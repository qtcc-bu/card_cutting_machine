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BC2C0" w14:textId="3CDCC486" w:rsidR="00337DFA" w:rsidRDefault="00337DFA" w:rsidP="00337DFA">
      <w:pPr>
        <w:pStyle w:val="Heading1"/>
      </w:pPr>
      <w:r>
        <w:t>1AC</w:t>
      </w:r>
    </w:p>
    <w:p w14:paraId="2E2B06DC" w14:textId="77777777" w:rsidR="00337DFA" w:rsidRDefault="00337DFA" w:rsidP="00337DFA">
      <w:pPr>
        <w:pStyle w:val="Heading3"/>
      </w:pPr>
      <w:r>
        <w:t>1AC</w:t>
      </w:r>
    </w:p>
    <w:p w14:paraId="43B2E7DC" w14:textId="77777777" w:rsidR="00337DFA" w:rsidRPr="007E70AF" w:rsidRDefault="00337DFA" w:rsidP="00337DFA">
      <w:pPr>
        <w:pStyle w:val="Heading4"/>
        <w:rPr>
          <w:u w:val="single"/>
        </w:rPr>
      </w:pPr>
      <w:r w:rsidRPr="007E70AF">
        <w:rPr>
          <w:u w:val="single"/>
        </w:rPr>
        <w:t xml:space="preserve">Contention One is Food Security: </w:t>
      </w:r>
    </w:p>
    <w:p w14:paraId="4175B6C4" w14:textId="77777777" w:rsidR="00337DFA" w:rsidRDefault="00337DFA" w:rsidP="00337DFA">
      <w:pPr>
        <w:pStyle w:val="Heading4"/>
      </w:pPr>
      <w:r>
        <w:t xml:space="preserve">Ag markets are heavily consolidated through anticompetitive behavior---threatening the stability of the US supply chains. </w:t>
      </w:r>
    </w:p>
    <w:p w14:paraId="5BF160DB" w14:textId="77777777" w:rsidR="00337DFA" w:rsidRDefault="00337DFA" w:rsidP="00337DFA">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561DA1BA" w14:textId="77777777" w:rsidR="00337DFA" w:rsidRPr="0094465F" w:rsidRDefault="00337DFA" w:rsidP="00337DFA">
      <w:pPr>
        <w:rPr>
          <w:sz w:val="16"/>
        </w:rPr>
      </w:pPr>
      <w:r w:rsidRPr="007E70AF">
        <w:rPr>
          <w:rStyle w:val="StyleUnderline"/>
        </w:rPr>
        <w:t>The</w:t>
      </w:r>
      <w:r w:rsidRPr="0094465F">
        <w:rPr>
          <w:sz w:val="16"/>
        </w:rPr>
        <w:t xml:space="preserve"> integrity and </w:t>
      </w:r>
      <w:r w:rsidRPr="00D86E5B">
        <w:rPr>
          <w:rStyle w:val="StyleUnderline"/>
          <w:highlight w:val="cyan"/>
        </w:rPr>
        <w:t xml:space="preserve">stability of the food system is a matter of </w:t>
      </w:r>
      <w:r w:rsidRPr="00D86E5B">
        <w:rPr>
          <w:rStyle w:val="Emphasis"/>
          <w:highlight w:val="cyan"/>
        </w:rPr>
        <w:t>national</w:t>
      </w:r>
      <w:r w:rsidRPr="007E70AF">
        <w:rPr>
          <w:rStyle w:val="Emphasis"/>
        </w:rPr>
        <w:t xml:space="preserve"> health, safety, and </w:t>
      </w:r>
      <w:r w:rsidRPr="00D86E5B">
        <w:rPr>
          <w:rStyle w:val="Emphasis"/>
          <w:highlight w:val="cyan"/>
        </w:rPr>
        <w:t>security</w:t>
      </w:r>
      <w:r w:rsidRPr="007E70AF">
        <w:rPr>
          <w:rStyle w:val="Emphasis"/>
        </w:rPr>
        <w:t>.</w:t>
      </w:r>
      <w:r w:rsidRPr="0094465F">
        <w:rPr>
          <w:sz w:val="16"/>
        </w:rPr>
        <w:t xml:space="preserve"> </w:t>
      </w:r>
      <w:r w:rsidRPr="00D86E5B">
        <w:rPr>
          <w:rStyle w:val="Emphasis"/>
          <w:highlight w:val="cyan"/>
        </w:rPr>
        <w:t>Disruption</w:t>
      </w:r>
      <w:r w:rsidRPr="007E70AF">
        <w:rPr>
          <w:rStyle w:val="StyleUnderline"/>
        </w:rPr>
        <w:t xml:space="preserve"> of the</w:t>
      </w:r>
      <w:r w:rsidRPr="0094465F">
        <w:rPr>
          <w:sz w:val="16"/>
        </w:rPr>
        <w:t xml:space="preserve"> meat or any other </w:t>
      </w:r>
      <w:r w:rsidRPr="007E70AF">
        <w:rPr>
          <w:rStyle w:val="StyleUnderline"/>
        </w:rPr>
        <w:t xml:space="preserve">food supply chain </w:t>
      </w:r>
      <w:r w:rsidRPr="00D86E5B">
        <w:rPr>
          <w:rStyle w:val="Emphasis"/>
          <w:highlight w:val="cyan"/>
        </w:rPr>
        <w:t>is</w:t>
      </w:r>
      <w:r w:rsidRPr="0094465F">
        <w:rPr>
          <w:sz w:val="16"/>
        </w:rPr>
        <w:t xml:space="preserve"> potentially </w:t>
      </w:r>
      <w:r w:rsidRPr="00D86E5B">
        <w:rPr>
          <w:rStyle w:val="Emphasis"/>
          <w:highlight w:val="cyan"/>
        </w:rPr>
        <w:t>catastrophic</w:t>
      </w:r>
      <w:r w:rsidRPr="0094465F">
        <w:rPr>
          <w:sz w:val="16"/>
        </w:rPr>
        <w:t xml:space="preserve">. But </w:t>
      </w:r>
      <w:r w:rsidRPr="007E70AF">
        <w:rPr>
          <w:rStyle w:val="StyleUnderline"/>
        </w:rPr>
        <w:t>few analysts have looked</w:t>
      </w:r>
      <w:r w:rsidRPr="0094465F">
        <w:rPr>
          <w:sz w:val="16"/>
        </w:rPr>
        <w:t xml:space="preserve"> beyond the immediate COVID-19 pandemic </w:t>
      </w:r>
      <w:r w:rsidRPr="007E70AF">
        <w:rPr>
          <w:rStyle w:val="StyleUnderline"/>
        </w:rPr>
        <w:t>to isolate</w:t>
      </w:r>
      <w:r w:rsidRPr="0094465F">
        <w:rPr>
          <w:sz w:val="16"/>
        </w:rPr>
        <w:t xml:space="preserve"> one of </w:t>
      </w:r>
      <w:r w:rsidRPr="00D86E5B">
        <w:rPr>
          <w:rStyle w:val="Emphasis"/>
          <w:highlight w:val="cyan"/>
        </w:rPr>
        <w:t>the deep-rooted causes of weakness</w:t>
      </w:r>
      <w:r w:rsidRPr="0094465F">
        <w:rPr>
          <w:sz w:val="16"/>
        </w:rPr>
        <w:t xml:space="preserve">, or even breakage, </w:t>
      </w:r>
      <w:r w:rsidRPr="007E70AF">
        <w:rPr>
          <w:rStyle w:val="StyleUnderline"/>
        </w:rPr>
        <w:t>in supply chains</w:t>
      </w:r>
      <w:r w:rsidRPr="0094465F">
        <w:rPr>
          <w:sz w:val="16"/>
        </w:rPr>
        <w:t xml:space="preserve">. Were our food processing, manufacturing, and distribution markets more competitive, the current crisis (and government intervention) would be neither necessary nor warranted. Much like AAI’s recent commentary on COVID-19 and </w:t>
      </w:r>
      <w:r w:rsidRPr="00D86E5B">
        <w:rPr>
          <w:rStyle w:val="Emphasis"/>
          <w:highlight w:val="cyan"/>
        </w:rPr>
        <w:t>consolidation</w:t>
      </w:r>
      <w:r w:rsidRPr="0094465F">
        <w:rPr>
          <w:sz w:val="16"/>
        </w:rPr>
        <w:t xml:space="preserve"> in medical equipment markets, this commentary explains how a lack of competition can imperil the stability and security of the food system.[3]</w:t>
      </w:r>
    </w:p>
    <w:p w14:paraId="49D23330" w14:textId="77777777" w:rsidR="00337DFA" w:rsidRPr="0094465F" w:rsidRDefault="00337DFA" w:rsidP="00337DFA">
      <w:pPr>
        <w:rPr>
          <w:sz w:val="16"/>
        </w:rPr>
      </w:pPr>
      <w:r w:rsidRPr="00D86E5B">
        <w:rPr>
          <w:rStyle w:val="StyleUnderline"/>
          <w:highlight w:val="cyan"/>
        </w:rPr>
        <w:t>THE</w:t>
      </w:r>
      <w:r w:rsidRPr="0094465F">
        <w:rPr>
          <w:sz w:val="16"/>
        </w:rPr>
        <w:t xml:space="preserve"> ROLE OF COMPETITION IN ENSURING STABLE, RESILIENT FOOD SUPPLY CHAINS</w:t>
      </w:r>
    </w:p>
    <w:p w14:paraId="20029161" w14:textId="77777777" w:rsidR="00337DFA" w:rsidRPr="00BE244B" w:rsidRDefault="00337DFA" w:rsidP="00337DFA">
      <w:pPr>
        <w:rPr>
          <w:b/>
          <w:i/>
          <w:iCs/>
          <w:u w:val="single"/>
          <w:bdr w:val="single" w:sz="8" w:space="0" w:color="auto"/>
        </w:rPr>
      </w:pPr>
      <w:r w:rsidRPr="00D86E5B">
        <w:rPr>
          <w:rStyle w:val="StyleUnderline"/>
          <w:highlight w:val="cyan"/>
        </w:rPr>
        <w:t>COVID</w:t>
      </w:r>
      <w:r w:rsidRPr="00692D49">
        <w:rPr>
          <w:rStyle w:val="StyleUnderline"/>
        </w:rPr>
        <w:t xml:space="preserve">-19-related </w:t>
      </w:r>
      <w:r w:rsidRPr="00D86E5B">
        <w:rPr>
          <w:rStyle w:val="StyleUnderline"/>
          <w:highlight w:val="cyan"/>
        </w:rPr>
        <w:t>disruptions are</w:t>
      </w:r>
      <w:r w:rsidRPr="0094465F">
        <w:rPr>
          <w:sz w:val="16"/>
        </w:rPr>
        <w:t xml:space="preserve">, in part, a symptom of underlying competition problems in our food system, and </w:t>
      </w:r>
      <w:r w:rsidRPr="00D86E5B">
        <w:rPr>
          <w:rStyle w:val="StyleUnderline"/>
          <w:highlight w:val="cyan"/>
        </w:rPr>
        <w:t xml:space="preserve">an early warning sign of </w:t>
      </w:r>
      <w:r w:rsidRPr="00D86E5B">
        <w:rPr>
          <w:rStyle w:val="Emphasis"/>
          <w:highlight w:val="cyan"/>
        </w:rPr>
        <w:t>the harms</w:t>
      </w:r>
      <w:r w:rsidRPr="00692D49">
        <w:rPr>
          <w:rStyle w:val="Emphasis"/>
        </w:rPr>
        <w:t xml:space="preserve"> yet </w:t>
      </w:r>
      <w:r w:rsidRPr="00D86E5B">
        <w:rPr>
          <w:rStyle w:val="Emphasis"/>
          <w:highlight w:val="cyan"/>
        </w:rPr>
        <w:t>to come</w:t>
      </w:r>
      <w:r w:rsidRPr="0094465F">
        <w:rPr>
          <w:sz w:val="16"/>
        </w:rPr>
        <w:t xml:space="preserve">. </w:t>
      </w:r>
      <w:r w:rsidRPr="00D86E5B">
        <w:rPr>
          <w:rStyle w:val="StyleUnderline"/>
          <w:highlight w:val="cyan"/>
        </w:rPr>
        <w:t>Competition benefits consumers</w:t>
      </w:r>
      <w:r w:rsidRPr="00692D49">
        <w:rPr>
          <w:rStyle w:val="StyleUnderline"/>
        </w:rPr>
        <w:t xml:space="preserve"> and producers</w:t>
      </w:r>
      <w:r w:rsidRPr="0094465F">
        <w:rPr>
          <w:sz w:val="16"/>
        </w:rPr>
        <w:t xml:space="preserve"> in myriad ways. </w:t>
      </w:r>
      <w:r w:rsidRPr="00692D49">
        <w:rPr>
          <w:rStyle w:val="StyleUnderline"/>
        </w:rPr>
        <w:t xml:space="preserve">These include fair prices, high quality products and services, </w:t>
      </w:r>
      <w:r w:rsidRPr="00D86E5B">
        <w:rPr>
          <w:rStyle w:val="StyleUnderline"/>
          <w:highlight w:val="cyan"/>
        </w:rPr>
        <w:t>and</w:t>
      </w:r>
      <w:r w:rsidRPr="00692D49">
        <w:rPr>
          <w:rStyle w:val="StyleUnderline"/>
        </w:rPr>
        <w:t xml:space="preserve"> incentives to innovate</w:t>
      </w:r>
      <w:r w:rsidRPr="0094465F">
        <w:rPr>
          <w:sz w:val="16"/>
        </w:rPr>
        <w:t xml:space="preserve">. </w:t>
      </w:r>
      <w:r w:rsidRPr="00692D49">
        <w:rPr>
          <w:rStyle w:val="StyleUnderline"/>
        </w:rPr>
        <w:t>Another key benefit of competition is</w:t>
      </w:r>
      <w:r w:rsidRPr="00692D49">
        <w:rPr>
          <w:rStyle w:val="Emphasis"/>
        </w:rPr>
        <w:t xml:space="preserve"> </w:t>
      </w:r>
      <w:r w:rsidRPr="00D86E5B">
        <w:rPr>
          <w:rStyle w:val="Emphasis"/>
          <w:highlight w:val="cyan"/>
        </w:rPr>
        <w:t>promot</w:t>
      </w:r>
      <w:r w:rsidRPr="00692D49">
        <w:rPr>
          <w:rStyle w:val="StyleUnderline"/>
        </w:rPr>
        <w:t>ing</w:t>
      </w:r>
      <w:r w:rsidRPr="00692D49">
        <w:rPr>
          <w:rStyle w:val="Emphasis"/>
        </w:rPr>
        <w:t xml:space="preserve"> </w:t>
      </w:r>
      <w:r w:rsidRPr="00D86E5B">
        <w:rPr>
          <w:rStyle w:val="Emphasis"/>
          <w:highlight w:val="cyan"/>
        </w:rPr>
        <w:t>diversity and redundancy in sources of</w:t>
      </w:r>
      <w:r w:rsidRPr="00692D49">
        <w:rPr>
          <w:rStyle w:val="Emphasis"/>
        </w:rPr>
        <w:t xml:space="preserve"> </w:t>
      </w:r>
      <w:r w:rsidRPr="00D86E5B">
        <w:rPr>
          <w:rStyle w:val="Emphasis"/>
          <w:highlight w:val="cyan"/>
        </w:rPr>
        <w:t>ag</w:t>
      </w:r>
      <w:r w:rsidRPr="00692D49">
        <w:rPr>
          <w:rStyle w:val="StyleUnderline"/>
        </w:rPr>
        <w:t>ricultural</w:t>
      </w:r>
      <w:r w:rsidRPr="00692D49">
        <w:rPr>
          <w:rStyle w:val="Emphasis"/>
        </w:rPr>
        <w:t xml:space="preserve"> </w:t>
      </w:r>
      <w:r w:rsidRPr="00D86E5B">
        <w:rPr>
          <w:rStyle w:val="Emphasis"/>
          <w:highlight w:val="cyan"/>
        </w:rPr>
        <w:t>inputs, processing, manufacturing, and distribution. This promotes resiliency and stability</w:t>
      </w:r>
      <w:r w:rsidRPr="00692D49">
        <w:rPr>
          <w:rStyle w:val="Emphasis"/>
        </w:rPr>
        <w:t xml:space="preserve"> </w:t>
      </w:r>
      <w:r w:rsidRPr="00D86E5B">
        <w:rPr>
          <w:rStyle w:val="Emphasis"/>
          <w:highlight w:val="cyan"/>
        </w:rPr>
        <w:t>in the</w:t>
      </w:r>
      <w:r w:rsidRPr="00692D49">
        <w:rPr>
          <w:rStyle w:val="Emphasis"/>
        </w:rPr>
        <w:t xml:space="preserve"> interconnected markets that form </w:t>
      </w:r>
      <w:r w:rsidRPr="00D86E5B">
        <w:rPr>
          <w:rStyle w:val="Emphasis"/>
          <w:highlight w:val="cyan"/>
        </w:rPr>
        <w:t>the food system.</w:t>
      </w:r>
    </w:p>
    <w:p w14:paraId="1D900105" w14:textId="77777777" w:rsidR="00337DFA" w:rsidRPr="00BE244B" w:rsidRDefault="00337DFA" w:rsidP="00337DFA">
      <w:pPr>
        <w:rPr>
          <w:rStyle w:val="StyleUnderline"/>
        </w:rPr>
      </w:pPr>
      <w:r w:rsidRPr="00D86E5B">
        <w:rPr>
          <w:rStyle w:val="StyleUnderline"/>
          <w:highlight w:val="cyan"/>
        </w:rPr>
        <w:t xml:space="preserve">Supply chains are </w:t>
      </w:r>
      <w:r w:rsidRPr="00D86E5B">
        <w:rPr>
          <w:rStyle w:val="Emphasis"/>
          <w:highlight w:val="cyan"/>
        </w:rPr>
        <w:t>routinely subjected to shocks</w:t>
      </w:r>
      <w:r w:rsidRPr="0094465F">
        <w:rPr>
          <w:sz w:val="16"/>
        </w:rPr>
        <w:t xml:space="preserve"> </w:t>
      </w:r>
      <w:r w:rsidRPr="00BE244B">
        <w:rPr>
          <w:rStyle w:val="StyleUnderline"/>
        </w:rPr>
        <w:t>such as extreme</w:t>
      </w:r>
      <w:r w:rsidRPr="0094465F">
        <w:rPr>
          <w:sz w:val="16"/>
        </w:rPr>
        <w:t xml:space="preserve"> </w:t>
      </w:r>
      <w:r w:rsidRPr="00BE244B">
        <w:rPr>
          <w:rStyle w:val="Emphasis"/>
        </w:rPr>
        <w:t>weather</w:t>
      </w:r>
      <w:r w:rsidRPr="0094465F">
        <w:rPr>
          <w:sz w:val="16"/>
        </w:rPr>
        <w:t xml:space="preserve">, </w:t>
      </w:r>
      <w:r w:rsidRPr="00BE244B">
        <w:rPr>
          <w:rStyle w:val="Emphasis"/>
        </w:rPr>
        <w:t>disease</w:t>
      </w:r>
      <w:r w:rsidRPr="0094465F">
        <w:rPr>
          <w:sz w:val="16"/>
        </w:rPr>
        <w:t xml:space="preserve">, </w:t>
      </w:r>
      <w:r w:rsidRPr="00BE244B">
        <w:rPr>
          <w:rStyle w:val="StyleUnderline"/>
        </w:rPr>
        <w:t>and</w:t>
      </w:r>
      <w:r w:rsidRPr="0094465F">
        <w:rPr>
          <w:sz w:val="16"/>
        </w:rPr>
        <w:t xml:space="preserve"> </w:t>
      </w:r>
      <w:r w:rsidRPr="00BE244B">
        <w:rPr>
          <w:rStyle w:val="Emphasis"/>
        </w:rPr>
        <w:t>conflict</w:t>
      </w:r>
      <w:r w:rsidRPr="0094465F">
        <w:rPr>
          <w:sz w:val="16"/>
        </w:rPr>
        <w:t xml:space="preserve">.[4] </w:t>
      </w:r>
      <w:r w:rsidRPr="00D86E5B">
        <w:rPr>
          <w:rStyle w:val="Emphasis"/>
          <w:highlight w:val="cyan"/>
        </w:rPr>
        <w:t>But</w:t>
      </w:r>
      <w:r w:rsidRPr="00D86E5B">
        <w:rPr>
          <w:sz w:val="16"/>
          <w:highlight w:val="cyan"/>
        </w:rPr>
        <w:t xml:space="preserve"> </w:t>
      </w:r>
      <w:r w:rsidRPr="00D86E5B">
        <w:rPr>
          <w:rStyle w:val="Emphasis"/>
          <w:highlight w:val="cyan"/>
        </w:rPr>
        <w:t>those that feature robust competition</w:t>
      </w:r>
      <w:r w:rsidRPr="0094465F">
        <w:rPr>
          <w:sz w:val="16"/>
        </w:rPr>
        <w:t xml:space="preserve"> at various levels </w:t>
      </w:r>
      <w:r w:rsidRPr="00BE244B">
        <w:rPr>
          <w:rStyle w:val="Emphasis"/>
        </w:rPr>
        <w:t xml:space="preserve">are far more likely to </w:t>
      </w:r>
      <w:r w:rsidRPr="00D86E5B">
        <w:rPr>
          <w:rStyle w:val="Emphasis"/>
          <w:highlight w:val="cyan"/>
        </w:rPr>
        <w:t>ensure</w:t>
      </w:r>
      <w:r w:rsidRPr="00BE244B">
        <w:rPr>
          <w:rStyle w:val="Emphasis"/>
        </w:rPr>
        <w:t xml:space="preserve"> the </w:t>
      </w:r>
      <w:r w:rsidRPr="00D86E5B">
        <w:rPr>
          <w:rStyle w:val="Emphasis"/>
          <w:highlight w:val="cyan"/>
        </w:rPr>
        <w:t>reliable</w:t>
      </w:r>
      <w:r w:rsidRPr="0094465F">
        <w:rPr>
          <w:sz w:val="16"/>
        </w:rPr>
        <w:t xml:space="preserve"> </w:t>
      </w:r>
      <w:r w:rsidRPr="00D86E5B">
        <w:rPr>
          <w:rStyle w:val="Emphasis"/>
          <w:highlight w:val="cyan"/>
        </w:rPr>
        <w:t xml:space="preserve">and stable distribution of </w:t>
      </w:r>
      <w:r w:rsidRPr="00BE244B">
        <w:rPr>
          <w:rStyle w:val="Emphasis"/>
        </w:rPr>
        <w:t xml:space="preserve">essential </w:t>
      </w:r>
      <w:r w:rsidRPr="00D86E5B">
        <w:rPr>
          <w:rStyle w:val="Emphasis"/>
          <w:highlight w:val="cyan"/>
        </w:rPr>
        <w:t>food products</w:t>
      </w:r>
      <w:r w:rsidRPr="0094465F">
        <w:rPr>
          <w:sz w:val="16"/>
        </w:rPr>
        <w:t xml:space="preserve">. </w:t>
      </w:r>
      <w:r w:rsidRPr="00BE244B">
        <w:rPr>
          <w:rStyle w:val="StyleUnderline"/>
        </w:rPr>
        <w:t>If some parts of the supply chain are disrupted, competition works to ensure that rival suppliers fill the void to meet demand.</w:t>
      </w:r>
    </w:p>
    <w:p w14:paraId="3883DAEF" w14:textId="77777777" w:rsidR="00337DFA" w:rsidRPr="00BE244B" w:rsidRDefault="00337DFA" w:rsidP="00337DFA">
      <w:pPr>
        <w:rPr>
          <w:rStyle w:val="Emphasis"/>
        </w:rPr>
      </w:pPr>
      <w:r w:rsidRPr="00BE244B">
        <w:rPr>
          <w:rStyle w:val="StyleUnderline"/>
        </w:rPr>
        <w:t>As</w:t>
      </w:r>
      <w:r w:rsidRPr="0094465F">
        <w:rPr>
          <w:sz w:val="16"/>
        </w:rPr>
        <w:t xml:space="preserve"> the </w:t>
      </w:r>
      <w:r w:rsidRPr="00BE244B">
        <w:rPr>
          <w:rStyle w:val="StyleUnderline"/>
        </w:rPr>
        <w:t>COVID</w:t>
      </w:r>
      <w:r w:rsidRPr="0094465F">
        <w:rPr>
          <w:sz w:val="16"/>
        </w:rPr>
        <w:t xml:space="preserve">-19 pandemic </w:t>
      </w:r>
      <w:r w:rsidRPr="00BE244B">
        <w:rPr>
          <w:rStyle w:val="StyleUnderline"/>
        </w:rPr>
        <w:t xml:space="preserve">illustrates, </w:t>
      </w:r>
      <w:r w:rsidRPr="00BE244B">
        <w:rPr>
          <w:rStyle w:val="Emphasis"/>
        </w:rPr>
        <w:t>food supply chains can fail the “resiliency” test</w:t>
      </w:r>
      <w:r w:rsidRPr="00BE244B">
        <w:rPr>
          <w:rStyle w:val="StyleUnderline"/>
        </w:rPr>
        <w:t>.</w:t>
      </w:r>
      <w:r w:rsidRPr="0094465F">
        <w:rPr>
          <w:sz w:val="16"/>
        </w:rPr>
        <w:t xml:space="preserve"> While a number of factors may account for this, </w:t>
      </w:r>
      <w:r w:rsidRPr="00D86E5B">
        <w:rPr>
          <w:rStyle w:val="StyleUnderline"/>
          <w:highlight w:val="cyan"/>
        </w:rPr>
        <w:t>we cannot ignore the</w:t>
      </w:r>
      <w:r w:rsidRPr="00BE244B">
        <w:rPr>
          <w:rStyle w:val="StyleUnderline"/>
        </w:rPr>
        <w:t xml:space="preserve"> role played by the </w:t>
      </w:r>
      <w:r w:rsidRPr="00D86E5B">
        <w:rPr>
          <w:rStyle w:val="Emphasis"/>
          <w:highlight w:val="cyan"/>
        </w:rPr>
        <w:t>wave of consolidation</w:t>
      </w:r>
      <w:r w:rsidRPr="00D86E5B">
        <w:rPr>
          <w:rStyle w:val="StyleUnderline"/>
          <w:highlight w:val="cyan"/>
        </w:rPr>
        <w:t xml:space="preserve"> that</w:t>
      </w:r>
      <w:r w:rsidRPr="0094465F">
        <w:rPr>
          <w:sz w:val="16"/>
        </w:rPr>
        <w:t xml:space="preserve"> </w:t>
      </w:r>
      <w:r w:rsidRPr="00BE244B">
        <w:rPr>
          <w:rStyle w:val="StyleUnderline"/>
        </w:rPr>
        <w:t>has</w:t>
      </w:r>
      <w:r w:rsidRPr="0094465F">
        <w:rPr>
          <w:sz w:val="16"/>
        </w:rPr>
        <w:t xml:space="preserve"> </w:t>
      </w:r>
      <w:r w:rsidRPr="00D86E5B">
        <w:rPr>
          <w:rStyle w:val="Emphasis"/>
          <w:highlight w:val="cyan"/>
        </w:rPr>
        <w:t>fundamentally reshaped the food system in the U.S.</w:t>
      </w:r>
      <w:r w:rsidRPr="00BE244B">
        <w:rPr>
          <w:rStyle w:val="Emphasis"/>
        </w:rPr>
        <w:t xml:space="preserve"> over the last two decades</w:t>
      </w:r>
      <w:r w:rsidRPr="0094465F">
        <w:rPr>
          <w:sz w:val="16"/>
        </w:rPr>
        <w:t xml:space="preserve">. </w:t>
      </w:r>
      <w:r w:rsidRPr="00D86E5B">
        <w:rPr>
          <w:rStyle w:val="StyleUnderline"/>
          <w:highlight w:val="cyan"/>
        </w:rPr>
        <w:t>Consolidation</w:t>
      </w:r>
      <w:r w:rsidRPr="0094465F">
        <w:rPr>
          <w:sz w:val="16"/>
        </w:rPr>
        <w:t xml:space="preserve"> has </w:t>
      </w:r>
      <w:r w:rsidRPr="00D86E5B">
        <w:rPr>
          <w:rStyle w:val="Emphasis"/>
          <w:highlight w:val="cyan"/>
        </w:rPr>
        <w:t>diminished competition</w:t>
      </w:r>
      <w:r w:rsidRPr="00D86E5B">
        <w:rPr>
          <w:sz w:val="16"/>
          <w:highlight w:val="cyan"/>
        </w:rPr>
        <w:t xml:space="preserve"> </w:t>
      </w:r>
      <w:r w:rsidRPr="00D86E5B">
        <w:rPr>
          <w:rStyle w:val="StyleUnderline"/>
          <w:highlight w:val="cyan"/>
        </w:rPr>
        <w:t>in the</w:t>
      </w:r>
      <w:r w:rsidRPr="00D86E5B">
        <w:rPr>
          <w:sz w:val="16"/>
          <w:highlight w:val="cyan"/>
        </w:rPr>
        <w:t xml:space="preserve"> </w:t>
      </w:r>
      <w:r w:rsidRPr="00D86E5B">
        <w:rPr>
          <w:rStyle w:val="Emphasis"/>
          <w:highlight w:val="cyan"/>
        </w:rPr>
        <w:t>ag</w:t>
      </w:r>
      <w:r w:rsidRPr="00BE244B">
        <w:rPr>
          <w:rStyle w:val="StyleUnderline"/>
        </w:rPr>
        <w:t xml:space="preserve">ricultural </w:t>
      </w:r>
      <w:r w:rsidRPr="00D86E5B">
        <w:rPr>
          <w:rStyle w:val="StyleUnderline"/>
          <w:highlight w:val="cyan"/>
        </w:rPr>
        <w:t>inputs, processing, manufacturing, and distribution</w:t>
      </w:r>
      <w:r w:rsidRPr="00BE244B">
        <w:rPr>
          <w:rStyle w:val="StyleUnderline"/>
        </w:rPr>
        <w:t xml:space="preserve"> </w:t>
      </w:r>
      <w:r w:rsidRPr="00D86E5B">
        <w:rPr>
          <w:rStyle w:val="StyleUnderline"/>
          <w:highlight w:val="cyan"/>
        </w:rPr>
        <w:t>segments</w:t>
      </w:r>
      <w:r w:rsidRPr="00BE244B">
        <w:rPr>
          <w:rStyle w:val="StyleUnderline"/>
        </w:rPr>
        <w:t>.</w:t>
      </w:r>
      <w:r w:rsidRPr="0094465F">
        <w:rPr>
          <w:sz w:val="16"/>
        </w:rPr>
        <w:t xml:space="preserve"> As the closures of meat processing plants demonstrate, </w:t>
      </w:r>
      <w:r w:rsidRPr="00D86E5B">
        <w:rPr>
          <w:rStyle w:val="StyleUnderline"/>
          <w:highlight w:val="cyan"/>
        </w:rPr>
        <w:t>when</w:t>
      </w:r>
      <w:r w:rsidRPr="00D86E5B">
        <w:rPr>
          <w:sz w:val="16"/>
          <w:highlight w:val="cyan"/>
        </w:rPr>
        <w:t xml:space="preserve"> </w:t>
      </w:r>
      <w:r w:rsidRPr="00D86E5B">
        <w:rPr>
          <w:rStyle w:val="StyleUnderline"/>
          <w:highlight w:val="cyan"/>
        </w:rPr>
        <w:t>the few large firm</w:t>
      </w:r>
      <w:r w:rsidRPr="00BE244B">
        <w:rPr>
          <w:rStyle w:val="StyleUnderline"/>
        </w:rPr>
        <w:t>s that control</w:t>
      </w:r>
      <w:r w:rsidRPr="0094465F">
        <w:rPr>
          <w:sz w:val="16"/>
        </w:rPr>
        <w:t xml:space="preserve"> these </w:t>
      </w:r>
      <w:r w:rsidRPr="00BE244B">
        <w:rPr>
          <w:rStyle w:val="Emphasis"/>
        </w:rPr>
        <w:t xml:space="preserve">critical segments </w:t>
      </w:r>
      <w:r w:rsidRPr="00D86E5B">
        <w:rPr>
          <w:rStyle w:val="Emphasis"/>
          <w:highlight w:val="cyan"/>
        </w:rPr>
        <w:t>fail</w:t>
      </w:r>
      <w:r w:rsidRPr="00BE244B">
        <w:rPr>
          <w:rStyle w:val="Emphasis"/>
        </w:rPr>
        <w:t xml:space="preserve">, </w:t>
      </w:r>
      <w:r w:rsidRPr="00D86E5B">
        <w:rPr>
          <w:rStyle w:val="Emphasis"/>
          <w:highlight w:val="cyan"/>
        </w:rPr>
        <w:t>the supply chain can break.</w:t>
      </w:r>
    </w:p>
    <w:p w14:paraId="3572CC8E" w14:textId="77777777" w:rsidR="00337DFA" w:rsidRDefault="00337DFA" w:rsidP="00337DFA"/>
    <w:p w14:paraId="101E333D" w14:textId="77777777" w:rsidR="00337DFA" w:rsidRDefault="00337DFA" w:rsidP="00337DFA">
      <w:pPr>
        <w:pStyle w:val="Heading4"/>
      </w:pPr>
      <w:r>
        <w:t xml:space="preserve">Lackluster antitrust merger enforcement efforts and favorable law allows for firms to engage in anticompetitive mergers. </w:t>
      </w:r>
    </w:p>
    <w:p w14:paraId="71A061DB" w14:textId="77777777" w:rsidR="00337DFA" w:rsidRDefault="00337DFA" w:rsidP="00337DFA">
      <w:r w:rsidRPr="00C3398D">
        <w:t xml:space="preserve">Diana L </w:t>
      </w:r>
      <w:r w:rsidRPr="00C3398D">
        <w:rPr>
          <w:rStyle w:val="Style13ptBold"/>
        </w:rPr>
        <w:t>Moss and</w:t>
      </w:r>
      <w:r w:rsidRPr="00C3398D">
        <w:t xml:space="preserve"> Laura </w:t>
      </w:r>
      <w:r w:rsidRPr="00C3398D">
        <w:rPr>
          <w:rStyle w:val="Style13ptBold"/>
        </w:rPr>
        <w:t>Alexander 20</w:t>
      </w:r>
      <w:r w:rsidRPr="00C3398D">
        <w:t>, President of the American Antitrust Institute and Vice President of Policy at the American Antitrust Institute. “When COVID-19 is the Symptom and Not the Disease: Consolidation, Competition, and Breakdowns in Food Supply Chains,” American Antitrust Institute, 5-7-2020, https://www.antitrustinstitute.org/work-product/when-covid-19-is-the-symptom-and-not-the-disease-consolidation-competition-and-breakdowns-in-food-supply-chains/</w:t>
      </w:r>
    </w:p>
    <w:p w14:paraId="30D6FF54" w14:textId="77777777" w:rsidR="00337DFA" w:rsidRPr="0094465F" w:rsidRDefault="00337DFA" w:rsidP="00337DFA">
      <w:pPr>
        <w:rPr>
          <w:sz w:val="16"/>
        </w:rPr>
      </w:pPr>
      <w:r w:rsidRPr="00BE244B">
        <w:rPr>
          <w:rStyle w:val="StyleUnderline"/>
        </w:rPr>
        <w:t>Merger control is designed to prevent acquisitions that are likely to substantially lessen competition</w:t>
      </w:r>
      <w:r w:rsidRPr="0094465F">
        <w:rPr>
          <w:sz w:val="16"/>
        </w:rPr>
        <w:t xml:space="preserve">. This includes acquisitions of head-to-head rivals; customers or suppliers; and potential rivals. </w:t>
      </w:r>
      <w:r w:rsidRPr="0094465F">
        <w:rPr>
          <w:rStyle w:val="StyleUnderline"/>
        </w:rPr>
        <w:t>Vigorous enforcement prevents harmful outcomes</w:t>
      </w:r>
      <w:r w:rsidRPr="00BE244B">
        <w:rPr>
          <w:rStyle w:val="StyleUnderline"/>
        </w:rPr>
        <w:t xml:space="preserve"> by stopping illegal mergers in their “incipiency.”</w:t>
      </w:r>
      <w:r w:rsidRPr="0094465F">
        <w:rPr>
          <w:sz w:val="16"/>
        </w:rPr>
        <w:t xml:space="preserve"> </w:t>
      </w:r>
      <w:r w:rsidRPr="00D86E5B">
        <w:rPr>
          <w:rStyle w:val="StyleUnderline"/>
          <w:highlight w:val="cyan"/>
        </w:rPr>
        <w:t>The U.S.</w:t>
      </w:r>
      <w:r w:rsidRPr="00D86E5B">
        <w:rPr>
          <w:sz w:val="16"/>
          <w:highlight w:val="cyan"/>
        </w:rPr>
        <w:t xml:space="preserve"> </w:t>
      </w:r>
      <w:r w:rsidRPr="00D86E5B">
        <w:rPr>
          <w:rStyle w:val="StyleUnderline"/>
          <w:highlight w:val="cyan"/>
        </w:rPr>
        <w:t>antitrust agencies have</w:t>
      </w:r>
      <w:r w:rsidRPr="0094465F">
        <w:rPr>
          <w:sz w:val="16"/>
        </w:rPr>
        <w:t xml:space="preserve"> </w:t>
      </w:r>
      <w:r w:rsidRPr="00BE244B">
        <w:rPr>
          <w:rStyle w:val="StyleUnderline"/>
        </w:rPr>
        <w:t xml:space="preserve">historically </w:t>
      </w:r>
      <w:r w:rsidRPr="00D86E5B">
        <w:rPr>
          <w:rStyle w:val="StyleUnderline"/>
          <w:highlight w:val="cyan"/>
        </w:rPr>
        <w:t>divided up the food supply chain for</w:t>
      </w:r>
      <w:r w:rsidRPr="00BE244B">
        <w:rPr>
          <w:rStyle w:val="StyleUnderline"/>
        </w:rPr>
        <w:t xml:space="preserve"> the purposes of </w:t>
      </w:r>
      <w:r w:rsidRPr="00D86E5B">
        <w:rPr>
          <w:rStyle w:val="StyleUnderline"/>
          <w:highlight w:val="cyan"/>
        </w:rPr>
        <w:t>reviewing</w:t>
      </w:r>
      <w:r w:rsidRPr="00BE244B">
        <w:rPr>
          <w:rStyle w:val="StyleUnderline"/>
        </w:rPr>
        <w:t xml:space="preserve"> food and </w:t>
      </w:r>
      <w:r w:rsidRPr="00D86E5B">
        <w:rPr>
          <w:rStyle w:val="Emphasis"/>
          <w:highlight w:val="cyan"/>
        </w:rPr>
        <w:t>ag</w:t>
      </w:r>
      <w:r w:rsidRPr="00BE244B">
        <w:rPr>
          <w:rStyle w:val="StyleUnderline"/>
        </w:rPr>
        <w:t xml:space="preserve">riculture </w:t>
      </w:r>
      <w:r w:rsidRPr="00D86E5B">
        <w:rPr>
          <w:rStyle w:val="StyleUnderline"/>
          <w:highlight w:val="cyan"/>
        </w:rPr>
        <w:t>mergers</w:t>
      </w:r>
      <w:r w:rsidRPr="0094465F">
        <w:rPr>
          <w:sz w:val="16"/>
        </w:rPr>
        <w:t xml:space="preserve">. </w:t>
      </w:r>
      <w:r w:rsidRPr="00D86E5B">
        <w:rPr>
          <w:rStyle w:val="StyleUnderline"/>
          <w:highlight w:val="cyan"/>
        </w:rPr>
        <w:t>The</w:t>
      </w:r>
      <w:r w:rsidRPr="0094465F">
        <w:rPr>
          <w:sz w:val="16"/>
        </w:rPr>
        <w:t xml:space="preserve"> Federal Trade Commission </w:t>
      </w:r>
      <w:r w:rsidRPr="00D86E5B">
        <w:rPr>
          <w:sz w:val="16"/>
          <w:highlight w:val="cyan"/>
        </w:rPr>
        <w:t>(</w:t>
      </w:r>
      <w:r w:rsidRPr="00D86E5B">
        <w:rPr>
          <w:rStyle w:val="Emphasis"/>
          <w:highlight w:val="cyan"/>
        </w:rPr>
        <w:t>FTC) reviews</w:t>
      </w:r>
      <w:r w:rsidRPr="0094465F">
        <w:rPr>
          <w:sz w:val="16"/>
        </w:rPr>
        <w:t xml:space="preserve"> most proposed </w:t>
      </w:r>
      <w:r w:rsidRPr="00BE244B">
        <w:rPr>
          <w:rStyle w:val="StyleUnderline"/>
        </w:rPr>
        <w:t>transactions involving</w:t>
      </w:r>
      <w:r w:rsidRPr="0094465F">
        <w:rPr>
          <w:sz w:val="16"/>
        </w:rPr>
        <w:t xml:space="preserve"> </w:t>
      </w:r>
      <w:r w:rsidRPr="00D86E5B">
        <w:rPr>
          <w:rStyle w:val="Emphasis"/>
          <w:highlight w:val="cyan"/>
        </w:rPr>
        <w:t>the downstream</w:t>
      </w:r>
      <w:r w:rsidRPr="00BE244B">
        <w:rPr>
          <w:rStyle w:val="Emphasis"/>
        </w:rPr>
        <w:t xml:space="preserve"> part of </w:t>
      </w:r>
      <w:r w:rsidRPr="00D86E5B">
        <w:rPr>
          <w:rStyle w:val="Emphasis"/>
          <w:highlight w:val="cyan"/>
        </w:rPr>
        <w:t>the supply chain</w:t>
      </w:r>
      <w:r w:rsidRPr="00D86E5B">
        <w:rPr>
          <w:sz w:val="16"/>
          <w:highlight w:val="cyan"/>
        </w:rPr>
        <w:t>,</w:t>
      </w:r>
      <w:r w:rsidRPr="0094465F">
        <w:rPr>
          <w:sz w:val="16"/>
        </w:rPr>
        <w:t xml:space="preserve"> </w:t>
      </w:r>
      <w:r w:rsidRPr="00BE244B">
        <w:rPr>
          <w:rStyle w:val="StyleUnderline"/>
        </w:rPr>
        <w:t>including food manufacturing and retail grocery</w:t>
      </w:r>
      <w:r w:rsidRPr="0094465F">
        <w:rPr>
          <w:sz w:val="16"/>
        </w:rPr>
        <w:t>.[9]</w:t>
      </w:r>
    </w:p>
    <w:p w14:paraId="430DFB3A" w14:textId="77777777" w:rsidR="00337DFA" w:rsidRPr="00BE244B" w:rsidRDefault="00337DFA" w:rsidP="00337DFA">
      <w:pPr>
        <w:rPr>
          <w:b/>
          <w:u w:val="single"/>
        </w:rPr>
      </w:pPr>
      <w:r w:rsidRPr="00D86E5B">
        <w:rPr>
          <w:rStyle w:val="StyleUnderline"/>
          <w:highlight w:val="cyan"/>
        </w:rPr>
        <w:t>The</w:t>
      </w:r>
      <w:r w:rsidRPr="0094465F">
        <w:rPr>
          <w:sz w:val="16"/>
        </w:rPr>
        <w:t xml:space="preserve"> U.S. Department of Justice (</w:t>
      </w:r>
      <w:r w:rsidRPr="00D86E5B">
        <w:rPr>
          <w:rStyle w:val="Emphasis"/>
          <w:highlight w:val="cyan"/>
        </w:rPr>
        <w:t>DOJ</w:t>
      </w:r>
      <w:r w:rsidRPr="0094465F">
        <w:rPr>
          <w:sz w:val="16"/>
        </w:rPr>
        <w:t xml:space="preserve">) </w:t>
      </w:r>
      <w:r w:rsidRPr="00D86E5B">
        <w:rPr>
          <w:rStyle w:val="Emphasis"/>
          <w:highlight w:val="cyan"/>
        </w:rPr>
        <w:t>reviews</w:t>
      </w:r>
      <w:r w:rsidRPr="00BE244B">
        <w:rPr>
          <w:rStyle w:val="Emphasis"/>
        </w:rPr>
        <w:t xml:space="preserve"> </w:t>
      </w:r>
      <w:r w:rsidRPr="00D86E5B">
        <w:rPr>
          <w:rStyle w:val="Emphasis"/>
          <w:highlight w:val="cyan"/>
        </w:rPr>
        <w:t>mergers</w:t>
      </w:r>
      <w:r w:rsidRPr="0094465F">
        <w:rPr>
          <w:sz w:val="16"/>
        </w:rPr>
        <w:t xml:space="preserve"> </w:t>
      </w:r>
      <w:r w:rsidRPr="0094465F">
        <w:rPr>
          <w:rStyle w:val="Emphasis"/>
        </w:rPr>
        <w:t xml:space="preserve">in </w:t>
      </w:r>
      <w:r w:rsidRPr="00D86E5B">
        <w:rPr>
          <w:rStyle w:val="Emphasis"/>
          <w:highlight w:val="cyan"/>
        </w:rPr>
        <w:t>the upper part</w:t>
      </w:r>
      <w:r w:rsidRPr="00BE244B">
        <w:rPr>
          <w:rStyle w:val="Emphasis"/>
        </w:rPr>
        <w:t xml:space="preserve"> of the supply</w:t>
      </w:r>
      <w:r w:rsidRPr="0094465F">
        <w:rPr>
          <w:sz w:val="16"/>
        </w:rPr>
        <w:t xml:space="preserve"> </w:t>
      </w:r>
      <w:r w:rsidRPr="00BE244B">
        <w:rPr>
          <w:rStyle w:val="Emphasis"/>
        </w:rPr>
        <w:t>chain</w:t>
      </w:r>
      <w:r w:rsidRPr="0094465F">
        <w:rPr>
          <w:sz w:val="16"/>
        </w:rPr>
        <w:t xml:space="preserve">, </w:t>
      </w:r>
      <w:r w:rsidRPr="00BE244B">
        <w:rPr>
          <w:rStyle w:val="StyleUnderline"/>
        </w:rPr>
        <w:t>such as food processing</w:t>
      </w:r>
      <w:r w:rsidRPr="0094465F">
        <w:rPr>
          <w:sz w:val="16"/>
        </w:rPr>
        <w:t xml:space="preserve"> (</w:t>
      </w:r>
      <w:r w:rsidRPr="00BE244B">
        <w:rPr>
          <w:rStyle w:val="Emphasis"/>
        </w:rPr>
        <w:t>e.g., grain milling</w:t>
      </w:r>
      <w:r w:rsidRPr="0094465F">
        <w:rPr>
          <w:sz w:val="16"/>
        </w:rPr>
        <w:t xml:space="preserve"> and meat packing), producers (e.g., cattle feeders and chicken growers), </w:t>
      </w:r>
      <w:r w:rsidRPr="00BE244B">
        <w:rPr>
          <w:rStyle w:val="StyleUnderline"/>
        </w:rPr>
        <w:t>and</w:t>
      </w:r>
      <w:r w:rsidRPr="0094465F">
        <w:rPr>
          <w:sz w:val="16"/>
        </w:rPr>
        <w:t xml:space="preserve"> </w:t>
      </w:r>
      <w:r w:rsidRPr="00BE244B">
        <w:rPr>
          <w:rStyle w:val="Emphasis"/>
        </w:rPr>
        <w:t>biotechnology inputs such as GMO traits, seeds, and agrochemicals</w:t>
      </w:r>
      <w:r w:rsidRPr="00D86E5B">
        <w:rPr>
          <w:sz w:val="16"/>
          <w:highlight w:val="cyan"/>
        </w:rPr>
        <w:t xml:space="preserve">. </w:t>
      </w:r>
      <w:r w:rsidRPr="00D86E5B">
        <w:rPr>
          <w:rStyle w:val="StyleUnderline"/>
          <w:highlight w:val="cyan"/>
        </w:rPr>
        <w:t xml:space="preserve">It is </w:t>
      </w:r>
      <w:r w:rsidRPr="00D86E5B">
        <w:rPr>
          <w:rStyle w:val="Emphasis"/>
          <w:highlight w:val="cyan"/>
        </w:rPr>
        <w:t>not clear</w:t>
      </w:r>
      <w:r w:rsidRPr="00D86E5B">
        <w:rPr>
          <w:sz w:val="16"/>
          <w:highlight w:val="cyan"/>
        </w:rPr>
        <w:t xml:space="preserve"> </w:t>
      </w:r>
      <w:r w:rsidRPr="00D86E5B">
        <w:rPr>
          <w:rStyle w:val="StyleUnderline"/>
          <w:highlight w:val="cyan"/>
        </w:rPr>
        <w:t>how the FTC and DOJ coordinate</w:t>
      </w:r>
      <w:r w:rsidRPr="00BE244B">
        <w:rPr>
          <w:rStyle w:val="StyleUnderline"/>
        </w:rPr>
        <w:t xml:space="preserve"> with each other in reviewing mergers along the supply chain</w:t>
      </w:r>
      <w:r w:rsidRPr="00D86E5B">
        <w:rPr>
          <w:rStyle w:val="StyleUnderline"/>
          <w:highlight w:val="cyan"/>
        </w:rPr>
        <w:t>, so that the</w:t>
      </w:r>
      <w:r w:rsidRPr="00BE244B">
        <w:rPr>
          <w:rStyle w:val="StyleUnderline"/>
        </w:rPr>
        <w:t xml:space="preserve"> </w:t>
      </w:r>
      <w:r w:rsidRPr="00D86E5B">
        <w:rPr>
          <w:rStyle w:val="StyleUnderline"/>
          <w:highlight w:val="cyan"/>
        </w:rPr>
        <w:t>proverbial “right hand knows what the left</w:t>
      </w:r>
      <w:r w:rsidRPr="00BE244B">
        <w:rPr>
          <w:rStyle w:val="StyleUnderline"/>
        </w:rPr>
        <w:t xml:space="preserve"> </w:t>
      </w:r>
      <w:r w:rsidRPr="0094465F">
        <w:rPr>
          <w:rStyle w:val="StyleUnderline"/>
        </w:rPr>
        <w:t xml:space="preserve">hand </w:t>
      </w:r>
      <w:r w:rsidRPr="00D86E5B">
        <w:rPr>
          <w:rStyle w:val="StyleUnderline"/>
          <w:highlight w:val="cyan"/>
        </w:rPr>
        <w:t>is doing</w:t>
      </w:r>
      <w:r w:rsidRPr="00BE244B">
        <w:rPr>
          <w:rStyle w:val="StyleUnderline"/>
        </w:rPr>
        <w:t>.”</w:t>
      </w:r>
    </w:p>
    <w:p w14:paraId="0A6BC561" w14:textId="77777777" w:rsidR="00337DFA" w:rsidRPr="0094465F" w:rsidRDefault="00337DFA" w:rsidP="00337DFA">
      <w:pPr>
        <w:rPr>
          <w:sz w:val="16"/>
          <w:szCs w:val="18"/>
        </w:rPr>
      </w:pPr>
      <w:r w:rsidRPr="0094465F">
        <w:rPr>
          <w:sz w:val="16"/>
          <w:szCs w:val="18"/>
        </w:rPr>
        <w:t>IS MERGER ENFORCEMENT KEEPING UP WITH CONSOLIDATION IN FOOD?</w:t>
      </w:r>
    </w:p>
    <w:p w14:paraId="637FBD87" w14:textId="77777777" w:rsidR="00337DFA" w:rsidRPr="0094465F" w:rsidRDefault="00337DFA" w:rsidP="00337DFA">
      <w:pPr>
        <w:rPr>
          <w:b/>
          <w:i/>
          <w:iCs/>
          <w:u w:val="single"/>
          <w:bdr w:val="single" w:sz="8" w:space="0" w:color="auto"/>
        </w:rPr>
      </w:pPr>
      <w:r w:rsidRPr="00D86E5B">
        <w:rPr>
          <w:rStyle w:val="StyleUnderline"/>
          <w:highlight w:val="cyan"/>
        </w:rPr>
        <w:t>Between 1998 and 2018</w:t>
      </w:r>
      <w:r w:rsidRPr="00D86E5B">
        <w:rPr>
          <w:sz w:val="16"/>
          <w:highlight w:val="cyan"/>
        </w:rPr>
        <w:t xml:space="preserve">, </w:t>
      </w:r>
      <w:r w:rsidRPr="0094465F">
        <w:rPr>
          <w:sz w:val="16"/>
        </w:rPr>
        <w:t xml:space="preserve">almost </w:t>
      </w:r>
      <w:r w:rsidRPr="00D86E5B">
        <w:rPr>
          <w:rStyle w:val="StyleUnderline"/>
          <w:highlight w:val="cyan"/>
        </w:rPr>
        <w:t>1,300 mergers</w:t>
      </w:r>
      <w:r w:rsidRPr="0094465F">
        <w:rPr>
          <w:rStyle w:val="StyleUnderline"/>
        </w:rPr>
        <w:t xml:space="preserve"> in the</w:t>
      </w:r>
      <w:r w:rsidRPr="0094465F">
        <w:rPr>
          <w:sz w:val="16"/>
        </w:rPr>
        <w:t xml:space="preserve"> processing, manufacturing, and </w:t>
      </w:r>
      <w:r w:rsidRPr="0094465F">
        <w:rPr>
          <w:rStyle w:val="StyleUnderline"/>
        </w:rPr>
        <w:t>food</w:t>
      </w:r>
      <w:r w:rsidRPr="0094465F">
        <w:rPr>
          <w:sz w:val="16"/>
        </w:rPr>
        <w:t xml:space="preserve"> distribution </w:t>
      </w:r>
      <w:r w:rsidRPr="0094465F">
        <w:rPr>
          <w:rStyle w:val="StyleUnderline"/>
        </w:rPr>
        <w:t xml:space="preserve">sectors </w:t>
      </w:r>
      <w:r w:rsidRPr="00D86E5B">
        <w:rPr>
          <w:rStyle w:val="StyleUnderline"/>
          <w:highlight w:val="cyan"/>
        </w:rPr>
        <w:t>were</w:t>
      </w:r>
      <w:r w:rsidRPr="0094465F">
        <w:rPr>
          <w:rStyle w:val="StyleUnderline"/>
        </w:rPr>
        <w:t xml:space="preserve"> </w:t>
      </w:r>
      <w:r w:rsidRPr="00D86E5B">
        <w:rPr>
          <w:rStyle w:val="StyleUnderline"/>
          <w:highlight w:val="cyan"/>
        </w:rPr>
        <w:t>reportable</w:t>
      </w:r>
      <w:r w:rsidRPr="0094465F">
        <w:rPr>
          <w:rStyle w:val="StyleUnderline"/>
        </w:rPr>
        <w:t xml:space="preserve"> to the U.S. antitrust agencies</w:t>
      </w:r>
      <w:r w:rsidRPr="0094465F">
        <w:rPr>
          <w:sz w:val="16"/>
        </w:rPr>
        <w:t xml:space="preserve"> under federal guidelines.[10] Government data reveals that about </w:t>
      </w:r>
      <w:r w:rsidRPr="0094465F">
        <w:rPr>
          <w:rStyle w:val="StyleUnderline"/>
        </w:rPr>
        <w:t>one-quarter of those transactions were cleared to either the DOJ or FTC for further review.</w:t>
      </w:r>
      <w:r w:rsidRPr="0094465F">
        <w:rPr>
          <w:sz w:val="16"/>
        </w:rPr>
        <w:t xml:space="preserve"> About </w:t>
      </w:r>
      <w:r w:rsidRPr="0094465F">
        <w:rPr>
          <w:rStyle w:val="StyleUnderline"/>
        </w:rPr>
        <w:t>one-quarter of those “clearances,” in turn</w:t>
      </w:r>
      <w:r w:rsidRPr="0094465F">
        <w:rPr>
          <w:sz w:val="16"/>
        </w:rPr>
        <w:t xml:space="preserve">, </w:t>
      </w:r>
      <w:r w:rsidRPr="0094465F">
        <w:rPr>
          <w:rStyle w:val="StyleUnderline"/>
        </w:rPr>
        <w:t>received a request from either agency for additional information</w:t>
      </w:r>
      <w:r w:rsidRPr="0094465F">
        <w:rPr>
          <w:sz w:val="16"/>
        </w:rPr>
        <w:t xml:space="preserve">. This is a slightly higher rate of “Second Requests” for food mergers, as measured by the percentage of total clearances that received a Second Request, than for mergers across all sectors in the economy. </w:t>
      </w:r>
      <w:r w:rsidRPr="00D86E5B">
        <w:rPr>
          <w:rStyle w:val="StyleUnderline"/>
          <w:highlight w:val="cyan"/>
        </w:rPr>
        <w:t>The majority</w:t>
      </w:r>
      <w:r w:rsidRPr="0094465F">
        <w:rPr>
          <w:rStyle w:val="StyleUnderline"/>
        </w:rPr>
        <w:t xml:space="preserve"> of these deals </w:t>
      </w:r>
      <w:r w:rsidRPr="00D86E5B">
        <w:rPr>
          <w:rStyle w:val="Emphasis"/>
          <w:highlight w:val="cyan"/>
        </w:rPr>
        <w:t>involved consolidation in the middle part of the supply chain</w:t>
      </w:r>
      <w:r w:rsidRPr="0094465F">
        <w:rPr>
          <w:rStyle w:val="Emphasis"/>
        </w:rPr>
        <w:t>—food processing and manufacturing.</w:t>
      </w:r>
    </w:p>
    <w:p w14:paraId="3696D316" w14:textId="77777777" w:rsidR="00337DFA" w:rsidRPr="0094465F" w:rsidRDefault="00337DFA" w:rsidP="00337DFA">
      <w:pPr>
        <w:rPr>
          <w:sz w:val="16"/>
        </w:rPr>
      </w:pPr>
      <w:r w:rsidRPr="00D86E5B">
        <w:rPr>
          <w:rStyle w:val="StyleUnderline"/>
          <w:highlight w:val="cyan"/>
        </w:rPr>
        <w:t>Only a small fraction of the</w:t>
      </w:r>
      <w:r w:rsidRPr="0094465F">
        <w:rPr>
          <w:rStyle w:val="StyleUnderline"/>
        </w:rPr>
        <w:t xml:space="preserve"> food </w:t>
      </w:r>
      <w:r w:rsidRPr="00D86E5B">
        <w:rPr>
          <w:rStyle w:val="StyleUnderline"/>
          <w:highlight w:val="cyan"/>
        </w:rPr>
        <w:t>mergers</w:t>
      </w:r>
      <w:r w:rsidRPr="0094465F">
        <w:rPr>
          <w:rStyle w:val="StyleUnderline"/>
        </w:rPr>
        <w:t xml:space="preserve"> that were cleared to the DOJ and FTC</w:t>
      </w:r>
      <w:r w:rsidRPr="0094465F">
        <w:rPr>
          <w:sz w:val="16"/>
        </w:rPr>
        <w:t xml:space="preserve"> between 1998 and 2018 </w:t>
      </w:r>
      <w:r w:rsidRPr="00D86E5B">
        <w:rPr>
          <w:rStyle w:val="Emphasis"/>
          <w:highlight w:val="cyan"/>
        </w:rPr>
        <w:t>were</w:t>
      </w:r>
      <w:r w:rsidRPr="0094465F">
        <w:rPr>
          <w:rStyle w:val="Emphasis"/>
        </w:rPr>
        <w:t xml:space="preserve"> actually </w:t>
      </w:r>
      <w:r w:rsidRPr="00D86E5B">
        <w:rPr>
          <w:rStyle w:val="Emphasis"/>
          <w:highlight w:val="cyan"/>
        </w:rPr>
        <w:t>challenged by the government</w:t>
      </w:r>
      <w:r w:rsidRPr="0094465F">
        <w:rPr>
          <w:rStyle w:val="Emphasis"/>
        </w:rPr>
        <w:t>.</w:t>
      </w:r>
      <w:r w:rsidRPr="0094465F">
        <w:rPr>
          <w:sz w:val="16"/>
        </w:rPr>
        <w:t xml:space="preserve"> Merger challenges can result in a number of outcomes: successfully enjoining a merger, unsuccessfully enjoining a merger (which then proceeds), forced abandonment of a transaction, and an order containing requirements to remedy competitive harms raised by a deal. </w:t>
      </w:r>
      <w:r w:rsidRPr="0094465F">
        <w:rPr>
          <w:rStyle w:val="StyleUnderline"/>
        </w:rPr>
        <w:t>The rate at which the government challenged food mergers</w:t>
      </w:r>
      <w:r w:rsidRPr="0094465F">
        <w:rPr>
          <w:sz w:val="16"/>
        </w:rPr>
        <w:t xml:space="preserve">, as measured by the percentage of total clearances that were challenged, </w:t>
      </w:r>
      <w:r w:rsidRPr="0094465F">
        <w:rPr>
          <w:rStyle w:val="Emphasis"/>
        </w:rPr>
        <w:t>is just below the average across all sectors</w:t>
      </w:r>
      <w:r w:rsidRPr="0094465F">
        <w:rPr>
          <w:sz w:val="16"/>
        </w:rPr>
        <w:t xml:space="preserve">. </w:t>
      </w:r>
      <w:r w:rsidRPr="0094465F">
        <w:rPr>
          <w:rStyle w:val="StyleUnderline"/>
        </w:rPr>
        <w:t>More than one-half of the merger deals that were challenged</w:t>
      </w:r>
      <w:r w:rsidRPr="0094465F">
        <w:rPr>
          <w:sz w:val="16"/>
        </w:rPr>
        <w:t xml:space="preserve"> by the agencies </w:t>
      </w:r>
      <w:r w:rsidRPr="0094465F">
        <w:rPr>
          <w:rStyle w:val="StyleUnderline"/>
        </w:rPr>
        <w:t>were in the retail grocery segment where significant competition has been eliminated over time.</w:t>
      </w:r>
      <w:r w:rsidRPr="0094465F">
        <w:rPr>
          <w:sz w:val="16"/>
        </w:rPr>
        <w:t xml:space="preserve"> The remainder include mergers in beef packing, poultry processing, and dairy, other food products, and broadline foodservice distribution.</w:t>
      </w:r>
    </w:p>
    <w:p w14:paraId="532CD42C" w14:textId="77777777" w:rsidR="00337DFA" w:rsidRPr="0094465F" w:rsidRDefault="00337DFA" w:rsidP="00337DFA">
      <w:pPr>
        <w:rPr>
          <w:sz w:val="16"/>
        </w:rPr>
      </w:pPr>
      <w:r w:rsidRPr="0094465F">
        <w:rPr>
          <w:sz w:val="16"/>
        </w:rPr>
        <w:t xml:space="preserve">Two major government wins were the DOJ’s successful challenge to the merger of two of the largest beef packers (JBS and National Beef) in 2009 and the FTC’s move to block the merger of the two largest broadline food distributors (Sysco and US Foods) in 2015.[11] </w:t>
      </w:r>
      <w:r w:rsidRPr="0094465F">
        <w:rPr>
          <w:rStyle w:val="StyleUnderline"/>
        </w:rPr>
        <w:t xml:space="preserve">U.S. </w:t>
      </w:r>
      <w:r w:rsidRPr="00D86E5B">
        <w:rPr>
          <w:rStyle w:val="StyleUnderline"/>
          <w:highlight w:val="cyan"/>
        </w:rPr>
        <w:t>consumers</w:t>
      </w:r>
      <w:r w:rsidRPr="0094465F">
        <w:rPr>
          <w:sz w:val="16"/>
        </w:rPr>
        <w:t xml:space="preserve"> </w:t>
      </w:r>
      <w:r w:rsidRPr="0094465F">
        <w:rPr>
          <w:rStyle w:val="StyleUnderline"/>
        </w:rPr>
        <w:t xml:space="preserve">and producers </w:t>
      </w:r>
      <w:r w:rsidRPr="00D86E5B">
        <w:rPr>
          <w:rStyle w:val="Emphasis"/>
          <w:highlight w:val="cyan"/>
        </w:rPr>
        <w:t>need more</w:t>
      </w:r>
      <w:r w:rsidRPr="0094465F">
        <w:rPr>
          <w:sz w:val="16"/>
        </w:rPr>
        <w:t xml:space="preserve"> of this type of </w:t>
      </w:r>
      <w:r w:rsidRPr="00D86E5B">
        <w:rPr>
          <w:rStyle w:val="Emphasis"/>
          <w:highlight w:val="cyan"/>
        </w:rPr>
        <w:t>aggressive</w:t>
      </w:r>
      <w:r w:rsidRPr="0094465F">
        <w:rPr>
          <w:rStyle w:val="Emphasis"/>
        </w:rPr>
        <w:t xml:space="preserve">, successful </w:t>
      </w:r>
      <w:r w:rsidRPr="00D86E5B">
        <w:rPr>
          <w:rStyle w:val="Emphasis"/>
          <w:highlight w:val="cyan"/>
        </w:rPr>
        <w:t>enforcement</w:t>
      </w:r>
      <w:r w:rsidRPr="0094465F">
        <w:rPr>
          <w:sz w:val="16"/>
        </w:rPr>
        <w:t xml:space="preserve">. But </w:t>
      </w:r>
      <w:r w:rsidRPr="0094465F">
        <w:rPr>
          <w:rStyle w:val="Emphasis"/>
        </w:rPr>
        <w:t>a major failure</w:t>
      </w:r>
      <w:r w:rsidRPr="0094465F">
        <w:rPr>
          <w:sz w:val="16"/>
        </w:rPr>
        <w:t xml:space="preserve"> </w:t>
      </w:r>
      <w:r w:rsidRPr="0094465F">
        <w:rPr>
          <w:rStyle w:val="StyleUnderline"/>
        </w:rPr>
        <w:t>was the FTC’s approval of the</w:t>
      </w:r>
      <w:r w:rsidRPr="0094465F">
        <w:rPr>
          <w:sz w:val="16"/>
        </w:rPr>
        <w:t xml:space="preserve"> </w:t>
      </w:r>
      <w:r w:rsidRPr="0094465F">
        <w:rPr>
          <w:rStyle w:val="StyleUnderline"/>
        </w:rPr>
        <w:t>merger of Safeway and Albertsons</w:t>
      </w:r>
      <w:r w:rsidRPr="0094465F">
        <w:rPr>
          <w:sz w:val="16"/>
        </w:rPr>
        <w:t>. The merger was allowed to proceed, subject to the divestiture of almost 150 stores to a regional west-coast grocer, Haggen. The failure of Haggen to maintain the divested stores led to their shuttering only a few months later.[12] In 2019, the DOJ declined to challenge the acquisition of Iowa Premium by one of the largest packers, National Beef, a deal that was opposed by numerous advocacy groups. The merger was projected to adversely affect the important cash market, which determines the base price for cattle sold on contracts or formulas.[13]</w:t>
      </w:r>
    </w:p>
    <w:p w14:paraId="79D48C60" w14:textId="77777777" w:rsidR="00337DFA" w:rsidRPr="0094465F" w:rsidRDefault="00337DFA" w:rsidP="00337DFA">
      <w:pPr>
        <w:rPr>
          <w:sz w:val="16"/>
        </w:rPr>
      </w:pPr>
      <w:r w:rsidRPr="0094465F">
        <w:rPr>
          <w:sz w:val="16"/>
        </w:rPr>
        <w:t>As shown in the figure below, over the last 20 years</w:t>
      </w:r>
      <w:r w:rsidRPr="00D86E5B">
        <w:rPr>
          <w:sz w:val="16"/>
          <w:highlight w:val="cyan"/>
        </w:rPr>
        <w:t xml:space="preserve">, </w:t>
      </w:r>
      <w:r w:rsidRPr="00D86E5B">
        <w:rPr>
          <w:rStyle w:val="StyleUnderline"/>
          <w:highlight w:val="cyan"/>
        </w:rPr>
        <w:t>the intensity with which the agencies have looked</w:t>
      </w:r>
      <w:r w:rsidRPr="00D86E5B">
        <w:rPr>
          <w:sz w:val="16"/>
          <w:highlight w:val="cyan"/>
        </w:rPr>
        <w:t xml:space="preserve"> </w:t>
      </w:r>
      <w:r w:rsidRPr="00D86E5B">
        <w:rPr>
          <w:rStyle w:val="StyleUnderline"/>
          <w:highlight w:val="cyan"/>
        </w:rPr>
        <w:t>harder at food mergers</w:t>
      </w:r>
      <w:r w:rsidRPr="0094465F">
        <w:rPr>
          <w:sz w:val="16"/>
        </w:rPr>
        <w:t xml:space="preserve"> through the Second Request process </w:t>
      </w:r>
      <w:r w:rsidRPr="0094465F">
        <w:rPr>
          <w:rStyle w:val="Emphasis"/>
        </w:rPr>
        <w:t xml:space="preserve">appears to have </w:t>
      </w:r>
      <w:r w:rsidRPr="00D86E5B">
        <w:rPr>
          <w:rStyle w:val="Emphasis"/>
          <w:highlight w:val="cyan"/>
        </w:rPr>
        <w:t>waned</w:t>
      </w:r>
      <w:r w:rsidRPr="0094465F">
        <w:rPr>
          <w:rStyle w:val="Emphasis"/>
        </w:rPr>
        <w:t>.</w:t>
      </w:r>
      <w:r w:rsidRPr="0094465F">
        <w:rPr>
          <w:sz w:val="16"/>
        </w:rPr>
        <w:t xml:space="preserve"> </w:t>
      </w:r>
      <w:r w:rsidRPr="0094465F">
        <w:rPr>
          <w:rStyle w:val="StyleUnderline"/>
        </w:rPr>
        <w:t>The</w:t>
      </w:r>
      <w:r w:rsidRPr="0094465F">
        <w:rPr>
          <w:sz w:val="16"/>
        </w:rPr>
        <w:t xml:space="preserve"> apparent </w:t>
      </w:r>
      <w:r w:rsidRPr="0094465F">
        <w:rPr>
          <w:rStyle w:val="StyleUnderline"/>
        </w:rPr>
        <w:t>downward trend</w:t>
      </w:r>
      <w:r w:rsidRPr="0094465F">
        <w:rPr>
          <w:sz w:val="16"/>
        </w:rPr>
        <w:t xml:space="preserve"> in Second Requests over the past two decades </w:t>
      </w:r>
      <w:r w:rsidRPr="0094465F">
        <w:rPr>
          <w:rStyle w:val="Emphasis"/>
        </w:rPr>
        <w:t>is troubling</w:t>
      </w:r>
      <w:r w:rsidRPr="0094465F">
        <w:rPr>
          <w:sz w:val="16"/>
        </w:rPr>
        <w:t xml:space="preserve">. </w:t>
      </w:r>
      <w:r w:rsidRPr="0094465F">
        <w:rPr>
          <w:rStyle w:val="StyleUnderline"/>
        </w:rPr>
        <w:t xml:space="preserve">It </w:t>
      </w:r>
      <w:r w:rsidRPr="0094465F">
        <w:rPr>
          <w:sz w:val="16"/>
        </w:rPr>
        <w:t xml:space="preserve">may signal chronic resource constraints at the agencies. But it also likely </w:t>
      </w:r>
      <w:r w:rsidRPr="0094465F">
        <w:rPr>
          <w:rStyle w:val="Emphasis"/>
        </w:rPr>
        <w:t>reflects the view that has dominated enforcement for the last four decades</w:t>
      </w:r>
      <w:r w:rsidRPr="0094465F">
        <w:rPr>
          <w:sz w:val="16"/>
        </w:rPr>
        <w:t xml:space="preserve">. Namely, </w:t>
      </w:r>
      <w:r w:rsidRPr="00D86E5B">
        <w:rPr>
          <w:rStyle w:val="Emphasis"/>
          <w:highlight w:val="cyan"/>
        </w:rPr>
        <w:t>most deals are viewed as pro</w:t>
      </w:r>
      <w:r w:rsidRPr="0094465F">
        <w:rPr>
          <w:rStyle w:val="Emphasis"/>
        </w:rPr>
        <w:t>-</w:t>
      </w:r>
      <w:r w:rsidRPr="00D86E5B">
        <w:rPr>
          <w:rStyle w:val="Emphasis"/>
          <w:highlight w:val="cyan"/>
        </w:rPr>
        <w:t>competitive because</w:t>
      </w:r>
      <w:r w:rsidRPr="0094465F">
        <w:rPr>
          <w:rStyle w:val="Emphasis"/>
        </w:rPr>
        <w:t xml:space="preserve"> cost-savings and consumer </w:t>
      </w:r>
      <w:r w:rsidRPr="00D86E5B">
        <w:rPr>
          <w:rStyle w:val="Emphasis"/>
          <w:highlight w:val="cyan"/>
        </w:rPr>
        <w:t>benefits are claimed to outweigh any</w:t>
      </w:r>
      <w:r w:rsidRPr="0094465F">
        <w:rPr>
          <w:rStyle w:val="Emphasis"/>
        </w:rPr>
        <w:t xml:space="preserve"> anticompetitive, </w:t>
      </w:r>
      <w:r w:rsidRPr="00D86E5B">
        <w:rPr>
          <w:rStyle w:val="Emphasis"/>
          <w:highlight w:val="cyan"/>
        </w:rPr>
        <w:t>harmful effects</w:t>
      </w:r>
      <w:r w:rsidRPr="00D86E5B">
        <w:rPr>
          <w:sz w:val="16"/>
          <w:highlight w:val="cyan"/>
        </w:rPr>
        <w:t>.</w:t>
      </w:r>
    </w:p>
    <w:p w14:paraId="6A1A2A65" w14:textId="77777777" w:rsidR="00337DFA" w:rsidRDefault="00337DFA" w:rsidP="00337DFA">
      <w:r w:rsidRPr="00C3398D">
        <w:rPr>
          <w:noProof/>
          <w:sz w:val="16"/>
        </w:rPr>
        <w:drawing>
          <wp:inline distT="0" distB="0" distL="0" distR="0" wp14:anchorId="1D7CBCF0" wp14:editId="5568F816">
            <wp:extent cx="3631865" cy="2032000"/>
            <wp:effectExtent l="0" t="0" r="6985" b="635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9890" cy="2036490"/>
                    </a:xfrm>
                    <a:prstGeom prst="rect">
                      <a:avLst/>
                    </a:prstGeom>
                    <a:noFill/>
                    <a:ln>
                      <a:noFill/>
                    </a:ln>
                  </pic:spPr>
                </pic:pic>
              </a:graphicData>
            </a:graphic>
          </wp:inline>
        </w:drawing>
      </w:r>
    </w:p>
    <w:p w14:paraId="08D957B6" w14:textId="77777777" w:rsidR="00337DFA" w:rsidRPr="0094465F" w:rsidRDefault="00337DFA" w:rsidP="00337DFA">
      <w:pPr>
        <w:rPr>
          <w:sz w:val="16"/>
        </w:rPr>
      </w:pPr>
      <w:r w:rsidRPr="0094465F">
        <w:rPr>
          <w:sz w:val="16"/>
        </w:rPr>
        <w:t xml:space="preserve">Regardless of the reason, </w:t>
      </w:r>
      <w:r w:rsidRPr="0094465F">
        <w:rPr>
          <w:rStyle w:val="StyleUnderline"/>
        </w:rPr>
        <w:t>U.S. consumers are</w:t>
      </w:r>
      <w:r w:rsidRPr="0094465F">
        <w:rPr>
          <w:sz w:val="16"/>
        </w:rPr>
        <w:t xml:space="preserve"> still </w:t>
      </w:r>
      <w:r w:rsidRPr="0094465F">
        <w:rPr>
          <w:rStyle w:val="Emphasis"/>
        </w:rPr>
        <w:t>faced with a swath of mergers</w:t>
      </w:r>
      <w:r w:rsidRPr="0094465F">
        <w:rPr>
          <w:sz w:val="16"/>
        </w:rPr>
        <w:t xml:space="preserve"> </w:t>
      </w:r>
      <w:r w:rsidRPr="0094465F">
        <w:rPr>
          <w:rStyle w:val="StyleUnderline"/>
        </w:rPr>
        <w:t>that</w:t>
      </w:r>
      <w:r w:rsidRPr="0094465F">
        <w:rPr>
          <w:sz w:val="16"/>
        </w:rPr>
        <w:t xml:space="preserve"> have </w:t>
      </w:r>
      <w:r w:rsidRPr="0094465F">
        <w:rPr>
          <w:rStyle w:val="StyleUnderline"/>
        </w:rPr>
        <w:t>created</w:t>
      </w:r>
      <w:r w:rsidRPr="0094465F">
        <w:rPr>
          <w:sz w:val="16"/>
        </w:rPr>
        <w:t xml:space="preserve"> </w:t>
      </w:r>
      <w:r w:rsidRPr="0094465F">
        <w:rPr>
          <w:rStyle w:val="StyleUnderline"/>
        </w:rPr>
        <w:t xml:space="preserve">larger integrated companies </w:t>
      </w:r>
      <w:r w:rsidRPr="0094465F">
        <w:rPr>
          <w:rStyle w:val="Emphasis"/>
        </w:rPr>
        <w:t>that reach to almost every part of the supply chain</w:t>
      </w:r>
      <w:r w:rsidRPr="0094465F">
        <w:rPr>
          <w:sz w:val="16"/>
        </w:rPr>
        <w:t xml:space="preserve">. </w:t>
      </w:r>
      <w:r w:rsidRPr="0094465F">
        <w:rPr>
          <w:rStyle w:val="StyleUnderline"/>
        </w:rPr>
        <w:t>These food goliaths</w:t>
      </w:r>
      <w:r w:rsidRPr="0094465F">
        <w:rPr>
          <w:sz w:val="16"/>
        </w:rPr>
        <w:t xml:space="preserve"> </w:t>
      </w:r>
      <w:r w:rsidRPr="0094465F">
        <w:rPr>
          <w:rStyle w:val="StyleUnderline"/>
        </w:rPr>
        <w:t xml:space="preserve">can exercise their market power </w:t>
      </w:r>
      <w:r w:rsidRPr="0094465F">
        <w:rPr>
          <w:rStyle w:val="Emphasis"/>
        </w:rPr>
        <w:t>to suppress competition</w:t>
      </w:r>
      <w:r w:rsidRPr="0094465F">
        <w:rPr>
          <w:sz w:val="16"/>
        </w:rPr>
        <w:t xml:space="preserve">, which is problematic in its own right. But </w:t>
      </w:r>
      <w:r w:rsidRPr="00D86E5B">
        <w:rPr>
          <w:rStyle w:val="StyleUnderline"/>
          <w:highlight w:val="cyan"/>
        </w:rPr>
        <w:t>as</w:t>
      </w:r>
      <w:r w:rsidRPr="0094465F">
        <w:rPr>
          <w:rStyle w:val="StyleUnderline"/>
        </w:rPr>
        <w:t xml:space="preserve"> the </w:t>
      </w:r>
      <w:r w:rsidRPr="00D86E5B">
        <w:rPr>
          <w:rStyle w:val="StyleUnderline"/>
          <w:highlight w:val="cyan"/>
        </w:rPr>
        <w:t>COVID</w:t>
      </w:r>
      <w:r w:rsidRPr="0094465F">
        <w:rPr>
          <w:rStyle w:val="StyleUnderline"/>
        </w:rPr>
        <w:t xml:space="preserve">-19 crisis has </w:t>
      </w:r>
      <w:r w:rsidRPr="00D86E5B">
        <w:rPr>
          <w:rStyle w:val="StyleUnderline"/>
          <w:highlight w:val="cyan"/>
        </w:rPr>
        <w:t>demonstrated,</w:t>
      </w:r>
      <w:r w:rsidRPr="00D86E5B">
        <w:rPr>
          <w:sz w:val="16"/>
          <w:highlight w:val="cyan"/>
        </w:rPr>
        <w:t xml:space="preserve"> </w:t>
      </w:r>
      <w:r w:rsidRPr="00D86E5B">
        <w:rPr>
          <w:rStyle w:val="StyleUnderline"/>
          <w:highlight w:val="cyan"/>
        </w:rPr>
        <w:t>the lack of competition</w:t>
      </w:r>
      <w:r w:rsidRPr="0094465F">
        <w:rPr>
          <w:sz w:val="16"/>
        </w:rPr>
        <w:t xml:space="preserve"> in food processing, manufacturing, and distribution </w:t>
      </w:r>
      <w:r w:rsidRPr="00D86E5B">
        <w:rPr>
          <w:rStyle w:val="StyleUnderline"/>
          <w:highlight w:val="cyan"/>
        </w:rPr>
        <w:t>has</w:t>
      </w:r>
      <w:r w:rsidRPr="0094465F">
        <w:rPr>
          <w:sz w:val="16"/>
        </w:rPr>
        <w:t xml:space="preserve"> also </w:t>
      </w:r>
      <w:r w:rsidRPr="00D86E5B">
        <w:rPr>
          <w:rStyle w:val="Emphasis"/>
          <w:highlight w:val="cyan"/>
        </w:rPr>
        <w:t>created a</w:t>
      </w:r>
      <w:r w:rsidRPr="0094465F">
        <w:rPr>
          <w:rStyle w:val="Emphasis"/>
        </w:rPr>
        <w:t xml:space="preserve"> </w:t>
      </w:r>
      <w:r w:rsidRPr="00D86E5B">
        <w:rPr>
          <w:rStyle w:val="Emphasis"/>
          <w:highlight w:val="cyan"/>
        </w:rPr>
        <w:t>fragile and unreliable supply chain</w:t>
      </w:r>
      <w:r w:rsidRPr="00D86E5B">
        <w:rPr>
          <w:sz w:val="16"/>
          <w:highlight w:val="cyan"/>
        </w:rPr>
        <w:t>.</w:t>
      </w:r>
    </w:p>
    <w:p w14:paraId="15068DA1" w14:textId="77777777" w:rsidR="00337DFA" w:rsidRPr="0094465F" w:rsidRDefault="00337DFA" w:rsidP="00337DFA">
      <w:pPr>
        <w:rPr>
          <w:sz w:val="16"/>
          <w:szCs w:val="18"/>
        </w:rPr>
      </w:pPr>
      <w:r w:rsidRPr="0094465F">
        <w:rPr>
          <w:sz w:val="16"/>
          <w:szCs w:val="18"/>
        </w:rPr>
        <w:t>POLICING ANTICOMPETITIVE CONDUCT IN THE FOOD SYSTEM</w:t>
      </w:r>
    </w:p>
    <w:p w14:paraId="377408EB" w14:textId="77777777" w:rsidR="00337DFA" w:rsidRPr="0094465F" w:rsidRDefault="00337DFA" w:rsidP="00337DFA">
      <w:pPr>
        <w:rPr>
          <w:sz w:val="16"/>
        </w:rPr>
      </w:pPr>
      <w:r w:rsidRPr="0094465F">
        <w:rPr>
          <w:sz w:val="16"/>
        </w:rPr>
        <w:t xml:space="preserve">It should come as no surprise that </w:t>
      </w:r>
      <w:r w:rsidRPr="0094465F">
        <w:rPr>
          <w:rStyle w:val="StyleUnderline"/>
        </w:rPr>
        <w:t>in a supply chain with less and less competition</w:t>
      </w:r>
      <w:r w:rsidRPr="0094465F">
        <w:rPr>
          <w:sz w:val="16"/>
        </w:rPr>
        <w:t xml:space="preserve">, </w:t>
      </w:r>
      <w:r w:rsidRPr="00D86E5B">
        <w:rPr>
          <w:rStyle w:val="StyleUnderline"/>
          <w:highlight w:val="cyan"/>
        </w:rPr>
        <w:t>other violations of the</w:t>
      </w:r>
      <w:r w:rsidRPr="0094465F">
        <w:rPr>
          <w:rStyle w:val="StyleUnderline"/>
        </w:rPr>
        <w:t xml:space="preserve"> </w:t>
      </w:r>
      <w:r w:rsidRPr="00D86E5B">
        <w:rPr>
          <w:rStyle w:val="StyleUnderline"/>
          <w:highlight w:val="cyan"/>
        </w:rPr>
        <w:t>antitrust laws, including</w:t>
      </w:r>
      <w:r w:rsidRPr="00D86E5B">
        <w:rPr>
          <w:sz w:val="16"/>
          <w:highlight w:val="cyan"/>
        </w:rPr>
        <w:t xml:space="preserve"> </w:t>
      </w:r>
      <w:r w:rsidRPr="00D86E5B">
        <w:rPr>
          <w:rStyle w:val="Emphasis"/>
          <w:highlight w:val="cyan"/>
        </w:rPr>
        <w:t>collusion and monopolization, become more commonplace</w:t>
      </w:r>
      <w:r w:rsidRPr="0094465F">
        <w:rPr>
          <w:sz w:val="16"/>
        </w:rPr>
        <w:t>. Indeed, the dominant firms and oligopolies in food processing, manufacturing, and grocery have given rise to numerous concerns. The public and private antitrust cases in the food industry in recent years reflect both the rising incidence of troubling behavior and the challenges and limitations of antitrust enforcement.</w:t>
      </w:r>
    </w:p>
    <w:p w14:paraId="7986F862" w14:textId="77777777" w:rsidR="00337DFA" w:rsidRDefault="00337DFA" w:rsidP="00337DFA">
      <w:pPr>
        <w:rPr>
          <w:sz w:val="16"/>
        </w:rPr>
      </w:pPr>
      <w:r w:rsidRPr="0094465F">
        <w:rPr>
          <w:sz w:val="16"/>
        </w:rPr>
        <w:t xml:space="preserve">The DOJ, for example, has prosecuted violations of Sections 1 and 2 of the Sherman Act in almost 20 cases in the food industry over the last 20 years. Notably, however, </w:t>
      </w:r>
      <w:r w:rsidRPr="0094465F">
        <w:rPr>
          <w:rStyle w:val="StyleUnderline"/>
        </w:rPr>
        <w:t>the Sherman Act claims</w:t>
      </w:r>
      <w:r w:rsidRPr="0094465F">
        <w:rPr>
          <w:sz w:val="16"/>
        </w:rPr>
        <w:t xml:space="preserve"> </w:t>
      </w:r>
      <w:r w:rsidRPr="0094465F">
        <w:rPr>
          <w:rStyle w:val="Emphasis"/>
        </w:rPr>
        <w:t xml:space="preserve">appeared to be an afterthought </w:t>
      </w:r>
      <w:r w:rsidRPr="0094465F">
        <w:rPr>
          <w:sz w:val="16"/>
        </w:rPr>
        <w:t xml:space="preserve">in the majority of these cases, which were motivated principally by kickback schemes that defrauded the public. </w:t>
      </w:r>
      <w:r w:rsidRPr="0094465F">
        <w:rPr>
          <w:rStyle w:val="StyleUnderline"/>
        </w:rPr>
        <w:t>Competitive injury</w:t>
      </w:r>
      <w:r w:rsidRPr="0094465F">
        <w:rPr>
          <w:sz w:val="16"/>
        </w:rPr>
        <w:t xml:space="preserve">, and core antitrust concerns such as collusion or exclusionary conduct, </w:t>
      </w:r>
      <w:r w:rsidRPr="0094465F">
        <w:rPr>
          <w:rStyle w:val="Emphasis"/>
        </w:rPr>
        <w:t>did not feature prominently</w:t>
      </w:r>
      <w:r w:rsidRPr="0094465F">
        <w:rPr>
          <w:sz w:val="16"/>
        </w:rPr>
        <w:t>.[14] Smithfield, one of the largest pork processors in the U.S., which was acquired by the Chinese food behemoth Shuanghui International in 2013, was charged with violations on two separate occasions involving failure to comply with requirements under the Hart Scott Rodino Act before purchasing stock in a rival and pursuing an acquisition.[15] DOJ has launched several cartel investigations in food over the last two decades, but, with few exceptions, those investigations have yet to yield indictments or civil complaints.[16]</w:t>
      </w:r>
    </w:p>
    <w:p w14:paraId="49F3BFB6" w14:textId="77777777" w:rsidR="00337DFA" w:rsidRDefault="00337DFA" w:rsidP="00337DFA">
      <w:pPr>
        <w:pStyle w:val="Heading4"/>
      </w:pPr>
      <w:r>
        <w:t>These anticompetitive mergers force farmers into unsustainable farming practices, specifically monocultures</w:t>
      </w:r>
    </w:p>
    <w:p w14:paraId="270E898D" w14:textId="77777777" w:rsidR="00337DFA" w:rsidRDefault="00337DFA" w:rsidP="00337DFA">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73BFB74B" w14:textId="77777777" w:rsidR="00337DFA" w:rsidRPr="00CD6E07" w:rsidRDefault="00337DFA" w:rsidP="00337DFA">
      <w:pPr>
        <w:rPr>
          <w:sz w:val="16"/>
        </w:rPr>
      </w:pPr>
      <w:r w:rsidRPr="00CD6E07">
        <w:rPr>
          <w:sz w:val="16"/>
        </w:rPr>
        <w:t xml:space="preserve">But already high and increasing levels of economic concentration in the agricultural and food sectors impact far more than consumer and farmer prices. </w:t>
      </w:r>
      <w:r w:rsidRPr="00D86E5B">
        <w:rPr>
          <w:rStyle w:val="StyleUnderline"/>
          <w:highlight w:val="cyan"/>
        </w:rPr>
        <w:t>Consolidation</w:t>
      </w:r>
      <w:r w:rsidRPr="00CD6E07">
        <w:rPr>
          <w:rStyle w:val="StyleUnderline"/>
        </w:rPr>
        <w:t xml:space="preserve"> has </w:t>
      </w:r>
      <w:r w:rsidRPr="00D86E5B">
        <w:rPr>
          <w:rStyle w:val="StyleUnderline"/>
          <w:highlight w:val="cyan"/>
        </w:rPr>
        <w:t xml:space="preserve">substantially curtailed </w:t>
      </w:r>
      <w:r w:rsidRPr="00D86E5B">
        <w:rPr>
          <w:rStyle w:val="Emphasis"/>
          <w:highlight w:val="cyan"/>
        </w:rPr>
        <w:t>the</w:t>
      </w:r>
      <w:r w:rsidRPr="00CD6E07">
        <w:rPr>
          <w:rStyle w:val="Emphasis"/>
        </w:rPr>
        <w:t xml:space="preserve"> </w:t>
      </w:r>
      <w:r w:rsidRPr="00D86E5B">
        <w:rPr>
          <w:rStyle w:val="Emphasis"/>
          <w:highlight w:val="cyan"/>
        </w:rPr>
        <w:t>choices available to consumers and farmers</w:t>
      </w:r>
      <w:r w:rsidRPr="00CD6E07">
        <w:rPr>
          <w:rStyle w:val="StyleUnderline"/>
        </w:rPr>
        <w:t xml:space="preserve">. </w:t>
      </w:r>
      <w:r w:rsidRPr="00CD6E07">
        <w:rPr>
          <w:sz w:val="16"/>
        </w:rPr>
        <w:t>Grocery stores now teem with an illusory cornucopia of different products, but</w:t>
      </w:r>
      <w:r w:rsidRPr="00CD6E07">
        <w:rPr>
          <w:rStyle w:val="StyleUnderline"/>
        </w:rPr>
        <w:t xml:space="preserve"> </w:t>
      </w:r>
      <w:r w:rsidRPr="00D86E5B">
        <w:rPr>
          <w:rStyle w:val="StyleUnderline"/>
          <w:highlight w:val="cyan"/>
        </w:rPr>
        <w:t>the vast majority of the supermarket</w:t>
      </w:r>
      <w:r w:rsidRPr="00CD6E07">
        <w:rPr>
          <w:rStyle w:val="StyleUnderline"/>
        </w:rPr>
        <w:t xml:space="preserve"> items </w:t>
      </w:r>
      <w:r w:rsidRPr="00D86E5B">
        <w:rPr>
          <w:rStyle w:val="StyleUnderline"/>
          <w:highlight w:val="cyan"/>
        </w:rPr>
        <w:t>are manufactured by a few firms</w:t>
      </w:r>
      <w:r w:rsidRPr="00CD6E07">
        <w:rPr>
          <w:rStyle w:val="StyleUnderline"/>
        </w:rPr>
        <w:t xml:space="preserve"> with dominant market positions</w:t>
      </w:r>
      <w:r w:rsidRPr="00CD6E07">
        <w:rPr>
          <w:sz w:val="16"/>
        </w:rPr>
        <w:t xml:space="preserve">. </w:t>
      </w:r>
    </w:p>
    <w:p w14:paraId="1CE7A69E" w14:textId="77777777" w:rsidR="00337DFA" w:rsidRDefault="00337DFA" w:rsidP="00337DFA">
      <w:pPr>
        <w:rPr>
          <w:rStyle w:val="StyleUnderline"/>
        </w:rPr>
      </w:pPr>
      <w:r w:rsidRPr="00D86E5B">
        <w:rPr>
          <w:rStyle w:val="Emphasis"/>
          <w:highlight w:val="cyan"/>
        </w:rPr>
        <w:t>Horizontal and vertical concentration</w:t>
      </w:r>
      <w:r w:rsidRPr="00D86E5B">
        <w:rPr>
          <w:sz w:val="16"/>
          <w:highlight w:val="cyan"/>
        </w:rPr>
        <w:t xml:space="preserve"> </w:t>
      </w:r>
      <w:r w:rsidRPr="00D86E5B">
        <w:rPr>
          <w:rStyle w:val="StyleUnderline"/>
          <w:highlight w:val="cyan"/>
        </w:rPr>
        <w:t xml:space="preserve">in the </w:t>
      </w:r>
      <w:r w:rsidRPr="00D86E5B">
        <w:rPr>
          <w:rStyle w:val="Emphasis"/>
          <w:highlight w:val="cyan"/>
        </w:rPr>
        <w:t>ag</w:t>
      </w:r>
      <w:r w:rsidRPr="00CD6E07">
        <w:rPr>
          <w:sz w:val="16"/>
        </w:rPr>
        <w:t xml:space="preserve">riculture </w:t>
      </w:r>
      <w:r w:rsidRPr="00D86E5B">
        <w:rPr>
          <w:rStyle w:val="StyleUnderline"/>
          <w:highlight w:val="cyan"/>
        </w:rPr>
        <w:t>sector</w:t>
      </w:r>
      <w:r w:rsidRPr="00CD6E07">
        <w:rPr>
          <w:sz w:val="16"/>
        </w:rPr>
        <w:t xml:space="preserve"> has </w:t>
      </w:r>
      <w:r w:rsidRPr="00D86E5B">
        <w:rPr>
          <w:rStyle w:val="Emphasis"/>
          <w:highlight w:val="cyan"/>
        </w:rPr>
        <w:t>constrained farmers’ choices and</w:t>
      </w:r>
      <w:r w:rsidRPr="00CD6E07">
        <w:rPr>
          <w:rStyle w:val="Emphasis"/>
        </w:rPr>
        <w:t xml:space="preserve"> </w:t>
      </w:r>
      <w:r w:rsidRPr="00D86E5B">
        <w:rPr>
          <w:rStyle w:val="Emphasis"/>
          <w:highlight w:val="cyan"/>
        </w:rPr>
        <w:t>autonomy</w:t>
      </w:r>
      <w:r w:rsidRPr="00CD6E07">
        <w:rPr>
          <w:sz w:val="16"/>
        </w:rPr>
        <w:t xml:space="preserve">. </w:t>
      </w:r>
      <w:r w:rsidRPr="00D86E5B">
        <w:rPr>
          <w:rStyle w:val="StyleUnderline"/>
          <w:highlight w:val="cyan"/>
        </w:rPr>
        <w:t xml:space="preserve">Concentration in the </w:t>
      </w:r>
      <w:r w:rsidRPr="00D86E5B">
        <w:rPr>
          <w:rStyle w:val="Emphasis"/>
          <w:highlight w:val="cyan"/>
        </w:rPr>
        <w:t>seed and fertilizer industries</w:t>
      </w:r>
      <w:r w:rsidRPr="00D86E5B">
        <w:rPr>
          <w:rStyle w:val="StyleUnderline"/>
          <w:highlight w:val="cyan"/>
        </w:rPr>
        <w:t xml:space="preserve"> has significantly </w:t>
      </w:r>
      <w:r w:rsidRPr="00D86E5B">
        <w:rPr>
          <w:rStyle w:val="Emphasis"/>
          <w:highlight w:val="cyan"/>
        </w:rPr>
        <w:t>limited farmers’</w:t>
      </w:r>
      <w:r w:rsidRPr="00CD6E07">
        <w:rPr>
          <w:rStyle w:val="Emphasis"/>
        </w:rPr>
        <w:t xml:space="preserve"> </w:t>
      </w:r>
      <w:r w:rsidRPr="00D86E5B">
        <w:rPr>
          <w:rStyle w:val="Emphasis"/>
          <w:highlight w:val="cyan"/>
        </w:rPr>
        <w:t>cultivation options</w:t>
      </w:r>
      <w:r w:rsidRPr="00CD6E07">
        <w:rPr>
          <w:rStyle w:val="Emphasis"/>
        </w:rPr>
        <w:t xml:space="preserve">. </w:t>
      </w:r>
      <w:r w:rsidRPr="00CD6E07">
        <w:rPr>
          <w:sz w:val="16"/>
        </w:rPr>
        <w:t xml:space="preserve">Perhaps more importantly, </w:t>
      </w:r>
      <w:r w:rsidRPr="00D86E5B">
        <w:rPr>
          <w:rStyle w:val="StyleUnderline"/>
          <w:highlight w:val="cyan"/>
        </w:rPr>
        <w:t>the larger, vertically integrated agribusinesses have</w:t>
      </w:r>
      <w:r w:rsidRPr="00CD6E07">
        <w:rPr>
          <w:sz w:val="16"/>
        </w:rPr>
        <w:t xml:space="preserve"> </w:t>
      </w:r>
      <w:r w:rsidRPr="00D86E5B">
        <w:rPr>
          <w:rStyle w:val="Emphasis"/>
          <w:highlight w:val="cyan"/>
        </w:rPr>
        <w:t>pushed farmers to increase the size, scale, and intensity of their farms in order to</w:t>
      </w:r>
      <w:r w:rsidRPr="00CD6E07">
        <w:rPr>
          <w:sz w:val="16"/>
        </w:rPr>
        <w:t xml:space="preserve"> sell their crops or livestock and </w:t>
      </w:r>
      <w:r w:rsidRPr="00D86E5B">
        <w:rPr>
          <w:rStyle w:val="Emphasis"/>
          <w:highlight w:val="cyan"/>
        </w:rPr>
        <w:t>maintain economic viability</w:t>
      </w:r>
      <w:r w:rsidRPr="00CD6E07">
        <w:rPr>
          <w:sz w:val="16"/>
        </w:rPr>
        <w:t xml:space="preserve">. </w:t>
      </w:r>
      <w:r w:rsidRPr="00CD6E07">
        <w:rPr>
          <w:rStyle w:val="StyleUnderline"/>
        </w:rPr>
        <w:t xml:space="preserve">This limits farmers’ options and autonomy to control production decisions on their farms. </w:t>
      </w:r>
    </w:p>
    <w:p w14:paraId="7DEFC44D" w14:textId="77777777" w:rsidR="00337DFA" w:rsidRPr="00CD6E07" w:rsidRDefault="00337DFA" w:rsidP="00337DFA">
      <w:pPr>
        <w:pStyle w:val="Heading4"/>
      </w:pPr>
      <w:r>
        <w:t xml:space="preserve">Lack of variety in ag inputs means our entire supply line can be wiped out by a single crop disease </w:t>
      </w:r>
    </w:p>
    <w:p w14:paraId="724AB40F" w14:textId="77777777" w:rsidR="00337DFA" w:rsidRPr="00651ADD" w:rsidRDefault="00337DFA" w:rsidP="00337DFA">
      <w:r w:rsidRPr="00B070C8">
        <w:rPr>
          <w:rStyle w:val="Style13ptBold"/>
        </w:rPr>
        <w:t>Martin 13.</w:t>
      </w:r>
      <w:r>
        <w:t xml:space="preserve"> DePaul JD, “Seed Savers v. Monsanto: Farmers Need a Victory for Wilting Biodiversity,” 24 DEPAUL J. ART TECH. &amp; INTELL. PROP. L 95, HeinOnline</w:t>
      </w:r>
    </w:p>
    <w:p w14:paraId="36EA877B" w14:textId="77777777" w:rsidR="00337DFA" w:rsidRDefault="00337DFA" w:rsidP="00337DFA">
      <w:pPr>
        <w:rPr>
          <w:rStyle w:val="StyleUnderline"/>
        </w:rPr>
      </w:pPr>
      <w:r w:rsidRPr="00023B9E">
        <w:rPr>
          <w:sz w:val="10"/>
        </w:rPr>
        <w:t xml:space="preserve">IV. </w:t>
      </w:r>
      <w:r>
        <w:rPr>
          <w:sz w:val="10"/>
        </w:rPr>
        <w:t>“</w:t>
      </w:r>
      <w:r w:rsidRPr="00023B9E">
        <w:rPr>
          <w:sz w:val="10"/>
        </w:rPr>
        <w:t>PLAGUE OF SAMENESS</w:t>
      </w:r>
      <w:r>
        <w:rPr>
          <w:sz w:val="10"/>
        </w:rPr>
        <w:t>”</w:t>
      </w:r>
      <w:r w:rsidRPr="00023B9E">
        <w:rPr>
          <w:sz w:val="10"/>
        </w:rPr>
        <w:t xml:space="preserve">: BIODIVERSITY CONSEQUENCES </w:t>
      </w:r>
      <w:r w:rsidRPr="00D86E5B">
        <w:rPr>
          <w:rStyle w:val="StyleUnderline"/>
          <w:highlight w:val="cyan"/>
        </w:rPr>
        <w:t>Many describe</w:t>
      </w:r>
      <w:r w:rsidRPr="00023B9E">
        <w:rPr>
          <w:rStyle w:val="StyleUnderline"/>
        </w:rPr>
        <w:t xml:space="preserve"> the increasing </w:t>
      </w:r>
      <w:r w:rsidRPr="00D86E5B">
        <w:rPr>
          <w:rStyle w:val="StyleUnderline"/>
          <w:highlight w:val="cyan"/>
        </w:rPr>
        <w:t>genetic uniformity as a “plague of sameness</w:t>
      </w:r>
      <w:r w:rsidRPr="00023B9E">
        <w:rPr>
          <w:rStyle w:val="StyleUnderline"/>
        </w:rPr>
        <w:t>,</w:t>
      </w:r>
      <w:r>
        <w:rPr>
          <w:rStyle w:val="StyleUnderline"/>
        </w:rPr>
        <w:t>”</w:t>
      </w:r>
      <w:r w:rsidRPr="00023B9E">
        <w:rPr>
          <w:rStyle w:val="StyleUnderline"/>
        </w:rPr>
        <w:t xml:space="preserve"> overtaking vast fields of crops with monoculture</w:t>
      </w:r>
      <w:r>
        <w:rPr>
          <w:rStyle w:val="StyleUnderline"/>
        </w:rPr>
        <w:t xml:space="preserve"> </w:t>
      </w:r>
      <w:r w:rsidRPr="00023B9E">
        <w:rPr>
          <w:rStyle w:val="StyleUnderline"/>
        </w:rPr>
        <w:t>agriculture.</w:t>
      </w:r>
      <w:r>
        <w:rPr>
          <w:rStyle w:val="StyleUnderline"/>
        </w:rPr>
        <w:t>’</w:t>
      </w:r>
      <w:r w:rsidRPr="00023B9E">
        <w:rPr>
          <w:rStyle w:val="StyleUnderline"/>
        </w:rPr>
        <w:t xml:space="preserve">16 The economic effect of this </w:t>
      </w:r>
      <w:r>
        <w:rPr>
          <w:rStyle w:val="StyleUnderline"/>
        </w:rPr>
        <w:t>“</w:t>
      </w:r>
      <w:r w:rsidRPr="00023B9E">
        <w:rPr>
          <w:rStyle w:val="StyleUnderline"/>
        </w:rPr>
        <w:t>plague of sameness</w:t>
      </w:r>
      <w:r>
        <w:rPr>
          <w:rStyle w:val="StyleUnderline"/>
        </w:rPr>
        <w:t>”</w:t>
      </w:r>
      <w:r w:rsidRPr="00023B9E">
        <w:rPr>
          <w:rStyle w:val="StyleUnderline"/>
        </w:rPr>
        <w:t xml:space="preserve"> is</w:t>
      </w:r>
      <w:r>
        <w:rPr>
          <w:rStyle w:val="StyleUnderline"/>
        </w:rPr>
        <w:t xml:space="preserve"> </w:t>
      </w:r>
      <w:r w:rsidRPr="00023B9E">
        <w:rPr>
          <w:rStyle w:val="StyleUnderline"/>
        </w:rPr>
        <w:t xml:space="preserve">enormous: </w:t>
      </w:r>
      <w:r>
        <w:rPr>
          <w:rStyle w:val="StyleUnderline"/>
        </w:rPr>
        <w:t>“</w:t>
      </w:r>
      <w:r w:rsidRPr="00D86E5B">
        <w:rPr>
          <w:rStyle w:val="StyleUnderline"/>
          <w:highlight w:val="cyan"/>
        </w:rPr>
        <w:t>pest[] and plant diseases are</w:t>
      </w:r>
      <w:r w:rsidRPr="00023B9E">
        <w:rPr>
          <w:rStyle w:val="StyleUnderline"/>
        </w:rPr>
        <w:t xml:space="preserve"> . . . </w:t>
      </w:r>
      <w:r w:rsidRPr="00D86E5B">
        <w:rPr>
          <w:rStyle w:val="StyleUnderline"/>
          <w:highlight w:val="cyan"/>
        </w:rPr>
        <w:t>estimated to exact a toll of $20-33 billion</w:t>
      </w:r>
      <w:r w:rsidRPr="00023B9E">
        <w:rPr>
          <w:rStyle w:val="StyleUnderline"/>
        </w:rPr>
        <w:t xml:space="preserve"> each year nationwide</w:t>
      </w:r>
      <w:r w:rsidRPr="00023B9E">
        <w:rPr>
          <w:sz w:val="10"/>
        </w:rPr>
        <w:t>.</w:t>
      </w:r>
      <w:r>
        <w:rPr>
          <w:sz w:val="10"/>
        </w:rPr>
        <w:t>”’</w:t>
      </w:r>
      <w:r w:rsidRPr="00023B9E">
        <w:rPr>
          <w:sz w:val="10"/>
        </w:rPr>
        <w:t xml:space="preserve"> However, the dangers of this plague are not limited to economic concerns. </w:t>
      </w:r>
      <w:r w:rsidRPr="00023B9E">
        <w:rPr>
          <w:rStyle w:val="StyleUnderline"/>
        </w:rPr>
        <w:t>When crops are threatened by pests or disease, genetically uniform</w:t>
      </w:r>
      <w:r>
        <w:rPr>
          <w:rStyle w:val="StyleUnderline"/>
        </w:rPr>
        <w:t xml:space="preserve"> </w:t>
      </w:r>
      <w:r w:rsidRPr="00023B9E">
        <w:rPr>
          <w:rStyle w:val="StyleUnderline"/>
        </w:rPr>
        <w:t>crops could be wiped</w:t>
      </w:r>
      <w:r w:rsidRPr="00023B9E">
        <w:rPr>
          <w:sz w:val="10"/>
        </w:rPr>
        <w:t xml:space="preserve"> out</w:t>
      </w:r>
      <w:r w:rsidRPr="00D86E5B">
        <w:rPr>
          <w:sz w:val="10"/>
          <w:highlight w:val="cyan"/>
        </w:rPr>
        <w:t xml:space="preserve">. </w:t>
      </w:r>
      <w:r w:rsidRPr="00D86E5B">
        <w:rPr>
          <w:rStyle w:val="StyleUnderline"/>
          <w:highlight w:val="cyan"/>
        </w:rPr>
        <w:t>Without the ability to locate genetic resistance</w:t>
      </w:r>
      <w:r w:rsidRPr="00023B9E">
        <w:rPr>
          <w:rStyle w:val="StyleUnderline"/>
        </w:rPr>
        <w:t xml:space="preserve"> in any varieties,</w:t>
      </w:r>
      <w:r w:rsidRPr="00023B9E">
        <w:rPr>
          <w:sz w:val="10"/>
        </w:rPr>
        <w:t xml:space="preserve"> </w:t>
      </w:r>
      <w:r w:rsidRPr="00D86E5B">
        <w:rPr>
          <w:rStyle w:val="Emphasis"/>
          <w:highlight w:val="cyan"/>
        </w:rPr>
        <w:t>the world could lose entire major food crops</w:t>
      </w:r>
      <w:r w:rsidRPr="00023B9E">
        <w:rPr>
          <w:rStyle w:val="Emphasis"/>
        </w:rPr>
        <w:t xml:space="preserve">, such as </w:t>
      </w:r>
      <w:r w:rsidRPr="00D86E5B">
        <w:rPr>
          <w:rStyle w:val="Emphasis"/>
          <w:highlight w:val="cyan"/>
        </w:rPr>
        <w:t>soybeans, corn, rice, and wheat</w:t>
      </w:r>
      <w:r w:rsidRPr="00023B9E">
        <w:rPr>
          <w:sz w:val="10"/>
        </w:rPr>
        <w:t xml:space="preserve">. A. Genetic Resistance According to Cary Fowler and Pat Mooney, </w:t>
      </w:r>
      <w:r>
        <w:rPr>
          <w:sz w:val="10"/>
        </w:rPr>
        <w:t>“</w:t>
      </w:r>
      <w:r w:rsidRPr="00023B9E">
        <w:rPr>
          <w:sz w:val="10"/>
        </w:rPr>
        <w:t>today</w:t>
      </w:r>
      <w:r>
        <w:rPr>
          <w:sz w:val="10"/>
        </w:rPr>
        <w:t>’</w:t>
      </w:r>
      <w:r w:rsidRPr="00023B9E">
        <w:rPr>
          <w:sz w:val="10"/>
        </w:rPr>
        <w:t>s plant breeder will search for one major gene to confer resistance for the new variety.</w:t>
      </w:r>
      <w:r>
        <w:rPr>
          <w:sz w:val="10"/>
        </w:rPr>
        <w:t>”</w:t>
      </w:r>
      <w:r>
        <w:rPr>
          <w:rStyle w:val="StyleUnderline"/>
        </w:rPr>
        <w:t>’</w:t>
      </w:r>
      <w:r w:rsidRPr="00023B9E">
        <w:rPr>
          <w:rStyle w:val="StyleUnderline"/>
        </w:rPr>
        <w:t xml:space="preserve"> One-gene resistance provides that there will be</w:t>
      </w:r>
      <w:r>
        <w:rPr>
          <w:rStyle w:val="StyleUnderline"/>
        </w:rPr>
        <w:t xml:space="preserve"> </w:t>
      </w:r>
      <w:r w:rsidRPr="00023B9E">
        <w:rPr>
          <w:rStyle w:val="StyleUnderline"/>
        </w:rPr>
        <w:t xml:space="preserve">only </w:t>
      </w:r>
      <w:r>
        <w:rPr>
          <w:rStyle w:val="StyleUnderline"/>
        </w:rPr>
        <w:t>“</w:t>
      </w:r>
      <w:r w:rsidRPr="00023B9E">
        <w:rPr>
          <w:rStyle w:val="StyleUnderline"/>
        </w:rPr>
        <w:t>one line of defense</w:t>
      </w:r>
      <w:r>
        <w:rPr>
          <w:rStyle w:val="StyleUnderline"/>
        </w:rPr>
        <w:t>”</w:t>
      </w:r>
      <w:r w:rsidRPr="00023B9E">
        <w:rPr>
          <w:rStyle w:val="StyleUnderline"/>
        </w:rPr>
        <w:t xml:space="preserve"> against pests and diseases.</w:t>
      </w:r>
      <w:r>
        <w:rPr>
          <w:rStyle w:val="StyleUnderline"/>
        </w:rPr>
        <w:t>’</w:t>
      </w:r>
      <w:r w:rsidRPr="00023B9E">
        <w:rPr>
          <w:rStyle w:val="StyleUnderline"/>
        </w:rPr>
        <w:t>59 When</w:t>
      </w:r>
      <w:r>
        <w:rPr>
          <w:rStyle w:val="StyleUnderline"/>
        </w:rPr>
        <w:t xml:space="preserve"> </w:t>
      </w:r>
      <w:r w:rsidRPr="00023B9E">
        <w:rPr>
          <w:rStyle w:val="StyleUnderline"/>
        </w:rPr>
        <w:t>overcome by pest or disease, the gene can no longer provide</w:t>
      </w:r>
      <w:r>
        <w:rPr>
          <w:rStyle w:val="StyleUnderline"/>
        </w:rPr>
        <w:t xml:space="preserve"> </w:t>
      </w:r>
      <w:r w:rsidRPr="00023B9E">
        <w:rPr>
          <w:rStyle w:val="StyleUnderline"/>
        </w:rPr>
        <w:t>resistance</w:t>
      </w:r>
      <w:r w:rsidRPr="00023B9E">
        <w:rPr>
          <w:sz w:val="10"/>
        </w:rPr>
        <w:t xml:space="preserve">. 6 0 Breeding, then, is a </w:t>
      </w:r>
      <w:r>
        <w:rPr>
          <w:sz w:val="10"/>
        </w:rPr>
        <w:t>“</w:t>
      </w:r>
      <w:r w:rsidRPr="00023B9E">
        <w:rPr>
          <w:sz w:val="10"/>
        </w:rPr>
        <w:t>step by step evasion of the pathogen,</w:t>
      </w:r>
      <w:r>
        <w:rPr>
          <w:sz w:val="10"/>
        </w:rPr>
        <w:t>”</w:t>
      </w:r>
      <w:r w:rsidRPr="00023B9E">
        <w:rPr>
          <w:sz w:val="10"/>
        </w:rPr>
        <w:t xml:space="preserve"> and the use of one-gene resistance lacks an </w:t>
      </w:r>
      <w:r>
        <w:rPr>
          <w:sz w:val="10"/>
        </w:rPr>
        <w:t>“</w:t>
      </w:r>
      <w:r w:rsidRPr="00023B9E">
        <w:rPr>
          <w:sz w:val="10"/>
        </w:rPr>
        <w:t>ultimate vision of permanent or stabilized resistance.</w:t>
      </w:r>
      <w:r>
        <w:rPr>
          <w:sz w:val="10"/>
        </w:rPr>
        <w:t>”’</w:t>
      </w:r>
      <w:r w:rsidRPr="00023B9E">
        <w:rPr>
          <w:sz w:val="10"/>
        </w:rPr>
        <w:t xml:space="preserve">6 </w:t>
      </w:r>
      <w:r>
        <w:rPr>
          <w:sz w:val="10"/>
        </w:rPr>
        <w:t>‘</w:t>
      </w:r>
      <w:r w:rsidRPr="00023B9E">
        <w:rPr>
          <w:sz w:val="10"/>
        </w:rPr>
        <w:t xml:space="preserve"> In contrast, the traditional </w:t>
      </w:r>
      <w:r>
        <w:rPr>
          <w:sz w:val="10"/>
        </w:rPr>
        <w:t>“</w:t>
      </w:r>
      <w:r w:rsidRPr="00023B9E">
        <w:rPr>
          <w:sz w:val="10"/>
        </w:rPr>
        <w:t>landrace</w:t>
      </w:r>
      <w:r>
        <w:rPr>
          <w:sz w:val="10"/>
        </w:rPr>
        <w:t>”</w:t>
      </w:r>
      <w:r w:rsidRPr="00023B9E">
        <w:rPr>
          <w:sz w:val="10"/>
        </w:rPr>
        <w:t xml:space="preserve"> confers resistance on a new variety as the product of a large number of genes working together.</w:t>
      </w:r>
      <w:r>
        <w:rPr>
          <w:sz w:val="10"/>
        </w:rPr>
        <w:t>’</w:t>
      </w:r>
      <w:r w:rsidRPr="00023B9E">
        <w:rPr>
          <w:sz w:val="10"/>
        </w:rPr>
        <w:t xml:space="preserve">6 2 The resistance conferred by the traditional </w:t>
      </w:r>
      <w:r>
        <w:rPr>
          <w:sz w:val="10"/>
        </w:rPr>
        <w:t>“</w:t>
      </w:r>
      <w:r w:rsidRPr="00023B9E">
        <w:rPr>
          <w:sz w:val="10"/>
        </w:rPr>
        <w:t>landrace</w:t>
      </w:r>
      <w:r>
        <w:rPr>
          <w:sz w:val="10"/>
        </w:rPr>
        <w:t>”</w:t>
      </w:r>
      <w:r w:rsidRPr="00023B9E">
        <w:rPr>
          <w:sz w:val="10"/>
        </w:rPr>
        <w:t xml:space="preserve"> is long-lasting, because these varieties have survived among pests and diseases </w:t>
      </w:r>
      <w:r>
        <w:rPr>
          <w:sz w:val="10"/>
        </w:rPr>
        <w:t>“</w:t>
      </w:r>
      <w:r w:rsidRPr="00023B9E">
        <w:rPr>
          <w:sz w:val="10"/>
        </w:rPr>
        <w:t>in the center of diversity.</w:t>
      </w:r>
      <w:r>
        <w:rPr>
          <w:sz w:val="10"/>
        </w:rPr>
        <w:t>”’</w:t>
      </w:r>
      <w:r w:rsidRPr="00023B9E">
        <w:rPr>
          <w:sz w:val="10"/>
        </w:rPr>
        <w:t xml:space="preserve"> 3 Additionally, heirloom varieties, discussed above, are used to breed insect, disease, and drought tolerance into modern crops.</w:t>
      </w:r>
      <w:r>
        <w:rPr>
          <w:sz w:val="10"/>
        </w:rPr>
        <w:t>’”</w:t>
      </w:r>
      <w:r w:rsidRPr="00023B9E">
        <w:rPr>
          <w:sz w:val="10"/>
        </w:rPr>
        <w:t xml:space="preserve"> In contrast to the conventional three- or four-way hybrid varieties, GE varieties, such as Roundup Ready soybeans, are </w:t>
      </w:r>
      <w:r>
        <w:rPr>
          <w:sz w:val="10"/>
        </w:rPr>
        <w:t>“</w:t>
      </w:r>
      <w:r w:rsidRPr="00023B9E">
        <w:rPr>
          <w:sz w:val="10"/>
        </w:rPr>
        <w:t>single-cross hybrids.</w:t>
      </w:r>
      <w:r>
        <w:rPr>
          <w:sz w:val="10"/>
        </w:rPr>
        <w:t>”</w:t>
      </w:r>
      <w:r w:rsidRPr="00023B9E">
        <w:rPr>
          <w:sz w:val="10"/>
        </w:rPr>
        <w:t xml:space="preserve">1 65 </w:t>
      </w:r>
      <w:r w:rsidRPr="00023B9E">
        <w:rPr>
          <w:rStyle w:val="StyleUnderline"/>
        </w:rPr>
        <w:t xml:space="preserve">The </w:t>
      </w:r>
      <w:r>
        <w:rPr>
          <w:rStyle w:val="StyleUnderline"/>
        </w:rPr>
        <w:t>“</w:t>
      </w:r>
      <w:r w:rsidRPr="00023B9E">
        <w:rPr>
          <w:rStyle w:val="StyleUnderline"/>
        </w:rPr>
        <w:t>plague of sameness</w:t>
      </w:r>
      <w:r>
        <w:rPr>
          <w:rStyle w:val="StyleUnderline"/>
        </w:rPr>
        <w:t>”</w:t>
      </w:r>
      <w:r w:rsidRPr="00023B9E">
        <w:rPr>
          <w:rStyle w:val="StyleUnderline"/>
        </w:rPr>
        <w:t xml:space="preserve"> becomes even riskier when </w:t>
      </w:r>
      <w:r w:rsidRPr="00D86E5B">
        <w:rPr>
          <w:rStyle w:val="StyleUnderline"/>
          <w:highlight w:val="cyan"/>
        </w:rPr>
        <w:t xml:space="preserve">farmers plant pure line varieties </w:t>
      </w:r>
      <w:r w:rsidRPr="00D86E5B">
        <w:rPr>
          <w:rStyle w:val="Emphasis"/>
          <w:highlight w:val="cyan"/>
        </w:rPr>
        <w:t>instead of a mixture of varieties</w:t>
      </w:r>
      <w:r w:rsidRPr="00023B9E">
        <w:rPr>
          <w:rStyle w:val="StyleUnderline"/>
        </w:rPr>
        <w:t>, or where</w:t>
      </w:r>
      <w:r>
        <w:rPr>
          <w:rStyle w:val="StyleUnderline"/>
        </w:rPr>
        <w:t xml:space="preserve"> </w:t>
      </w:r>
      <w:r w:rsidRPr="00023B9E">
        <w:rPr>
          <w:rStyle w:val="StyleUnderline"/>
        </w:rPr>
        <w:t xml:space="preserve">a </w:t>
      </w:r>
      <w:r>
        <w:rPr>
          <w:rStyle w:val="StyleUnderline"/>
        </w:rPr>
        <w:t>“</w:t>
      </w:r>
      <w:r w:rsidRPr="00023B9E">
        <w:rPr>
          <w:rStyle w:val="StyleUnderline"/>
        </w:rPr>
        <w:t>few successful crop varieties replace the great diversity of crop</w:t>
      </w:r>
      <w:r>
        <w:rPr>
          <w:rStyle w:val="StyleUnderline"/>
        </w:rPr>
        <w:t xml:space="preserve"> </w:t>
      </w:r>
      <w:r w:rsidRPr="00023B9E">
        <w:rPr>
          <w:rStyle w:val="StyleUnderline"/>
        </w:rPr>
        <w:t>and types found in farmers</w:t>
      </w:r>
      <w:r>
        <w:rPr>
          <w:rStyle w:val="StyleUnderline"/>
        </w:rPr>
        <w:t>’</w:t>
      </w:r>
      <w:r w:rsidRPr="00023B9E">
        <w:rPr>
          <w:rStyle w:val="StyleUnderline"/>
        </w:rPr>
        <w:t xml:space="preserve"> fields</w:t>
      </w:r>
      <w:r w:rsidRPr="00023B9E">
        <w:rPr>
          <w:sz w:val="10"/>
        </w:rPr>
        <w:t>.</w:t>
      </w:r>
      <w:r>
        <w:rPr>
          <w:sz w:val="10"/>
        </w:rPr>
        <w:t>”</w:t>
      </w:r>
      <w:r w:rsidRPr="00023B9E">
        <w:rPr>
          <w:sz w:val="10"/>
        </w:rPr>
        <w:t xml:space="preserve"> 66 </w:t>
      </w:r>
      <w:r w:rsidRPr="000A211E">
        <w:rPr>
          <w:rStyle w:val="StyleUnderline"/>
        </w:rPr>
        <w:t>Monoculture agriculture is prominent in developed countries,</w:t>
      </w:r>
      <w:r>
        <w:rPr>
          <w:rStyle w:val="StyleUnderline"/>
        </w:rPr>
        <w:t>’</w:t>
      </w:r>
      <w:r w:rsidRPr="000A211E">
        <w:rPr>
          <w:rStyle w:val="StyleUnderline"/>
        </w:rPr>
        <w:t xml:space="preserve">16 largely because of the </w:t>
      </w:r>
      <w:r w:rsidRPr="000A211E">
        <w:rPr>
          <w:rStyle w:val="Emphasis"/>
        </w:rPr>
        <w:t>predictability</w:t>
      </w:r>
      <w:r w:rsidRPr="000A211E">
        <w:rPr>
          <w:rStyle w:val="StyleUnderline"/>
        </w:rPr>
        <w:t xml:space="preserve"> that single cross varieties offer farmers and </w:t>
      </w:r>
      <w:r w:rsidRPr="000A211E">
        <w:rPr>
          <w:rStyle w:val="Emphasis"/>
        </w:rPr>
        <w:t>the agricultural industry</w:t>
      </w:r>
      <w:r w:rsidRPr="00023B9E">
        <w:rPr>
          <w:sz w:val="10"/>
        </w:rPr>
        <w:t xml:space="preserve">.16 1 </w:t>
      </w:r>
      <w:r w:rsidRPr="00D86E5B">
        <w:rPr>
          <w:rStyle w:val="StyleUnderline"/>
          <w:highlight w:val="cyan"/>
        </w:rPr>
        <w:t xml:space="preserve">With this </w:t>
      </w:r>
      <w:r w:rsidRPr="00D86E5B">
        <w:rPr>
          <w:rStyle w:val="Emphasis"/>
          <w:highlight w:val="cyan"/>
        </w:rPr>
        <w:t>monoculture agriculture</w:t>
      </w:r>
      <w:r w:rsidRPr="00023B9E">
        <w:rPr>
          <w:rStyle w:val="StyleUnderline"/>
        </w:rPr>
        <w:t>,</w:t>
      </w:r>
      <w:r>
        <w:rPr>
          <w:rStyle w:val="StyleUnderline"/>
        </w:rPr>
        <w:t xml:space="preserve"> </w:t>
      </w:r>
      <w:r w:rsidRPr="00023B9E">
        <w:rPr>
          <w:rStyle w:val="StyleUnderline"/>
        </w:rPr>
        <w:t xml:space="preserve">however, </w:t>
      </w:r>
      <w:r w:rsidRPr="00D86E5B">
        <w:rPr>
          <w:rStyle w:val="StyleUnderline"/>
          <w:highlight w:val="cyan"/>
        </w:rPr>
        <w:t>when part of the</w:t>
      </w:r>
      <w:r w:rsidRPr="00023B9E">
        <w:rPr>
          <w:rStyle w:val="StyleUnderline"/>
        </w:rPr>
        <w:t xml:space="preserve"> uniform crop </w:t>
      </w:r>
      <w:r w:rsidRPr="00D86E5B">
        <w:rPr>
          <w:rStyle w:val="StyleUnderline"/>
          <w:highlight w:val="cyan"/>
        </w:rPr>
        <w:t>is wiped out</w:t>
      </w:r>
      <w:r w:rsidRPr="00023B9E">
        <w:rPr>
          <w:rStyle w:val="StyleUnderline"/>
        </w:rPr>
        <w:t xml:space="preserve"> by pests or</w:t>
      </w:r>
      <w:r>
        <w:rPr>
          <w:rStyle w:val="StyleUnderline"/>
        </w:rPr>
        <w:t xml:space="preserve"> </w:t>
      </w:r>
      <w:r w:rsidRPr="00023B9E">
        <w:rPr>
          <w:rStyle w:val="StyleUnderline"/>
        </w:rPr>
        <w:t>diseases</w:t>
      </w:r>
      <w:r w:rsidRPr="00023B9E">
        <w:rPr>
          <w:sz w:val="10"/>
        </w:rPr>
        <w:t xml:space="preserve">, </w:t>
      </w:r>
      <w:r w:rsidRPr="00D86E5B">
        <w:rPr>
          <w:rStyle w:val="Emphasis"/>
          <w:highlight w:val="cyan"/>
        </w:rPr>
        <w:t>the entire crop is wiped out</w:t>
      </w:r>
      <w:r w:rsidRPr="00023B9E">
        <w:rPr>
          <w:sz w:val="10"/>
        </w:rPr>
        <w:t>.</w:t>
      </w:r>
      <w:r>
        <w:rPr>
          <w:rStyle w:val="StyleUnderline"/>
        </w:rPr>
        <w:t>’</w:t>
      </w:r>
      <w:r w:rsidRPr="00023B9E">
        <w:rPr>
          <w:rStyle w:val="StyleUnderline"/>
        </w:rPr>
        <w:t>69 Furthermore, when the</w:t>
      </w:r>
      <w:r>
        <w:rPr>
          <w:rStyle w:val="StyleUnderline"/>
        </w:rPr>
        <w:t xml:space="preserve"> </w:t>
      </w:r>
      <w:r w:rsidRPr="00023B9E">
        <w:rPr>
          <w:rStyle w:val="StyleUnderline"/>
        </w:rPr>
        <w:t>neighbor farmer plants the same variety, his crop is also wiped</w:t>
      </w:r>
      <w:r>
        <w:rPr>
          <w:rStyle w:val="StyleUnderline"/>
        </w:rPr>
        <w:t xml:space="preserve"> </w:t>
      </w:r>
      <w:r w:rsidRPr="00023B9E">
        <w:rPr>
          <w:rStyle w:val="StyleUnderline"/>
        </w:rPr>
        <w:t>out.</w:t>
      </w:r>
      <w:r>
        <w:rPr>
          <w:sz w:val="10"/>
        </w:rPr>
        <w:t>’</w:t>
      </w:r>
      <w:r w:rsidRPr="00023B9E">
        <w:rPr>
          <w:sz w:val="10"/>
        </w:rPr>
        <w:t xml:space="preserve"> </w:t>
      </w:r>
      <w:r w:rsidRPr="00023B9E">
        <w:rPr>
          <w:rStyle w:val="StyleUnderline"/>
        </w:rPr>
        <w:t xml:space="preserve">Finally, </w:t>
      </w:r>
      <w:r w:rsidRPr="00D86E5B">
        <w:rPr>
          <w:rStyle w:val="StyleUnderline"/>
          <w:highlight w:val="cyan"/>
        </w:rPr>
        <w:t>“when</w:t>
      </w:r>
      <w:r w:rsidRPr="00023B9E">
        <w:rPr>
          <w:rStyle w:val="StyleUnderline"/>
        </w:rPr>
        <w:t xml:space="preserve"> virtually </w:t>
      </w:r>
      <w:r w:rsidRPr="00D86E5B">
        <w:rPr>
          <w:rStyle w:val="StyleUnderline"/>
          <w:highlight w:val="cyan"/>
        </w:rPr>
        <w:t>every farmer plants the same variety</w:t>
      </w:r>
      <w:r w:rsidRPr="00023B9E">
        <w:rPr>
          <w:rStyle w:val="StyleUnderline"/>
        </w:rPr>
        <w:t xml:space="preserve"> or group of varieties, </w:t>
      </w:r>
      <w:r w:rsidRPr="00D86E5B">
        <w:rPr>
          <w:rStyle w:val="Emphasis"/>
          <w:highlight w:val="cyan"/>
        </w:rPr>
        <w:t>the risk becomes dangerous</w:t>
      </w:r>
      <w:r w:rsidRPr="00023B9E">
        <w:rPr>
          <w:sz w:val="10"/>
        </w:rPr>
        <w:t>.</w:t>
      </w:r>
      <w:r>
        <w:rPr>
          <w:sz w:val="10"/>
        </w:rPr>
        <w:t>””</w:t>
      </w:r>
      <w:r>
        <w:rPr>
          <w:rStyle w:val="StyleUnderline"/>
        </w:rPr>
        <w:t>’</w:t>
      </w:r>
      <w:r w:rsidRPr="00023B9E">
        <w:rPr>
          <w:rStyle w:val="StyleUnderline"/>
        </w:rPr>
        <w:t xml:space="preserve"> The</w:t>
      </w:r>
      <w:r>
        <w:rPr>
          <w:rStyle w:val="StyleUnderline"/>
        </w:rPr>
        <w:t xml:space="preserve"> </w:t>
      </w:r>
      <w:r w:rsidRPr="00023B9E">
        <w:rPr>
          <w:rStyle w:val="StyleUnderline"/>
        </w:rPr>
        <w:t>lack of resistance and genetic variability leads to the vulnerability</w:t>
      </w:r>
      <w:r>
        <w:rPr>
          <w:rStyle w:val="StyleUnderline"/>
        </w:rPr>
        <w:t xml:space="preserve"> </w:t>
      </w:r>
      <w:r w:rsidRPr="00023B9E">
        <w:rPr>
          <w:rStyle w:val="StyleUnderline"/>
        </w:rPr>
        <w:t>of crops to pests and diseases.</w:t>
      </w:r>
      <w:r>
        <w:rPr>
          <w:rStyle w:val="StyleUnderline"/>
        </w:rPr>
        <w:t xml:space="preserve"> </w:t>
      </w:r>
      <w:r w:rsidRPr="00023B9E">
        <w:rPr>
          <w:sz w:val="10"/>
        </w:rPr>
        <w:t xml:space="preserve">B. Pest Management </w:t>
      </w:r>
      <w:r w:rsidRPr="00023B9E">
        <w:rPr>
          <w:rStyle w:val="StyleUnderline"/>
        </w:rPr>
        <w:t xml:space="preserve">First, the </w:t>
      </w:r>
      <w:r>
        <w:rPr>
          <w:rStyle w:val="StyleUnderline"/>
        </w:rPr>
        <w:t>“</w:t>
      </w:r>
      <w:r w:rsidRPr="00023B9E">
        <w:rPr>
          <w:rStyle w:val="StyleUnderline"/>
        </w:rPr>
        <w:t>plague of sameness,</w:t>
      </w:r>
      <w:r>
        <w:rPr>
          <w:rStyle w:val="StyleUnderline"/>
        </w:rPr>
        <w:t>”</w:t>
      </w:r>
      <w:r w:rsidRPr="00023B9E">
        <w:rPr>
          <w:rStyle w:val="StyleUnderline"/>
        </w:rPr>
        <w:t xml:space="preserve"> or monoculture agriculture,</w:t>
      </w:r>
      <w:r>
        <w:rPr>
          <w:rStyle w:val="StyleUnderline"/>
        </w:rPr>
        <w:t xml:space="preserve"> </w:t>
      </w:r>
      <w:r w:rsidRPr="00023B9E">
        <w:rPr>
          <w:rStyle w:val="StyleUnderline"/>
        </w:rPr>
        <w:t xml:space="preserve">threatens crop resistance to pests. Specifically, </w:t>
      </w:r>
      <w:r>
        <w:rPr>
          <w:rStyle w:val="StyleUnderline"/>
        </w:rPr>
        <w:t>“</w:t>
      </w:r>
      <w:r w:rsidRPr="00023B9E">
        <w:rPr>
          <w:rStyle w:val="StyleUnderline"/>
        </w:rPr>
        <w:t>[p]athogens or</w:t>
      </w:r>
      <w:r>
        <w:rPr>
          <w:rStyle w:val="StyleUnderline"/>
        </w:rPr>
        <w:t xml:space="preserve"> </w:t>
      </w:r>
      <w:r w:rsidRPr="00023B9E">
        <w:rPr>
          <w:rStyle w:val="StyleUnderline"/>
        </w:rPr>
        <w:t>insect pests that mutate to overcome a crop</w:t>
      </w:r>
      <w:r>
        <w:rPr>
          <w:rStyle w:val="StyleUnderline"/>
        </w:rPr>
        <w:t>’</w:t>
      </w:r>
      <w:r w:rsidRPr="00023B9E">
        <w:rPr>
          <w:rStyle w:val="StyleUnderline"/>
        </w:rPr>
        <w:t>s innate resistance</w:t>
      </w:r>
      <w:r w:rsidRPr="00023B9E">
        <w:rPr>
          <w:sz w:val="10"/>
        </w:rPr>
        <w:t xml:space="preserve"> or </w:t>
      </w:r>
      <w:r w:rsidRPr="00023B9E">
        <w:rPr>
          <w:rStyle w:val="StyleUnderline"/>
        </w:rPr>
        <w:t>to escape the effects of fungicides or pesticides, together with</w:t>
      </w:r>
      <w:r>
        <w:rPr>
          <w:rStyle w:val="StyleUnderline"/>
        </w:rPr>
        <w:t xml:space="preserve"> </w:t>
      </w:r>
      <w:r w:rsidRPr="00023B9E">
        <w:rPr>
          <w:rStyle w:val="StyleUnderline"/>
        </w:rPr>
        <w:t xml:space="preserve">monoculture conditions, </w:t>
      </w:r>
      <w:r w:rsidRPr="00D86E5B">
        <w:rPr>
          <w:rStyle w:val="StyleUnderline"/>
          <w:highlight w:val="cyan"/>
        </w:rPr>
        <w:t xml:space="preserve">heighten the risk that such novel pests </w:t>
      </w:r>
      <w:r w:rsidRPr="00D86E5B">
        <w:rPr>
          <w:rStyle w:val="Emphasis"/>
          <w:highlight w:val="cyan"/>
        </w:rPr>
        <w:t>could rapidly spread</w:t>
      </w:r>
      <w:r w:rsidRPr="00023B9E">
        <w:rPr>
          <w:rStyle w:val="Emphasis"/>
        </w:rPr>
        <w:t xml:space="preserve"> and cause great losses in crop yield and</w:t>
      </w:r>
      <w:r>
        <w:rPr>
          <w:rStyle w:val="Emphasis"/>
        </w:rPr>
        <w:t xml:space="preserve"> </w:t>
      </w:r>
      <w:r w:rsidRPr="00023B9E">
        <w:rPr>
          <w:rStyle w:val="Emphasis"/>
        </w:rPr>
        <w:t>quality</w:t>
      </w:r>
      <w:r w:rsidRPr="00023B9E">
        <w:rPr>
          <w:sz w:val="10"/>
        </w:rPr>
        <w:t>.</w:t>
      </w:r>
      <w:r>
        <w:rPr>
          <w:sz w:val="10"/>
        </w:rPr>
        <w:t>”’</w:t>
      </w:r>
      <w:r w:rsidRPr="00023B9E">
        <w:rPr>
          <w:sz w:val="10"/>
        </w:rPr>
        <w:t xml:space="preserve"> 72 </w:t>
      </w:r>
      <w:r w:rsidRPr="00023B9E">
        <w:rPr>
          <w:rStyle w:val="StyleUnderline"/>
        </w:rPr>
        <w:t>In recent years, the percentage of annual crop lost to</w:t>
      </w:r>
      <w:r>
        <w:rPr>
          <w:rStyle w:val="StyleUnderline"/>
        </w:rPr>
        <w:t xml:space="preserve"> </w:t>
      </w:r>
      <w:r w:rsidRPr="00023B9E">
        <w:rPr>
          <w:rStyle w:val="StyleUnderline"/>
        </w:rPr>
        <w:t>insects has doubled</w:t>
      </w:r>
      <w:r w:rsidRPr="00023B9E">
        <w:rPr>
          <w:sz w:val="10"/>
        </w:rPr>
        <w:t>,</w:t>
      </w:r>
      <w:r>
        <w:rPr>
          <w:sz w:val="10"/>
        </w:rPr>
        <w:t>’</w:t>
      </w:r>
      <w:r w:rsidRPr="00023B9E">
        <w:rPr>
          <w:sz w:val="10"/>
        </w:rPr>
        <w:t xml:space="preserve">7 3 </w:t>
      </w:r>
      <w:r w:rsidRPr="00023B9E">
        <w:rPr>
          <w:rStyle w:val="StyleUnderline"/>
        </w:rPr>
        <w:t xml:space="preserve">and </w:t>
      </w:r>
      <w:r w:rsidRPr="00D86E5B">
        <w:rPr>
          <w:rStyle w:val="StyleUnderline"/>
          <w:highlight w:val="cyan"/>
        </w:rPr>
        <w:t>global crop loss</w:t>
      </w:r>
      <w:r w:rsidRPr="00023B9E">
        <w:rPr>
          <w:rStyle w:val="StyleUnderline"/>
        </w:rPr>
        <w:t xml:space="preserve"> due to pests</w:t>
      </w:r>
      <w:r w:rsidRPr="00023B9E">
        <w:rPr>
          <w:sz w:val="10"/>
        </w:rPr>
        <w:t>.</w:t>
      </w:r>
      <w:r>
        <w:rPr>
          <w:sz w:val="10"/>
        </w:rPr>
        <w:t>’</w:t>
      </w:r>
      <w:r w:rsidRPr="00023B9E">
        <w:rPr>
          <w:sz w:val="10"/>
        </w:rPr>
        <w:t>74 The rise of pest problems</w:t>
      </w:r>
      <w:r w:rsidRPr="00023B9E">
        <w:rPr>
          <w:rStyle w:val="Emphasis"/>
        </w:rPr>
        <w:t xml:space="preserve"> </w:t>
      </w:r>
      <w:r w:rsidRPr="00D86E5B">
        <w:rPr>
          <w:rStyle w:val="Emphasis"/>
          <w:highlight w:val="cyan"/>
        </w:rPr>
        <w:t>is an estimated 30-40% of potential yield</w:t>
      </w:r>
      <w:r w:rsidRPr="00023B9E">
        <w:rPr>
          <w:sz w:val="10"/>
        </w:rPr>
        <w:t xml:space="preserve"> </w:t>
      </w:r>
      <w:r w:rsidRPr="00023B9E">
        <w:rPr>
          <w:rStyle w:val="StyleUnderline"/>
        </w:rPr>
        <w:t>is also evident through increased pesticide use: from 1945 to</w:t>
      </w:r>
      <w:r>
        <w:rPr>
          <w:rStyle w:val="StyleUnderline"/>
        </w:rPr>
        <w:t xml:space="preserve"> </w:t>
      </w:r>
      <w:r w:rsidRPr="00023B9E">
        <w:rPr>
          <w:rStyle w:val="StyleUnderline"/>
        </w:rPr>
        <w:t>1975, the amount of pesticide employed rose from less than 200</w:t>
      </w:r>
      <w:r>
        <w:rPr>
          <w:rStyle w:val="StyleUnderline"/>
        </w:rPr>
        <w:t xml:space="preserve"> </w:t>
      </w:r>
      <w:r w:rsidRPr="00023B9E">
        <w:rPr>
          <w:rStyle w:val="StyleUnderline"/>
        </w:rPr>
        <w:t>million pounds to 1600 million pounds.</w:t>
      </w:r>
      <w:r>
        <w:rPr>
          <w:rStyle w:val="StyleUnderline"/>
        </w:rPr>
        <w:t>’</w:t>
      </w:r>
      <w:r w:rsidRPr="00023B9E">
        <w:rPr>
          <w:rStyle w:val="StyleUnderline"/>
        </w:rPr>
        <w:t>75</w:t>
      </w:r>
      <w:r>
        <w:rPr>
          <w:rStyle w:val="StyleUnderline"/>
        </w:rPr>
        <w:t xml:space="preserve"> </w:t>
      </w:r>
      <w:r w:rsidRPr="00023B9E">
        <w:rPr>
          <w:sz w:val="10"/>
        </w:rPr>
        <w:t xml:space="preserve">Genetic mutations in these pathogens or pests require quick replacement with varieties that have resistance. 76 These replacements require the screening of gene resources to find new resistance. 7 7 However, with a narrowing genetic resource base, varieties that have resistance are slowly disappearing. C. Vulnerability to Diseases </w:t>
      </w:r>
      <w:r w:rsidRPr="00023B9E">
        <w:rPr>
          <w:rStyle w:val="StyleUnderline"/>
        </w:rPr>
        <w:t>Second, monoculture agriculture increases vulnerability to</w:t>
      </w:r>
      <w:r>
        <w:rPr>
          <w:rStyle w:val="StyleUnderline"/>
        </w:rPr>
        <w:t xml:space="preserve"> </w:t>
      </w:r>
      <w:r w:rsidRPr="00023B9E">
        <w:rPr>
          <w:rStyle w:val="StyleUnderline"/>
        </w:rPr>
        <w:t>disease causing widespread damage</w:t>
      </w:r>
      <w:r w:rsidRPr="00023B9E">
        <w:rPr>
          <w:sz w:val="10"/>
        </w:rPr>
        <w:t xml:space="preserve">. Two historical examples show the dangers of monoculture agriculture in the face of disease. </w:t>
      </w:r>
      <w:r w:rsidRPr="00023B9E">
        <w:rPr>
          <w:rStyle w:val="StyleUnderline"/>
        </w:rPr>
        <w:t>Ireland</w:t>
      </w:r>
      <w:r>
        <w:rPr>
          <w:rStyle w:val="StyleUnderline"/>
        </w:rPr>
        <w:t>’</w:t>
      </w:r>
      <w:r w:rsidRPr="00023B9E">
        <w:rPr>
          <w:rStyle w:val="StyleUnderline"/>
        </w:rPr>
        <w:t>s potato blight in 1846 that led to the Great Famine, was a</w:t>
      </w:r>
      <w:r>
        <w:rPr>
          <w:rStyle w:val="StyleUnderline"/>
        </w:rPr>
        <w:t xml:space="preserve"> </w:t>
      </w:r>
      <w:r w:rsidRPr="00023B9E">
        <w:rPr>
          <w:rStyle w:val="StyleUnderline"/>
        </w:rPr>
        <w:t>result of a lack of crop diversity.</w:t>
      </w:r>
      <w:r>
        <w:rPr>
          <w:rStyle w:val="StyleUnderline"/>
        </w:rPr>
        <w:t>”</w:t>
      </w:r>
      <w:r>
        <w:rPr>
          <w:sz w:val="10"/>
        </w:rPr>
        <w:t>’</w:t>
      </w:r>
      <w:r w:rsidRPr="00023B9E">
        <w:rPr>
          <w:sz w:val="10"/>
        </w:rPr>
        <w:t xml:space="preserve">7 The Irish were dependent on the potato for food, and about 90% of the potatoes eaten were a variety called </w:t>
      </w:r>
      <w:r>
        <w:rPr>
          <w:sz w:val="10"/>
        </w:rPr>
        <w:t>“</w:t>
      </w:r>
      <w:r w:rsidRPr="00023B9E">
        <w:rPr>
          <w:sz w:val="10"/>
        </w:rPr>
        <w:t xml:space="preserve">Lumper. </w:t>
      </w:r>
      <w:r>
        <w:rPr>
          <w:sz w:val="10"/>
        </w:rPr>
        <w:t>“</w:t>
      </w:r>
      <w:r w:rsidRPr="00023B9E">
        <w:rPr>
          <w:sz w:val="10"/>
        </w:rPr>
        <w:t>l79 When blight infected the potatoes, the Lumper variety lacked resistance in the tubers.</w:t>
      </w:r>
      <w:r>
        <w:rPr>
          <w:sz w:val="10"/>
        </w:rPr>
        <w:t>’”</w:t>
      </w:r>
      <w:r w:rsidRPr="00023B9E">
        <w:rPr>
          <w:sz w:val="10"/>
        </w:rPr>
        <w:t xml:space="preserve"> This lack of resistance and the uniformity of the potatoes allowed the blight to dramatically wipe out Ireland</w:t>
      </w:r>
      <w:r>
        <w:rPr>
          <w:sz w:val="10"/>
        </w:rPr>
        <w:t>’</w:t>
      </w:r>
      <w:r w:rsidRPr="00023B9E">
        <w:rPr>
          <w:sz w:val="10"/>
        </w:rPr>
        <w:t xml:space="preserve">s potato supply. Potatoes </w:t>
      </w:r>
      <w:r>
        <w:rPr>
          <w:sz w:val="10"/>
        </w:rPr>
        <w:t>“</w:t>
      </w:r>
      <w:r w:rsidRPr="00023B9E">
        <w:rPr>
          <w:sz w:val="10"/>
        </w:rPr>
        <w:t>were the first crop in modem history to be devastated by lack of resistance.</w:t>
      </w:r>
      <w:r>
        <w:rPr>
          <w:sz w:val="10"/>
        </w:rPr>
        <w:t>””’</w:t>
      </w:r>
      <w:r w:rsidRPr="00023B9E">
        <w:rPr>
          <w:sz w:val="10"/>
        </w:rPr>
        <w:t xml:space="preserve"> Not only were potatoes nearly lost as a major food crop, but 1 to 2 million Irish people died or left Ireland as a result of the famine.18 2 </w:t>
      </w:r>
      <w:r w:rsidRPr="00023B9E">
        <w:rPr>
          <w:rStyle w:val="StyleUnderline"/>
        </w:rPr>
        <w:t>In more recent history, the U.S. corn leaf blight of the 1970s</w:t>
      </w:r>
      <w:r>
        <w:rPr>
          <w:rStyle w:val="StyleUnderline"/>
        </w:rPr>
        <w:t xml:space="preserve"> </w:t>
      </w:r>
      <w:r w:rsidRPr="00023B9E">
        <w:rPr>
          <w:rStyle w:val="StyleUnderline"/>
        </w:rPr>
        <w:t xml:space="preserve">provides another example of the dangers of </w:t>
      </w:r>
      <w:r>
        <w:rPr>
          <w:rStyle w:val="StyleUnderline"/>
        </w:rPr>
        <w:t>“</w:t>
      </w:r>
      <w:r w:rsidRPr="00023B9E">
        <w:rPr>
          <w:rStyle w:val="StyleUnderline"/>
        </w:rPr>
        <w:t>monoculture</w:t>
      </w:r>
      <w:r>
        <w:rPr>
          <w:rStyle w:val="StyleUnderline"/>
        </w:rPr>
        <w:t xml:space="preserve">” </w:t>
      </w:r>
      <w:r w:rsidRPr="00023B9E">
        <w:rPr>
          <w:rStyle w:val="StyleUnderline"/>
        </w:rPr>
        <w:t>agriculture</w:t>
      </w:r>
      <w:r w:rsidRPr="00023B9E">
        <w:rPr>
          <w:sz w:val="10"/>
        </w:rPr>
        <w:t>. Similar to the uniformity of the Irish potato crop, in 1970, almost 85% of U.S. cornfields were planted with one corn variety, Texas cytoplasmic male sterile.</w:t>
      </w:r>
      <w:r>
        <w:rPr>
          <w:sz w:val="10"/>
        </w:rPr>
        <w:t>’</w:t>
      </w:r>
      <w:r w:rsidRPr="00023B9E">
        <w:rPr>
          <w:sz w:val="10"/>
        </w:rPr>
        <w:t xml:space="preserve"> This type of corn was highly susceptible to a new type of fungus that wiped out 15% of the corn crop and resulted in a $1 billion loss in the United States.</w:t>
      </w:r>
      <w:r>
        <w:rPr>
          <w:sz w:val="10"/>
        </w:rPr>
        <w:t>’</w:t>
      </w:r>
      <w:r w:rsidRPr="00023B9E">
        <w:rPr>
          <w:sz w:val="10"/>
        </w:rPr>
        <w:t xml:space="preserve">84 While the U.S. hybrid corn industry only </w:t>
      </w:r>
      <w:r>
        <w:rPr>
          <w:sz w:val="10"/>
        </w:rPr>
        <w:t>“</w:t>
      </w:r>
      <w:r w:rsidRPr="00023B9E">
        <w:rPr>
          <w:sz w:val="10"/>
        </w:rPr>
        <w:t>[took] one year to correct the problem and get resistant varieties back on the market,</w:t>
      </w:r>
      <w:r>
        <w:rPr>
          <w:sz w:val="10"/>
        </w:rPr>
        <w:t>”</w:t>
      </w:r>
      <w:r w:rsidRPr="00023B9E">
        <w:rPr>
          <w:sz w:val="10"/>
        </w:rPr>
        <w:t xml:space="preserve"> Fowler and Mooney point out that biodiversity crises such as these raise many </w:t>
      </w:r>
      <w:r>
        <w:rPr>
          <w:sz w:val="10"/>
        </w:rPr>
        <w:t>“</w:t>
      </w:r>
      <w:r w:rsidRPr="00023B9E">
        <w:rPr>
          <w:sz w:val="10"/>
        </w:rPr>
        <w:t>unanswered questions.</w:t>
      </w:r>
      <w:r>
        <w:rPr>
          <w:sz w:val="10"/>
        </w:rPr>
        <w:t>”’</w:t>
      </w:r>
      <w:r w:rsidRPr="00023B9E">
        <w:rPr>
          <w:sz w:val="10"/>
        </w:rPr>
        <w:t xml:space="preserve"> One of the most troubling questions is: with such a narrow genetic base, will the seed industry be able to find a quick solution the next time a crisis occurs?</w:t>
      </w:r>
      <w:r>
        <w:rPr>
          <w:sz w:val="10"/>
        </w:rPr>
        <w:t>’</w:t>
      </w:r>
      <w:r w:rsidRPr="00023B9E">
        <w:rPr>
          <w:sz w:val="10"/>
        </w:rPr>
        <w:t xml:space="preserve">86 A potential soybean </w:t>
      </w:r>
      <w:r>
        <w:rPr>
          <w:sz w:val="10"/>
        </w:rPr>
        <w:t>“</w:t>
      </w:r>
      <w:r w:rsidRPr="00023B9E">
        <w:rPr>
          <w:sz w:val="10"/>
        </w:rPr>
        <w:t>rust</w:t>
      </w:r>
      <w:r>
        <w:rPr>
          <w:sz w:val="10"/>
        </w:rPr>
        <w:t>”</w:t>
      </w:r>
      <w:r w:rsidRPr="00023B9E">
        <w:rPr>
          <w:sz w:val="10"/>
        </w:rPr>
        <w:t xml:space="preserve"> crisis in 2004, with a disease </w:t>
      </w:r>
      <w:r>
        <w:rPr>
          <w:sz w:val="10"/>
        </w:rPr>
        <w:t>“</w:t>
      </w:r>
      <w:r w:rsidRPr="00023B9E">
        <w:rPr>
          <w:sz w:val="10"/>
        </w:rPr>
        <w:t>that could ruin a field in two weeks, and . .. up to 80 percent of yield,</w:t>
      </w:r>
      <w:r>
        <w:rPr>
          <w:sz w:val="10"/>
        </w:rPr>
        <w:t>”</w:t>
      </w:r>
      <w:r w:rsidRPr="00023B9E">
        <w:rPr>
          <w:sz w:val="10"/>
        </w:rPr>
        <w:t xml:space="preserve"> spurred plant scientists to screen seed samples in the USDA U.S. crop gene banks.</w:t>
      </w:r>
      <w:r>
        <w:rPr>
          <w:sz w:val="10"/>
        </w:rPr>
        <w:t>’</w:t>
      </w:r>
      <w:r w:rsidRPr="00023B9E">
        <w:rPr>
          <w:sz w:val="10"/>
        </w:rPr>
        <w:t xml:space="preserve"> Scientists identified some soybean varieties with weak resistance, but mostly found that none was fully immune to the rust.</w:t>
      </w:r>
      <w:r>
        <w:rPr>
          <w:sz w:val="10"/>
        </w:rPr>
        <w:t>’</w:t>
      </w:r>
      <w:r w:rsidRPr="00023B9E">
        <w:rPr>
          <w:sz w:val="10"/>
        </w:rPr>
        <w:t xml:space="preserve"> As a result, the scientists had to find resistance in wild relatives of soybeans from China, Taiwan, and Australia-countries where soybeans were first domesticated.</w:t>
      </w:r>
      <w:r>
        <w:rPr>
          <w:sz w:val="10"/>
        </w:rPr>
        <w:t>’</w:t>
      </w:r>
      <w:r w:rsidRPr="00023B9E">
        <w:rPr>
          <w:sz w:val="10"/>
        </w:rPr>
        <w:t xml:space="preserve">89 The dangers of the </w:t>
      </w:r>
      <w:r>
        <w:rPr>
          <w:sz w:val="10"/>
        </w:rPr>
        <w:t>“</w:t>
      </w:r>
      <w:r w:rsidRPr="00023B9E">
        <w:rPr>
          <w:sz w:val="10"/>
        </w:rPr>
        <w:t>plague of sameness</w:t>
      </w:r>
      <w:r>
        <w:rPr>
          <w:sz w:val="10"/>
        </w:rPr>
        <w:t>”</w:t>
      </w:r>
      <w:r w:rsidRPr="00023B9E">
        <w:rPr>
          <w:sz w:val="10"/>
        </w:rPr>
        <w:t xml:space="preserve"> show that crop diversity needs to be preserved for future generations. The </w:t>
      </w:r>
      <w:r w:rsidRPr="00023B9E">
        <w:rPr>
          <w:rStyle w:val="StyleUnderline"/>
        </w:rPr>
        <w:t xml:space="preserve">Genetic Resources Conservation Program has found that </w:t>
      </w:r>
      <w:r>
        <w:rPr>
          <w:rStyle w:val="StyleUnderline"/>
        </w:rPr>
        <w:t>“</w:t>
      </w:r>
      <w:r w:rsidRPr="00023B9E">
        <w:rPr>
          <w:rStyle w:val="StyleUnderline"/>
        </w:rPr>
        <w:t>[</w:t>
      </w:r>
      <w:r w:rsidRPr="00D86E5B">
        <w:rPr>
          <w:rStyle w:val="StyleUnderline"/>
          <w:highlight w:val="cyan"/>
        </w:rPr>
        <w:t>n]early every major U.S.</w:t>
      </w:r>
      <w:r w:rsidRPr="00023B9E">
        <w:rPr>
          <w:rStyle w:val="StyleUnderline"/>
        </w:rPr>
        <w:t xml:space="preserve"> food or fiber </w:t>
      </w:r>
      <w:r w:rsidRPr="00D86E5B">
        <w:rPr>
          <w:rStyle w:val="StyleUnderline"/>
          <w:highlight w:val="cyan"/>
        </w:rPr>
        <w:t>crop is battling pests and diseases against which it has no resistance</w:t>
      </w:r>
      <w:r w:rsidRPr="00023B9E">
        <w:rPr>
          <w:rStyle w:val="StyleUnderline"/>
        </w:rPr>
        <w:t>.</w:t>
      </w:r>
      <w:r>
        <w:rPr>
          <w:rStyle w:val="StyleUnderline"/>
        </w:rPr>
        <w:t>”’</w:t>
      </w:r>
      <w:r w:rsidRPr="00023B9E">
        <w:rPr>
          <w:rStyle w:val="StyleUnderline"/>
        </w:rPr>
        <w:t xml:space="preserve"> Without resistant varieties</w:t>
      </w:r>
      <w:r>
        <w:rPr>
          <w:rStyle w:val="StyleUnderline"/>
        </w:rPr>
        <w:t xml:space="preserve"> </w:t>
      </w:r>
      <w:r w:rsidRPr="00023B9E">
        <w:rPr>
          <w:rStyle w:val="StyleUnderline"/>
        </w:rPr>
        <w:t>from a diverse genetic resource pool, future plant scientists will</w:t>
      </w:r>
      <w:r>
        <w:rPr>
          <w:rStyle w:val="StyleUnderline"/>
        </w:rPr>
        <w:t xml:space="preserve"> </w:t>
      </w:r>
      <w:r w:rsidRPr="00023B9E">
        <w:rPr>
          <w:rStyle w:val="StyleUnderline"/>
        </w:rPr>
        <w:t>not be able to locate or introduce resistance into modem crops. As</w:t>
      </w:r>
      <w:r>
        <w:rPr>
          <w:rStyle w:val="StyleUnderline"/>
        </w:rPr>
        <w:t xml:space="preserve"> </w:t>
      </w:r>
      <w:r w:rsidRPr="00023B9E">
        <w:rPr>
          <w:rStyle w:val="StyleUnderline"/>
        </w:rPr>
        <w:t xml:space="preserve">a result, </w:t>
      </w:r>
      <w:r>
        <w:rPr>
          <w:rStyle w:val="StyleUnderline"/>
        </w:rPr>
        <w:t>“</w:t>
      </w:r>
      <w:r w:rsidRPr="00023B9E">
        <w:rPr>
          <w:rStyle w:val="StyleUnderline"/>
        </w:rPr>
        <w:t>without these infusions of genetic diversity, food</w:t>
      </w:r>
      <w:r>
        <w:rPr>
          <w:rStyle w:val="StyleUnderline"/>
        </w:rPr>
        <w:t xml:space="preserve"> </w:t>
      </w:r>
      <w:r w:rsidRPr="00023B9E">
        <w:rPr>
          <w:rStyle w:val="StyleUnderline"/>
        </w:rPr>
        <w:t>production is at risk from epidemics and infestations.</w:t>
      </w:r>
      <w:r>
        <w:rPr>
          <w:rStyle w:val="StyleUnderline"/>
        </w:rPr>
        <w:t>””’</w:t>
      </w:r>
      <w:r w:rsidRPr="00023B9E">
        <w:rPr>
          <w:rStyle w:val="StyleUnderline"/>
        </w:rPr>
        <w:t xml:space="preserve"> The Food</w:t>
      </w:r>
      <w:r>
        <w:rPr>
          <w:rStyle w:val="StyleUnderline"/>
        </w:rPr>
        <w:t xml:space="preserve"> </w:t>
      </w:r>
      <w:r w:rsidRPr="00023B9E">
        <w:rPr>
          <w:rStyle w:val="StyleUnderline"/>
        </w:rPr>
        <w:t>and Agriculture Organization of the United Nations has found that</w:t>
      </w:r>
      <w:r>
        <w:rPr>
          <w:rStyle w:val="StyleUnderline"/>
        </w:rPr>
        <w:t xml:space="preserve"> </w:t>
      </w:r>
      <w:r w:rsidRPr="00023B9E">
        <w:rPr>
          <w:rStyle w:val="StyleUnderline"/>
        </w:rPr>
        <w:t>the Earth</w:t>
      </w:r>
      <w:r>
        <w:rPr>
          <w:rStyle w:val="StyleUnderline"/>
        </w:rPr>
        <w:t>’</w:t>
      </w:r>
      <w:r w:rsidRPr="00023B9E">
        <w:rPr>
          <w:rStyle w:val="StyleUnderline"/>
        </w:rPr>
        <w:t>s population will grow by 50% in the next fifty years;</w:t>
      </w:r>
      <w:r>
        <w:rPr>
          <w:rStyle w:val="StyleUnderline"/>
        </w:rPr>
        <w:t xml:space="preserve"> </w:t>
      </w:r>
      <w:r w:rsidRPr="00023B9E">
        <w:rPr>
          <w:rStyle w:val="StyleUnderline"/>
        </w:rPr>
        <w:t xml:space="preserve">thus, </w:t>
      </w:r>
      <w:r>
        <w:rPr>
          <w:rStyle w:val="StyleUnderline"/>
        </w:rPr>
        <w:t>“</w:t>
      </w:r>
      <w:r w:rsidRPr="00023B9E">
        <w:rPr>
          <w:rStyle w:val="StyleUnderline"/>
        </w:rPr>
        <w:t>crop diversity must be managed in a manner that promotes</w:t>
      </w:r>
      <w:r>
        <w:rPr>
          <w:rStyle w:val="StyleUnderline"/>
        </w:rPr>
        <w:t xml:space="preserve"> </w:t>
      </w:r>
      <w:r w:rsidRPr="00023B9E">
        <w:rPr>
          <w:rStyle w:val="StyleUnderline"/>
        </w:rPr>
        <w:t>productivity with reducing diversity.</w:t>
      </w:r>
      <w:r>
        <w:rPr>
          <w:rStyle w:val="StyleUnderline"/>
        </w:rPr>
        <w:t>”</w:t>
      </w:r>
      <w:r w:rsidRPr="00023B9E">
        <w:rPr>
          <w:rStyle w:val="StyleUnderline"/>
        </w:rPr>
        <w:t xml:space="preserve"> 92</w:t>
      </w:r>
    </w:p>
    <w:p w14:paraId="5E5C400A" w14:textId="77777777" w:rsidR="00337DFA" w:rsidRPr="001F6ED9" w:rsidRDefault="00337DFA" w:rsidP="00337DFA">
      <w:pPr>
        <w:pStyle w:val="Heading4"/>
      </w:pPr>
      <w:r>
        <w:t>Extinction</w:t>
      </w:r>
    </w:p>
    <w:p w14:paraId="1411AEFB" w14:textId="77777777" w:rsidR="00337DFA" w:rsidRDefault="00337DFA" w:rsidP="00337DFA">
      <w:r>
        <w:t xml:space="preserve">Dr. Bruce E. </w:t>
      </w:r>
      <w:r w:rsidRPr="001E778F">
        <w:rPr>
          <w:rStyle w:val="Style13ptBold"/>
        </w:rPr>
        <w:t>Tonn 21</w:t>
      </w:r>
      <w:r>
        <w:t>, Professor of Political Science at the University of Tennessee, PhD in Urban and Regional Planning from Northwestern University, BS in Civil Engineering from Stanford University, Senior Researcher in the Environmental Sciences Division of Oak Ridge National Laboratory, Anticipation, Sustainability, Futures and Human Extinction: Ensuring Humanity’s Journey into The Distant Future, p. 33</w:t>
      </w:r>
    </w:p>
    <w:p w14:paraId="05728384" w14:textId="77777777" w:rsidR="00337DFA" w:rsidRPr="001F6ED9" w:rsidRDefault="00337DFA" w:rsidP="00337DFA">
      <w:r w:rsidRPr="001F6ED9">
        <w:t xml:space="preserve">This second class of existential risks is primarily found in coupled human–natural systems. These could be seen as extinction-level events in and of themselves, but I think </w:t>
      </w:r>
      <w:r w:rsidRPr="000D1C68">
        <w:rPr>
          <w:rStyle w:val="StyleUnderline"/>
          <w:highlight w:val="cyan"/>
        </w:rPr>
        <w:t xml:space="preserve">they could be </w:t>
      </w:r>
      <w:r w:rsidRPr="000D1C68">
        <w:rPr>
          <w:rStyle w:val="Emphasis"/>
          <w:highlight w:val="cyan"/>
        </w:rPr>
        <w:t>initiating</w:t>
      </w:r>
      <w:r w:rsidRPr="001F6ED9">
        <w:t xml:space="preserve"> or contributory </w:t>
      </w:r>
      <w:r w:rsidRPr="000D1C68">
        <w:rPr>
          <w:rStyle w:val="Emphasis"/>
          <w:highlight w:val="cyan"/>
        </w:rPr>
        <w:t>events</w:t>
      </w:r>
      <w:r w:rsidRPr="000D1C68">
        <w:rPr>
          <w:rStyle w:val="StyleUnderline"/>
          <w:highlight w:val="cyan"/>
        </w:rPr>
        <w:t xml:space="preserve"> to </w:t>
      </w:r>
      <w:r w:rsidRPr="000D1C68">
        <w:rPr>
          <w:rStyle w:val="Emphasis"/>
          <w:highlight w:val="cyan"/>
        </w:rPr>
        <w:t>human extinction</w:t>
      </w:r>
      <w:r w:rsidRPr="001F6ED9">
        <w:t xml:space="preserve"> (again see the scenario at the end of Chapter 4). Technically, we also know how to prevent these events or at least how to adapt to them. Here are four to consider:</w:t>
      </w:r>
    </w:p>
    <w:p w14:paraId="152C1880" w14:textId="77777777" w:rsidR="00337DFA" w:rsidRPr="001F6ED9" w:rsidRDefault="00337DFA" w:rsidP="00337DFA">
      <w:pPr>
        <w:ind w:left="720"/>
      </w:pPr>
      <w:r w:rsidRPr="001F6ED9">
        <w:t>(1) Significant loss of biodiversity – It is well documented that human behavior is causing a sixth mass species extinction on the earth.44 This is due to many factors including destruction of habitat, spreading of disease (e.g., Chytrid fungus in amphibians), pollution, and climate change. The risk to humanity is that if too many of the species become extinct, global ecosystems could crash, disrupting essential balances of species needed to support ecosystem services and maybe even threatening global balances of oxygen and nitrogen.45</w:t>
      </w:r>
    </w:p>
    <w:p w14:paraId="57B4AD28" w14:textId="77777777" w:rsidR="00337DFA" w:rsidRDefault="00337DFA" w:rsidP="00337DFA">
      <w:pPr>
        <w:ind w:left="720"/>
      </w:pPr>
      <w:r w:rsidRPr="001F6ED9">
        <w:t xml:space="preserve">(2) </w:t>
      </w:r>
      <w:r w:rsidRPr="000D1C68">
        <w:rPr>
          <w:rStyle w:val="Emphasis"/>
          <w:i/>
          <w:iCs w:val="0"/>
          <w:highlight w:val="cyan"/>
        </w:rPr>
        <w:t>Ag</w:t>
      </w:r>
      <w:r w:rsidRPr="001F6ED9">
        <w:rPr>
          <w:rStyle w:val="StyleUnderline"/>
          <w:i/>
          <w:iCs/>
        </w:rPr>
        <w:t xml:space="preserve">ricultural </w:t>
      </w:r>
      <w:r w:rsidRPr="000D1C68">
        <w:rPr>
          <w:rStyle w:val="StyleUnderline"/>
          <w:i/>
          <w:iCs/>
          <w:highlight w:val="cyan"/>
        </w:rPr>
        <w:t>systems failure</w:t>
      </w:r>
      <w:r w:rsidRPr="001F6ED9">
        <w:rPr>
          <w:rStyle w:val="StyleUnderline"/>
        </w:rPr>
        <w:t xml:space="preserve"> – There are</w:t>
      </w:r>
      <w:r w:rsidRPr="000D1C68">
        <w:t xml:space="preserve"> </w:t>
      </w:r>
      <w:r w:rsidRPr="001F6ED9">
        <w:t xml:space="preserve">numerous additional potentially </w:t>
      </w:r>
      <w:r w:rsidRPr="001F6ED9">
        <w:rPr>
          <w:rStyle w:val="StyleUnderline"/>
        </w:rPr>
        <w:t>catastrophic risks facing the world’s agricultural systems</w:t>
      </w:r>
      <w:r w:rsidRPr="001F6ED9">
        <w:t xml:space="preserve">. For example, </w:t>
      </w:r>
      <w:r w:rsidRPr="000D1C68">
        <w:rPr>
          <w:rStyle w:val="StyleUnderline"/>
          <w:highlight w:val="cyan"/>
        </w:rPr>
        <w:t>the world</w:t>
      </w:r>
      <w:r w:rsidRPr="001F6ED9">
        <w:rPr>
          <w:rStyle w:val="StyleUnderline"/>
        </w:rPr>
        <w:t xml:space="preserve"> currently </w:t>
      </w:r>
      <w:r w:rsidRPr="000D1C68">
        <w:rPr>
          <w:rStyle w:val="StyleUnderline"/>
          <w:highlight w:val="cyan"/>
        </w:rPr>
        <w:t>relies</w:t>
      </w:r>
      <w:r w:rsidRPr="001F6ED9">
        <w:rPr>
          <w:rStyle w:val="StyleUnderline"/>
        </w:rPr>
        <w:t xml:space="preserve"> up</w:t>
      </w:r>
      <w:r w:rsidRPr="000D1C68">
        <w:rPr>
          <w:rStyle w:val="Emphasis"/>
          <w:highlight w:val="cyan"/>
        </w:rPr>
        <w:t>on</w:t>
      </w:r>
      <w:r w:rsidRPr="000D1C68">
        <w:rPr>
          <w:rStyle w:val="StyleUnderline"/>
          <w:highlight w:val="cyan"/>
        </w:rPr>
        <w:t xml:space="preserve"> only</w:t>
      </w:r>
      <w:r w:rsidRPr="001F6ED9">
        <w:rPr>
          <w:rStyle w:val="StyleUnderline"/>
        </w:rPr>
        <w:t xml:space="preserve"> about </w:t>
      </w:r>
      <w:r w:rsidRPr="000D1C68">
        <w:rPr>
          <w:rStyle w:val="StyleUnderline"/>
          <w:highlight w:val="cyan"/>
        </w:rPr>
        <w:t>14</w:t>
      </w:r>
      <w:r w:rsidRPr="001F6ED9">
        <w:rPr>
          <w:rStyle w:val="StyleUnderline"/>
        </w:rPr>
        <w:t xml:space="preserve"> different </w:t>
      </w:r>
      <w:r w:rsidRPr="000D1C68">
        <w:rPr>
          <w:rStyle w:val="StyleUnderline"/>
          <w:highlight w:val="cyan"/>
        </w:rPr>
        <w:t>crops</w:t>
      </w:r>
      <w:r w:rsidRPr="001F6ED9">
        <w:t xml:space="preserve">.46 </w:t>
      </w:r>
      <w:r w:rsidRPr="001F6ED9">
        <w:rPr>
          <w:rStyle w:val="StyleUnderline"/>
        </w:rPr>
        <w:t xml:space="preserve">Unanticipated and </w:t>
      </w:r>
      <w:r w:rsidRPr="000D1C68">
        <w:rPr>
          <w:rStyle w:val="StyleUnderline"/>
          <w:highlight w:val="cyan"/>
        </w:rPr>
        <w:t xml:space="preserve">unchecked </w:t>
      </w:r>
      <w:r w:rsidRPr="000D1C68">
        <w:rPr>
          <w:rStyle w:val="Emphasis"/>
          <w:highlight w:val="cyan"/>
        </w:rPr>
        <w:t>microbial infections</w:t>
      </w:r>
      <w:r w:rsidRPr="000D1C68">
        <w:rPr>
          <w:rStyle w:val="StyleUnderline"/>
          <w:highlight w:val="cyan"/>
        </w:rPr>
        <w:t xml:space="preserve"> could </w:t>
      </w:r>
      <w:r w:rsidRPr="000D1C68">
        <w:rPr>
          <w:rStyle w:val="Emphasis"/>
          <w:highlight w:val="cyan"/>
        </w:rPr>
        <w:t>wipe out</w:t>
      </w:r>
      <w:r w:rsidRPr="001F6ED9">
        <w:rPr>
          <w:rStyle w:val="StyleUnderline"/>
        </w:rPr>
        <w:t xml:space="preserve"> major portions of </w:t>
      </w:r>
      <w:r w:rsidRPr="000D1C68">
        <w:rPr>
          <w:rStyle w:val="StyleUnderline"/>
          <w:highlight w:val="cyan"/>
        </w:rPr>
        <w:t>the food supply</w:t>
      </w:r>
      <w:r w:rsidRPr="001F6ED9">
        <w:t xml:space="preserve">. Soil erosion, extended droughts, fires, and various other natural disasters could also seriously impact the food supply and cause widespread famine.47 At least 75% of the world’s food is dependent in some way on bees for pollination. Currently, the world’s bee population is under extreme stress.48 Many worry that </w:t>
      </w:r>
      <w:r w:rsidRPr="000D1C68">
        <w:rPr>
          <w:rStyle w:val="StyleUnderline"/>
          <w:highlight w:val="cyan"/>
        </w:rPr>
        <w:t>a catastrophic collapse</w:t>
      </w:r>
      <w:r w:rsidRPr="001F6ED9">
        <w:t xml:space="preserve"> of the world’s bee population </w:t>
      </w:r>
      <w:r w:rsidRPr="000D1C68">
        <w:rPr>
          <w:rStyle w:val="StyleUnderline"/>
        </w:rPr>
        <w:t xml:space="preserve">could </w:t>
      </w:r>
      <w:r w:rsidRPr="000D1C68">
        <w:rPr>
          <w:rStyle w:val="StyleUnderline"/>
          <w:highlight w:val="cyan"/>
        </w:rPr>
        <w:t xml:space="preserve">lead to </w:t>
      </w:r>
      <w:r w:rsidRPr="000D1C68">
        <w:rPr>
          <w:rStyle w:val="Emphasis"/>
          <w:highlight w:val="cyan"/>
        </w:rPr>
        <w:t>widespread famine</w:t>
      </w:r>
      <w:r w:rsidRPr="000D1C68">
        <w:rPr>
          <w:rStyle w:val="StyleUnderline"/>
          <w:highlight w:val="cyan"/>
        </w:rPr>
        <w:t xml:space="preserve"> and </w:t>
      </w:r>
      <w:r w:rsidRPr="000D1C68">
        <w:rPr>
          <w:rStyle w:val="Emphasis"/>
          <w:highlight w:val="cyan"/>
        </w:rPr>
        <w:t>collapse in human population</w:t>
      </w:r>
      <w:r w:rsidRPr="001F6ED9">
        <w:t>.</w:t>
      </w:r>
    </w:p>
    <w:p w14:paraId="4963BC62" w14:textId="77777777" w:rsidR="00337DFA" w:rsidRPr="00757DE9" w:rsidRDefault="00337DFA" w:rsidP="00337DFA">
      <w:pPr>
        <w:pStyle w:val="Heading4"/>
        <w:rPr>
          <w:rStyle w:val="StyleUnderline"/>
          <w:b w:val="0"/>
          <w:sz w:val="26"/>
          <w:u w:val="none"/>
        </w:rPr>
      </w:pPr>
      <w:r>
        <w:t xml:space="preserve">Only the plan can rebuild resiliency to withstand inevitable food supply shocks. </w:t>
      </w:r>
    </w:p>
    <w:p w14:paraId="123EE82D" w14:textId="77777777" w:rsidR="00337DFA" w:rsidRPr="00CD6E07" w:rsidRDefault="00337DFA" w:rsidP="00337DFA">
      <w:pPr>
        <w:rPr>
          <w:rStyle w:val="StyleUnderline"/>
          <w:b/>
          <w:u w:val="none"/>
        </w:rPr>
      </w:pPr>
      <w:r>
        <w:t xml:space="preserve">Patrick </w:t>
      </w:r>
      <w:r w:rsidRPr="00507D49">
        <w:rPr>
          <w:rStyle w:val="Style13ptBold"/>
        </w:rPr>
        <w:t>Woodall 18</w:t>
      </w:r>
      <w:r>
        <w:t>, Research Director at Food &amp; Water Watch, “Monopoly Power Corrodes Choice and Resiliency in the Food System,” The Antitrust Bulletin, 63.2, https://doi.org/10.1177/0003603X18770063</w:t>
      </w:r>
    </w:p>
    <w:p w14:paraId="125DC165" w14:textId="77777777" w:rsidR="00337DFA" w:rsidRPr="00757DE9" w:rsidRDefault="00337DFA" w:rsidP="00337DFA">
      <w:pPr>
        <w:rPr>
          <w:sz w:val="16"/>
        </w:rPr>
      </w:pPr>
      <w:r w:rsidRPr="00D86E5B">
        <w:rPr>
          <w:rStyle w:val="StyleUnderline"/>
          <w:highlight w:val="cyan"/>
        </w:rPr>
        <w:t>Concentration</w:t>
      </w:r>
      <w:r w:rsidRPr="00757DE9">
        <w:rPr>
          <w:rStyle w:val="StyleUnderline"/>
        </w:rPr>
        <w:t xml:space="preserve"> can also </w:t>
      </w:r>
      <w:r w:rsidRPr="00D86E5B">
        <w:rPr>
          <w:rStyle w:val="StyleUnderline"/>
          <w:highlight w:val="cyan"/>
        </w:rPr>
        <w:t xml:space="preserve">reduce quality and </w:t>
      </w:r>
      <w:r w:rsidRPr="00D86E5B">
        <w:rPr>
          <w:rStyle w:val="Emphasis"/>
          <w:highlight w:val="cyan"/>
        </w:rPr>
        <w:t>compromise safety</w:t>
      </w:r>
      <w:r w:rsidRPr="00757DE9">
        <w:rPr>
          <w:rStyle w:val="StyleUnderline"/>
        </w:rPr>
        <w:t>.</w:t>
      </w:r>
      <w:r w:rsidRPr="00757DE9">
        <w:rPr>
          <w:sz w:val="16"/>
        </w:rPr>
        <w:t xml:space="preserve"> </w:t>
      </w:r>
      <w:r w:rsidRPr="00757DE9">
        <w:rPr>
          <w:rStyle w:val="StyleUnderline"/>
        </w:rPr>
        <w:t>According to the U</w:t>
      </w:r>
      <w:r w:rsidRPr="00757DE9">
        <w:rPr>
          <w:sz w:val="16"/>
        </w:rPr>
        <w:t>.S. Department of Agriculture (</w:t>
      </w:r>
      <w:r w:rsidRPr="00757DE9">
        <w:rPr>
          <w:rStyle w:val="StyleUnderline"/>
        </w:rPr>
        <w:t>USDA</w:t>
      </w:r>
      <w:r w:rsidRPr="00757DE9">
        <w:rPr>
          <w:sz w:val="16"/>
        </w:rPr>
        <w:t xml:space="preserve">), </w:t>
      </w:r>
      <w:r w:rsidRPr="00757DE9">
        <w:rPr>
          <w:rStyle w:val="StyleUnderline"/>
        </w:rPr>
        <w:t>high concentration levels allow</w:t>
      </w:r>
      <w:r w:rsidRPr="00757DE9">
        <w:rPr>
          <w:sz w:val="16"/>
        </w:rPr>
        <w:t xml:space="preserve"> the </w:t>
      </w:r>
      <w:r w:rsidRPr="00D86E5B">
        <w:rPr>
          <w:rStyle w:val="StyleUnderline"/>
          <w:highlight w:val="cyan"/>
        </w:rPr>
        <w:t>largest companies to extract more economic</w:t>
      </w:r>
      <w:r w:rsidRPr="00D86E5B">
        <w:rPr>
          <w:sz w:val="16"/>
          <w:highlight w:val="cyan"/>
        </w:rPr>
        <w:t xml:space="preserve"> </w:t>
      </w:r>
      <w:r w:rsidRPr="00D86E5B">
        <w:rPr>
          <w:rStyle w:val="StyleUnderline"/>
          <w:highlight w:val="cyan"/>
        </w:rPr>
        <w:t>value</w:t>
      </w:r>
      <w:r w:rsidRPr="00757DE9">
        <w:rPr>
          <w:rStyle w:val="StyleUnderline"/>
        </w:rPr>
        <w:t xml:space="preserve"> from food purchases, but “consumers typically bear the burden, paying higher prices for goods</w:t>
      </w:r>
      <w:r w:rsidRPr="00757DE9">
        <w:rPr>
          <w:sz w:val="16"/>
        </w:rPr>
        <w:t xml:space="preserve"> of lower quality.”7 </w:t>
      </w:r>
      <w:r w:rsidRPr="00757DE9">
        <w:rPr>
          <w:rStyle w:val="StyleUnderline"/>
        </w:rPr>
        <w:t>The substantial scale combined with</w:t>
      </w:r>
      <w:r w:rsidRPr="00757DE9">
        <w:rPr>
          <w:sz w:val="16"/>
        </w:rPr>
        <w:t xml:space="preserve"> </w:t>
      </w:r>
      <w:r w:rsidRPr="00D86E5B">
        <w:rPr>
          <w:rStyle w:val="Emphasis"/>
          <w:highlight w:val="cyan"/>
        </w:rPr>
        <w:t>highly concentrated chokepoints</w:t>
      </w:r>
      <w:r w:rsidRPr="00D86E5B">
        <w:rPr>
          <w:sz w:val="16"/>
          <w:highlight w:val="cyan"/>
        </w:rPr>
        <w:t xml:space="preserve"> </w:t>
      </w:r>
      <w:r w:rsidRPr="00D86E5B">
        <w:rPr>
          <w:rStyle w:val="StyleUnderline"/>
          <w:highlight w:val="cyan"/>
        </w:rPr>
        <w:t>make the</w:t>
      </w:r>
      <w:r w:rsidRPr="00D86E5B">
        <w:rPr>
          <w:sz w:val="16"/>
          <w:highlight w:val="cyan"/>
        </w:rPr>
        <w:t xml:space="preserve"> </w:t>
      </w:r>
      <w:r w:rsidRPr="00D86E5B">
        <w:rPr>
          <w:rStyle w:val="StyleUnderline"/>
          <w:highlight w:val="cyan"/>
        </w:rPr>
        <w:t>food system vulnerable</w:t>
      </w:r>
      <w:r w:rsidRPr="00D86E5B">
        <w:rPr>
          <w:sz w:val="16"/>
          <w:highlight w:val="cyan"/>
        </w:rPr>
        <w:t xml:space="preserve"> </w:t>
      </w:r>
      <w:r w:rsidRPr="00D86E5B">
        <w:rPr>
          <w:rStyle w:val="StyleUnderline"/>
          <w:highlight w:val="cyan"/>
        </w:rPr>
        <w:t>to</w:t>
      </w:r>
      <w:r w:rsidRPr="00757DE9">
        <w:rPr>
          <w:sz w:val="16"/>
        </w:rPr>
        <w:t xml:space="preserve"> potentially </w:t>
      </w:r>
      <w:r w:rsidRPr="00757DE9">
        <w:rPr>
          <w:rStyle w:val="Emphasis"/>
        </w:rPr>
        <w:t xml:space="preserve">larger, more </w:t>
      </w:r>
      <w:r w:rsidRPr="00D86E5B">
        <w:rPr>
          <w:rStyle w:val="Emphasis"/>
          <w:highlight w:val="cyan"/>
        </w:rPr>
        <w:t>widespread food safety problems</w:t>
      </w:r>
      <w:r w:rsidRPr="00757DE9">
        <w:rPr>
          <w:sz w:val="16"/>
        </w:rPr>
        <w:t xml:space="preserve">. </w:t>
      </w:r>
    </w:p>
    <w:p w14:paraId="31D0F843" w14:textId="77777777" w:rsidR="00337DFA" w:rsidRPr="00757DE9" w:rsidRDefault="00337DFA" w:rsidP="00337DFA">
      <w:pPr>
        <w:rPr>
          <w:sz w:val="16"/>
        </w:rPr>
      </w:pPr>
      <w:r w:rsidRPr="00757DE9">
        <w:rPr>
          <w:rStyle w:val="StyleUnderline"/>
        </w:rPr>
        <w:t>The scale of plants in a heavily consolidated industry means that</w:t>
      </w:r>
      <w:r w:rsidRPr="00757DE9">
        <w:rPr>
          <w:rStyle w:val="Emphasis"/>
        </w:rPr>
        <w:t xml:space="preserve"> a </w:t>
      </w:r>
      <w:r w:rsidRPr="00D86E5B">
        <w:rPr>
          <w:rStyle w:val="Emphasis"/>
          <w:highlight w:val="cyan"/>
        </w:rPr>
        <w:t>single problem in one larger plant</w:t>
      </w:r>
      <w:r w:rsidRPr="00D86E5B">
        <w:rPr>
          <w:sz w:val="16"/>
          <w:highlight w:val="cyan"/>
        </w:rPr>
        <w:t xml:space="preserve"> </w:t>
      </w:r>
      <w:r w:rsidRPr="00D86E5B">
        <w:rPr>
          <w:rStyle w:val="Emphasis"/>
          <w:highlight w:val="cyan"/>
        </w:rPr>
        <w:t>can now impact the entire food chain</w:t>
      </w:r>
      <w:r w:rsidRPr="00D86E5B">
        <w:rPr>
          <w:sz w:val="16"/>
          <w:highlight w:val="cyan"/>
        </w:rPr>
        <w:t>.</w:t>
      </w:r>
      <w:r w:rsidRPr="00757DE9">
        <w:rPr>
          <w:sz w:val="16"/>
        </w:rPr>
        <w:t xml:space="preserve"> </w:t>
      </w:r>
      <w:r w:rsidRPr="00757DE9">
        <w:rPr>
          <w:rStyle w:val="StyleUnderline"/>
        </w:rPr>
        <w:t>In 2011</w:t>
      </w:r>
      <w:r w:rsidRPr="00757DE9">
        <w:rPr>
          <w:sz w:val="16"/>
        </w:rPr>
        <w:t xml:space="preserve">, </w:t>
      </w:r>
      <w:r w:rsidRPr="00D86E5B">
        <w:rPr>
          <w:rStyle w:val="StyleUnderline"/>
          <w:highlight w:val="cyan"/>
        </w:rPr>
        <w:t>Cargill voluntarily recalled</w:t>
      </w:r>
      <w:r w:rsidRPr="00757DE9">
        <w:rPr>
          <w:rStyle w:val="StyleUnderline"/>
        </w:rPr>
        <w:t xml:space="preserve"> more than 36 million pounds of</w:t>
      </w:r>
      <w:r w:rsidRPr="00757DE9">
        <w:rPr>
          <w:sz w:val="16"/>
        </w:rPr>
        <w:t xml:space="preserve"> ground </w:t>
      </w:r>
      <w:r w:rsidRPr="00D86E5B">
        <w:rPr>
          <w:rStyle w:val="StyleUnderline"/>
          <w:highlight w:val="cyan"/>
        </w:rPr>
        <w:t>turkey after an illness outbreak</w:t>
      </w:r>
      <w:r w:rsidRPr="00757DE9">
        <w:rPr>
          <w:sz w:val="16"/>
        </w:rPr>
        <w:t xml:space="preserve"> caused by antibiotic-resistant salmonella.8 The recall represented several months’ worth of production </w:t>
      </w:r>
      <w:r w:rsidRPr="00D86E5B">
        <w:rPr>
          <w:rStyle w:val="Emphasis"/>
          <w:highlight w:val="cyan"/>
        </w:rPr>
        <w:t>from a single plant in Arkansas</w:t>
      </w:r>
      <w:r w:rsidRPr="00757DE9">
        <w:rPr>
          <w:sz w:val="16"/>
        </w:rPr>
        <w:t xml:space="preserve"> in an industry where the top four firms processed 55% of turkey meat.9 In total, 136 people across thirty-four states were infected, causing thirty-seven hospitalizations and one death, disproportionately caused by the bacteria’s resistance to antibiotics.10</w:t>
      </w:r>
    </w:p>
    <w:p w14:paraId="38D10180" w14:textId="77777777" w:rsidR="00337DFA" w:rsidRPr="00757DE9" w:rsidRDefault="00337DFA" w:rsidP="00337DFA">
      <w:pPr>
        <w:rPr>
          <w:sz w:val="16"/>
        </w:rPr>
      </w:pPr>
      <w:r w:rsidRPr="00757DE9">
        <w:rPr>
          <w:rStyle w:val="StyleUnderline"/>
        </w:rPr>
        <w:t>Food safety problems at even modestly sized suppliers can</w:t>
      </w:r>
      <w:r w:rsidRPr="00757DE9">
        <w:rPr>
          <w:sz w:val="16"/>
        </w:rPr>
        <w:t xml:space="preserve"> </w:t>
      </w:r>
      <w:r w:rsidRPr="00757DE9">
        <w:rPr>
          <w:rStyle w:val="Emphasis"/>
        </w:rPr>
        <w:t>infiltrate a significant portion of the food system, when ingredients pass through the highly consolidated food processing sector</w:t>
      </w:r>
      <w:r w:rsidRPr="00757DE9">
        <w:rPr>
          <w:sz w:val="16"/>
        </w:rPr>
        <w:t xml:space="preserve">. In 2007, the Food and Drug Administration (FDA) received reports of 17,000 pet illnesses, including 4,000 dog and cat deaths, believed to be the result of melamine contamination in imported Chinese gluten ingredients used to make pet food.11 Sixty million packages of over 150 brands of pet food were recalled in the United States, the largest recall in history—and all the pet food originated from one Kansas facility that had used the contaminated wheat gluten.12 </w:t>
      </w:r>
    </w:p>
    <w:p w14:paraId="45335933" w14:textId="77777777" w:rsidR="00337DFA" w:rsidRPr="00757DE9" w:rsidRDefault="00337DFA" w:rsidP="00337DFA">
      <w:pPr>
        <w:rPr>
          <w:sz w:val="16"/>
        </w:rPr>
      </w:pPr>
      <w:r w:rsidRPr="00757DE9">
        <w:rPr>
          <w:sz w:val="16"/>
        </w:rPr>
        <w:t xml:space="preserve">A year later, the problem of consolidation and chokepoints struck the human food supply. A 2008 peanut butter salmonella outbreak led to nine deaths and more than 700 illnesses in forty-seven states.13 The </w:t>
      </w:r>
      <w:r w:rsidRPr="00757DE9">
        <w:rPr>
          <w:rStyle w:val="Emphasis"/>
        </w:rPr>
        <w:t>problem began at a single company’s filthy plants</w:t>
      </w:r>
      <w:r w:rsidRPr="00757DE9">
        <w:rPr>
          <w:sz w:val="16"/>
        </w:rPr>
        <w:t xml:space="preserve"> that manufactured 3% of peanut products—but the company’s peanut ingredients passed through a highly consolidated food industry, leading to a recall of over 3,600 products.14</w:t>
      </w:r>
    </w:p>
    <w:p w14:paraId="5DF1E13A" w14:textId="77777777" w:rsidR="00337DFA" w:rsidRDefault="00337DFA" w:rsidP="00337DFA">
      <w:pPr>
        <w:pStyle w:val="Heading4"/>
      </w:pPr>
      <w:r>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235A56E6" w14:textId="77777777" w:rsidR="00337DFA" w:rsidRDefault="00337DFA" w:rsidP="00337DFA">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5BC46D73" w14:textId="77777777" w:rsidR="00337DFA" w:rsidRPr="00912C87" w:rsidRDefault="00337DFA" w:rsidP="00337DFA">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19A7C1F3" w14:textId="77777777" w:rsidR="00337DFA" w:rsidRPr="00912C87" w:rsidRDefault="00337DFA" w:rsidP="00337DFA">
      <w:pPr>
        <w:rPr>
          <w:sz w:val="16"/>
        </w:rPr>
      </w:pPr>
      <w:r w:rsidRPr="00912C87">
        <w:rPr>
          <w:rStyle w:val="StyleUnderline"/>
        </w:rPr>
        <w:t>Based upon</w:t>
      </w:r>
      <w:r w:rsidRPr="00912C87">
        <w:rPr>
          <w:sz w:val="16"/>
        </w:rPr>
        <w:t xml:space="preserve"> these </w:t>
      </w:r>
      <w:r w:rsidRPr="00AC6768">
        <w:rPr>
          <w:rStyle w:val="Emphasis"/>
          <w:highlight w:val="cyan"/>
        </w:rPr>
        <w:t>recent cases</w:t>
      </w:r>
      <w:r w:rsidRPr="00912C87">
        <w:rPr>
          <w:rStyle w:val="Emphasis"/>
        </w:rPr>
        <w:t xml:space="preserve"> of food conflicts</w:t>
      </w:r>
      <w:r w:rsidRPr="00912C87">
        <w:rPr>
          <w:sz w:val="16"/>
        </w:rPr>
        <w:t xml:space="preserve">, </w:t>
      </w:r>
      <w:r w:rsidRPr="00AC6768">
        <w:rPr>
          <w:rStyle w:val="StyleUnderline"/>
          <w:highlight w:val="cyan"/>
        </w:rPr>
        <w:t>and</w:t>
      </w:r>
      <w:r w:rsidRPr="00912C87">
        <w:rPr>
          <w:rStyle w:val="StyleUnderline"/>
        </w:rPr>
        <w:t xml:space="preserve"> upon</w:t>
      </w:r>
      <w:r w:rsidRPr="00912C87">
        <w:rPr>
          <w:sz w:val="16"/>
        </w:rPr>
        <w:t xml:space="preserve"> the </w:t>
      </w:r>
      <w:r w:rsidRPr="00AC6768">
        <w:rPr>
          <w:rStyle w:val="StyleUnderline"/>
          <w:highlight w:val="cyan"/>
        </w:rPr>
        <w:t>lessons</w:t>
      </w:r>
      <w:r w:rsidRPr="00912C87">
        <w:rPr>
          <w:rStyle w:val="StyleUnderline"/>
        </w:rPr>
        <w:t xml:space="preserve"> gleaned </w:t>
      </w:r>
      <w:r w:rsidRPr="00AC6768">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AC6768">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AC6768">
        <w:rPr>
          <w:rStyle w:val="StyleUnderline"/>
          <w:highlight w:val="cyan"/>
        </w:rPr>
        <w:t>regions</w:t>
      </w:r>
      <w:r w:rsidRPr="00912C87">
        <w:rPr>
          <w:sz w:val="16"/>
        </w:rPr>
        <w:t xml:space="preserve"> of the planet </w:t>
      </w:r>
      <w:r w:rsidRPr="00AC6768">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AC6768">
        <w:rPr>
          <w:rStyle w:val="StyleUnderline"/>
          <w:highlight w:val="cyan"/>
        </w:rPr>
        <w:t>heightened</w:t>
      </w:r>
      <w:r w:rsidRPr="00AC6768">
        <w:rPr>
          <w:sz w:val="16"/>
          <w:highlight w:val="cyan"/>
        </w:rPr>
        <w:t xml:space="preserve"> </w:t>
      </w:r>
      <w:r w:rsidRPr="00AC6768">
        <w:rPr>
          <w:rStyle w:val="Emphasis"/>
          <w:highlight w:val="cyan"/>
        </w:rPr>
        <w:t>risk of conflict</w:t>
      </w:r>
      <w:r w:rsidRPr="00912C87">
        <w:rPr>
          <w:sz w:val="16"/>
        </w:rPr>
        <w:t xml:space="preserve"> towards the mid twenty-first century.</w:t>
      </w:r>
    </w:p>
    <w:p w14:paraId="53C853B4" w14:textId="77777777" w:rsidR="00337DFA" w:rsidRPr="00912C87" w:rsidRDefault="00337DFA" w:rsidP="00337DFA">
      <w:pPr>
        <w:rPr>
          <w:sz w:val="16"/>
        </w:rPr>
      </w:pPr>
      <w:r w:rsidRPr="00AC6768">
        <w:rPr>
          <w:rStyle w:val="StyleUnderline"/>
          <w:highlight w:val="cyan"/>
        </w:rPr>
        <w:t>Food wars</w:t>
      </w:r>
      <w:r w:rsidRPr="00912C87">
        <w:rPr>
          <w:sz w:val="16"/>
        </w:rPr>
        <w:t xml:space="preserve"> often </w:t>
      </w:r>
      <w:r w:rsidRPr="00AC6768">
        <w:rPr>
          <w:rStyle w:val="Emphasis"/>
          <w:highlight w:val="cyan"/>
        </w:rPr>
        <w:t>start</w:t>
      </w:r>
      <w:r w:rsidRPr="00912C87">
        <w:rPr>
          <w:rStyle w:val="Emphasis"/>
        </w:rPr>
        <w:t xml:space="preserve"> out </w:t>
      </w:r>
      <w:r w:rsidRPr="00AC6768">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AC6768">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AC6768">
        <w:rPr>
          <w:rStyle w:val="StyleUnderline"/>
          <w:highlight w:val="cyan"/>
        </w:rPr>
        <w:t>into</w:t>
      </w:r>
      <w:r w:rsidRPr="00AC6768">
        <w:rPr>
          <w:sz w:val="16"/>
          <w:highlight w:val="cyan"/>
        </w:rPr>
        <w:t xml:space="preserve"> </w:t>
      </w:r>
      <w:r w:rsidRPr="00AC6768">
        <w:rPr>
          <w:rStyle w:val="Emphasis"/>
          <w:sz w:val="24"/>
          <w:szCs w:val="24"/>
          <w:highlight w:val="cyan"/>
        </w:rPr>
        <w:t>crises that reverberate</w:t>
      </w:r>
      <w:r w:rsidRPr="00912C87">
        <w:rPr>
          <w:rStyle w:val="Emphasis"/>
          <w:sz w:val="24"/>
          <w:szCs w:val="24"/>
        </w:rPr>
        <w:t xml:space="preserve"> around the planet</w:t>
      </w:r>
      <w:r w:rsidRPr="00912C87">
        <w:rPr>
          <w:sz w:val="16"/>
        </w:rPr>
        <w:t xml:space="preserve"> </w:t>
      </w:r>
      <w:r w:rsidRPr="00AC6768">
        <w:rPr>
          <w:rStyle w:val="StyleUnderline"/>
          <w:highlight w:val="cyan"/>
        </w:rPr>
        <w:t>in</w:t>
      </w:r>
      <w:r w:rsidRPr="00912C87">
        <w:rPr>
          <w:rStyle w:val="StyleUnderline"/>
        </w:rPr>
        <w:t xml:space="preserve"> the </w:t>
      </w:r>
      <w:r w:rsidRPr="00AC6768">
        <w:rPr>
          <w:rStyle w:val="StyleUnderline"/>
          <w:highlight w:val="cyan"/>
        </w:rPr>
        <w:t>form of</w:t>
      </w:r>
      <w:r w:rsidRPr="00912C87">
        <w:rPr>
          <w:sz w:val="16"/>
        </w:rPr>
        <w:t xml:space="preserve"> </w:t>
      </w:r>
      <w:r w:rsidRPr="00912C87">
        <w:rPr>
          <w:rStyle w:val="Emphasis"/>
        </w:rPr>
        <w:t xml:space="preserve">soaring </w:t>
      </w:r>
      <w:r w:rsidRPr="00AC6768">
        <w:rPr>
          <w:rStyle w:val="Emphasis"/>
          <w:highlight w:val="cyan"/>
        </w:rPr>
        <w:t>prices</w:t>
      </w:r>
      <w:r w:rsidRPr="00912C87">
        <w:rPr>
          <w:sz w:val="16"/>
        </w:rPr>
        <w:t xml:space="preserve">, floods of </w:t>
      </w:r>
      <w:r w:rsidRPr="00AC6768">
        <w:rPr>
          <w:rStyle w:val="Emphasis"/>
          <w:highlight w:val="cyan"/>
        </w:rPr>
        <w:t>refugees</w:t>
      </w:r>
      <w:r w:rsidRPr="00AC6768">
        <w:rPr>
          <w:sz w:val="16"/>
          <w:highlight w:val="cyan"/>
        </w:rPr>
        <w:t xml:space="preserve"> </w:t>
      </w:r>
      <w:r w:rsidRPr="00AC6768">
        <w:rPr>
          <w:rStyle w:val="StyleUnderline"/>
          <w:highlight w:val="cyan"/>
        </w:rPr>
        <w:t>and</w:t>
      </w:r>
      <w:r w:rsidRPr="00912C87">
        <w:rPr>
          <w:sz w:val="16"/>
        </w:rPr>
        <w:t xml:space="preserve"> the </w:t>
      </w:r>
      <w:r w:rsidRPr="00AC6768">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AC6768">
        <w:rPr>
          <w:rStyle w:val="Emphasis"/>
          <w:sz w:val="24"/>
          <w:szCs w:val="24"/>
          <w:highlight w:val="cyan"/>
        </w:rPr>
        <w:t>risk</w:t>
      </w:r>
      <w:r w:rsidRPr="00912C87">
        <w:rPr>
          <w:rStyle w:val="Emphasis"/>
          <w:sz w:val="24"/>
          <w:szCs w:val="24"/>
        </w:rPr>
        <w:t xml:space="preserve"> of </w:t>
      </w:r>
      <w:r w:rsidRPr="00AC6768">
        <w:rPr>
          <w:rStyle w:val="Emphasis"/>
          <w:sz w:val="24"/>
          <w:szCs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AC6768">
        <w:rPr>
          <w:rStyle w:val="StyleUnderline"/>
          <w:highlight w:val="cyan"/>
        </w:rPr>
        <w:t>magnified by</w:t>
      </w:r>
      <w:r w:rsidRPr="00912C87">
        <w:rPr>
          <w:sz w:val="16"/>
        </w:rPr>
        <w:t xml:space="preserve"> </w:t>
      </w:r>
      <w:r w:rsidRPr="00912C87">
        <w:rPr>
          <w:rStyle w:val="Emphasis"/>
        </w:rPr>
        <w:t xml:space="preserve">swollen </w:t>
      </w:r>
      <w:r w:rsidRPr="00AC6768">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AC6768">
        <w:rPr>
          <w:rStyle w:val="Emphasis"/>
          <w:highlight w:val="cyan"/>
        </w:rPr>
        <w:t>climate change</w:t>
      </w:r>
      <w:r w:rsidRPr="00AC6768">
        <w:rPr>
          <w:sz w:val="16"/>
          <w:highlight w:val="cyan"/>
        </w:rPr>
        <w:t xml:space="preserve">, </w:t>
      </w:r>
      <w:r w:rsidRPr="00AC6768">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AC6768">
        <w:rPr>
          <w:rStyle w:val="StyleUnderline"/>
          <w:highlight w:val="cyan"/>
        </w:rPr>
        <w:t>resources</w:t>
      </w:r>
      <w:r w:rsidRPr="00912C87">
        <w:rPr>
          <w:sz w:val="16"/>
        </w:rPr>
        <w:t xml:space="preserve"> such as water, topsoil and nutrients, </w:t>
      </w:r>
      <w:r w:rsidRPr="00912C87">
        <w:rPr>
          <w:rStyle w:val="StyleUnderline"/>
        </w:rPr>
        <w:t xml:space="preserve">the </w:t>
      </w:r>
      <w:r w:rsidRPr="00AC6768">
        <w:rPr>
          <w:rStyle w:val="StyleUnderline"/>
          <w:highlight w:val="cyan"/>
        </w:rPr>
        <w:t>collapse of</w:t>
      </w:r>
      <w:r w:rsidRPr="00AC6768">
        <w:rPr>
          <w:sz w:val="16"/>
          <w:highlight w:val="cyan"/>
        </w:rPr>
        <w:t xml:space="preserve"> </w:t>
      </w:r>
      <w:r w:rsidRPr="00AC6768">
        <w:rPr>
          <w:rStyle w:val="Emphasis"/>
          <w:highlight w:val="cyan"/>
        </w:rPr>
        <w:t>ecosystem</w:t>
      </w:r>
      <w:r w:rsidRPr="00912C87">
        <w:rPr>
          <w:rStyle w:val="Emphasis"/>
        </w:rPr>
        <w:t xml:space="preserve"> service</w:t>
      </w:r>
      <w:r w:rsidRPr="00AC6768">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AC6768">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AC6768">
        <w:rPr>
          <w:rStyle w:val="Emphasis"/>
          <w:highlight w:val="cyan"/>
        </w:rPr>
        <w:t>wide</w:t>
      </w:r>
      <w:r w:rsidRPr="00912C87">
        <w:rPr>
          <w:rStyle w:val="Emphasis"/>
        </w:rPr>
        <w:t>ning</w:t>
      </w:r>
      <w:r w:rsidRPr="00912C87">
        <w:rPr>
          <w:sz w:val="16"/>
        </w:rPr>
        <w:t xml:space="preserve"> </w:t>
      </w:r>
      <w:r w:rsidRPr="00AC6768">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AC6768">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474004B8" w14:textId="77777777" w:rsidR="00337DFA" w:rsidRDefault="00337DFA" w:rsidP="00337DFA">
      <w:r w:rsidRPr="00E95E26">
        <w:rPr>
          <w:noProof/>
        </w:rPr>
        <w:drawing>
          <wp:inline distT="0" distB="0" distL="0" distR="0" wp14:anchorId="370246F9" wp14:editId="6D699645">
            <wp:extent cx="2253791" cy="1343378"/>
            <wp:effectExtent l="0" t="0" r="0"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2261480" cy="1347961"/>
                    </a:xfrm>
                    <a:prstGeom prst="rect">
                      <a:avLst/>
                    </a:prstGeom>
                  </pic:spPr>
                </pic:pic>
              </a:graphicData>
            </a:graphic>
          </wp:inline>
        </w:drawing>
      </w:r>
    </w:p>
    <w:p w14:paraId="7E01E8FF" w14:textId="77777777" w:rsidR="00337DFA" w:rsidRPr="00912C87" w:rsidRDefault="00337DFA" w:rsidP="00337DFA">
      <w:pPr>
        <w:rPr>
          <w:sz w:val="12"/>
          <w:szCs w:val="12"/>
        </w:rPr>
      </w:pPr>
      <w:r w:rsidRPr="00912C87">
        <w:rPr>
          <w:sz w:val="12"/>
          <w:szCs w:val="12"/>
        </w:rPr>
        <w:t>Each of the world’s food ‘powderkeg regions’ is described below, in ascending order of risk.</w:t>
      </w:r>
    </w:p>
    <w:p w14:paraId="2A547CE4" w14:textId="77777777" w:rsidR="00337DFA" w:rsidRPr="00912C87" w:rsidRDefault="00337DFA" w:rsidP="00337DFA">
      <w:pPr>
        <w:rPr>
          <w:sz w:val="12"/>
          <w:szCs w:val="12"/>
        </w:rPr>
      </w:pPr>
      <w:r w:rsidRPr="00912C87">
        <w:rPr>
          <w:sz w:val="12"/>
          <w:szCs w:val="12"/>
        </w:rPr>
        <w:t>United States</w:t>
      </w:r>
    </w:p>
    <w:p w14:paraId="06481338" w14:textId="77777777" w:rsidR="00337DFA" w:rsidRPr="00912C87" w:rsidRDefault="00337DFA" w:rsidP="00337DFA">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1615FD66" w14:textId="77777777" w:rsidR="00337DFA" w:rsidRPr="00912C87" w:rsidRDefault="00337DFA" w:rsidP="00337DFA">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64A6F26B" w14:textId="77777777" w:rsidR="00337DFA" w:rsidRPr="00912C87" w:rsidRDefault="00337DFA" w:rsidP="00337DFA">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73AECDD5" w14:textId="77777777" w:rsidR="00337DFA" w:rsidRPr="00912C87" w:rsidRDefault="00337DFA" w:rsidP="00337DFA">
      <w:pPr>
        <w:rPr>
          <w:sz w:val="12"/>
          <w:szCs w:val="12"/>
        </w:rPr>
      </w:pPr>
      <w:r w:rsidRPr="00912C87">
        <w:rPr>
          <w:sz w:val="12"/>
          <w:szCs w:val="12"/>
        </w:rPr>
        <w:t>[Figure omitted]</w:t>
      </w:r>
    </w:p>
    <w:p w14:paraId="141B51DA" w14:textId="77777777" w:rsidR="00337DFA" w:rsidRPr="00912C87" w:rsidRDefault="00337DFA" w:rsidP="00337DFA">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771FDA34" w14:textId="77777777" w:rsidR="00337DFA" w:rsidRPr="00912C87" w:rsidRDefault="00337DFA" w:rsidP="00337DFA">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1C02FE12" w14:textId="77777777" w:rsidR="00337DFA" w:rsidRPr="00912C87" w:rsidRDefault="00337DFA" w:rsidP="00337DFA">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39D9B1B6" w14:textId="77777777" w:rsidR="00337DFA" w:rsidRPr="00912C87" w:rsidRDefault="00337DFA" w:rsidP="00337DFA">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6F835D4B" w14:textId="77777777" w:rsidR="00337DFA" w:rsidRPr="00912C87" w:rsidRDefault="00337DFA" w:rsidP="00337DFA">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1D9EFFB5" w14:textId="77777777" w:rsidR="00337DFA" w:rsidRPr="00912C87" w:rsidRDefault="00337DFA" w:rsidP="00337DFA">
      <w:pPr>
        <w:rPr>
          <w:sz w:val="16"/>
        </w:rPr>
      </w:pPr>
      <w:r w:rsidRPr="00912C87">
        <w:rPr>
          <w:sz w:val="16"/>
        </w:rPr>
        <w:t xml:space="preserve">Furthermore, the </w:t>
      </w:r>
      <w:r w:rsidRPr="00AC6768">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AC6768">
        <w:rPr>
          <w:rStyle w:val="Emphasis"/>
          <w:highlight w:val="cyan"/>
        </w:rPr>
        <w:t>retreat</w:t>
      </w:r>
      <w:r w:rsidRPr="00912C87">
        <w:rPr>
          <w:sz w:val="16"/>
        </w:rPr>
        <w:t xml:space="preserve"> on its part </w:t>
      </w:r>
      <w:r w:rsidRPr="00912C87">
        <w:rPr>
          <w:rStyle w:val="StyleUnderline"/>
        </w:rPr>
        <w:t xml:space="preserve">will </w:t>
      </w:r>
      <w:r w:rsidRPr="00AC6768">
        <w:rPr>
          <w:rStyle w:val="StyleUnderline"/>
          <w:highlight w:val="cyan"/>
        </w:rPr>
        <w:t>have</w:t>
      </w:r>
      <w:r w:rsidRPr="00912C87">
        <w:rPr>
          <w:rStyle w:val="StyleUnderline"/>
        </w:rPr>
        <w:t xml:space="preserve"> a</w:t>
      </w:r>
      <w:r w:rsidRPr="00912C87">
        <w:rPr>
          <w:sz w:val="16"/>
        </w:rPr>
        <w:t xml:space="preserve"> </w:t>
      </w:r>
      <w:r w:rsidRPr="00AC6768">
        <w:rPr>
          <w:rStyle w:val="Emphasis"/>
          <w:highlight w:val="cyan"/>
        </w:rPr>
        <w:t>disproportionate</w:t>
      </w:r>
      <w:r w:rsidRPr="00AC6768">
        <w:rPr>
          <w:sz w:val="16"/>
          <w:highlight w:val="cyan"/>
        </w:rPr>
        <w:t xml:space="preserve"> </w:t>
      </w:r>
      <w:r w:rsidRPr="00AC6768">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AC6768">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AC6768">
        <w:rPr>
          <w:rStyle w:val="StyleUnderline"/>
          <w:highlight w:val="cyan"/>
        </w:rPr>
        <w:t>with</w:t>
      </w:r>
      <w:r w:rsidRPr="00AC6768">
        <w:rPr>
          <w:sz w:val="16"/>
          <w:highlight w:val="cyan"/>
        </w:rPr>
        <w:t xml:space="preserve"> </w:t>
      </w:r>
      <w:r w:rsidRPr="00AC6768">
        <w:rPr>
          <w:rStyle w:val="Emphasis"/>
          <w:highlight w:val="cyan"/>
        </w:rPr>
        <w:t>domino effects</w:t>
      </w:r>
      <w:r w:rsidRPr="00912C87">
        <w:rPr>
          <w:sz w:val="16"/>
        </w:rPr>
        <w:t xml:space="preserve"> on livestock industries </w:t>
      </w:r>
      <w:r w:rsidRPr="00AC6768">
        <w:rPr>
          <w:rStyle w:val="StyleUnderline"/>
          <w:highlight w:val="cyan"/>
        </w:rPr>
        <w:t>worldwide</w:t>
      </w:r>
      <w:r w:rsidRPr="00912C87">
        <w:rPr>
          <w:sz w:val="16"/>
        </w:rPr>
        <w:t>.</w:t>
      </w:r>
    </w:p>
    <w:p w14:paraId="77C48729" w14:textId="77777777" w:rsidR="00337DFA" w:rsidRPr="00912C87" w:rsidRDefault="00337DFA" w:rsidP="00337DFA">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498229E1" w14:textId="77777777" w:rsidR="00337DFA" w:rsidRPr="00912C87" w:rsidRDefault="00337DFA" w:rsidP="00337DFA">
      <w:pPr>
        <w:rPr>
          <w:sz w:val="12"/>
          <w:szCs w:val="12"/>
        </w:rPr>
      </w:pPr>
      <w:r w:rsidRPr="00912C87">
        <w:rPr>
          <w:sz w:val="12"/>
          <w:szCs w:val="12"/>
        </w:rPr>
        <w:t>Central and South America</w:t>
      </w:r>
    </w:p>
    <w:p w14:paraId="218D6B7D" w14:textId="77777777" w:rsidR="00337DFA" w:rsidRPr="00912C87" w:rsidRDefault="00337DFA" w:rsidP="00337DFA">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49617094" w14:textId="77777777" w:rsidR="00337DFA" w:rsidRPr="00912C87" w:rsidRDefault="00337DFA" w:rsidP="00337DFA">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3A28B342" w14:textId="77777777" w:rsidR="00337DFA" w:rsidRPr="00912C87" w:rsidRDefault="00337DFA" w:rsidP="00337DFA">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4671CE7B" w14:textId="77777777" w:rsidR="00337DFA" w:rsidRPr="00912C87" w:rsidRDefault="00337DFA" w:rsidP="00337DFA">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170B26EB" w14:textId="77777777" w:rsidR="00337DFA" w:rsidRPr="00912C87" w:rsidRDefault="00337DFA" w:rsidP="00337DFA">
      <w:pPr>
        <w:pStyle w:val="ListParagraph"/>
        <w:numPr>
          <w:ilvl w:val="0"/>
          <w:numId w:val="18"/>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21E0BDDF" w14:textId="77777777" w:rsidR="00337DFA" w:rsidRPr="00912C87" w:rsidRDefault="00337DFA" w:rsidP="00337DFA">
      <w:pPr>
        <w:pStyle w:val="ListParagraph"/>
        <w:numPr>
          <w:ilvl w:val="0"/>
          <w:numId w:val="18"/>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45E0C5D7" w14:textId="77777777" w:rsidR="00337DFA" w:rsidRPr="00912C87" w:rsidRDefault="00337DFA" w:rsidP="00337DFA">
      <w:pPr>
        <w:pStyle w:val="ListParagraph"/>
        <w:numPr>
          <w:ilvl w:val="0"/>
          <w:numId w:val="18"/>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5B129AED" w14:textId="77777777" w:rsidR="00337DFA" w:rsidRPr="00912C87" w:rsidRDefault="00337DFA" w:rsidP="00337DFA">
      <w:pPr>
        <w:pStyle w:val="ListParagraph"/>
        <w:numPr>
          <w:ilvl w:val="0"/>
          <w:numId w:val="18"/>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73CE5D6C" w14:textId="77777777" w:rsidR="00337DFA" w:rsidRPr="00912C87" w:rsidRDefault="00337DFA" w:rsidP="00337DFA">
      <w:pPr>
        <w:pStyle w:val="ListParagraph"/>
        <w:numPr>
          <w:ilvl w:val="0"/>
          <w:numId w:val="18"/>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4EE2E495" w14:textId="77777777" w:rsidR="00337DFA" w:rsidRPr="00912C87" w:rsidRDefault="00337DFA" w:rsidP="00337DFA">
      <w:pPr>
        <w:rPr>
          <w:sz w:val="16"/>
        </w:rPr>
      </w:pPr>
      <w:r w:rsidRPr="00AC6768">
        <w:rPr>
          <w:rStyle w:val="StyleUnderline"/>
          <w:highlight w:val="cyan"/>
        </w:rPr>
        <w:t>Latin America</w:t>
      </w:r>
      <w:r w:rsidRPr="00912C87">
        <w:rPr>
          <w:rStyle w:val="StyleUnderline"/>
        </w:rPr>
        <w:t xml:space="preserve"> is the</w:t>
      </w:r>
      <w:r w:rsidRPr="00912C87">
        <w:rPr>
          <w:sz w:val="16"/>
        </w:rPr>
        <w:t xml:space="preserve"> world </w:t>
      </w:r>
      <w:r w:rsidRPr="00AC6768">
        <w:rPr>
          <w:rStyle w:val="Emphasis"/>
          <w:highlight w:val="cyan"/>
        </w:rPr>
        <w:t>capital</w:t>
      </w:r>
      <w:r w:rsidRPr="00AC6768">
        <w:rPr>
          <w:sz w:val="16"/>
          <w:highlight w:val="cyan"/>
        </w:rPr>
        <w:t xml:space="preserve"> </w:t>
      </w:r>
      <w:r w:rsidRPr="00AC6768">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FB0993">
        <w:rPr>
          <w:rStyle w:val="Emphasis"/>
        </w:rPr>
        <w:t>Sandanistas</w:t>
      </w:r>
      <w:r w:rsidRPr="00FB0993">
        <w:rPr>
          <w:sz w:val="16"/>
        </w:rPr>
        <w:t xml:space="preserve"> (Nicaragua), </w:t>
      </w:r>
      <w:r w:rsidRPr="00FB0993">
        <w:rPr>
          <w:rStyle w:val="Emphasis"/>
        </w:rPr>
        <w:t>FARC</w:t>
      </w:r>
      <w:r w:rsidRPr="00FB0993">
        <w:rPr>
          <w:sz w:val="16"/>
        </w:rPr>
        <w:t xml:space="preserve"> (Colombia) </w:t>
      </w:r>
      <w:r w:rsidRPr="00FB0993">
        <w:rPr>
          <w:rStyle w:val="StyleUnderline"/>
        </w:rPr>
        <w:t>and</w:t>
      </w:r>
      <w:r w:rsidRPr="00FB0993">
        <w:rPr>
          <w:sz w:val="16"/>
        </w:rPr>
        <w:t xml:space="preserve"> </w:t>
      </w:r>
      <w:r w:rsidRPr="00FB0993">
        <w:rPr>
          <w:rStyle w:val="Emphasis"/>
        </w:rPr>
        <w:t>Shining Path</w:t>
      </w:r>
      <w:r w:rsidRPr="00FB0993">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FB0993">
        <w:rPr>
          <w:rStyle w:val="StyleUnderline"/>
        </w:rPr>
        <w:t>all</w:t>
      </w:r>
      <w:r w:rsidRPr="00FB0993">
        <w:rPr>
          <w:sz w:val="16"/>
        </w:rPr>
        <w:t xml:space="preserve"> these </w:t>
      </w:r>
      <w:r w:rsidRPr="00FB0993">
        <w:rPr>
          <w:rStyle w:val="StyleUnderline"/>
        </w:rPr>
        <w:t>movements rely for</w:t>
      </w:r>
      <w:r w:rsidRPr="00FB0993">
        <w:rPr>
          <w:sz w:val="16"/>
        </w:rPr>
        <w:t xml:space="preserve"> </w:t>
      </w:r>
      <w:r w:rsidRPr="00FB0993">
        <w:rPr>
          <w:rStyle w:val="Emphasis"/>
        </w:rPr>
        <w:t>oxygen</w:t>
      </w:r>
      <w:r w:rsidRPr="00FB0993">
        <w:rPr>
          <w:sz w:val="16"/>
        </w:rPr>
        <w:t xml:space="preserve"> </w:t>
      </w:r>
      <w:r w:rsidRPr="00FB0993">
        <w:rPr>
          <w:rStyle w:val="StyleUnderline"/>
        </w:rPr>
        <w:t>on</w:t>
      </w:r>
      <w:r w:rsidRPr="00FB0993">
        <w:rPr>
          <w:sz w:val="16"/>
        </w:rPr>
        <w:t xml:space="preserve"> </w:t>
      </w:r>
      <w:r w:rsidRPr="00FB0993">
        <w:rPr>
          <w:rStyle w:val="Emphasis"/>
        </w:rPr>
        <w:t>simmering public discontent</w:t>
      </w:r>
      <w:r w:rsidRPr="00FB0993">
        <w:rPr>
          <w:sz w:val="16"/>
        </w:rPr>
        <w:t xml:space="preserve"> </w:t>
      </w:r>
      <w:r w:rsidRPr="00FB0993">
        <w:rPr>
          <w:rStyle w:val="StyleUnderline"/>
        </w:rPr>
        <w:t>with</w:t>
      </w:r>
      <w:r w:rsidRPr="00FB0993">
        <w:rPr>
          <w:sz w:val="16"/>
        </w:rPr>
        <w:t xml:space="preserve"> </w:t>
      </w:r>
      <w:r w:rsidRPr="00FB0993">
        <w:rPr>
          <w:rStyle w:val="Emphasis"/>
        </w:rPr>
        <w:t>ineffectual</w:t>
      </w:r>
      <w:r w:rsidRPr="00FB0993">
        <w:rPr>
          <w:sz w:val="16"/>
        </w:rPr>
        <w:t xml:space="preserve"> </w:t>
      </w:r>
      <w:r w:rsidRPr="00FB0993">
        <w:rPr>
          <w:rStyle w:val="StyleUnderline"/>
        </w:rPr>
        <w:t>or</w:t>
      </w:r>
      <w:r w:rsidRPr="00FB0993">
        <w:rPr>
          <w:sz w:val="16"/>
        </w:rPr>
        <w:t xml:space="preserve"> </w:t>
      </w:r>
      <w:r w:rsidRPr="00FB0993">
        <w:rPr>
          <w:rStyle w:val="Emphasis"/>
        </w:rPr>
        <w:t>corrupt</w:t>
      </w:r>
      <w:r w:rsidRPr="00FB0993">
        <w:rPr>
          <w:sz w:val="16"/>
        </w:rPr>
        <w:t xml:space="preserve"> </w:t>
      </w:r>
      <w:r w:rsidRPr="00FB0993">
        <w:rPr>
          <w:rStyle w:val="StyleUnderline"/>
        </w:rPr>
        <w:t>governments and lack of fair access to</w:t>
      </w:r>
      <w:r w:rsidRPr="00FB0993">
        <w:rPr>
          <w:sz w:val="16"/>
        </w:rPr>
        <w:t xml:space="preserve"> </w:t>
      </w:r>
      <w:r w:rsidRPr="00FB0993">
        <w:rPr>
          <w:rStyle w:val="Emphasis"/>
        </w:rPr>
        <w:t>food</w:t>
      </w:r>
      <w:r w:rsidRPr="00FB0993">
        <w:rPr>
          <w:sz w:val="16"/>
        </w:rPr>
        <w:t xml:space="preserve">, land and water generally. In other words, the </w:t>
      </w:r>
      <w:r w:rsidRPr="00FB0993">
        <w:rPr>
          <w:rStyle w:val="StyleUnderline"/>
        </w:rPr>
        <w:t>tendency of So</w:t>
      </w:r>
      <w:r w:rsidRPr="00912C87">
        <w:rPr>
          <w:rStyle w:val="StyleUnderline"/>
        </w:rPr>
        <w:t>uth 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AC6768">
        <w:rPr>
          <w:rStyle w:val="Emphasis"/>
          <w:highlight w:val="cyan"/>
        </w:rPr>
        <w:t>supercharged</w:t>
      </w:r>
      <w:r w:rsidRPr="00912C87">
        <w:rPr>
          <w:sz w:val="16"/>
        </w:rPr>
        <w:t xml:space="preserve"> significantly </w:t>
      </w:r>
      <w:r w:rsidRPr="00912C87">
        <w:rPr>
          <w:rStyle w:val="StyleUnderline"/>
        </w:rPr>
        <w:t xml:space="preserve">by failings in the </w:t>
      </w:r>
      <w:r w:rsidRPr="00AC6768">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AC6768">
        <w:rPr>
          <w:rStyle w:val="StyleUnderline"/>
          <w:highlight w:val="cyan"/>
        </w:rPr>
        <w:t>take the</w:t>
      </w:r>
      <w:r w:rsidRPr="00AC6768">
        <w:rPr>
          <w:sz w:val="16"/>
          <w:highlight w:val="cyan"/>
        </w:rPr>
        <w:t xml:space="preserve"> </w:t>
      </w:r>
      <w:r w:rsidRPr="00AC6768">
        <w:rPr>
          <w:rStyle w:val="Emphasis"/>
          <w:highlight w:val="cyan"/>
        </w:rPr>
        <w:t>wind</w:t>
      </w:r>
      <w:r w:rsidRPr="00912C87">
        <w:rPr>
          <w:rStyle w:val="Emphasis"/>
        </w:rPr>
        <w:t xml:space="preserve"> of popular support</w:t>
      </w:r>
      <w:r w:rsidRPr="00912C87">
        <w:rPr>
          <w:sz w:val="16"/>
        </w:rPr>
        <w:t xml:space="preserve"> </w:t>
      </w:r>
      <w:r w:rsidRPr="00AC6768">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7167F4C7" w14:textId="77777777" w:rsidR="00337DFA" w:rsidRPr="00912C87" w:rsidRDefault="00337DFA" w:rsidP="00337DFA">
      <w:pPr>
        <w:rPr>
          <w:sz w:val="16"/>
        </w:rPr>
      </w:pPr>
      <w:r w:rsidRPr="00912C87">
        <w:rPr>
          <w:sz w:val="16"/>
        </w:rPr>
        <w:t>Central Asia</w:t>
      </w:r>
    </w:p>
    <w:p w14:paraId="3C266F87" w14:textId="77777777" w:rsidR="00337DFA" w:rsidRPr="00912C87" w:rsidRDefault="00337DFA" w:rsidP="00337DFA">
      <w:pPr>
        <w:rPr>
          <w:sz w:val="16"/>
        </w:rPr>
      </w:pPr>
      <w:r w:rsidRPr="00912C87">
        <w:rPr>
          <w:sz w:val="16"/>
        </w:rPr>
        <w:t xml:space="preserve">The </w:t>
      </w:r>
      <w:r w:rsidRPr="00AC6768">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AC6768">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299163FD" w14:textId="77777777" w:rsidR="00337DFA" w:rsidRPr="00912C87" w:rsidRDefault="00337DFA" w:rsidP="00337DFA">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49B5A180" w14:textId="77777777" w:rsidR="00337DFA" w:rsidRPr="00912C87" w:rsidRDefault="00337DFA" w:rsidP="00337DFA">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58017501" w14:textId="77777777" w:rsidR="00337DFA" w:rsidRPr="00912C87" w:rsidRDefault="00337DFA" w:rsidP="00337DFA">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AC6768">
        <w:rPr>
          <w:rStyle w:val="Emphasis"/>
          <w:highlight w:val="cyan"/>
        </w:rPr>
        <w:t>corrupt</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autocratic</w:t>
      </w:r>
      <w:r w:rsidRPr="00AC6768">
        <w:rPr>
          <w:sz w:val="16"/>
          <w:highlight w:val="cyan"/>
        </w:rPr>
        <w:t xml:space="preserve"> </w:t>
      </w:r>
      <w:r w:rsidRPr="00AC6768">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AC6768">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FB0993">
        <w:rPr>
          <w:rStyle w:val="StyleUnderline"/>
        </w:rPr>
        <w:t>the</w:t>
      </w:r>
      <w:r w:rsidRPr="00FB0993">
        <w:rPr>
          <w:sz w:val="16"/>
        </w:rPr>
        <w:t xml:space="preserve"> </w:t>
      </w:r>
      <w:r w:rsidRPr="00FB0993">
        <w:rPr>
          <w:rStyle w:val="Emphasis"/>
          <w:sz w:val="24"/>
          <w:szCs w:val="24"/>
        </w:rPr>
        <w:t>‘Stans’ face ‘a perfect storm’</w:t>
      </w:r>
      <w:r w:rsidRPr="00FB0993">
        <w:rPr>
          <w:sz w:val="16"/>
        </w:rPr>
        <w:t>, Nate Shenkkan</w:t>
      </w:r>
      <w:r w:rsidRPr="00912C87">
        <w:rPr>
          <w:sz w:val="16"/>
        </w:rPr>
        <w:t xml:space="preserve"> wrote in the journal Foreign Policy. 47 </w:t>
      </w:r>
      <w:r w:rsidRPr="00912C87">
        <w:rPr>
          <w:rStyle w:val="StyleUnderline"/>
        </w:rPr>
        <w:t xml:space="preserve">Increased </w:t>
      </w:r>
      <w:r w:rsidRPr="00AC6768">
        <w:rPr>
          <w:rStyle w:val="StyleUnderline"/>
          <w:highlight w:val="cyan"/>
        </w:rPr>
        <w:t>meddling by</w:t>
      </w:r>
      <w:r w:rsidRPr="00AC6768">
        <w:rPr>
          <w:sz w:val="16"/>
          <w:highlight w:val="cyan"/>
        </w:rPr>
        <w:t xml:space="preserve"> </w:t>
      </w:r>
      <w:r w:rsidRPr="00AC6768">
        <w:rPr>
          <w:rStyle w:val="Emphasis"/>
          <w:highlight w:val="cyan"/>
        </w:rPr>
        <w:t>Russia</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China</w:t>
      </w:r>
      <w:r w:rsidRPr="00912C87">
        <w:rPr>
          <w:sz w:val="16"/>
        </w:rPr>
        <w:t xml:space="preserve"> </w:t>
      </w:r>
      <w:r w:rsidRPr="00912C87">
        <w:rPr>
          <w:rStyle w:val="StyleUnderline"/>
        </w:rPr>
        <w:t xml:space="preserve">is </w:t>
      </w:r>
      <w:r w:rsidRPr="00AC6768">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AC6768">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AC6768">
        <w:rPr>
          <w:rStyle w:val="Emphasis"/>
          <w:highlight w:val="cyan"/>
        </w:rPr>
        <w:t>cycle</w:t>
      </w:r>
      <w:r w:rsidRPr="00AC6768">
        <w:rPr>
          <w:sz w:val="16"/>
          <w:highlight w:val="cyan"/>
        </w:rPr>
        <w:t xml:space="preserve"> </w:t>
      </w:r>
      <w:r w:rsidRPr="00AC6768">
        <w:rPr>
          <w:rStyle w:val="StyleUnderline"/>
          <w:highlight w:val="cyan"/>
        </w:rPr>
        <w:t>of</w:t>
      </w:r>
      <w:r w:rsidRPr="00912C87">
        <w:rPr>
          <w:sz w:val="16"/>
        </w:rPr>
        <w:t xml:space="preserve"> political </w:t>
      </w:r>
      <w:r w:rsidRPr="00AC6768">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regime change</w:t>
      </w:r>
      <w:r w:rsidRPr="00912C87">
        <w:rPr>
          <w:sz w:val="16"/>
        </w:rPr>
        <w:t>.48</w:t>
      </w:r>
    </w:p>
    <w:p w14:paraId="4AF28878" w14:textId="77777777" w:rsidR="00337DFA" w:rsidRPr="00912C87" w:rsidRDefault="00337DFA" w:rsidP="00337DFA">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556A4D04" w14:textId="77777777" w:rsidR="00337DFA" w:rsidRPr="00912C87" w:rsidRDefault="00337DFA" w:rsidP="00337DFA">
      <w:pPr>
        <w:rPr>
          <w:sz w:val="16"/>
        </w:rPr>
      </w:pPr>
      <w:r w:rsidRPr="00912C87">
        <w:rPr>
          <w:sz w:val="16"/>
        </w:rPr>
        <w:t>The Middle East</w:t>
      </w:r>
    </w:p>
    <w:p w14:paraId="6A198218" w14:textId="77777777" w:rsidR="00337DFA" w:rsidRPr="00102851" w:rsidRDefault="00337DFA" w:rsidP="00337DFA">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6FA0C548" w14:textId="77777777" w:rsidR="00337DFA" w:rsidRPr="00102851" w:rsidRDefault="00337DFA" w:rsidP="00337DFA">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AC6768">
        <w:rPr>
          <w:rStyle w:val="Emphasis"/>
          <w:highlight w:val="cyan"/>
        </w:rPr>
        <w:t>MENA</w:t>
      </w:r>
      <w:r w:rsidRPr="00AC6768">
        <w:rPr>
          <w:sz w:val="16"/>
          <w:highlight w:val="cyan"/>
        </w:rPr>
        <w:t xml:space="preserve">] </w:t>
      </w:r>
      <w:r w:rsidRPr="00AC6768">
        <w:rPr>
          <w:rStyle w:val="StyleUnderline"/>
          <w:highlight w:val="cyan"/>
        </w:rPr>
        <w:t>is a</w:t>
      </w:r>
      <w:r w:rsidRPr="00102851">
        <w:rPr>
          <w:sz w:val="16"/>
        </w:rPr>
        <w:t xml:space="preserve"> </w:t>
      </w:r>
      <w:r w:rsidRPr="00102851">
        <w:rPr>
          <w:rStyle w:val="Emphasis"/>
        </w:rPr>
        <w:t xml:space="preserve">global </w:t>
      </w:r>
      <w:r w:rsidRPr="00AC6768">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05BD50F3" w14:textId="77777777" w:rsidR="00337DFA" w:rsidRPr="00102851" w:rsidRDefault="00337DFA" w:rsidP="00337DFA">
      <w:pPr>
        <w:rPr>
          <w:sz w:val="16"/>
        </w:rPr>
      </w:pPr>
      <w:r w:rsidRPr="00102851">
        <w:rPr>
          <w:sz w:val="16"/>
        </w:rPr>
        <w:t>[Figure omitted]</w:t>
      </w:r>
    </w:p>
    <w:p w14:paraId="4AD71C12" w14:textId="77777777" w:rsidR="00337DFA" w:rsidRPr="00102851" w:rsidRDefault="00337DFA" w:rsidP="00337DFA">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395CB54F" w14:textId="77777777" w:rsidR="00337DFA" w:rsidRPr="00FB0993" w:rsidRDefault="00337DFA" w:rsidP="00337DFA">
      <w:pPr>
        <w:rPr>
          <w:sz w:val="16"/>
        </w:rPr>
      </w:pPr>
      <w:r w:rsidRPr="00102851">
        <w:rPr>
          <w:sz w:val="16"/>
        </w:rPr>
        <w:t xml:space="preserve">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w:t>
      </w:r>
      <w:r w:rsidRPr="00FB0993">
        <w:rPr>
          <w:sz w:val="16"/>
        </w:rPr>
        <w:t>population growth around 3 per cent annually and deforestation spiking to 4 per cent annually... the region now includes 14 of the world’s 20 most water-stressed countries.’ 52</w:t>
      </w:r>
    </w:p>
    <w:p w14:paraId="34A45837" w14:textId="77777777" w:rsidR="00337DFA" w:rsidRPr="00102851" w:rsidRDefault="00337DFA" w:rsidP="00337DFA">
      <w:pPr>
        <w:rPr>
          <w:sz w:val="16"/>
        </w:rPr>
      </w:pPr>
      <w:r w:rsidRPr="00FB0993">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FB0993">
        <w:rPr>
          <w:rStyle w:val="StyleUnderline"/>
        </w:rPr>
        <w:t>Coupled with</w:t>
      </w:r>
      <w:r w:rsidRPr="00FB0993">
        <w:rPr>
          <w:sz w:val="16"/>
        </w:rPr>
        <w:t xml:space="preserve"> </w:t>
      </w:r>
      <w:r w:rsidRPr="00FB0993">
        <w:rPr>
          <w:rStyle w:val="Emphasis"/>
        </w:rPr>
        <w:t>political chaos</w:t>
      </w:r>
      <w:r w:rsidRPr="00FB0993">
        <w:rPr>
          <w:sz w:val="16"/>
        </w:rPr>
        <w:t xml:space="preserve"> </w:t>
      </w:r>
      <w:r w:rsidRPr="00FB0993">
        <w:rPr>
          <w:rStyle w:val="StyleUnderline"/>
        </w:rPr>
        <w:t>and</w:t>
      </w:r>
      <w:r w:rsidRPr="00FB0993">
        <w:rPr>
          <w:sz w:val="16"/>
        </w:rPr>
        <w:t xml:space="preserve"> </w:t>
      </w:r>
      <w:r w:rsidRPr="00FB0993">
        <w:rPr>
          <w:rStyle w:val="Emphasis"/>
        </w:rPr>
        <w:t>ill governance</w:t>
      </w:r>
      <w:r w:rsidRPr="00FB0993">
        <w:rPr>
          <w:sz w:val="16"/>
        </w:rPr>
        <w:t xml:space="preserve"> in man</w:t>
      </w:r>
      <w:r w:rsidRPr="00102851">
        <w:rPr>
          <w:sz w:val="16"/>
        </w:rPr>
        <w:t xml:space="preserve">y countries, </w:t>
      </w:r>
      <w:r w:rsidRPr="00102851">
        <w:rPr>
          <w:rStyle w:val="StyleUnderline"/>
        </w:rPr>
        <w:t>growing</w:t>
      </w:r>
      <w:r w:rsidRPr="00102851">
        <w:rPr>
          <w:sz w:val="16"/>
        </w:rPr>
        <w:t xml:space="preserve"> </w:t>
      </w:r>
      <w:r w:rsidRPr="00AC6768">
        <w:rPr>
          <w:rStyle w:val="Emphasis"/>
          <w:highlight w:val="cyan"/>
        </w:rPr>
        <w:t>religious</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ethnic</w:t>
      </w:r>
      <w:r w:rsidRPr="00AC6768">
        <w:rPr>
          <w:sz w:val="16"/>
          <w:highlight w:val="cyan"/>
        </w:rPr>
        <w:t xml:space="preserve"> </w:t>
      </w:r>
      <w:r w:rsidRPr="00AC6768">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AC6768">
        <w:rPr>
          <w:rStyle w:val="StyleUnderline"/>
          <w:highlight w:val="cyan"/>
        </w:rPr>
        <w:t>and</w:t>
      </w:r>
      <w:r w:rsidRPr="00102851">
        <w:rPr>
          <w:sz w:val="16"/>
        </w:rPr>
        <w:t xml:space="preserve"> </w:t>
      </w:r>
      <w:r w:rsidRPr="00102851">
        <w:rPr>
          <w:rStyle w:val="Emphasis"/>
        </w:rPr>
        <w:t xml:space="preserve">foreign </w:t>
      </w:r>
      <w:r w:rsidRPr="00AC6768">
        <w:rPr>
          <w:rStyle w:val="Emphasis"/>
          <w:highlight w:val="cyan"/>
        </w:rPr>
        <w:t>meddling</w:t>
      </w:r>
      <w:r w:rsidRPr="00AC6768">
        <w:rPr>
          <w:sz w:val="16"/>
          <w:highlight w:val="cyan"/>
        </w:rPr>
        <w:t xml:space="preserve"> </w:t>
      </w:r>
      <w:r w:rsidRPr="00AC6768">
        <w:rPr>
          <w:rStyle w:val="StyleUnderline"/>
          <w:highlight w:val="cyan"/>
        </w:rPr>
        <w:t>by</w:t>
      </w:r>
      <w:r w:rsidRPr="00102851">
        <w:rPr>
          <w:rStyle w:val="StyleUnderline"/>
        </w:rPr>
        <w:t xml:space="preserve"> the</w:t>
      </w:r>
      <w:r w:rsidRPr="00102851">
        <w:rPr>
          <w:sz w:val="16"/>
        </w:rPr>
        <w:t xml:space="preserve"> </w:t>
      </w:r>
      <w:r w:rsidRPr="00AC6768">
        <w:rPr>
          <w:rStyle w:val="Emphasis"/>
          <w:highlight w:val="cyan"/>
        </w:rPr>
        <w:t>US</w:t>
      </w:r>
      <w:r w:rsidRPr="00102851">
        <w:rPr>
          <w:sz w:val="16"/>
        </w:rPr>
        <w:t xml:space="preserve">A, </w:t>
      </w:r>
      <w:r w:rsidRPr="00AC6768">
        <w:rPr>
          <w:rStyle w:val="Emphasis"/>
          <w:highlight w:val="cyan"/>
        </w:rPr>
        <w:t>Russia</w:t>
      </w:r>
      <w:r w:rsidRPr="00AC6768">
        <w:rPr>
          <w:sz w:val="16"/>
          <w:highlight w:val="cyan"/>
        </w:rPr>
        <w:t xml:space="preserve"> </w:t>
      </w:r>
      <w:r w:rsidRPr="00AC6768">
        <w:rPr>
          <w:rStyle w:val="StyleUnderline"/>
          <w:highlight w:val="cyan"/>
        </w:rPr>
        <w:t>and</w:t>
      </w:r>
      <w:r w:rsidRPr="00AC6768">
        <w:rPr>
          <w:sz w:val="16"/>
          <w:highlight w:val="cyan"/>
        </w:rPr>
        <w:t xml:space="preserve"> </w:t>
      </w:r>
      <w:r w:rsidRPr="00AC6768">
        <w:rPr>
          <w:rStyle w:val="Emphasis"/>
          <w:highlight w:val="cyan"/>
        </w:rPr>
        <w:t>China</w:t>
      </w:r>
      <w:r w:rsidRPr="00AC6768">
        <w:rPr>
          <w:sz w:val="16"/>
          <w:highlight w:val="cyan"/>
        </w:rPr>
        <w:t xml:space="preserve">, </w:t>
      </w:r>
      <w:r w:rsidRPr="00AC6768">
        <w:rPr>
          <w:rStyle w:val="StyleUnderline"/>
          <w:highlight w:val="cyan"/>
        </w:rPr>
        <w:t>shortages of</w:t>
      </w:r>
      <w:r w:rsidRPr="00AC6768">
        <w:rPr>
          <w:sz w:val="16"/>
          <w:highlight w:val="cyan"/>
        </w:rPr>
        <w:t xml:space="preserve"> </w:t>
      </w:r>
      <w:r w:rsidRPr="00AC6768">
        <w:rPr>
          <w:rStyle w:val="Emphasis"/>
          <w:highlight w:val="cyan"/>
        </w:rPr>
        <w:t>food</w:t>
      </w:r>
      <w:r w:rsidRPr="00102851">
        <w:rPr>
          <w:sz w:val="16"/>
        </w:rPr>
        <w:t xml:space="preserve">, land and water </w:t>
      </w:r>
      <w:r w:rsidRPr="00AC6768">
        <w:rPr>
          <w:rStyle w:val="StyleUnderline"/>
          <w:highlight w:val="cyan"/>
        </w:rPr>
        <w:t>make</w:t>
      </w:r>
      <w:r w:rsidRPr="00102851">
        <w:rPr>
          <w:rStyle w:val="StyleUnderline"/>
        </w:rPr>
        <w:t xml:space="preserve"> the</w:t>
      </w:r>
      <w:r w:rsidRPr="00102851">
        <w:rPr>
          <w:sz w:val="16"/>
        </w:rPr>
        <w:t xml:space="preserve"> </w:t>
      </w:r>
      <w:r w:rsidRPr="00AC6768">
        <w:rPr>
          <w:rStyle w:val="Emphasis"/>
          <w:highlight w:val="cyan"/>
        </w:rPr>
        <w:t>Mid</w:t>
      </w:r>
      <w:r w:rsidRPr="00102851">
        <w:rPr>
          <w:sz w:val="16"/>
        </w:rPr>
        <w:t xml:space="preserve">dle </w:t>
      </w:r>
      <w:r w:rsidRPr="00AC6768">
        <w:rPr>
          <w:rStyle w:val="Emphasis"/>
          <w:highlight w:val="cyan"/>
        </w:rPr>
        <w:t>East</w:t>
      </w:r>
      <w:r w:rsidRPr="00102851">
        <w:rPr>
          <w:sz w:val="16"/>
        </w:rPr>
        <w:t xml:space="preserve"> </w:t>
      </w:r>
      <w:r w:rsidRPr="00AC6768">
        <w:rPr>
          <w:rStyle w:val="StyleUnderline"/>
          <w:highlight w:val="cyan"/>
        </w:rPr>
        <w:t>a</w:t>
      </w:r>
      <w:r w:rsidRPr="00102851">
        <w:rPr>
          <w:rStyle w:val="StyleUnderline"/>
        </w:rPr>
        <w:t>n evident</w:t>
      </w:r>
      <w:r w:rsidRPr="00102851">
        <w:rPr>
          <w:sz w:val="16"/>
        </w:rPr>
        <w:t xml:space="preserve"> </w:t>
      </w:r>
      <w:r w:rsidRPr="00AC6768">
        <w:rPr>
          <w:rStyle w:val="Emphasis"/>
          <w:sz w:val="24"/>
          <w:szCs w:val="24"/>
          <w:highlight w:val="cyan"/>
        </w:rPr>
        <w:t>cauldron for conflict</w:t>
      </w:r>
      <w:r w:rsidRPr="00102851">
        <w:rPr>
          <w:sz w:val="16"/>
        </w:rPr>
        <w:t xml:space="preserve"> in the twentyfirst century.</w:t>
      </w:r>
    </w:p>
    <w:p w14:paraId="1FD8F885" w14:textId="77777777" w:rsidR="00337DFA" w:rsidRPr="000D6CEC" w:rsidRDefault="00337DFA" w:rsidP="00337DFA">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61C2C52E" w14:textId="77777777" w:rsidR="00337DFA" w:rsidRPr="000D6CEC" w:rsidRDefault="00337DFA" w:rsidP="00337DFA">
      <w:pPr>
        <w:rPr>
          <w:sz w:val="16"/>
        </w:rPr>
      </w:pPr>
      <w:r w:rsidRPr="000D6CEC">
        <w:rPr>
          <w:sz w:val="16"/>
        </w:rPr>
        <w:t>Dimensions of the growing crisis in the Middle East include the following.</w:t>
      </w:r>
    </w:p>
    <w:p w14:paraId="08135EC4" w14:textId="77777777" w:rsidR="00337DFA" w:rsidRPr="000D6CEC" w:rsidRDefault="00337DFA" w:rsidP="00337DFA">
      <w:pPr>
        <w:pStyle w:val="ListParagraph"/>
        <w:numPr>
          <w:ilvl w:val="0"/>
          <w:numId w:val="19"/>
        </w:numPr>
        <w:rPr>
          <w:sz w:val="16"/>
        </w:rPr>
      </w:pPr>
      <w:r w:rsidRPr="000D6CEC">
        <w:rPr>
          <w:sz w:val="16"/>
        </w:rPr>
        <w:t>Wars have already broken out in Syria and Yemen in which scarcity of food, land and water were prominent among the tensions that led to conflict between competing groups.</w:t>
      </w:r>
    </w:p>
    <w:p w14:paraId="6A272BA4" w14:textId="77777777" w:rsidR="00337DFA" w:rsidRPr="000D6CEC" w:rsidRDefault="00337DFA" w:rsidP="00337DFA">
      <w:pPr>
        <w:pStyle w:val="ListParagraph"/>
        <w:numPr>
          <w:ilvl w:val="0"/>
          <w:numId w:val="19"/>
        </w:numPr>
        <w:rPr>
          <w:sz w:val="16"/>
        </w:rPr>
      </w:pPr>
      <w:r w:rsidRPr="000D6CEC">
        <w:rPr>
          <w:sz w:val="16"/>
        </w:rPr>
        <w:t>Food, land and water issues feed into and exacerbate already volatile sentiment over religion, politics, corruption, mismanagement and foreign interference by the USA, China and Russia.</w:t>
      </w:r>
    </w:p>
    <w:p w14:paraId="7BC21362" w14:textId="77777777" w:rsidR="00337DFA" w:rsidRPr="000D6CEC" w:rsidRDefault="00337DFA" w:rsidP="00337DFA">
      <w:pPr>
        <w:pStyle w:val="ListParagraph"/>
        <w:numPr>
          <w:ilvl w:val="0"/>
          <w:numId w:val="19"/>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5F6E8A84" w14:textId="77777777" w:rsidR="00337DFA" w:rsidRPr="000D6CEC" w:rsidRDefault="00337DFA" w:rsidP="00337DFA">
      <w:pPr>
        <w:pStyle w:val="ListParagraph"/>
        <w:numPr>
          <w:ilvl w:val="0"/>
          <w:numId w:val="19"/>
        </w:numPr>
        <w:rPr>
          <w:sz w:val="16"/>
        </w:rPr>
      </w:pPr>
      <w:r w:rsidRPr="000D6CEC">
        <w:rPr>
          <w:sz w:val="16"/>
        </w:rPr>
        <w:t>Turkish building of new dams to monopolise waters flowing across its borders is igniting scarcity and potential for conflict with downstream nations, including Iraq, Iran and Syria.55</w:t>
      </w:r>
    </w:p>
    <w:p w14:paraId="2EC4C3CB" w14:textId="77777777" w:rsidR="00337DFA" w:rsidRPr="000D6CEC" w:rsidRDefault="00337DFA" w:rsidP="00337DFA">
      <w:pPr>
        <w:pStyle w:val="ListParagraph"/>
        <w:numPr>
          <w:ilvl w:val="0"/>
          <w:numId w:val="19"/>
        </w:numPr>
        <w:rPr>
          <w:sz w:val="16"/>
        </w:rPr>
      </w:pPr>
      <w:r w:rsidRPr="000D6CEC">
        <w:rPr>
          <w:sz w:val="16"/>
        </w:rPr>
        <w:t>Egypt’s lifeline, the Nile, is threatened by Ethiopian plans to dam the Blue Nile, with tensions that some observers consider could lead to a shooting war.56</w:t>
      </w:r>
    </w:p>
    <w:p w14:paraId="4D98146B" w14:textId="77777777" w:rsidR="00337DFA" w:rsidRPr="000D6CEC" w:rsidRDefault="00337DFA" w:rsidP="00337DFA">
      <w:pPr>
        <w:pStyle w:val="ListParagraph"/>
        <w:numPr>
          <w:ilvl w:val="0"/>
          <w:numId w:val="19"/>
        </w:numPr>
        <w:rPr>
          <w:sz w:val="16"/>
        </w:rPr>
      </w:pPr>
      <w:r w:rsidRPr="000D6CEC">
        <w:rPr>
          <w:sz w:val="16"/>
        </w:rPr>
        <w:t>There are very low levels of water recycling throughout the region, while water use productivity is about half that of the world as a whole.</w:t>
      </w:r>
    </w:p>
    <w:p w14:paraId="5E542642" w14:textId="77777777" w:rsidR="00337DFA" w:rsidRPr="000D6CEC" w:rsidRDefault="00337DFA" w:rsidP="00337DFA">
      <w:pPr>
        <w:pStyle w:val="ListParagraph"/>
        <w:numPr>
          <w:ilvl w:val="0"/>
          <w:numId w:val="19"/>
        </w:numPr>
        <w:rPr>
          <w:sz w:val="16"/>
        </w:rPr>
      </w:pPr>
      <w:r w:rsidRPr="000D6CEC">
        <w:rPr>
          <w:sz w:val="16"/>
        </w:rPr>
        <w:t>There is a lack of a sense of citizen responsibility for water and food scarcity throughout the region.</w:t>
      </w:r>
    </w:p>
    <w:p w14:paraId="5D4CA690" w14:textId="77777777" w:rsidR="00337DFA" w:rsidRPr="000D6CEC" w:rsidRDefault="00337DFA" w:rsidP="00337DFA">
      <w:pPr>
        <w:pStyle w:val="ListParagraph"/>
        <w:numPr>
          <w:ilvl w:val="0"/>
          <w:numId w:val="19"/>
        </w:numPr>
        <w:rPr>
          <w:sz w:val="16"/>
        </w:rPr>
      </w:pPr>
      <w:r w:rsidRPr="000D6CEC">
        <w:rPr>
          <w:sz w:val="16"/>
        </w:rPr>
        <w:t>Land grabs around the world by oil-rich states are threatening to destabilise food, land and water in other countries and regions, causing conflict.</w:t>
      </w:r>
    </w:p>
    <w:p w14:paraId="609ED46D" w14:textId="77777777" w:rsidR="00337DFA" w:rsidRPr="000D6CEC" w:rsidRDefault="00337DFA" w:rsidP="00337DFA">
      <w:pPr>
        <w:pStyle w:val="ListParagraph"/>
        <w:numPr>
          <w:ilvl w:val="0"/>
          <w:numId w:val="19"/>
        </w:numPr>
        <w:rPr>
          <w:sz w:val="16"/>
        </w:rPr>
      </w:pPr>
      <w:r w:rsidRPr="000D6CEC">
        <w:rPr>
          <w:sz w:val="16"/>
        </w:rPr>
        <w:t>A decline in oil prices and the displacement of oil by the global renewables revolution may leave the region with fewer economic options for solving its problems.</w:t>
      </w:r>
    </w:p>
    <w:p w14:paraId="48484BF0" w14:textId="77777777" w:rsidR="00337DFA" w:rsidRPr="000D6CEC" w:rsidRDefault="00337DFA" w:rsidP="00337DFA">
      <w:pPr>
        <w:pStyle w:val="ListParagraph"/>
        <w:numPr>
          <w:ilvl w:val="0"/>
          <w:numId w:val="19"/>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AC6768">
        <w:rPr>
          <w:rStyle w:val="StyleUnderline"/>
          <w:highlight w:val="cyan"/>
        </w:rPr>
        <w:t>set off a</w:t>
      </w:r>
      <w:r w:rsidRPr="00AC6768">
        <w:rPr>
          <w:sz w:val="16"/>
          <w:highlight w:val="cyan"/>
        </w:rPr>
        <w:t xml:space="preserve"> </w:t>
      </w:r>
      <w:r w:rsidRPr="00AC6768">
        <w:rPr>
          <w:rStyle w:val="Emphasis"/>
          <w:highlight w:val="cyan"/>
        </w:rPr>
        <w:t>nuc</w:t>
      </w:r>
      <w:r w:rsidRPr="000D6CEC">
        <w:rPr>
          <w:rStyle w:val="Emphasis"/>
        </w:rPr>
        <w:t xml:space="preserve">lear </w:t>
      </w:r>
      <w:r w:rsidRPr="00AC6768">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18961713" w14:textId="77777777" w:rsidR="00337DFA" w:rsidRPr="000D6CEC" w:rsidRDefault="00337DFA" w:rsidP="00337DFA">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AC6768">
        <w:rPr>
          <w:rStyle w:val="StyleUnderline"/>
          <w:highlight w:val="cyan"/>
        </w:rPr>
        <w:t>resulting conflict</w:t>
      </w:r>
      <w:r w:rsidRPr="000D6CEC">
        <w:rPr>
          <w:rStyle w:val="StyleUnderline"/>
        </w:rPr>
        <w:t xml:space="preserve"> will </w:t>
      </w:r>
      <w:r w:rsidRPr="00AC6768">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AC6768">
        <w:rPr>
          <w:rStyle w:val="Emphasis"/>
          <w:highlight w:val="cyan"/>
        </w:rPr>
        <w:t>w</w:t>
      </w:r>
      <w:r w:rsidRPr="000D6CEC">
        <w:rPr>
          <w:sz w:val="16"/>
        </w:rPr>
        <w:t xml:space="preserve">eapons of </w:t>
      </w:r>
      <w:r w:rsidRPr="00AC6768">
        <w:rPr>
          <w:rStyle w:val="Emphasis"/>
          <w:highlight w:val="cyan"/>
        </w:rPr>
        <w:t>m</w:t>
      </w:r>
      <w:r w:rsidRPr="000D6CEC">
        <w:rPr>
          <w:sz w:val="16"/>
        </w:rPr>
        <w:t xml:space="preserve">ass </w:t>
      </w:r>
      <w:r w:rsidRPr="00AC6768">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50FFE20F" w14:textId="77777777" w:rsidR="00337DFA" w:rsidRPr="000D6CEC" w:rsidRDefault="00337DFA" w:rsidP="00337DFA">
      <w:pPr>
        <w:rPr>
          <w:sz w:val="16"/>
        </w:rPr>
      </w:pPr>
      <w:r w:rsidRPr="000D6CEC">
        <w:rPr>
          <w:sz w:val="16"/>
        </w:rPr>
        <w:t>China</w:t>
      </w:r>
    </w:p>
    <w:p w14:paraId="03902F19" w14:textId="77777777" w:rsidR="00337DFA" w:rsidRPr="000D6CEC" w:rsidRDefault="00337DFA" w:rsidP="00337DFA">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4D6B76CC" w14:textId="77777777" w:rsidR="00337DFA" w:rsidRPr="000D6CEC" w:rsidRDefault="00337DFA" w:rsidP="00337DFA">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2EB94A1A" w14:textId="77777777" w:rsidR="00337DFA" w:rsidRPr="000D6CEC" w:rsidRDefault="00337DFA" w:rsidP="00337DFA">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155C80B2" w14:textId="77777777" w:rsidR="00337DFA" w:rsidRPr="000D6CEC" w:rsidRDefault="00337DFA" w:rsidP="00337DFA">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18C1D773" w14:textId="77777777" w:rsidR="00337DFA" w:rsidRPr="000D6CEC" w:rsidRDefault="00337DFA" w:rsidP="00337DFA">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5F7325C0" w14:textId="77777777" w:rsidR="00337DFA" w:rsidRPr="000D6CEC" w:rsidRDefault="00337DFA" w:rsidP="00337DFA">
      <w:pPr>
        <w:rPr>
          <w:sz w:val="8"/>
          <w:szCs w:val="8"/>
        </w:rPr>
      </w:pPr>
      <w:r w:rsidRPr="000D6CEC">
        <w:rPr>
          <w:sz w:val="8"/>
          <w:szCs w:val="8"/>
        </w:rPr>
        <w:t>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5F7C21D2" w14:textId="77777777" w:rsidR="00337DFA" w:rsidRPr="000D6CEC" w:rsidRDefault="00337DFA" w:rsidP="00337DFA">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382A64C8" w14:textId="77777777" w:rsidR="00337DFA" w:rsidRPr="000D6CEC" w:rsidRDefault="00337DFA" w:rsidP="00337DFA">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4D693149" w14:textId="77777777" w:rsidR="00337DFA" w:rsidRPr="00FB0993" w:rsidRDefault="00337DFA" w:rsidP="00337DFA">
      <w:pPr>
        <w:rPr>
          <w:sz w:val="8"/>
          <w:szCs w:val="8"/>
        </w:rPr>
      </w:pPr>
      <w:r w:rsidRPr="000D6CEC">
        <w:rPr>
          <w:sz w:val="8"/>
          <w:szCs w:val="8"/>
        </w:rPr>
        <w:t xml:space="preserve">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w:t>
      </w:r>
      <w:r w:rsidRPr="00FB0993">
        <w:rPr>
          <w:sz w:val="8"/>
          <w:szCs w:val="8"/>
        </w:rPr>
        <w:t>are sceptical whether the heavy hand of state control is up to the task of generating the levels of innovation required to feed China sustainably.67</w:t>
      </w:r>
    </w:p>
    <w:p w14:paraId="5794952F" w14:textId="77777777" w:rsidR="00337DFA" w:rsidRPr="00FB0993" w:rsidRDefault="00337DFA" w:rsidP="00337DFA">
      <w:pPr>
        <w:rPr>
          <w:sz w:val="8"/>
          <w:szCs w:val="8"/>
        </w:rPr>
      </w:pPr>
      <w:r w:rsidRPr="00FB0993">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7A2C19D7" w14:textId="77777777" w:rsidR="00337DFA" w:rsidRPr="00FB0993" w:rsidRDefault="00337DFA" w:rsidP="00337DFA">
      <w:pPr>
        <w:rPr>
          <w:sz w:val="16"/>
        </w:rPr>
      </w:pPr>
      <w:r w:rsidRPr="00FB0993">
        <w:rPr>
          <w:sz w:val="16"/>
        </w:rPr>
        <w:t xml:space="preserve">Around 1640, a series of intense droughts caused widespread crop failures in China, leading to unrest and uprisings which, in 1644, brought down the Ming Dynasty. A </w:t>
      </w:r>
      <w:r w:rsidRPr="00FB0993">
        <w:rPr>
          <w:rStyle w:val="StyleUnderline"/>
        </w:rPr>
        <w:t>serious domestic Chinese food</w:t>
      </w:r>
      <w:r w:rsidRPr="00FB0993">
        <w:rPr>
          <w:sz w:val="16"/>
        </w:rPr>
        <w:t xml:space="preserve"> and water </w:t>
      </w:r>
      <w:r w:rsidRPr="00FB0993">
        <w:rPr>
          <w:rStyle w:val="StyleUnderline"/>
        </w:rPr>
        <w:t>crisis</w:t>
      </w:r>
      <w:r w:rsidRPr="00FB0993">
        <w:rPr>
          <w:sz w:val="16"/>
        </w:rPr>
        <w:t xml:space="preserve"> today – driven by drought, degradation of land and water and climate change in northern China coupled with failure in food imports – </w:t>
      </w:r>
      <w:r w:rsidRPr="00FB0993">
        <w:rPr>
          <w:rStyle w:val="StyleUnderline"/>
        </w:rPr>
        <w:t>could cause a</w:t>
      </w:r>
      <w:r w:rsidRPr="00FB0993">
        <w:rPr>
          <w:sz w:val="16"/>
        </w:rPr>
        <w:t xml:space="preserve"> </w:t>
      </w:r>
      <w:r w:rsidRPr="00FB0993">
        <w:rPr>
          <w:rStyle w:val="Emphasis"/>
        </w:rPr>
        <w:t>re-run of history</w:t>
      </w:r>
      <w:r w:rsidRPr="00FB0993">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08E85148" w14:textId="77777777" w:rsidR="00337DFA" w:rsidRPr="000D6CEC" w:rsidRDefault="00337DFA" w:rsidP="00337DFA">
      <w:pPr>
        <w:rPr>
          <w:sz w:val="16"/>
        </w:rPr>
      </w:pPr>
      <w:r w:rsidRPr="00FB0993">
        <w:rPr>
          <w:sz w:val="16"/>
        </w:rPr>
        <w:t xml:space="preserve">Such </w:t>
      </w:r>
      <w:r w:rsidRPr="00FB0993">
        <w:rPr>
          <w:rStyle w:val="StyleUnderline"/>
        </w:rPr>
        <w:t>events have the potential to precipitate</w:t>
      </w:r>
      <w:r w:rsidRPr="00FB0993">
        <w:rPr>
          <w:sz w:val="16"/>
        </w:rPr>
        <w:t xml:space="preserve"> tens, even </w:t>
      </w:r>
      <w:r w:rsidRPr="00FB0993">
        <w:rPr>
          <w:rStyle w:val="Emphasis"/>
        </w:rPr>
        <w:t>hundreds, of millions</w:t>
      </w:r>
      <w:r w:rsidRPr="00FB0993">
        <w:rPr>
          <w:sz w:val="16"/>
        </w:rPr>
        <w:t xml:space="preserve"> </w:t>
      </w:r>
      <w:r w:rsidRPr="00FB0993">
        <w:rPr>
          <w:rStyle w:val="StyleUnderline"/>
        </w:rPr>
        <w:t>of</w:t>
      </w:r>
      <w:r w:rsidRPr="00FB0993">
        <w:rPr>
          <w:sz w:val="16"/>
        </w:rPr>
        <w:t xml:space="preserve"> </w:t>
      </w:r>
      <w:r w:rsidRPr="00FB0993">
        <w:rPr>
          <w:rStyle w:val="Emphasis"/>
        </w:rPr>
        <w:t>emigrants</w:t>
      </w:r>
      <w:r w:rsidRPr="00FB0993">
        <w:rPr>
          <w:sz w:val="16"/>
        </w:rPr>
        <w:t xml:space="preserve"> </w:t>
      </w:r>
      <w:r w:rsidRPr="00FB0993">
        <w:rPr>
          <w:rStyle w:val="StyleUnderline"/>
        </w:rPr>
        <w:t>and</w:t>
      </w:r>
      <w:r w:rsidRPr="00FB0993">
        <w:rPr>
          <w:sz w:val="16"/>
        </w:rPr>
        <w:t xml:space="preserve"> </w:t>
      </w:r>
      <w:r w:rsidRPr="00FB0993">
        <w:rPr>
          <w:rStyle w:val="Emphasis"/>
        </w:rPr>
        <w:t>refugees</w:t>
      </w:r>
      <w:r w:rsidRPr="00FB0993">
        <w:rPr>
          <w:sz w:val="16"/>
        </w:rPr>
        <w:t xml:space="preserve"> </w:t>
      </w:r>
      <w:r w:rsidRPr="00FB0993">
        <w:rPr>
          <w:rStyle w:val="StyleUnderline"/>
        </w:rPr>
        <w:t>into countries all over the world, with</w:t>
      </w:r>
      <w:r w:rsidRPr="00FB0993">
        <w:rPr>
          <w:sz w:val="16"/>
        </w:rPr>
        <w:t xml:space="preserve"> </w:t>
      </w:r>
      <w:r w:rsidRPr="00FB0993">
        <w:rPr>
          <w:rStyle w:val="Emphasis"/>
        </w:rPr>
        <w:t>domino consequences</w:t>
      </w:r>
      <w:r w:rsidRPr="00FB0993">
        <w:rPr>
          <w:sz w:val="16"/>
        </w:rPr>
        <w:t xml:space="preserve"> for those countries that receive them. Strategic analysts have speculated that tens of </w:t>
      </w:r>
      <w:r w:rsidRPr="00FB0993">
        <w:rPr>
          <w:rStyle w:val="StyleUnderline"/>
        </w:rPr>
        <w:t>millions of</w:t>
      </w:r>
      <w:r w:rsidRPr="00FB0993">
        <w:rPr>
          <w:sz w:val="16"/>
        </w:rPr>
        <w:t xml:space="preserve"> </w:t>
      </w:r>
      <w:r w:rsidRPr="00FB0993">
        <w:rPr>
          <w:rStyle w:val="Emphasis"/>
        </w:rPr>
        <w:t>desperate</w:t>
      </w:r>
      <w:r w:rsidRPr="00FB0993">
        <w:rPr>
          <w:sz w:val="16"/>
        </w:rPr>
        <w:t xml:space="preserve"> </w:t>
      </w:r>
      <w:r w:rsidRPr="00FB0993">
        <w:rPr>
          <w:rStyle w:val="StyleUnderline"/>
        </w:rPr>
        <w:t>Chinese flooding into</w:t>
      </w:r>
      <w:r w:rsidRPr="000D6CEC">
        <w:rPr>
          <w:sz w:val="16"/>
        </w:rPr>
        <w:t xml:space="preserve"> eastern </w:t>
      </w:r>
      <w:r w:rsidRPr="00AC6768">
        <w:rPr>
          <w:rStyle w:val="Emphasis"/>
          <w:highlight w:val="cyan"/>
        </w:rPr>
        <w:t>Russia</w:t>
      </w:r>
      <w:r w:rsidRPr="00AC6768">
        <w:rPr>
          <w:sz w:val="16"/>
          <w:highlight w:val="cyan"/>
        </w:rPr>
        <w:t xml:space="preserve">, </w:t>
      </w:r>
      <w:r w:rsidRPr="00AC6768">
        <w:rPr>
          <w:rStyle w:val="StyleUnderline"/>
          <w:highlight w:val="cyan"/>
        </w:rPr>
        <w:t>or</w:t>
      </w:r>
      <w:r w:rsidRPr="000D6CEC">
        <w:rPr>
          <w:sz w:val="16"/>
        </w:rPr>
        <w:t xml:space="preserve"> even </w:t>
      </w:r>
      <w:r w:rsidRPr="00AC6768">
        <w:rPr>
          <w:rStyle w:val="Emphasis"/>
          <w:highlight w:val="cyan"/>
        </w:rPr>
        <w:t>India</w:t>
      </w:r>
      <w:r w:rsidRPr="000D6CEC">
        <w:rPr>
          <w:sz w:val="16"/>
        </w:rPr>
        <w:t xml:space="preserve">, could </w:t>
      </w:r>
      <w:r w:rsidRPr="00AC6768">
        <w:rPr>
          <w:rStyle w:val="StyleUnderline"/>
          <w:highlight w:val="cyan"/>
        </w:rPr>
        <w:t>lead to</w:t>
      </w:r>
      <w:r w:rsidRPr="000D6CEC">
        <w:rPr>
          <w:sz w:val="16"/>
        </w:rPr>
        <w:t xml:space="preserve"> war, including the risk of </w:t>
      </w:r>
      <w:r w:rsidRPr="000D6CEC">
        <w:rPr>
          <w:rStyle w:val="Emphasis"/>
          <w:sz w:val="24"/>
          <w:szCs w:val="24"/>
        </w:rPr>
        <w:t xml:space="preserve">international </w:t>
      </w:r>
      <w:r w:rsidRPr="00AC6768">
        <w:rPr>
          <w:rStyle w:val="Emphasis"/>
          <w:sz w:val="24"/>
          <w:szCs w:val="24"/>
          <w:highlight w:val="cyan"/>
        </w:rPr>
        <w:t>nuclear exchange</w:t>
      </w:r>
      <w:r w:rsidRPr="000D6CEC">
        <w:rPr>
          <w:sz w:val="16"/>
        </w:rPr>
        <w:t>.69</w:t>
      </w:r>
    </w:p>
    <w:p w14:paraId="5382FA84" w14:textId="77777777" w:rsidR="00337DFA" w:rsidRPr="000D6CEC" w:rsidRDefault="00337DFA" w:rsidP="00337DFA">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62D17F1B" w14:textId="77777777" w:rsidR="00337DFA" w:rsidRPr="000D6CEC" w:rsidRDefault="00337DFA" w:rsidP="00337DFA">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1A0610E4" w14:textId="77777777" w:rsidR="00337DFA" w:rsidRPr="000D6CEC" w:rsidRDefault="00337DFA" w:rsidP="00337DFA">
      <w:pPr>
        <w:rPr>
          <w:sz w:val="16"/>
        </w:rPr>
      </w:pPr>
      <w:r w:rsidRPr="000D6CEC">
        <w:rPr>
          <w:sz w:val="16"/>
        </w:rPr>
        <w:t>Africa</w:t>
      </w:r>
    </w:p>
    <w:p w14:paraId="75C2CBBF" w14:textId="77777777" w:rsidR="00337DFA" w:rsidRPr="00A3423A" w:rsidRDefault="00337DFA" w:rsidP="00337DFA">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AC6768">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AC6768">
        <w:rPr>
          <w:rStyle w:val="StyleUnderline"/>
          <w:highlight w:val="cyan"/>
        </w:rPr>
        <w:t>is</w:t>
      </w:r>
      <w:r w:rsidRPr="00A3423A">
        <w:rPr>
          <w:rStyle w:val="StyleUnderline"/>
        </w:rPr>
        <w:t xml:space="preserve"> already </w:t>
      </w:r>
      <w:r w:rsidRPr="00AC6768">
        <w:rPr>
          <w:rStyle w:val="StyleUnderline"/>
          <w:highlight w:val="cyan"/>
        </w:rPr>
        <w:t>a</w:t>
      </w:r>
      <w:r w:rsidRPr="00AC6768">
        <w:rPr>
          <w:sz w:val="16"/>
          <w:highlight w:val="cyan"/>
        </w:rPr>
        <w:t xml:space="preserve"> </w:t>
      </w:r>
      <w:r w:rsidRPr="00AC6768">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AC6768">
        <w:rPr>
          <w:rStyle w:val="StyleUnderline"/>
          <w:highlight w:val="cyan"/>
        </w:rPr>
        <w:t>groups</w:t>
      </w:r>
      <w:r w:rsidRPr="00A3423A">
        <w:rPr>
          <w:rStyle w:val="StyleUnderline"/>
        </w:rPr>
        <w:t xml:space="preserve"> to </w:t>
      </w:r>
      <w:r w:rsidRPr="00AC6768">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4D0F652F" w14:textId="77777777" w:rsidR="00337DFA" w:rsidRPr="00FB0993" w:rsidRDefault="00337DFA" w:rsidP="00337DFA">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w:t>
      </w:r>
      <w:r w:rsidRPr="00FB0993">
        <w:rPr>
          <w:sz w:val="16"/>
        </w:rPr>
        <w:t xml:space="preserve">Maghreb region of the Sahara, Mozambique, Cote d’Ivoire and Zimbabwe have </w:t>
      </w:r>
      <w:r w:rsidRPr="00FB0993">
        <w:rPr>
          <w:rStyle w:val="StyleUnderline"/>
        </w:rPr>
        <w:t>all experienced conflicts in which issues of</w:t>
      </w:r>
      <w:r w:rsidRPr="00FB0993">
        <w:rPr>
          <w:sz w:val="16"/>
        </w:rPr>
        <w:t xml:space="preserve"> </w:t>
      </w:r>
      <w:r w:rsidRPr="00FB0993">
        <w:rPr>
          <w:rStyle w:val="Emphasis"/>
        </w:rPr>
        <w:t>access to food</w:t>
      </w:r>
      <w:r w:rsidRPr="00FB0993">
        <w:rPr>
          <w:sz w:val="16"/>
        </w:rPr>
        <w:t xml:space="preserve">, land and water </w:t>
      </w:r>
      <w:r w:rsidRPr="00FB0993">
        <w:rPr>
          <w:rStyle w:val="StyleUnderline"/>
        </w:rPr>
        <w:t>were</w:t>
      </w:r>
      <w:r w:rsidRPr="00FB0993">
        <w:rPr>
          <w:sz w:val="16"/>
        </w:rPr>
        <w:t xml:space="preserve"> </w:t>
      </w:r>
      <w:r w:rsidRPr="00FB0993">
        <w:rPr>
          <w:rStyle w:val="Emphasis"/>
        </w:rPr>
        <w:t>important</w:t>
      </w:r>
      <w:r w:rsidRPr="00FB0993">
        <w:rPr>
          <w:sz w:val="16"/>
        </w:rPr>
        <w:t xml:space="preserve"> </w:t>
      </w:r>
      <w:r w:rsidRPr="00FB0993">
        <w:rPr>
          <w:rStyle w:val="StyleUnderline"/>
        </w:rPr>
        <w:t>drivers</w:t>
      </w:r>
      <w:r w:rsidRPr="00FB0993">
        <w:rPr>
          <w:sz w:val="16"/>
        </w:rPr>
        <w:t xml:space="preserve"> and consequences.</w:t>
      </w:r>
    </w:p>
    <w:p w14:paraId="62A98D38" w14:textId="77777777" w:rsidR="00337DFA" w:rsidRPr="00FB0993" w:rsidRDefault="00337DFA" w:rsidP="00337DFA">
      <w:pPr>
        <w:rPr>
          <w:sz w:val="12"/>
          <w:szCs w:val="12"/>
        </w:rPr>
      </w:pPr>
      <w:r w:rsidRPr="00FB0993">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1D9B92AF" w14:textId="77777777" w:rsidR="00337DFA" w:rsidRPr="00FB0993" w:rsidRDefault="00337DFA" w:rsidP="00337DFA">
      <w:pPr>
        <w:rPr>
          <w:sz w:val="12"/>
          <w:szCs w:val="12"/>
        </w:rPr>
      </w:pPr>
      <w:r w:rsidRPr="00FB0993">
        <w:rPr>
          <w:sz w:val="12"/>
          <w:szCs w:val="12"/>
        </w:rPr>
        <w:t>[Figure omitted]</w:t>
      </w:r>
    </w:p>
    <w:p w14:paraId="74570848" w14:textId="77777777" w:rsidR="00337DFA" w:rsidRPr="00FB0993" w:rsidRDefault="00337DFA" w:rsidP="00337DFA">
      <w:pPr>
        <w:rPr>
          <w:sz w:val="12"/>
          <w:szCs w:val="12"/>
        </w:rPr>
      </w:pPr>
      <w:r w:rsidRPr="00FB0993">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49E5A1A6" w14:textId="77777777" w:rsidR="00337DFA" w:rsidRPr="00FB0993" w:rsidRDefault="00337DFA" w:rsidP="00337DFA">
      <w:pPr>
        <w:ind w:left="720"/>
        <w:rPr>
          <w:sz w:val="12"/>
          <w:szCs w:val="12"/>
        </w:rPr>
      </w:pPr>
      <w:r w:rsidRPr="00FB0993">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097741F0" w14:textId="77777777" w:rsidR="00337DFA" w:rsidRPr="00FB0993" w:rsidRDefault="00337DFA" w:rsidP="00337DFA">
      <w:pPr>
        <w:rPr>
          <w:sz w:val="12"/>
          <w:szCs w:val="12"/>
        </w:rPr>
      </w:pPr>
      <w:r w:rsidRPr="00FB0993">
        <w:rPr>
          <w:sz w:val="12"/>
          <w:szCs w:val="12"/>
        </w:rPr>
        <w:t>the agency said in its Global Report on Food Crises 2018.71</w:t>
      </w:r>
    </w:p>
    <w:p w14:paraId="3F29457E" w14:textId="77777777" w:rsidR="00337DFA" w:rsidRPr="00FB0993" w:rsidRDefault="00337DFA" w:rsidP="00337DFA">
      <w:pPr>
        <w:rPr>
          <w:sz w:val="16"/>
        </w:rPr>
      </w:pPr>
      <w:r w:rsidRPr="00FB0993">
        <w:rPr>
          <w:sz w:val="16"/>
        </w:rPr>
        <w:t xml:space="preserve">The FAO also noted that almost one in four Africans was undernourished in 2016 – a total of nearly a quarter of a billion people. The </w:t>
      </w:r>
      <w:r w:rsidRPr="00FB0993">
        <w:rPr>
          <w:rStyle w:val="StyleUnderline"/>
        </w:rPr>
        <w:t>rise in</w:t>
      </w:r>
      <w:r w:rsidRPr="00FB0993">
        <w:rPr>
          <w:sz w:val="16"/>
        </w:rPr>
        <w:t xml:space="preserve"> undernourishment and </w:t>
      </w:r>
      <w:r w:rsidRPr="00FB0993">
        <w:rPr>
          <w:rStyle w:val="Emphasis"/>
        </w:rPr>
        <w:t>food insecurity</w:t>
      </w:r>
      <w:r w:rsidRPr="00FB0993">
        <w:rPr>
          <w:sz w:val="16"/>
        </w:rPr>
        <w:t xml:space="preserve"> </w:t>
      </w:r>
      <w:r w:rsidRPr="00FB0993">
        <w:rPr>
          <w:rStyle w:val="StyleUnderline"/>
        </w:rPr>
        <w:t>was linked to</w:t>
      </w:r>
      <w:r w:rsidRPr="00FB0993">
        <w:rPr>
          <w:sz w:val="16"/>
        </w:rPr>
        <w:t xml:space="preserve"> the effects of climate change, natural disasters and </w:t>
      </w:r>
      <w:r w:rsidRPr="00FB0993">
        <w:rPr>
          <w:rStyle w:val="Emphasis"/>
        </w:rPr>
        <w:t>conflict</w:t>
      </w:r>
      <w:r w:rsidRPr="00FB0993">
        <w:rPr>
          <w:sz w:val="16"/>
        </w:rPr>
        <w:t xml:space="preserve"> </w:t>
      </w:r>
      <w:r w:rsidRPr="00FB0993">
        <w:rPr>
          <w:rStyle w:val="StyleUnderline"/>
        </w:rPr>
        <w:t>according to</w:t>
      </w:r>
      <w:r w:rsidRPr="00FB0993">
        <w:rPr>
          <w:sz w:val="16"/>
        </w:rPr>
        <w:t xml:space="preserve"> Bukar </w:t>
      </w:r>
      <w:r w:rsidRPr="00FB0993">
        <w:rPr>
          <w:rStyle w:val="Emphasis"/>
        </w:rPr>
        <w:t>Tijani</w:t>
      </w:r>
      <w:r w:rsidRPr="00FB0993">
        <w:rPr>
          <w:sz w:val="16"/>
        </w:rPr>
        <w:t xml:space="preserve">, </w:t>
      </w:r>
      <w:r w:rsidRPr="00FB0993">
        <w:rPr>
          <w:rStyle w:val="StyleUnderline"/>
        </w:rPr>
        <w:t>the FAO’s assistant director general for Africa</w:t>
      </w:r>
      <w:r w:rsidRPr="00FB0993">
        <w:rPr>
          <w:sz w:val="16"/>
        </w:rPr>
        <w:t xml:space="preserve">.72 </w:t>
      </w:r>
    </w:p>
    <w:p w14:paraId="2D5BBA2E" w14:textId="77777777" w:rsidR="00337DFA" w:rsidRPr="00A3423A" w:rsidRDefault="00337DFA" w:rsidP="00337DFA">
      <w:pPr>
        <w:rPr>
          <w:sz w:val="16"/>
        </w:rPr>
      </w:pPr>
      <w:r w:rsidRPr="00FB0993">
        <w:rPr>
          <w:sz w:val="16"/>
        </w:rPr>
        <w:t xml:space="preserve">Even the comparatively prosperous nation of </w:t>
      </w:r>
      <w:r w:rsidRPr="00FB0993">
        <w:rPr>
          <w:rStyle w:val="StyleUnderline"/>
        </w:rPr>
        <w:t>South Africa sits on a</w:t>
      </w:r>
      <w:r w:rsidRPr="00FB0993">
        <w:rPr>
          <w:sz w:val="16"/>
        </w:rPr>
        <w:t xml:space="preserve"> </w:t>
      </w:r>
      <w:r w:rsidRPr="00FB0993">
        <w:rPr>
          <w:rStyle w:val="Emphasis"/>
        </w:rPr>
        <w:t>conflict knife-edge</w:t>
      </w:r>
      <w:r w:rsidRPr="00FB0993">
        <w:rPr>
          <w:sz w:val="16"/>
        </w:rPr>
        <w:t xml:space="preserve">, according to a scientific study: ‘Results indicate that the </w:t>
      </w:r>
      <w:r w:rsidRPr="00FB0993">
        <w:rPr>
          <w:rStyle w:val="StyleUnderline"/>
        </w:rPr>
        <w:t>country exceeds its</w:t>
      </w:r>
      <w:r w:rsidRPr="00FB0993">
        <w:rPr>
          <w:sz w:val="16"/>
        </w:rPr>
        <w:t xml:space="preserve"> environmental </w:t>
      </w:r>
      <w:r w:rsidRPr="00FB0993">
        <w:rPr>
          <w:rStyle w:val="Emphasis"/>
        </w:rPr>
        <w:t>boundaries</w:t>
      </w:r>
      <w:r w:rsidRPr="00FB0993">
        <w:rPr>
          <w:sz w:val="16"/>
        </w:rPr>
        <w:t xml:space="preserve"> for biodiversity loss, marine harvesting, freshwater use, and climate change, and that social deprivation was most severe in the areas of safety, income, and employment, </w:t>
      </w:r>
      <w:r w:rsidRPr="00FB0993">
        <w:rPr>
          <w:rStyle w:val="StyleUnderline"/>
        </w:rPr>
        <w:t>which are</w:t>
      </w:r>
      <w:r w:rsidRPr="00FB0993">
        <w:rPr>
          <w:sz w:val="16"/>
        </w:rPr>
        <w:t xml:space="preserve"> </w:t>
      </w:r>
      <w:r w:rsidRPr="00FB0993">
        <w:rPr>
          <w:rStyle w:val="Emphasis"/>
        </w:rPr>
        <w:t>significant factors</w:t>
      </w:r>
      <w:r w:rsidRPr="00FB0993">
        <w:rPr>
          <w:sz w:val="16"/>
        </w:rPr>
        <w:t xml:space="preserve"> </w:t>
      </w:r>
      <w:r w:rsidRPr="00FB0993">
        <w:rPr>
          <w:rStyle w:val="StyleUnderline"/>
        </w:rPr>
        <w:t>in conflict risk</w:t>
      </w:r>
      <w:r w:rsidRPr="00FB0993">
        <w:rPr>
          <w:sz w:val="16"/>
        </w:rPr>
        <w:t>’, Megan Cole</w:t>
      </w:r>
      <w:r w:rsidRPr="00A3423A">
        <w:rPr>
          <w:sz w:val="16"/>
        </w:rPr>
        <w:t xml:space="preserve"> and colleagues found.73</w:t>
      </w:r>
    </w:p>
    <w:p w14:paraId="33025486" w14:textId="77777777" w:rsidR="00337DFA" w:rsidRPr="00A3423A" w:rsidRDefault="00337DFA" w:rsidP="00337DFA">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7B715C09" w14:textId="77777777" w:rsidR="00337DFA" w:rsidRPr="00FB0993" w:rsidRDefault="00337DFA" w:rsidP="00337DFA">
      <w:pPr>
        <w:rPr>
          <w:sz w:val="16"/>
        </w:rPr>
      </w:pPr>
      <w:r w:rsidRPr="00A3423A">
        <w:rPr>
          <w:sz w:val="16"/>
        </w:rPr>
        <w:t xml:space="preserve">As the African population doubles toward the mid century, as its water, soils, forests and economic wealth per capita dwindle, as foreign corporations plunder its riches, as a </w:t>
      </w:r>
      <w:r w:rsidRPr="00FB0993">
        <w:rPr>
          <w:sz w:val="16"/>
        </w:rPr>
        <w:t xml:space="preserve">turbulent climate hammers its herders and farmers – both industrial and traditional – the prospect of </w:t>
      </w:r>
      <w:r w:rsidRPr="00FB0993">
        <w:rPr>
          <w:rStyle w:val="StyleUnderline"/>
        </w:rPr>
        <w:t>Africa</w:t>
      </w:r>
      <w:r w:rsidRPr="00FB0993">
        <w:rPr>
          <w:sz w:val="16"/>
        </w:rPr>
        <w:t xml:space="preserve"> resolving existing </w:t>
      </w:r>
      <w:r w:rsidRPr="00FB0993">
        <w:rPr>
          <w:rStyle w:val="StyleUnderline"/>
        </w:rPr>
        <w:t>conflicts</w:t>
      </w:r>
      <w:r w:rsidRPr="00FB0993">
        <w:rPr>
          <w:sz w:val="16"/>
        </w:rPr>
        <w:t xml:space="preserve"> and avoiding new ones is receding. The mistake most of the world is making is to imagine this only affects the Africans. The consequences </w:t>
      </w:r>
      <w:r w:rsidRPr="00FB0993">
        <w:rPr>
          <w:rStyle w:val="StyleUnderline"/>
        </w:rPr>
        <w:t>will impact</w:t>
      </w:r>
      <w:r w:rsidRPr="00FB0993">
        <w:rPr>
          <w:sz w:val="16"/>
        </w:rPr>
        <w:t xml:space="preserve"> everyone on </w:t>
      </w:r>
      <w:r w:rsidRPr="00FB0993">
        <w:rPr>
          <w:rStyle w:val="Emphasis"/>
          <w:sz w:val="24"/>
          <w:szCs w:val="24"/>
        </w:rPr>
        <w:t>the planet</w:t>
      </w:r>
      <w:r w:rsidRPr="00FB0993">
        <w:rPr>
          <w:sz w:val="16"/>
        </w:rPr>
        <w:t>.</w:t>
      </w:r>
    </w:p>
    <w:p w14:paraId="46E4D0C9" w14:textId="77777777" w:rsidR="00337DFA" w:rsidRPr="00FB0993" w:rsidRDefault="00337DFA" w:rsidP="00337DFA">
      <w:pPr>
        <w:rPr>
          <w:sz w:val="16"/>
        </w:rPr>
      </w:pPr>
      <w:r w:rsidRPr="00FB0993">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532A9140" w14:textId="77777777" w:rsidR="00337DFA" w:rsidRPr="00FB0993" w:rsidRDefault="00337DFA" w:rsidP="00337DFA">
      <w:pPr>
        <w:rPr>
          <w:sz w:val="16"/>
        </w:rPr>
      </w:pPr>
      <w:r w:rsidRPr="00FB0993">
        <w:rPr>
          <w:sz w:val="16"/>
        </w:rPr>
        <w:t xml:space="preserve">It is worth recalling, for a moment, that a </w:t>
      </w:r>
      <w:r w:rsidRPr="00FB0993">
        <w:rPr>
          <w:rStyle w:val="StyleUnderline"/>
        </w:rPr>
        <w:t>food failure</w:t>
      </w:r>
      <w:r w:rsidRPr="00FB0993">
        <w:rPr>
          <w:sz w:val="16"/>
        </w:rPr>
        <w:t xml:space="preserve"> in the North African grainbowl in the third and fourth centuries </w:t>
      </w:r>
      <w:r w:rsidRPr="00FB0993">
        <w:rPr>
          <w:rStyle w:val="StyleUnderline"/>
        </w:rPr>
        <w:t>was a</w:t>
      </w:r>
      <w:r w:rsidRPr="00FB0993">
        <w:rPr>
          <w:sz w:val="16"/>
        </w:rPr>
        <w:t xml:space="preserve"> </w:t>
      </w:r>
      <w:r w:rsidRPr="00FB0993">
        <w:rPr>
          <w:rStyle w:val="Emphasis"/>
        </w:rPr>
        <w:t>primary factor</w:t>
      </w:r>
      <w:r w:rsidRPr="00FB0993">
        <w:rPr>
          <w:sz w:val="16"/>
        </w:rPr>
        <w:t xml:space="preserve"> </w:t>
      </w:r>
      <w:r w:rsidRPr="00FB0993">
        <w:rPr>
          <w:rStyle w:val="StyleUnderline"/>
        </w:rPr>
        <w:t>in the</w:t>
      </w:r>
      <w:r w:rsidRPr="00FB0993">
        <w:rPr>
          <w:sz w:val="16"/>
        </w:rPr>
        <w:t xml:space="preserve"> </w:t>
      </w:r>
      <w:r w:rsidRPr="00FB0993">
        <w:rPr>
          <w:rStyle w:val="Emphasis"/>
        </w:rPr>
        <w:t>collapse</w:t>
      </w:r>
      <w:r w:rsidRPr="00FB0993">
        <w:rPr>
          <w:sz w:val="16"/>
        </w:rPr>
        <w:t xml:space="preserve"> </w:t>
      </w:r>
      <w:r w:rsidRPr="00FB0993">
        <w:rPr>
          <w:rStyle w:val="StyleUnderline"/>
        </w:rPr>
        <w:t>and</w:t>
      </w:r>
      <w:r w:rsidRPr="00FB0993">
        <w:rPr>
          <w:sz w:val="16"/>
        </w:rPr>
        <w:t xml:space="preserve"> </w:t>
      </w:r>
      <w:r w:rsidRPr="00FB0993">
        <w:rPr>
          <w:rStyle w:val="Emphasis"/>
        </w:rPr>
        <w:t>demolition</w:t>
      </w:r>
      <w:r w:rsidRPr="00FB0993">
        <w:rPr>
          <w:sz w:val="16"/>
        </w:rPr>
        <w:t xml:space="preserve"> </w:t>
      </w:r>
      <w:r w:rsidRPr="00FB0993">
        <w:rPr>
          <w:rStyle w:val="StyleUnderline"/>
        </w:rPr>
        <w:t>of the Roman Empire</w:t>
      </w:r>
      <w:r w:rsidRPr="00FB0993">
        <w:rPr>
          <w:sz w:val="16"/>
        </w:rPr>
        <w:t>, from Britain to Asia Minor.</w:t>
      </w:r>
    </w:p>
    <w:p w14:paraId="2313231C" w14:textId="77777777" w:rsidR="00337DFA" w:rsidRPr="00C71FF9" w:rsidRDefault="00337DFA" w:rsidP="00337DFA">
      <w:pPr>
        <w:rPr>
          <w:sz w:val="16"/>
        </w:rPr>
      </w:pPr>
      <w:r w:rsidRPr="00FB0993">
        <w:rPr>
          <w:sz w:val="16"/>
        </w:rPr>
        <w:t xml:space="preserve">The </w:t>
      </w:r>
      <w:r w:rsidRPr="00FB0993">
        <w:rPr>
          <w:rStyle w:val="StyleUnderline"/>
        </w:rPr>
        <w:t>risk of a</w:t>
      </w:r>
      <w:r w:rsidRPr="00FB0993">
        <w:rPr>
          <w:sz w:val="16"/>
        </w:rPr>
        <w:t xml:space="preserve"> </w:t>
      </w:r>
      <w:r w:rsidRPr="00FB0993">
        <w:rPr>
          <w:rStyle w:val="Emphasis"/>
        </w:rPr>
        <w:t>tsunami of people</w:t>
      </w:r>
      <w:r w:rsidRPr="00FB0993">
        <w:rPr>
          <w:sz w:val="16"/>
        </w:rPr>
        <w:t xml:space="preserve"> </w:t>
      </w:r>
      <w:r w:rsidRPr="00FB0993">
        <w:rPr>
          <w:rStyle w:val="StyleUnderline"/>
        </w:rPr>
        <w:t>attempting to escape Africa for Europe, and</w:t>
      </w:r>
      <w:r w:rsidRPr="00FB0993">
        <w:rPr>
          <w:sz w:val="16"/>
        </w:rPr>
        <w:t xml:space="preserve"> to a lesser degree </w:t>
      </w:r>
      <w:r w:rsidRPr="00FB0993">
        <w:rPr>
          <w:rStyle w:val="StyleUnderline"/>
        </w:rPr>
        <w:t>the Middle East</w:t>
      </w:r>
      <w:r w:rsidRPr="00FB0993">
        <w:rPr>
          <w:sz w:val="16"/>
        </w:rPr>
        <w:t xml:space="preserve">, in coming decades </w:t>
      </w:r>
      <w:r w:rsidRPr="00FB0993">
        <w:rPr>
          <w:rStyle w:val="StyleUnderline"/>
        </w:rPr>
        <w:t>is building with</w:t>
      </w:r>
      <w:r w:rsidRPr="00FB0993">
        <w:rPr>
          <w:sz w:val="16"/>
        </w:rPr>
        <w:t xml:space="preserve"> </w:t>
      </w:r>
      <w:r w:rsidRPr="00FB0993">
        <w:rPr>
          <w:rStyle w:val="Emphasis"/>
        </w:rPr>
        <w:t>ominous</w:t>
      </w:r>
      <w:r w:rsidRPr="00FB0993">
        <w:rPr>
          <w:sz w:val="16"/>
        </w:rPr>
        <w:t xml:space="preserve"> </w:t>
      </w:r>
      <w:r w:rsidRPr="00FB0993">
        <w:rPr>
          <w:rStyle w:val="StyleUnderline"/>
        </w:rPr>
        <w:t>intensity</w:t>
      </w:r>
      <w:r w:rsidRPr="00FB0993">
        <w:rPr>
          <w:sz w:val="16"/>
        </w:rPr>
        <w:t xml:space="preserve">. The stress in SubSaharan Africa is already forcing conditions in North African countries closer to crisis point. </w:t>
      </w:r>
      <w:r w:rsidRPr="00FB0993">
        <w:rPr>
          <w:rStyle w:val="StyleUnderline"/>
        </w:rPr>
        <w:t>Were</w:t>
      </w:r>
      <w:r w:rsidRPr="00FB0993">
        <w:rPr>
          <w:sz w:val="16"/>
        </w:rPr>
        <w:t xml:space="preserve"> their </w:t>
      </w:r>
      <w:r w:rsidRPr="00FB0993">
        <w:rPr>
          <w:rStyle w:val="StyleUnderline"/>
        </w:rPr>
        <w:t>food systems</w:t>
      </w:r>
      <w:r w:rsidRPr="000C76F6">
        <w:rPr>
          <w:rStyle w:val="StyleUnderline"/>
        </w:rPr>
        <w:t xml:space="preserve">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3036C15D" w14:textId="77777777" w:rsidR="00337DFA" w:rsidRPr="00C71FF9" w:rsidRDefault="00337DFA" w:rsidP="00337DFA">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3FA4DE9B" w14:textId="77777777" w:rsidR="00337DFA" w:rsidRPr="00C71FF9" w:rsidRDefault="00337DFA" w:rsidP="00337DFA">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32FCC7A3" w14:textId="77777777" w:rsidR="00337DFA" w:rsidRPr="00C71FF9" w:rsidRDefault="00337DFA" w:rsidP="00337DFA">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26837E33" w14:textId="77777777" w:rsidR="00337DFA" w:rsidRPr="00C71FF9" w:rsidRDefault="00337DFA" w:rsidP="00337DFA">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1D8D3708" w14:textId="77777777" w:rsidR="00337DFA" w:rsidRPr="00FB0993" w:rsidRDefault="00337DFA" w:rsidP="00337DFA">
      <w:pPr>
        <w:rPr>
          <w:sz w:val="16"/>
        </w:rPr>
      </w:pPr>
      <w:r w:rsidRPr="00C71FF9">
        <w:rPr>
          <w:sz w:val="16"/>
        </w:rPr>
        <w:t>There is substance to both points. Unfortunately expanding conventional farming with a view to feeding all the Africans in 2050 and 2100 is unlikely to succeed</w:t>
      </w:r>
      <w:r w:rsidRPr="00FB0993">
        <w:rPr>
          <w:sz w:val="16"/>
        </w:rPr>
        <w:t xml:space="preserve">.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FB0993">
        <w:rPr>
          <w:rStyle w:val="StyleUnderline"/>
        </w:rPr>
        <w:t>outcome</w:t>
      </w:r>
      <w:r w:rsidRPr="00FB0993">
        <w:rPr>
          <w:sz w:val="16"/>
        </w:rPr>
        <w:t xml:space="preserve"> of this </w:t>
      </w:r>
      <w:r w:rsidRPr="00FB0993">
        <w:rPr>
          <w:rStyle w:val="StyleUnderline"/>
        </w:rPr>
        <w:t>would be</w:t>
      </w:r>
      <w:r w:rsidRPr="00FB0993">
        <w:rPr>
          <w:sz w:val="16"/>
        </w:rPr>
        <w:t xml:space="preserve"> </w:t>
      </w:r>
      <w:r w:rsidRPr="00FB0993">
        <w:rPr>
          <w:rStyle w:val="Emphasis"/>
        </w:rPr>
        <w:t>war</w:t>
      </w:r>
      <w:r w:rsidRPr="00FB0993">
        <w:rPr>
          <w:sz w:val="16"/>
        </w:rPr>
        <w:t xml:space="preserve">, potentially </w:t>
      </w:r>
      <w:r w:rsidRPr="00FB0993">
        <w:rPr>
          <w:rStyle w:val="StyleUnderline"/>
        </w:rPr>
        <w:t>on a</w:t>
      </w:r>
      <w:r w:rsidRPr="00FB0993">
        <w:rPr>
          <w:sz w:val="16"/>
        </w:rPr>
        <w:t xml:space="preserve"> </w:t>
      </w:r>
      <w:r w:rsidRPr="00FB0993">
        <w:rPr>
          <w:rStyle w:val="Emphasis"/>
        </w:rPr>
        <w:t>continent-wide scale</w:t>
      </w:r>
      <w:r w:rsidRPr="00FB0993">
        <w:rPr>
          <w:sz w:val="16"/>
        </w:rPr>
        <w:t xml:space="preserve"> – and it is for this reason Africa ranks second on this list of world food and war hotspots.</w:t>
      </w:r>
    </w:p>
    <w:p w14:paraId="4D84F2D7" w14:textId="77777777" w:rsidR="00337DFA" w:rsidRPr="00C71FF9" w:rsidRDefault="00337DFA" w:rsidP="00337DFA">
      <w:pPr>
        <w:rPr>
          <w:sz w:val="16"/>
        </w:rPr>
      </w:pPr>
      <w:r w:rsidRPr="00FB0993">
        <w:rPr>
          <w:sz w:val="16"/>
        </w:rPr>
        <w:t>Where the true solutions to Africa’s</w:t>
      </w:r>
      <w:r w:rsidRPr="00C71FF9">
        <w:rPr>
          <w:sz w:val="16"/>
        </w:rPr>
        <w:t xml:space="preserve"> and the world’s food challenges may lie is dealt with in the concluding chapters of this book.</w:t>
      </w:r>
    </w:p>
    <w:p w14:paraId="00650025" w14:textId="77777777" w:rsidR="00337DFA" w:rsidRPr="00C71FF9" w:rsidRDefault="00337DFA" w:rsidP="00337DFA">
      <w:pPr>
        <w:rPr>
          <w:sz w:val="16"/>
        </w:rPr>
      </w:pPr>
      <w:r w:rsidRPr="00C71FF9">
        <w:rPr>
          <w:sz w:val="16"/>
        </w:rPr>
        <w:t>South Asia</w:t>
      </w:r>
    </w:p>
    <w:p w14:paraId="3DC33D58" w14:textId="77777777" w:rsidR="00337DFA" w:rsidRPr="00C71FF9" w:rsidRDefault="00337DFA" w:rsidP="00337DFA">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AC6768">
        <w:rPr>
          <w:rStyle w:val="Emphasis"/>
          <w:highlight w:val="cyan"/>
        </w:rPr>
        <w:t>food demand</w:t>
      </w:r>
      <w:r w:rsidRPr="00C71FF9">
        <w:rPr>
          <w:sz w:val="16"/>
        </w:rPr>
        <w:t xml:space="preserve">, water scarcity, degrading land, a turbulent climate, social, political and religious feuding </w:t>
      </w:r>
      <w:r w:rsidRPr="00AC6768">
        <w:rPr>
          <w:rStyle w:val="StyleUnderline"/>
          <w:highlight w:val="cyan"/>
        </w:rPr>
        <w:t>and</w:t>
      </w:r>
      <w:r w:rsidRPr="00C71FF9">
        <w:rPr>
          <w:sz w:val="16"/>
        </w:rPr>
        <w:t xml:space="preserve"> </w:t>
      </w:r>
      <w:r w:rsidRPr="00C71FF9">
        <w:rPr>
          <w:rStyle w:val="Emphasis"/>
        </w:rPr>
        <w:t xml:space="preserve">rampant </w:t>
      </w:r>
      <w:r w:rsidRPr="00AC6768">
        <w:rPr>
          <w:rStyle w:val="Emphasis"/>
          <w:highlight w:val="cyan"/>
        </w:rPr>
        <w:t>militarisation</w:t>
      </w:r>
      <w:r w:rsidRPr="00AC6768">
        <w:rPr>
          <w:sz w:val="16"/>
          <w:highlight w:val="cyan"/>
        </w:rPr>
        <w:t xml:space="preserve"> </w:t>
      </w:r>
      <w:r w:rsidRPr="00AC6768">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AC6768">
        <w:rPr>
          <w:rStyle w:val="Emphasis"/>
          <w:highlight w:val="cyan"/>
        </w:rPr>
        <w:t>South Asia</w:t>
      </w:r>
      <w:r w:rsidRPr="00C71FF9">
        <w:rPr>
          <w:sz w:val="16"/>
        </w:rPr>
        <w:t xml:space="preserve"> – India, Pakistan, Bangladesh and Sri Lanka – the most </w:t>
      </w:r>
      <w:r w:rsidRPr="00AC6768">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061531C4" w14:textId="77777777" w:rsidR="00337DFA" w:rsidRPr="00C71FF9" w:rsidRDefault="00337DFA" w:rsidP="00337DFA">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7622D111" w14:textId="77777777" w:rsidR="00337DFA" w:rsidRPr="00C71FF9" w:rsidRDefault="00337DFA" w:rsidP="00337DFA">
      <w:pPr>
        <w:rPr>
          <w:sz w:val="12"/>
          <w:szCs w:val="12"/>
        </w:rPr>
      </w:pPr>
      <w:r w:rsidRPr="00C71FF9">
        <w:rPr>
          <w:sz w:val="12"/>
          <w:szCs w:val="12"/>
        </w:rPr>
        <w:t>‘India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30BB611A" w14:textId="77777777" w:rsidR="00337DFA" w:rsidRPr="00C71FF9" w:rsidRDefault="00337DFA" w:rsidP="00337DFA">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1F88F9E4" w14:textId="77777777" w:rsidR="00337DFA" w:rsidRPr="00C71FF9" w:rsidRDefault="00337DFA" w:rsidP="00337DFA">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64E75254" w14:textId="77777777" w:rsidR="00337DFA" w:rsidRPr="00C71FF9" w:rsidRDefault="00337DFA" w:rsidP="00337DFA">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194E4AB1" w14:textId="77777777" w:rsidR="00337DFA" w:rsidRPr="00C71FF9" w:rsidRDefault="00337DFA" w:rsidP="00337DFA">
      <w:pPr>
        <w:rPr>
          <w:sz w:val="12"/>
          <w:szCs w:val="12"/>
        </w:rPr>
      </w:pPr>
      <w:r w:rsidRPr="00C71FF9">
        <w:rPr>
          <w:sz w:val="12"/>
          <w:szCs w:val="12"/>
        </w:rPr>
        <w:t>[Figure omitted]</w:t>
      </w:r>
    </w:p>
    <w:p w14:paraId="6B942A89" w14:textId="77777777" w:rsidR="00337DFA" w:rsidRPr="00C71FF9" w:rsidRDefault="00337DFA" w:rsidP="00337DFA">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2E30B97D" w14:textId="77777777" w:rsidR="00337DFA" w:rsidRPr="00C71FF9" w:rsidRDefault="00337DFA" w:rsidP="00337DFA">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1E48C3A8" w14:textId="77777777" w:rsidR="00337DFA" w:rsidRPr="00C71FF9" w:rsidRDefault="00337DFA" w:rsidP="00337DFA">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6886D64D" w14:textId="77777777" w:rsidR="00337DFA" w:rsidRPr="00FB0993" w:rsidRDefault="00337DFA" w:rsidP="00337DFA">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w:t>
      </w:r>
      <w:r w:rsidRPr="00FB0993">
        <w:rPr>
          <w:sz w:val="16"/>
        </w:rPr>
        <w:t xml:space="preserve">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FB0993">
        <w:rPr>
          <w:rStyle w:val="StyleUnderline"/>
        </w:rPr>
        <w:t>tension</w:t>
      </w:r>
      <w:r w:rsidRPr="00FB0993">
        <w:rPr>
          <w:sz w:val="16"/>
        </w:rPr>
        <w:t xml:space="preserve"> over water conflicts </w:t>
      </w:r>
      <w:r w:rsidRPr="00FB0993">
        <w:rPr>
          <w:rStyle w:val="StyleUnderline"/>
        </w:rPr>
        <w:t>between</w:t>
      </w:r>
      <w:r w:rsidRPr="00FB0993">
        <w:rPr>
          <w:sz w:val="16"/>
        </w:rPr>
        <w:t xml:space="preserve"> </w:t>
      </w:r>
      <w:r w:rsidRPr="00FB0993">
        <w:rPr>
          <w:rStyle w:val="Emphasis"/>
        </w:rPr>
        <w:t>India</w:t>
      </w:r>
      <w:r w:rsidRPr="00FB0993">
        <w:rPr>
          <w:sz w:val="16"/>
        </w:rPr>
        <w:t xml:space="preserve"> </w:t>
      </w:r>
      <w:r w:rsidRPr="00FB0993">
        <w:rPr>
          <w:rStyle w:val="StyleUnderline"/>
        </w:rPr>
        <w:t>and</w:t>
      </w:r>
      <w:r w:rsidRPr="00FB0993">
        <w:rPr>
          <w:sz w:val="16"/>
        </w:rPr>
        <w:t xml:space="preserve"> </w:t>
      </w:r>
      <w:r w:rsidRPr="00FB0993">
        <w:rPr>
          <w:rStyle w:val="Emphasis"/>
        </w:rPr>
        <w:t>Pakistan</w:t>
      </w:r>
      <w:r w:rsidRPr="00FB0993">
        <w:rPr>
          <w:sz w:val="16"/>
        </w:rPr>
        <w:t xml:space="preserve"> </w:t>
      </w:r>
      <w:r w:rsidRPr="00FB0993">
        <w:rPr>
          <w:rStyle w:val="StyleUnderline"/>
        </w:rPr>
        <w:t>has been</w:t>
      </w:r>
      <w:r w:rsidRPr="00FB0993">
        <w:rPr>
          <w:sz w:val="16"/>
        </w:rPr>
        <w:t xml:space="preserve"> </w:t>
      </w:r>
      <w:r w:rsidRPr="00FB0993">
        <w:rPr>
          <w:rStyle w:val="Emphasis"/>
        </w:rPr>
        <w:t>soaring</w:t>
      </w:r>
      <w:r w:rsidRPr="00FB0993">
        <w:rPr>
          <w:sz w:val="16"/>
        </w:rPr>
        <w:t>. India has threatened that it will scrap the IWT [Indus Waters Treaty] entirely. In response, Pakistan has stated that such a revocation of a bilaterally agreed treaty would be considered an act of war’. 90</w:t>
      </w:r>
    </w:p>
    <w:p w14:paraId="17D832C0" w14:textId="77777777" w:rsidR="00337DFA" w:rsidRPr="00FB0993" w:rsidRDefault="00337DFA" w:rsidP="00337DFA">
      <w:pPr>
        <w:rPr>
          <w:sz w:val="16"/>
        </w:rPr>
      </w:pPr>
      <w:r w:rsidRPr="00FB0993">
        <w:rPr>
          <w:sz w:val="16"/>
        </w:rPr>
        <w:t xml:space="preserve">Large-scale </w:t>
      </w:r>
      <w:r w:rsidRPr="00FB0993">
        <w:rPr>
          <w:rStyle w:val="StyleUnderline"/>
        </w:rPr>
        <w:t>food</w:t>
      </w:r>
      <w:r w:rsidRPr="00FB0993">
        <w:rPr>
          <w:sz w:val="16"/>
        </w:rPr>
        <w:t xml:space="preserve">, land and water </w:t>
      </w:r>
      <w:r w:rsidRPr="00FB0993">
        <w:rPr>
          <w:rStyle w:val="StyleUnderline"/>
        </w:rPr>
        <w:t>failures</w:t>
      </w:r>
      <w:r w:rsidRPr="00FB0993">
        <w:rPr>
          <w:sz w:val="16"/>
        </w:rPr>
        <w:t xml:space="preserve"> anywhere </w:t>
      </w:r>
      <w:r w:rsidRPr="00FB0993">
        <w:rPr>
          <w:rStyle w:val="StyleUnderline"/>
        </w:rPr>
        <w:t>on the</w:t>
      </w:r>
      <w:r w:rsidRPr="00FB0993">
        <w:rPr>
          <w:sz w:val="16"/>
        </w:rPr>
        <w:t xml:space="preserve"> </w:t>
      </w:r>
      <w:r w:rsidRPr="00FB0993">
        <w:rPr>
          <w:rStyle w:val="Emphasis"/>
        </w:rPr>
        <w:t>Indian subcontinent</w:t>
      </w:r>
      <w:r w:rsidRPr="00FB0993">
        <w:rPr>
          <w:sz w:val="16"/>
        </w:rPr>
        <w:t xml:space="preserve"> </w:t>
      </w:r>
      <w:r w:rsidRPr="00FB0993">
        <w:rPr>
          <w:rStyle w:val="StyleUnderline"/>
        </w:rPr>
        <w:t>could spark</w:t>
      </w:r>
      <w:r w:rsidRPr="00FB0993">
        <w:rPr>
          <w:sz w:val="16"/>
        </w:rPr>
        <w:t xml:space="preserve"> </w:t>
      </w:r>
      <w:r w:rsidRPr="00FB0993">
        <w:rPr>
          <w:rStyle w:val="Emphasis"/>
        </w:rPr>
        <w:t>immense refugee movements</w:t>
      </w:r>
      <w:r w:rsidRPr="00FB0993">
        <w:rPr>
          <w:sz w:val="16"/>
        </w:rPr>
        <w:t xml:space="preserve"> in the tens or hundreds of millions, </w:t>
      </w:r>
      <w:r w:rsidRPr="00FB0993">
        <w:rPr>
          <w:rStyle w:val="StyleUnderline"/>
        </w:rPr>
        <w:t>capable of</w:t>
      </w:r>
      <w:r w:rsidRPr="00FB0993">
        <w:rPr>
          <w:sz w:val="16"/>
        </w:rPr>
        <w:t xml:space="preserve"> </w:t>
      </w:r>
      <w:r w:rsidRPr="00FB0993">
        <w:rPr>
          <w:rStyle w:val="Emphasis"/>
        </w:rPr>
        <w:t>obliterating</w:t>
      </w:r>
      <w:r w:rsidRPr="00FB0993">
        <w:rPr>
          <w:sz w:val="16"/>
        </w:rPr>
        <w:t xml:space="preserve"> neighbour </w:t>
      </w:r>
      <w:r w:rsidRPr="00FB0993">
        <w:rPr>
          <w:rStyle w:val="StyleUnderline"/>
        </w:rPr>
        <w:t>countries and</w:t>
      </w:r>
      <w:r w:rsidRPr="00FB0993">
        <w:rPr>
          <w:sz w:val="16"/>
        </w:rPr>
        <w:t xml:space="preserve"> </w:t>
      </w:r>
      <w:r w:rsidRPr="00FB0993">
        <w:rPr>
          <w:rStyle w:val="Emphasis"/>
        </w:rPr>
        <w:t>igniting</w:t>
      </w:r>
      <w:r w:rsidRPr="00FB0993">
        <w:rPr>
          <w:sz w:val="16"/>
        </w:rPr>
        <w:t xml:space="preserve"> </w:t>
      </w:r>
      <w:r w:rsidRPr="00FB0993">
        <w:rPr>
          <w:rStyle w:val="StyleUnderline"/>
        </w:rPr>
        <w:t>wars</w:t>
      </w:r>
      <w:r w:rsidRPr="00FB0993">
        <w:rPr>
          <w:sz w:val="16"/>
        </w:rPr>
        <w:t xml:space="preserve">. They are </w:t>
      </w:r>
      <w:r w:rsidRPr="00FB0993">
        <w:rPr>
          <w:rStyle w:val="StyleUnderline"/>
        </w:rPr>
        <w:t>liable to be on a scale that</w:t>
      </w:r>
      <w:r w:rsidRPr="00FB0993">
        <w:rPr>
          <w:sz w:val="16"/>
        </w:rPr>
        <w:t xml:space="preserve"> </w:t>
      </w:r>
      <w:r w:rsidRPr="00FB0993">
        <w:rPr>
          <w:rStyle w:val="Emphasis"/>
        </w:rPr>
        <w:t>dwarfs</w:t>
      </w:r>
      <w:r w:rsidRPr="00FB0993">
        <w:rPr>
          <w:sz w:val="16"/>
        </w:rPr>
        <w:t xml:space="preserve"> </w:t>
      </w:r>
      <w:r w:rsidRPr="00FB0993">
        <w:rPr>
          <w:rStyle w:val="StyleUnderline"/>
        </w:rPr>
        <w:t>the Syrian refugee problem</w:t>
      </w:r>
      <w:r w:rsidRPr="00FB0993">
        <w:rPr>
          <w:sz w:val="16"/>
        </w:rPr>
        <w:t xml:space="preserve"> into insignificance, </w:t>
      </w:r>
      <w:r w:rsidRPr="00FB0993">
        <w:rPr>
          <w:rStyle w:val="StyleUnderline"/>
        </w:rPr>
        <w:t>with</w:t>
      </w:r>
      <w:r w:rsidRPr="00FB0993">
        <w:rPr>
          <w:sz w:val="16"/>
        </w:rPr>
        <w:t xml:space="preserve"> </w:t>
      </w:r>
      <w:r w:rsidRPr="00FB0993">
        <w:rPr>
          <w:rStyle w:val="Emphasis"/>
        </w:rPr>
        <w:t>worldwide repercussions</w:t>
      </w:r>
      <w:r w:rsidRPr="00FB0993">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5C1F9D01" w14:textId="77777777" w:rsidR="00337DFA" w:rsidRPr="00FB0993" w:rsidRDefault="00337DFA" w:rsidP="00337DFA">
      <w:pPr>
        <w:rPr>
          <w:sz w:val="16"/>
        </w:rPr>
      </w:pPr>
      <w:r w:rsidRPr="00FB0993">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the website Debate.org asked readers to vote on the question “Will India Collapse?”, 76 per cent of respondents (mostly Indians) were of the view that it would.93 The </w:t>
      </w:r>
      <w:r w:rsidRPr="00FB0993">
        <w:rPr>
          <w:rStyle w:val="StyleUnderline"/>
        </w:rPr>
        <w:t>Oslo Peace Research Institute</w:t>
      </w:r>
      <w:r w:rsidRPr="00FB0993">
        <w:rPr>
          <w:sz w:val="16"/>
        </w:rPr>
        <w:t xml:space="preserve">, in a rather more structured attempt to </w:t>
      </w:r>
      <w:r w:rsidRPr="00FB0993">
        <w:rPr>
          <w:rStyle w:val="StyleUnderline"/>
        </w:rPr>
        <w:t>predict</w:t>
      </w:r>
      <w:r w:rsidRPr="00FB0993">
        <w:rPr>
          <w:sz w:val="16"/>
        </w:rPr>
        <w:t xml:space="preserve"> the </w:t>
      </w:r>
      <w:r w:rsidRPr="00FB0993">
        <w:rPr>
          <w:rStyle w:val="Emphasis"/>
        </w:rPr>
        <w:t>likelihood</w:t>
      </w:r>
      <w:r w:rsidRPr="00FB0993">
        <w:rPr>
          <w:sz w:val="16"/>
        </w:rPr>
        <w:t xml:space="preserve"> </w:t>
      </w:r>
      <w:r w:rsidRPr="00FB0993">
        <w:rPr>
          <w:rStyle w:val="StyleUnderline"/>
        </w:rPr>
        <w:t>of future conflicts</w:t>
      </w:r>
      <w:r w:rsidRPr="00FB0993">
        <w:rPr>
          <w:sz w:val="16"/>
        </w:rPr>
        <w:t xml:space="preserve"> based on past behaviour, </w:t>
      </w:r>
      <w:r w:rsidRPr="00FB0993">
        <w:rPr>
          <w:rStyle w:val="StyleUnderline"/>
        </w:rPr>
        <w:t>rated</w:t>
      </w:r>
      <w:r w:rsidRPr="00FB0993">
        <w:rPr>
          <w:sz w:val="16"/>
        </w:rPr>
        <w:t xml:space="preserve"> </w:t>
      </w:r>
      <w:r w:rsidRPr="00FB0993">
        <w:rPr>
          <w:rStyle w:val="Emphasis"/>
        </w:rPr>
        <w:t>Pakistan</w:t>
      </w:r>
      <w:r w:rsidRPr="00FB0993">
        <w:rPr>
          <w:sz w:val="16"/>
        </w:rPr>
        <w:t xml:space="preserve">, </w:t>
      </w:r>
      <w:r w:rsidRPr="00FB0993">
        <w:rPr>
          <w:rStyle w:val="Emphasis"/>
        </w:rPr>
        <w:t>India</w:t>
      </w:r>
      <w:r w:rsidRPr="00FB0993">
        <w:rPr>
          <w:sz w:val="16"/>
        </w:rPr>
        <w:t xml:space="preserve">, </w:t>
      </w:r>
      <w:r w:rsidRPr="00FB0993">
        <w:rPr>
          <w:rStyle w:val="Emphasis"/>
        </w:rPr>
        <w:t>Afghanistan</w:t>
      </w:r>
      <w:r w:rsidRPr="00FB0993">
        <w:rPr>
          <w:sz w:val="16"/>
        </w:rPr>
        <w:t xml:space="preserve"> </w:t>
      </w:r>
      <w:r w:rsidRPr="00FB0993">
        <w:rPr>
          <w:rStyle w:val="StyleUnderline"/>
        </w:rPr>
        <w:t>and</w:t>
      </w:r>
      <w:r w:rsidRPr="00FB0993">
        <w:rPr>
          <w:sz w:val="16"/>
        </w:rPr>
        <w:t xml:space="preserve"> </w:t>
      </w:r>
      <w:r w:rsidRPr="00FB0993">
        <w:rPr>
          <w:rStyle w:val="Emphasis"/>
        </w:rPr>
        <w:t>Sri Lanka</w:t>
      </w:r>
      <w:r w:rsidRPr="00FB0993">
        <w:rPr>
          <w:sz w:val="16"/>
        </w:rPr>
        <w:t xml:space="preserve"> among the countries </w:t>
      </w:r>
      <w:r w:rsidRPr="00FB0993">
        <w:rPr>
          <w:rStyle w:val="StyleUnderline"/>
        </w:rPr>
        <w:t>more likely to face wars</w:t>
      </w:r>
      <w:r w:rsidRPr="00FB0993">
        <w:rPr>
          <w:sz w:val="16"/>
        </w:rPr>
        <w:t xml:space="preserve"> up to 2050.94</w:t>
      </w:r>
    </w:p>
    <w:p w14:paraId="43D7247A" w14:textId="77777777" w:rsidR="00337DFA" w:rsidRPr="00D51301" w:rsidRDefault="00337DFA" w:rsidP="00337DFA">
      <w:pPr>
        <w:rPr>
          <w:sz w:val="16"/>
        </w:rPr>
      </w:pPr>
      <w:r w:rsidRPr="00FB0993">
        <w:rPr>
          <w:sz w:val="16"/>
        </w:rPr>
        <w:t xml:space="preserve">The </w:t>
      </w:r>
      <w:r w:rsidRPr="00FB0993">
        <w:rPr>
          <w:rStyle w:val="StyleUnderline"/>
        </w:rPr>
        <w:t>great issue for humanity is South Asia’s</w:t>
      </w:r>
      <w:r w:rsidRPr="00FB0993">
        <w:rPr>
          <w:sz w:val="16"/>
        </w:rPr>
        <w:t xml:space="preserve"> </w:t>
      </w:r>
      <w:r w:rsidRPr="00FB0993">
        <w:rPr>
          <w:rStyle w:val="Emphasis"/>
        </w:rPr>
        <w:t>combined</w:t>
      </w:r>
      <w:r w:rsidRPr="00FB0993">
        <w:rPr>
          <w:sz w:val="16"/>
        </w:rPr>
        <w:t xml:space="preserve"> </w:t>
      </w:r>
      <w:r w:rsidRPr="00FB0993">
        <w:rPr>
          <w:rStyle w:val="StyleUnderline"/>
        </w:rPr>
        <w:t>arsenal of 250+ nuclear weapons</w:t>
      </w:r>
      <w:r w:rsidRPr="00FB0993">
        <w:rPr>
          <w:sz w:val="16"/>
        </w:rPr>
        <w:t xml:space="preserve">. Though many of these are thought to be ‘battlefield’ or tactical nukes (as opposed to city busters), there are </w:t>
      </w:r>
      <w:r w:rsidRPr="00FB0993">
        <w:rPr>
          <w:rStyle w:val="StyleUnderline"/>
        </w:rPr>
        <w:t>enou</w:t>
      </w:r>
      <w:r w:rsidRPr="000C76F6">
        <w:rPr>
          <w:rStyle w:val="StyleUnderline"/>
        </w:rPr>
        <w:t>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AC6768">
        <w:rPr>
          <w:rStyle w:val="StyleUnderline"/>
          <w:highlight w:val="cyan"/>
        </w:rPr>
        <w:t>limited nuc</w:t>
      </w:r>
      <w:r w:rsidRPr="00D51301">
        <w:rPr>
          <w:rStyle w:val="StyleUnderline"/>
        </w:rPr>
        <w:t xml:space="preserve">lear </w:t>
      </w:r>
      <w:r w:rsidRPr="00AC6768">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AC6768">
        <w:rPr>
          <w:rStyle w:val="StyleUnderline"/>
          <w:highlight w:val="cyan"/>
        </w:rPr>
        <w:t>unleash</w:t>
      </w:r>
      <w:r w:rsidRPr="00D51301">
        <w:rPr>
          <w:rStyle w:val="StyleUnderline"/>
        </w:rPr>
        <w:t xml:space="preserve"> a</w:t>
      </w:r>
      <w:r w:rsidRPr="00D51301">
        <w:rPr>
          <w:sz w:val="16"/>
        </w:rPr>
        <w:t xml:space="preserve"> </w:t>
      </w:r>
      <w:r w:rsidRPr="00AC6768">
        <w:rPr>
          <w:rStyle w:val="Emphasis"/>
          <w:sz w:val="24"/>
          <w:szCs w:val="24"/>
          <w:highlight w:val="cyan"/>
        </w:rPr>
        <w:t>worldwide ‘nuclear winter’</w:t>
      </w:r>
      <w:r w:rsidRPr="00D51301">
        <w:rPr>
          <w:sz w:val="16"/>
        </w:rPr>
        <w:t>. 95</w:t>
      </w:r>
    </w:p>
    <w:p w14:paraId="2F9F327D" w14:textId="77777777" w:rsidR="00337DFA" w:rsidRPr="00D51301" w:rsidRDefault="00337DFA" w:rsidP="00337DFA">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0960BAE8" w14:textId="77777777" w:rsidR="00337DFA" w:rsidRPr="00D51301" w:rsidRDefault="00337DFA" w:rsidP="00337DFA">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5EEF136C" w14:textId="77777777" w:rsidR="00337DFA" w:rsidRDefault="00337DFA" w:rsidP="00337DFA">
      <w:r w:rsidRPr="001F1F89">
        <w:rPr>
          <w:noProof/>
        </w:rPr>
        <w:drawing>
          <wp:inline distT="0" distB="0" distL="0" distR="0" wp14:anchorId="06B6D0C7" wp14:editId="2E741193">
            <wp:extent cx="1907823" cy="1698337"/>
            <wp:effectExtent l="0" t="0" r="0" b="0"/>
            <wp:docPr id="6" name="Picture 6"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8"/>
                    <a:stretch>
                      <a:fillRect/>
                    </a:stretch>
                  </pic:blipFill>
                  <pic:spPr>
                    <a:xfrm>
                      <a:off x="0" y="0"/>
                      <a:ext cx="1912598" cy="1702588"/>
                    </a:xfrm>
                    <a:prstGeom prst="rect">
                      <a:avLst/>
                    </a:prstGeom>
                  </pic:spPr>
                </pic:pic>
              </a:graphicData>
            </a:graphic>
          </wp:inline>
        </w:drawing>
      </w:r>
    </w:p>
    <w:p w14:paraId="14C8F878" w14:textId="77777777" w:rsidR="00337DFA" w:rsidRPr="00D51301" w:rsidRDefault="00337DFA" w:rsidP="00337DFA">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7CF0CC16" w14:textId="77777777" w:rsidR="00337DFA" w:rsidRPr="00D51301" w:rsidRDefault="00337DFA" w:rsidP="00337DFA">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3CD2668C" w14:textId="77777777" w:rsidR="00337DFA" w:rsidRPr="00D51301" w:rsidRDefault="00337DFA" w:rsidP="00337DFA">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6EB4DAC1" w14:textId="77777777" w:rsidR="00337DFA" w:rsidRPr="00D51301" w:rsidRDefault="00337DFA" w:rsidP="00337DFA">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2B390C69" w14:textId="77777777" w:rsidR="00337DFA" w:rsidRPr="00D51301" w:rsidRDefault="00337DFA" w:rsidP="00337DFA">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469DDA02" w14:textId="77777777" w:rsidR="00337DFA" w:rsidRPr="00C71FF9" w:rsidRDefault="00337DFA" w:rsidP="00337DFA">
      <w:pPr>
        <w:rPr>
          <w:sz w:val="16"/>
        </w:rPr>
      </w:pPr>
      <w:r w:rsidRPr="00C71FF9">
        <w:rPr>
          <w:sz w:val="16"/>
        </w:rPr>
        <w:t>The Human Tide</w:t>
      </w:r>
    </w:p>
    <w:p w14:paraId="30C14B9B" w14:textId="77777777" w:rsidR="00337DFA" w:rsidRPr="00C71FF9" w:rsidRDefault="00337DFA" w:rsidP="00337DFA">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027E3ABA" w14:textId="77777777" w:rsidR="00337DFA" w:rsidRPr="00C71FF9" w:rsidRDefault="00337DFA" w:rsidP="00337DFA">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3F9F94A3" w14:textId="77777777" w:rsidR="00337DFA" w:rsidRPr="00C71FF9" w:rsidRDefault="00337DFA" w:rsidP="00337DFA">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68160B5B" w14:textId="77777777" w:rsidR="00337DFA" w:rsidRPr="00C71FF9" w:rsidRDefault="00337DFA" w:rsidP="00337DFA">
      <w:pPr>
        <w:rPr>
          <w:sz w:val="16"/>
        </w:rPr>
      </w:pPr>
      <w:r w:rsidRPr="00C71FF9">
        <w:rPr>
          <w:sz w:val="16"/>
        </w:rPr>
        <w:t>It is time to face the fact that movements of a billion humans or more are now entirely possible over a comparatively short time – even though many may die in the process.</w:t>
      </w:r>
    </w:p>
    <w:p w14:paraId="30BE803F" w14:textId="77777777" w:rsidR="00337DFA" w:rsidRPr="00C71FF9" w:rsidRDefault="00337DFA" w:rsidP="00337DFA">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174AB0BA" w14:textId="77777777" w:rsidR="00337DFA" w:rsidRPr="00C71FF9" w:rsidRDefault="00337DFA" w:rsidP="00337DFA">
      <w:pPr>
        <w:rPr>
          <w:sz w:val="16"/>
        </w:rPr>
      </w:pPr>
      <w:r w:rsidRPr="00C71FF9">
        <w:rPr>
          <w:sz w:val="16"/>
        </w:rPr>
        <w:t>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 not the wars these impacts may also ignite. They would make the exodus much larger. Furthermore, the Bank’s analysis does not include other at-risk regions such as China, Central Asia and the Middle East/North Africa.</w:t>
      </w:r>
    </w:p>
    <w:p w14:paraId="276AA01F" w14:textId="77777777" w:rsidR="00337DFA" w:rsidRPr="00C71FF9" w:rsidRDefault="00337DFA" w:rsidP="00337DFA">
      <w:pPr>
        <w:rPr>
          <w:sz w:val="16"/>
        </w:rPr>
      </w:pPr>
      <w:r w:rsidRPr="00C71FF9">
        <w:rPr>
          <w:sz w:val="16"/>
        </w:rPr>
        <w:t>The FAO, in its report on the state of world food security,104 commented as follows.</w:t>
      </w:r>
    </w:p>
    <w:p w14:paraId="408D82DA" w14:textId="77777777" w:rsidR="00337DFA" w:rsidRPr="00C71FF9" w:rsidRDefault="00337DFA" w:rsidP="00337DFA">
      <w:pPr>
        <w:pStyle w:val="ListParagraph"/>
        <w:numPr>
          <w:ilvl w:val="0"/>
          <w:numId w:val="20"/>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0FE1CAE0" w14:textId="77777777" w:rsidR="00337DFA" w:rsidRPr="00C71FF9" w:rsidRDefault="00337DFA" w:rsidP="00337DFA">
      <w:pPr>
        <w:pStyle w:val="ListParagraph"/>
        <w:numPr>
          <w:ilvl w:val="0"/>
          <w:numId w:val="20"/>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6430B982" w14:textId="77777777" w:rsidR="00337DFA" w:rsidRPr="00C71FF9" w:rsidRDefault="00337DFA" w:rsidP="00337DFA">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3C498AAA" w14:textId="77777777" w:rsidR="00337DFA" w:rsidRPr="003C7EF2" w:rsidRDefault="00337DFA" w:rsidP="00337DFA">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6C597ED0" w14:textId="77777777" w:rsidR="00337DFA" w:rsidRPr="00FB0993" w:rsidRDefault="00337DFA" w:rsidP="00337DFA">
      <w:pPr>
        <w:rPr>
          <w:sz w:val="16"/>
        </w:rPr>
      </w:pPr>
      <w:r w:rsidRPr="00FB0993">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FB0993">
        <w:rPr>
          <w:rStyle w:val="StyleUnderline"/>
        </w:rPr>
        <w:t>WFP study found</w:t>
      </w:r>
      <w:r w:rsidRPr="00FB0993">
        <w:rPr>
          <w:sz w:val="16"/>
        </w:rPr>
        <w:t xml:space="preserve"> that </w:t>
      </w:r>
      <w:r w:rsidRPr="00FB0993">
        <w:rPr>
          <w:rStyle w:val="StyleUnderline"/>
        </w:rPr>
        <w:t>countries with the</w:t>
      </w:r>
      <w:r w:rsidRPr="00FB0993">
        <w:rPr>
          <w:sz w:val="16"/>
        </w:rPr>
        <w:t xml:space="preserve"> </w:t>
      </w:r>
      <w:r w:rsidRPr="00FB0993">
        <w:rPr>
          <w:rStyle w:val="Emphasis"/>
        </w:rPr>
        <w:t>highest</w:t>
      </w:r>
      <w:r w:rsidRPr="00FB0993">
        <w:rPr>
          <w:sz w:val="16"/>
        </w:rPr>
        <w:t xml:space="preserve"> </w:t>
      </w:r>
      <w:r w:rsidRPr="00FB0993">
        <w:rPr>
          <w:rStyle w:val="StyleUnderline"/>
        </w:rPr>
        <w:t>level of food insecurity</w:t>
      </w:r>
      <w:r w:rsidRPr="00FB0993">
        <w:rPr>
          <w:sz w:val="16"/>
        </w:rPr>
        <w:t xml:space="preserve">, coupled with armed conflict, </w:t>
      </w:r>
      <w:r w:rsidRPr="00FB0993">
        <w:rPr>
          <w:rStyle w:val="StyleUnderline"/>
        </w:rPr>
        <w:t>have the</w:t>
      </w:r>
      <w:r w:rsidRPr="00FB0993">
        <w:rPr>
          <w:sz w:val="16"/>
        </w:rPr>
        <w:t xml:space="preserve"> </w:t>
      </w:r>
      <w:r w:rsidRPr="00FB0993">
        <w:rPr>
          <w:rStyle w:val="Emphasis"/>
        </w:rPr>
        <w:t>highest outward migration</w:t>
      </w:r>
      <w:r w:rsidRPr="00FB0993">
        <w:rPr>
          <w:sz w:val="16"/>
        </w:rPr>
        <w:t xml:space="preserve"> </w:t>
      </w:r>
      <w:r w:rsidRPr="00FB0993">
        <w:rPr>
          <w:rStyle w:val="StyleUnderline"/>
        </w:rPr>
        <w:t>of refugees</w:t>
      </w:r>
      <w:r w:rsidRPr="00FB0993">
        <w:rPr>
          <w:sz w:val="16"/>
        </w:rPr>
        <w:t xml:space="preserve">. Additionally, when coupled with poverty, </w:t>
      </w:r>
      <w:r w:rsidRPr="00FB0993">
        <w:rPr>
          <w:rStyle w:val="StyleUnderline"/>
        </w:rPr>
        <w:t>food insecurity increases the</w:t>
      </w:r>
      <w:r w:rsidRPr="00FB0993">
        <w:rPr>
          <w:sz w:val="16"/>
        </w:rPr>
        <w:t xml:space="preserve"> </w:t>
      </w:r>
      <w:r w:rsidRPr="00FB0993">
        <w:rPr>
          <w:rStyle w:val="Emphasis"/>
        </w:rPr>
        <w:t>likelihood</w:t>
      </w:r>
      <w:r w:rsidRPr="00FB0993">
        <w:rPr>
          <w:sz w:val="16"/>
        </w:rPr>
        <w:t xml:space="preserve"> </w:t>
      </w:r>
      <w:r w:rsidRPr="00FB0993">
        <w:rPr>
          <w:rStyle w:val="StyleUnderline"/>
        </w:rPr>
        <w:t>and</w:t>
      </w:r>
      <w:r w:rsidRPr="00FB0993">
        <w:rPr>
          <w:sz w:val="16"/>
        </w:rPr>
        <w:t xml:space="preserve"> </w:t>
      </w:r>
      <w:r w:rsidRPr="00FB0993">
        <w:rPr>
          <w:rStyle w:val="Emphasis"/>
        </w:rPr>
        <w:t>intensity</w:t>
      </w:r>
      <w:r w:rsidRPr="00FB0993">
        <w:rPr>
          <w:sz w:val="16"/>
        </w:rPr>
        <w:t xml:space="preserve"> </w:t>
      </w:r>
      <w:r w:rsidRPr="00FB0993">
        <w:rPr>
          <w:rStyle w:val="StyleUnderline"/>
        </w:rPr>
        <w:t>of armed conflicts</w:t>
      </w:r>
      <w:r w:rsidRPr="00FB0993">
        <w:rPr>
          <w:sz w:val="16"/>
        </w:rPr>
        <w:t>; something that has clear implications for refugee outflows’, it said.107</w:t>
      </w:r>
    </w:p>
    <w:p w14:paraId="4062D059" w14:textId="77777777" w:rsidR="00337DFA" w:rsidRPr="00133778" w:rsidRDefault="00337DFA" w:rsidP="00337DFA">
      <w:pPr>
        <w:rPr>
          <w:sz w:val="16"/>
        </w:rPr>
      </w:pPr>
      <w:r w:rsidRPr="00FB0993">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FB0993">
        <w:rPr>
          <w:rStyle w:val="StyleUnderline"/>
        </w:rPr>
        <w:t>we</w:t>
      </w:r>
      <w:r w:rsidRPr="00FB0993">
        <w:rPr>
          <w:sz w:val="16"/>
        </w:rPr>
        <w:t xml:space="preserve"> </w:t>
      </w:r>
      <w:r w:rsidRPr="00FB0993">
        <w:rPr>
          <w:rStyle w:val="Emphasis"/>
        </w:rPr>
        <w:t>inadvertently</w:t>
      </w:r>
      <w:r w:rsidRPr="00FB0993">
        <w:rPr>
          <w:sz w:val="16"/>
        </w:rPr>
        <w:t xml:space="preserve"> </w:t>
      </w:r>
      <w:r w:rsidRPr="00FB0993">
        <w:rPr>
          <w:rStyle w:val="StyleUnderline"/>
        </w:rPr>
        <w:t>set in motion the</w:t>
      </w:r>
      <w:r w:rsidRPr="00FB0993">
        <w:rPr>
          <w:sz w:val="16"/>
        </w:rPr>
        <w:t xml:space="preserve"> </w:t>
      </w:r>
      <w:r w:rsidRPr="00FB0993">
        <w:rPr>
          <w:rStyle w:val="Emphasis"/>
        </w:rPr>
        <w:t>very machinery</w:t>
      </w:r>
      <w:r w:rsidRPr="00FB0993">
        <w:rPr>
          <w:sz w:val="16"/>
        </w:rPr>
        <w:t xml:space="preserve"> </w:t>
      </w:r>
      <w:r w:rsidRPr="00FB0993">
        <w:rPr>
          <w:rStyle w:val="StyleUnderline"/>
        </w:rPr>
        <w:t>that drives</w:t>
      </w:r>
      <w:r w:rsidRPr="00FB0993">
        <w:rPr>
          <w:sz w:val="16"/>
        </w:rPr>
        <w:t xml:space="preserve"> it. Neglecting </w:t>
      </w:r>
      <w:r w:rsidRPr="00FB0993">
        <w:rPr>
          <w:rStyle w:val="StyleUnderline"/>
        </w:rPr>
        <w:t>the</w:t>
      </w:r>
      <w:r w:rsidRPr="00FB0993">
        <w:rPr>
          <w:sz w:val="16"/>
        </w:rPr>
        <w:t xml:space="preserve"> strategic importance of food, land and water will deliver increased </w:t>
      </w:r>
      <w:r w:rsidRPr="00FB0993">
        <w:rPr>
          <w:rStyle w:val="Emphasis"/>
        </w:rPr>
        <w:t>risk of war</w:t>
      </w:r>
      <w:r w:rsidRPr="00FB0993">
        <w:rPr>
          <w:sz w:val="16"/>
        </w:rPr>
        <w:t xml:space="preserve"> and mass migration – while </w:t>
      </w:r>
      <w:r w:rsidRPr="00FB0993">
        <w:rPr>
          <w:rStyle w:val="StyleUnderline"/>
        </w:rPr>
        <w:t>the opposite is</w:t>
      </w:r>
      <w:r w:rsidRPr="00FB0993">
        <w:rPr>
          <w:sz w:val="16"/>
        </w:rPr>
        <w:t xml:space="preserve"> also </w:t>
      </w:r>
      <w:r w:rsidRPr="00FB0993">
        <w:rPr>
          <w:rStyle w:val="Emphasis"/>
        </w:rPr>
        <w:t>true</w:t>
      </w:r>
      <w:r w:rsidRPr="00FB0993">
        <w:rPr>
          <w:sz w:val="16"/>
        </w:rPr>
        <w:t xml:space="preserve">: </w:t>
      </w:r>
      <w:r w:rsidRPr="00FB0993">
        <w:rPr>
          <w:rStyle w:val="StyleUnderline"/>
        </w:rPr>
        <w:t>attending to them</w:t>
      </w:r>
      <w:r w:rsidRPr="00FB0993">
        <w:rPr>
          <w:sz w:val="16"/>
        </w:rPr>
        <w:t xml:space="preserve"> can </w:t>
      </w:r>
      <w:r w:rsidRPr="00FB0993">
        <w:rPr>
          <w:rStyle w:val="StyleUnderline"/>
        </w:rPr>
        <w:t>yield a</w:t>
      </w:r>
      <w:r w:rsidRPr="00FB0993">
        <w:rPr>
          <w:sz w:val="16"/>
        </w:rPr>
        <w:t xml:space="preserve"> </w:t>
      </w:r>
      <w:r w:rsidRPr="00FB0993">
        <w:rPr>
          <w:rStyle w:val="Emphasis"/>
        </w:rPr>
        <w:t>vital peace</w:t>
      </w:r>
      <w:r w:rsidRPr="00FB0993">
        <w:rPr>
          <w:sz w:val="16"/>
        </w:rPr>
        <w:t xml:space="preserve"> dividend </w:t>
      </w:r>
      <w:r w:rsidRPr="00FB0993">
        <w:rPr>
          <w:rStyle w:val="StyleUnderline"/>
        </w:rPr>
        <w:t>by</w:t>
      </w:r>
      <w:r w:rsidRPr="00FB0993">
        <w:rPr>
          <w:sz w:val="16"/>
        </w:rPr>
        <w:t xml:space="preserve"> extinguishing or </w:t>
      </w:r>
      <w:r w:rsidRPr="00FB0993">
        <w:rPr>
          <w:rStyle w:val="StyleUnderline"/>
        </w:rPr>
        <w:t>damping down an</w:t>
      </w:r>
      <w:r w:rsidRPr="00FB0993">
        <w:rPr>
          <w:sz w:val="16"/>
        </w:rPr>
        <w:t xml:space="preserve"> </w:t>
      </w:r>
      <w:r w:rsidRPr="00FB0993">
        <w:rPr>
          <w:rStyle w:val="Emphasis"/>
          <w:sz w:val="24"/>
          <w:szCs w:val="24"/>
        </w:rPr>
        <w:t>important casus belli</w:t>
      </w:r>
      <w:r w:rsidRPr="00FB0993">
        <w:rPr>
          <w:sz w:val="16"/>
        </w:rPr>
        <w:t>. This issue is developed in Chapter 7.</w:t>
      </w:r>
    </w:p>
    <w:p w14:paraId="29DFB7A2" w14:textId="77777777" w:rsidR="00337DFA" w:rsidRPr="00B55AD5" w:rsidRDefault="00337DFA" w:rsidP="00337DFA"/>
    <w:p w14:paraId="06947867" w14:textId="77777777" w:rsidR="00337DFA" w:rsidRDefault="00337DFA" w:rsidP="00337DFA">
      <w:pPr>
        <w:pStyle w:val="Heading4"/>
      </w:pPr>
      <w:r>
        <w:t>The plan’s market wide approach solves---it changes the institutional and legal framework for evaluating mergers</w:t>
      </w:r>
    </w:p>
    <w:p w14:paraId="08DBC3E4" w14:textId="77777777" w:rsidR="00337DFA" w:rsidRDefault="00337DFA" w:rsidP="00337DFA">
      <w:r>
        <w:t xml:space="preserve">Peter </w:t>
      </w:r>
      <w:r w:rsidRPr="00987495">
        <w:rPr>
          <w:rStyle w:val="Style13ptBold"/>
        </w:rPr>
        <w:t xml:space="preserve">Carstensen </w:t>
      </w:r>
      <w:r>
        <w:rPr>
          <w:rStyle w:val="Style13ptBold"/>
        </w:rPr>
        <w:t xml:space="preserve">et al </w:t>
      </w:r>
      <w:r w:rsidRPr="00987495">
        <w:rPr>
          <w:rStyle w:val="Style13ptBold"/>
        </w:rPr>
        <w:t>08</w:t>
      </w:r>
      <w:r w:rsidRPr="00783E27">
        <w:t>, PROFESSOR OF LAW, UNIVERSITY OF WISCONSIN LAW SCHOOL, MADISON</w:t>
      </w:r>
      <w:r>
        <w:t xml:space="preserve">, </w:t>
      </w:r>
      <w:r w:rsidRPr="00783E27">
        <w:t xml:space="preserve"> SENATOR HERBERT H. KOHL (D-WI) WITNESSES PANEL I: DOUGLAS ROSS, SPECIAL COUNSEL FOR AGRICULTURE, ANTITRUST DIVISION, DEPARTMENT OF JUSTICE, WASHINGTON, DC; PETER CARSTENSEN, , WI.; PANEL II: WESLEY M. BATISTA, CEO, NORTH AMERICA, JBS SWIFT AND COMPANY, GREELEY, CO; STEVE HUNT, CEO, U.S. PREMIUM BEEF, KANSAS CITY, MO; BILL BULLARD, CEO, RANCHERS-CATTLEMEN ACTION LEGAL FUND, UNITED STOCKGROWERS OF AMERICA, BILLINGS, MT; DILLON M. FEUZ, PH.D., DEPARTMENT OF ECONOMICS, UTAH STATE UNIVERSITY, LOGAN, UT; MICHAEL STUMO, LEGAL COUNSEL, ORGANIZATION FOR COMPETITIVE MARKETS, LINCOLN, NE; DAVID BALTO, SENIOR FELLOW, CENTER FOR AMERICAN PROGRESS “HEARING OF THE SUBCOMMITTEE ON ANTITRUST, COMPETITION POLICY AND CONSUMER RIGHTS OF THE SENATE JUDICIARY COMMITTEE; SUBJECT: CONCENTRATION IN AGRICULTURE AND AN EXAMINATION OF THE JBS SWIFT ACQUISITIONS</w:t>
      </w:r>
      <w:r>
        <w:t>”</w:t>
      </w:r>
      <w:r w:rsidRPr="00783E27">
        <w:t xml:space="preserve">, </w:t>
      </w:r>
      <w:r>
        <w:t>5-7-2008</w:t>
      </w:r>
      <w:r w:rsidRPr="00783E27">
        <w:t xml:space="preserve">, </w:t>
      </w:r>
      <w:r w:rsidRPr="0011436E">
        <w:t>govinfo.gov/content/pkg/CHRG-110shrg45064/html/CHRG-110shrg45064.htm</w:t>
      </w:r>
      <w:r>
        <w:t>, Lexis</w:t>
      </w:r>
    </w:p>
    <w:p w14:paraId="71F6A557" w14:textId="77777777" w:rsidR="00337DFA" w:rsidRPr="00691053" w:rsidRDefault="00337DFA" w:rsidP="00337DFA">
      <w:pPr>
        <w:rPr>
          <w:sz w:val="16"/>
        </w:rPr>
      </w:pPr>
      <w:r w:rsidRPr="00691053">
        <w:rPr>
          <w:sz w:val="16"/>
        </w:rPr>
        <w:t>MR. ROSS: –- but I would like to begin with a brief statement now.</w:t>
      </w:r>
    </w:p>
    <w:p w14:paraId="1E31FE8E" w14:textId="77777777" w:rsidR="00337DFA" w:rsidRPr="00B97255" w:rsidRDefault="00337DFA" w:rsidP="00337DFA">
      <w:pPr>
        <w:rPr>
          <w:rStyle w:val="StyleUnderline"/>
        </w:rPr>
      </w:pPr>
      <w:r w:rsidRPr="00B97255">
        <w:rPr>
          <w:rStyle w:val="StyleUnderline"/>
        </w:rPr>
        <w:t>The Department of Justice is committed to maintaining an active involvement in the agricultural sector and to protecting competition there through aggressive antitrust enforcement as warranted. The department takes very seriously the concerns expressed by agricultural producers about competitive problems. In antitrust analysis and enforcement, the department carefully considers market power issues both on the sell side, which is often seen as monopoly, and on the buy side described as monopsony.</w:t>
      </w:r>
    </w:p>
    <w:p w14:paraId="7EFF627A" w14:textId="77777777" w:rsidR="00337DFA" w:rsidRPr="00B97255" w:rsidRDefault="00337DFA" w:rsidP="00337DFA">
      <w:pPr>
        <w:rPr>
          <w:rStyle w:val="StyleUnderline"/>
        </w:rPr>
      </w:pPr>
      <w:r w:rsidRPr="00644133">
        <w:rPr>
          <w:rStyle w:val="StyleUnderline"/>
        </w:rPr>
        <w:t>The department hears and takes into account monopsony or buy-side market power as a particular concern in merger enforcement for agricultural producers who often sell their products to large agribusinesses</w:t>
      </w:r>
      <w:r w:rsidRPr="00691053">
        <w:rPr>
          <w:sz w:val="16"/>
        </w:rPr>
        <w:t xml:space="preserve">. The department has brought a number of enforcement actions in the agricultural sector in recent years and has undertaken special outreach to the agricultural community. </w:t>
      </w:r>
      <w:r w:rsidRPr="00B97255">
        <w:rPr>
          <w:rStyle w:val="StyleUnderline"/>
        </w:rPr>
        <w:t xml:space="preserve">We have, for many years, </w:t>
      </w:r>
      <w:r w:rsidRPr="00691053">
        <w:rPr>
          <w:rStyle w:val="Emphasis"/>
        </w:rPr>
        <w:t>regularly consulted the Department of Agriculture</w:t>
      </w:r>
      <w:r w:rsidRPr="00B97255">
        <w:rPr>
          <w:rStyle w:val="StyleUnderline"/>
        </w:rPr>
        <w:t>, to obtain the benefit of their expertise in our agricultural work.</w:t>
      </w:r>
    </w:p>
    <w:p w14:paraId="2671DACF" w14:textId="77777777" w:rsidR="00337DFA" w:rsidRPr="00120E36" w:rsidRDefault="00337DFA" w:rsidP="00337DFA">
      <w:pPr>
        <w:rPr>
          <w:rStyle w:val="StyleUnderline"/>
        </w:rPr>
      </w:pPr>
      <w:r w:rsidRPr="00691053">
        <w:rPr>
          <w:sz w:val="16"/>
        </w:rPr>
        <w:t xml:space="preserve">The department's legal authority in this area is the antitrust law. Other agencies have other legal authority and agricultural policy is far bigger than antitrust. </w:t>
      </w:r>
      <w:r w:rsidRPr="00120E36">
        <w:rPr>
          <w:rStyle w:val="StyleUnderline"/>
        </w:rPr>
        <w:t>In our area of authority, we are constantly on the lookout for possible antitrust violations and will not hesitate to take appropriate enforcement action when warranted.</w:t>
      </w:r>
    </w:p>
    <w:p w14:paraId="78E3EDAB" w14:textId="77777777" w:rsidR="00337DFA" w:rsidRPr="00644133" w:rsidRDefault="00337DFA" w:rsidP="00337DFA">
      <w:pPr>
        <w:rPr>
          <w:rStyle w:val="StyleUnderline"/>
        </w:rPr>
      </w:pPr>
      <w:r w:rsidRPr="00120E36">
        <w:rPr>
          <w:rStyle w:val="StyleUnderline"/>
        </w:rPr>
        <w:t>My statement demonstrates that we have been active in enforcing the antitrust laws in the agricultural sector,</w:t>
      </w:r>
      <w:r w:rsidRPr="00691053">
        <w:rPr>
          <w:sz w:val="16"/>
        </w:rPr>
        <w:t xml:space="preserve"> </w:t>
      </w:r>
      <w:r w:rsidRPr="00644133">
        <w:rPr>
          <w:rStyle w:val="StyleUnderline"/>
        </w:rPr>
        <w:t>having filed several important cases to remedy anticompetitive effects that were likely to resolve from proposed mergers and acquisitions, and to stop collusive anticompetitive practices that adversely affected farmers and competition in this key sector of the economy.</w:t>
      </w:r>
    </w:p>
    <w:p w14:paraId="5B21BB58" w14:textId="77777777" w:rsidR="00337DFA" w:rsidRPr="00691053" w:rsidRDefault="00337DFA" w:rsidP="00337DFA">
      <w:pPr>
        <w:rPr>
          <w:sz w:val="16"/>
        </w:rPr>
      </w:pPr>
      <w:r w:rsidRPr="00691053">
        <w:rPr>
          <w:sz w:val="16"/>
        </w:rPr>
        <w:t>I look forward to your questions about our work. Thank you.</w:t>
      </w:r>
    </w:p>
    <w:p w14:paraId="381D137C" w14:textId="77777777" w:rsidR="00337DFA" w:rsidRPr="00691053" w:rsidRDefault="00337DFA" w:rsidP="00337DFA">
      <w:pPr>
        <w:rPr>
          <w:sz w:val="16"/>
        </w:rPr>
      </w:pPr>
      <w:hyperlink r:id="rId9" w:history="1">
        <w:r w:rsidRPr="00691053">
          <w:rPr>
            <w:rStyle w:val="Hyperlink"/>
            <w:sz w:val="16"/>
          </w:rPr>
          <w:t>SEN. KOHL</w:t>
        </w:r>
      </w:hyperlink>
      <w:r w:rsidRPr="00691053">
        <w:rPr>
          <w:sz w:val="16"/>
        </w:rPr>
        <w:t>: Thank you, Mr. Ross.</w:t>
      </w:r>
    </w:p>
    <w:p w14:paraId="4E8140D5" w14:textId="77777777" w:rsidR="00337DFA" w:rsidRPr="00691053" w:rsidRDefault="00337DFA" w:rsidP="00337DFA">
      <w:pPr>
        <w:rPr>
          <w:sz w:val="16"/>
        </w:rPr>
      </w:pPr>
      <w:r w:rsidRPr="00691053">
        <w:rPr>
          <w:sz w:val="16"/>
        </w:rPr>
        <w:t>Mr. </w:t>
      </w:r>
      <w:hyperlink r:id="rId10" w:history="1">
        <w:r w:rsidRPr="00691053">
          <w:rPr>
            <w:rStyle w:val="Hyperlink"/>
            <w:sz w:val="16"/>
          </w:rPr>
          <w:t>Carstensen</w:t>
        </w:r>
      </w:hyperlink>
      <w:r w:rsidRPr="00691053">
        <w:rPr>
          <w:sz w:val="16"/>
        </w:rPr>
        <w:t>.</w:t>
      </w:r>
    </w:p>
    <w:p w14:paraId="4FA0FB7A" w14:textId="77777777" w:rsidR="00337DFA" w:rsidRPr="00691053" w:rsidRDefault="00337DFA" w:rsidP="00337DFA">
      <w:pPr>
        <w:rPr>
          <w:sz w:val="16"/>
        </w:rPr>
      </w:pPr>
      <w:r w:rsidRPr="00691053">
        <w:rPr>
          <w:sz w:val="16"/>
        </w:rPr>
        <w:t>MR. </w:t>
      </w:r>
      <w:hyperlink r:id="rId11" w:history="1">
        <w:r w:rsidRPr="00691053">
          <w:rPr>
            <w:rStyle w:val="Hyperlink"/>
            <w:sz w:val="16"/>
          </w:rPr>
          <w:t>CARSTENSEN</w:t>
        </w:r>
      </w:hyperlink>
      <w:r w:rsidRPr="00691053">
        <w:rPr>
          <w:sz w:val="16"/>
        </w:rPr>
        <w:t>: Wow, he was able to get through that in only two-and-a-half minutes. No professor is going to be able to top that performance.</w:t>
      </w:r>
    </w:p>
    <w:p w14:paraId="6DDC57D3" w14:textId="77777777" w:rsidR="00337DFA" w:rsidRPr="00691053" w:rsidRDefault="00337DFA" w:rsidP="00337DFA">
      <w:pPr>
        <w:rPr>
          <w:sz w:val="16"/>
        </w:rPr>
      </w:pPr>
      <w:r w:rsidRPr="00691053">
        <w:rPr>
          <w:sz w:val="16"/>
        </w:rPr>
        <w:t>I am truly honored to be offered this opportunity to express my views on the state of antitrust enforcement in markets related to agriculture. I have a longer statement which I hope will be included in the record.</w:t>
      </w:r>
    </w:p>
    <w:p w14:paraId="3922380F" w14:textId="77777777" w:rsidR="00337DFA" w:rsidRPr="00691053" w:rsidRDefault="00337DFA" w:rsidP="00337DFA">
      <w:pPr>
        <w:rPr>
          <w:sz w:val="16"/>
        </w:rPr>
      </w:pPr>
      <w:hyperlink r:id="rId12" w:history="1">
        <w:r w:rsidRPr="00691053">
          <w:rPr>
            <w:rStyle w:val="Hyperlink"/>
            <w:sz w:val="16"/>
          </w:rPr>
          <w:t>SEN. KOHL</w:t>
        </w:r>
      </w:hyperlink>
      <w:r w:rsidRPr="00691053">
        <w:rPr>
          <w:sz w:val="16"/>
        </w:rPr>
        <w:t>: We'll do it.</w:t>
      </w:r>
    </w:p>
    <w:p w14:paraId="70CD5B68" w14:textId="77777777" w:rsidR="00337DFA" w:rsidRPr="00120E36" w:rsidRDefault="00337DFA" w:rsidP="00337DFA">
      <w:pPr>
        <w:rPr>
          <w:rStyle w:val="StyleUnderline"/>
        </w:rPr>
      </w:pPr>
      <w:r w:rsidRPr="00691053">
        <w:rPr>
          <w:sz w:val="16"/>
        </w:rPr>
        <w:t>MR. </w:t>
      </w:r>
      <w:hyperlink r:id="rId13" w:history="1">
        <w:r w:rsidRPr="00691053">
          <w:rPr>
            <w:rStyle w:val="Hyperlink"/>
            <w:sz w:val="16"/>
          </w:rPr>
          <w:t>CARSTENSEN</w:t>
        </w:r>
      </w:hyperlink>
      <w:r w:rsidRPr="00691053">
        <w:rPr>
          <w:sz w:val="16"/>
        </w:rPr>
        <w:t xml:space="preserve">: Thank you. In a nutshell, </w:t>
      </w:r>
      <w:r w:rsidRPr="00120E36">
        <w:rPr>
          <w:rStyle w:val="StyleUnderline"/>
        </w:rPr>
        <w:t xml:space="preserve">the government </w:t>
      </w:r>
      <w:r w:rsidRPr="00D86E5B">
        <w:rPr>
          <w:rStyle w:val="StyleUnderline"/>
          <w:highlight w:val="cyan"/>
        </w:rPr>
        <w:t>agencies charged with enforcing antitrust law have</w:t>
      </w:r>
      <w:r w:rsidRPr="00120E36">
        <w:rPr>
          <w:rStyle w:val="StyleUnderline"/>
        </w:rPr>
        <w:t xml:space="preserve"> repeatedly </w:t>
      </w:r>
      <w:r w:rsidRPr="00D86E5B">
        <w:rPr>
          <w:rStyle w:val="StyleUnderline"/>
          <w:highlight w:val="cyan"/>
        </w:rPr>
        <w:t>failed</w:t>
      </w:r>
      <w:r w:rsidRPr="00120E36">
        <w:rPr>
          <w:rStyle w:val="StyleUnderline"/>
        </w:rPr>
        <w:t xml:space="preserve"> to challenge or to remedy competitive problems that confront American agriculture. Most conspicuous </w:t>
      </w:r>
      <w:r w:rsidRPr="00AD2428">
        <w:rPr>
          <w:rStyle w:val="Emphasis"/>
        </w:rPr>
        <w:t xml:space="preserve">failures come </w:t>
      </w:r>
      <w:r w:rsidRPr="00D86E5B">
        <w:rPr>
          <w:rStyle w:val="Emphasis"/>
          <w:highlight w:val="cyan"/>
        </w:rPr>
        <w:t>in merger enforcement</w:t>
      </w:r>
      <w:r w:rsidRPr="00120E36">
        <w:rPr>
          <w:rStyle w:val="StyleUnderline"/>
        </w:rPr>
        <w:t xml:space="preserve">, where a series of </w:t>
      </w:r>
      <w:r w:rsidRPr="00D86E5B">
        <w:rPr>
          <w:rStyle w:val="StyleUnderline"/>
          <w:highlight w:val="cyan"/>
        </w:rPr>
        <w:t>decisions</w:t>
      </w:r>
      <w:r w:rsidRPr="00120E36">
        <w:rPr>
          <w:rStyle w:val="StyleUnderline"/>
        </w:rPr>
        <w:t xml:space="preserve"> either </w:t>
      </w:r>
      <w:r w:rsidRPr="00D86E5B">
        <w:rPr>
          <w:rStyle w:val="Emphasis"/>
          <w:highlight w:val="cyan"/>
        </w:rPr>
        <w:t>not to challenge mergers</w:t>
      </w:r>
      <w:r w:rsidRPr="00D86E5B">
        <w:rPr>
          <w:rStyle w:val="StyleUnderline"/>
          <w:highlight w:val="cyan"/>
        </w:rPr>
        <w:t xml:space="preserve"> or settle for</w:t>
      </w:r>
      <w:r w:rsidRPr="00120E36">
        <w:rPr>
          <w:rStyle w:val="StyleUnderline"/>
        </w:rPr>
        <w:t xml:space="preserve"> </w:t>
      </w:r>
      <w:r w:rsidRPr="00AD2428">
        <w:rPr>
          <w:rStyle w:val="Emphasis"/>
        </w:rPr>
        <w:t>weak</w:t>
      </w:r>
      <w:r w:rsidRPr="00120E36">
        <w:rPr>
          <w:rStyle w:val="StyleUnderline"/>
        </w:rPr>
        <w:t xml:space="preserve">, even </w:t>
      </w:r>
      <w:r w:rsidRPr="00D86E5B">
        <w:rPr>
          <w:rStyle w:val="Emphasis"/>
          <w:highlight w:val="cyan"/>
        </w:rPr>
        <w:t>anticompetitive remedies has</w:t>
      </w:r>
      <w:r w:rsidRPr="00D86E5B">
        <w:rPr>
          <w:rStyle w:val="StyleUnderline"/>
          <w:highlight w:val="cyan"/>
        </w:rPr>
        <w:t xml:space="preserve"> resulted in increased concentration on</w:t>
      </w:r>
      <w:r w:rsidRPr="00120E36">
        <w:rPr>
          <w:rStyle w:val="StyleUnderline"/>
        </w:rPr>
        <w:t xml:space="preserve"> both the input and the output side of </w:t>
      </w:r>
      <w:r w:rsidRPr="00D86E5B">
        <w:rPr>
          <w:rStyle w:val="StyleUnderline"/>
          <w:highlight w:val="cyan"/>
        </w:rPr>
        <w:t>agriculture.</w:t>
      </w:r>
    </w:p>
    <w:p w14:paraId="11389B52" w14:textId="77777777" w:rsidR="00337DFA" w:rsidRPr="00120E36" w:rsidRDefault="00337DFA" w:rsidP="00337DFA">
      <w:pPr>
        <w:rPr>
          <w:rStyle w:val="StyleUnderline"/>
        </w:rPr>
      </w:pPr>
      <w:r w:rsidRPr="00120E36">
        <w:rPr>
          <w:rStyle w:val="StyleUnderline"/>
        </w:rPr>
        <w:t xml:space="preserve">What we have in for the American farmer has been caught in an economic vice. When they seek to buy various inputs they need, seed, fertilizer, equipment, herbicide, they face an increasingly concentrated market and exploitive strategies by producers. When they attempt to sell their products, especially I think in the dairy, meat, and grain areas, they have only a </w:t>
      </w:r>
      <w:r w:rsidRPr="00AD2428">
        <w:rPr>
          <w:rStyle w:val="Emphasis"/>
        </w:rPr>
        <w:t>very limited number of buyers</w:t>
      </w:r>
      <w:r w:rsidRPr="00120E36">
        <w:rPr>
          <w:rStyle w:val="StyleUnderline"/>
        </w:rPr>
        <w:t xml:space="preserve"> who </w:t>
      </w:r>
      <w:r w:rsidRPr="00AD2428">
        <w:rPr>
          <w:rStyle w:val="Emphasis"/>
        </w:rPr>
        <w:t>use their buyer power</w:t>
      </w:r>
      <w:r w:rsidRPr="00120E36">
        <w:rPr>
          <w:rStyle w:val="StyleUnderline"/>
        </w:rPr>
        <w:t xml:space="preserve"> to drive down the prices paid for these products.</w:t>
      </w:r>
    </w:p>
    <w:p w14:paraId="43AB5A0D" w14:textId="77777777" w:rsidR="00337DFA" w:rsidRPr="00691053" w:rsidRDefault="00337DFA" w:rsidP="00337DFA">
      <w:pPr>
        <w:rPr>
          <w:sz w:val="16"/>
        </w:rPr>
      </w:pPr>
      <w:r w:rsidRPr="00691053">
        <w:rPr>
          <w:sz w:val="16"/>
        </w:rPr>
        <w:t>What I'd like to do is to give you the highlights out of a few -- out of several of the lessons that I think, and example that I think highlight this point. I want to start with the concern that Senator Grassley expressed in particular about the pork industry. Doug Ross says on page 5 of his written statement that mergers that increase market power violate Section 7, and so I want to use the pork industry as an example where there has been a failure to do this.</w:t>
      </w:r>
    </w:p>
    <w:p w14:paraId="1FAA8695" w14:textId="77777777" w:rsidR="00337DFA" w:rsidRPr="00691053" w:rsidRDefault="00337DFA" w:rsidP="00337DFA">
      <w:pPr>
        <w:rPr>
          <w:sz w:val="16"/>
        </w:rPr>
      </w:pPr>
      <w:r w:rsidRPr="00691053">
        <w:rPr>
          <w:sz w:val="16"/>
        </w:rPr>
        <w:t>Smithfield bought farmland in about 2002-2003 and has recently been allowed to buy premium standard brand. First lesson: Buyer power already exists. The RTI study of livestock markets done for GIPSA found that there was statistically significant buyer power in hogs in that period 2002 to 2005 that is during the period when the acquisition of farmland occurred.</w:t>
      </w:r>
    </w:p>
    <w:p w14:paraId="6BF9BE25" w14:textId="77777777" w:rsidR="00337DFA" w:rsidRPr="00691053" w:rsidRDefault="00337DFA" w:rsidP="00337DFA">
      <w:pPr>
        <w:rPr>
          <w:sz w:val="16"/>
        </w:rPr>
      </w:pPr>
      <w:r w:rsidRPr="00691053">
        <w:rPr>
          <w:sz w:val="16"/>
        </w:rPr>
        <w:t>But what is important is that the PSB merger, the acquisition of PSB necessarily increased buyer power to the detriment of farmers. Yet the Department of Justice raised no objection, ignored the empirical analysis, and in its statement justifying its failure to sue it made inaccurate factual statements.</w:t>
      </w:r>
    </w:p>
    <w:p w14:paraId="67007E3C" w14:textId="77777777" w:rsidR="00337DFA" w:rsidRPr="00691053" w:rsidRDefault="00337DFA" w:rsidP="00337DFA">
      <w:pPr>
        <w:rPr>
          <w:sz w:val="16"/>
        </w:rPr>
      </w:pPr>
      <w:r w:rsidRPr="00691053">
        <w:rPr>
          <w:sz w:val="16"/>
        </w:rPr>
        <w:t xml:space="preserve">The second lesson is a very important one, is that buyer power –- and this comes from the RTI study –- </w:t>
      </w:r>
      <w:r w:rsidRPr="0011436E">
        <w:rPr>
          <w:rStyle w:val="StyleUnderline"/>
        </w:rPr>
        <w:t xml:space="preserve">buyer power rises from much lower levels of concentration when measured by the HHI index number than one would find on the -- would expect to predict buyer -- seller power on the seller side of markets. That is, the concentration was in the 1,000 to a 1,300 level in this period when the RTI study found the existence of buyer power. It's an important lesson that has been </w:t>
      </w:r>
      <w:r w:rsidRPr="00AD2428">
        <w:rPr>
          <w:rStyle w:val="Emphasis"/>
        </w:rPr>
        <w:t>totally ignored by our law enforcers</w:t>
      </w:r>
      <w:r w:rsidRPr="0011436E">
        <w:rPr>
          <w:rStyle w:val="StyleUnderline"/>
        </w:rPr>
        <w:t>.</w:t>
      </w:r>
    </w:p>
    <w:p w14:paraId="18F7BA1D" w14:textId="77777777" w:rsidR="00337DFA" w:rsidRPr="00691053" w:rsidRDefault="00337DFA" w:rsidP="00337DFA">
      <w:pPr>
        <w:rPr>
          <w:sz w:val="16"/>
        </w:rPr>
      </w:pPr>
      <w:r w:rsidRPr="00691053">
        <w:rPr>
          <w:sz w:val="16"/>
        </w:rPr>
        <w:t>As to milk, Mr. Ross' statement describes the theory of the settlement, none without litigation, no -- there is no consent decree, there's no opportunity to comment on this. The theory was when Suiza bought Dean, that there would be a divestiture and no exclusive dealings. Since then DFA, Dairy Farmers of America, has both become associated with both, the successor to the Dean-Suiza facilities, also gotten linked to Hood and has managed to get exclusive dealing contracts. There is -- and I think Senator Kohl referenced this in his comments, there's an ongoing Justice Department investigation of many years standing of a number of these bad business practices. Apparently nobody has informed Mr. Ross of all the problems that came out of this consent decree.</w:t>
      </w:r>
    </w:p>
    <w:p w14:paraId="72AB96BD" w14:textId="77777777" w:rsidR="00337DFA" w:rsidRPr="00691053" w:rsidRDefault="00337DFA" w:rsidP="00337DFA">
      <w:pPr>
        <w:rPr>
          <w:sz w:val="16"/>
        </w:rPr>
      </w:pPr>
      <w:r w:rsidRPr="00691053">
        <w:rPr>
          <w:sz w:val="16"/>
        </w:rPr>
        <w:t>I've got some hostile comments about the Monsanto Delta Pine and Land settlement which again results, it seems to me, in some very unfortunate results. There are several other comments about that. I will not elaborate further on that. We know that the next panel is going to deal a lot more with the beef industry. But I want to emphasize and it's clear in Mr. Bullard's testimony that the Justice Department is known about of number of anticompetitive, apparently collusive or monopolistic practices in that industry for a number of years. They're well-documented and they've done nothing.</w:t>
      </w:r>
    </w:p>
    <w:p w14:paraId="3BC2D74F" w14:textId="77777777" w:rsidR="00337DFA" w:rsidRPr="0011436E" w:rsidRDefault="00337DFA" w:rsidP="00337DFA">
      <w:pPr>
        <w:rPr>
          <w:rStyle w:val="StyleUnderline"/>
        </w:rPr>
      </w:pPr>
      <w:r w:rsidRPr="00691053">
        <w:rPr>
          <w:sz w:val="16"/>
        </w:rPr>
        <w:t xml:space="preserve">So the bottom line here is that </w:t>
      </w:r>
      <w:r w:rsidRPr="00D86E5B">
        <w:rPr>
          <w:rStyle w:val="StyleUnderline"/>
          <w:highlight w:val="cyan"/>
        </w:rPr>
        <w:t xml:space="preserve">we have a </w:t>
      </w:r>
      <w:r w:rsidRPr="00D86E5B">
        <w:rPr>
          <w:rStyle w:val="Emphasis"/>
          <w:highlight w:val="cyan"/>
        </w:rPr>
        <w:t>passive</w:t>
      </w:r>
      <w:r w:rsidRPr="00AD2428">
        <w:rPr>
          <w:rStyle w:val="Emphasis"/>
        </w:rPr>
        <w:t xml:space="preserve"> and inactive antitrust </w:t>
      </w:r>
      <w:r w:rsidRPr="00D86E5B">
        <w:rPr>
          <w:rStyle w:val="Emphasis"/>
          <w:highlight w:val="cyan"/>
        </w:rPr>
        <w:t>enforcement process</w:t>
      </w:r>
      <w:r w:rsidRPr="0011436E">
        <w:rPr>
          <w:rStyle w:val="StyleUnderline"/>
        </w:rPr>
        <w:t xml:space="preserve"> that has resulted in increased concentration, harms to producers of agricultural products, and of course harms then to consumers.</w:t>
      </w:r>
    </w:p>
    <w:p w14:paraId="3CCAB4E9" w14:textId="77777777" w:rsidR="00337DFA" w:rsidRPr="00691053" w:rsidRDefault="00337DFA" w:rsidP="00337DFA">
      <w:pPr>
        <w:rPr>
          <w:sz w:val="16"/>
        </w:rPr>
      </w:pPr>
      <w:r w:rsidRPr="00691053">
        <w:rPr>
          <w:sz w:val="16"/>
        </w:rPr>
        <w:t>What can Congress do, because you unfortunately can't bring the lawsuits, which I'd love to have you do? First I think, hearings like this do deliver a message to Mr. Ross, and I hope you're just going to take it back to the Justice Department. Secondly, I think your staff can do more to ask for confidential briefings on some of these decisions, yourselves attend those briefings so that you are better able to understand why they are not doing the things that they ought to be doing.</w:t>
      </w:r>
    </w:p>
    <w:p w14:paraId="478B25DC" w14:textId="77777777" w:rsidR="00337DFA" w:rsidRPr="00691053" w:rsidRDefault="00337DFA" w:rsidP="00337DFA">
      <w:pPr>
        <w:rPr>
          <w:sz w:val="16"/>
        </w:rPr>
      </w:pPr>
      <w:r w:rsidRPr="00691053">
        <w:rPr>
          <w:sz w:val="16"/>
        </w:rPr>
        <w:t>You could also get a GAO study of some of these key decisions in terms of what happened afterwards. Because I think if you look at pork, if you look at dairy, you look at some of these other industries you're going to see the actual harms.</w:t>
      </w:r>
    </w:p>
    <w:p w14:paraId="4038533F" w14:textId="77777777" w:rsidR="00337DFA" w:rsidRPr="00691053" w:rsidRDefault="00337DFA" w:rsidP="00337DFA">
      <w:pPr>
        <w:rPr>
          <w:sz w:val="16"/>
        </w:rPr>
      </w:pPr>
      <w:r w:rsidRPr="00691053">
        <w:rPr>
          <w:sz w:val="16"/>
        </w:rPr>
        <w:t>Finally, you know, I actually -- Doug's my sparring partner. We've done these kinds of shows across the country. He's a dedicated civil servant, and he comes down here and he tries his best to justify what his masters are doing. The problem is he was brought in to be a more focused person ready to engage the issues of agriculture, to make sure that the Department of Justice actually understood things. And sadly, it is just clear that those who actually make the decisions haven't got the message.</w:t>
      </w:r>
    </w:p>
    <w:p w14:paraId="4BDE680F" w14:textId="77777777" w:rsidR="00337DFA" w:rsidRPr="00691053" w:rsidRDefault="00337DFA" w:rsidP="00337DFA">
      <w:pPr>
        <w:rPr>
          <w:sz w:val="16"/>
        </w:rPr>
      </w:pPr>
      <w:r w:rsidRPr="00691053">
        <w:rPr>
          <w:sz w:val="16"/>
        </w:rPr>
        <w:t xml:space="preserve">Therefore, I </w:t>
      </w:r>
      <w:r w:rsidRPr="00BC6DB1">
        <w:rPr>
          <w:rStyle w:val="StyleUnderline"/>
        </w:rPr>
        <w:t xml:space="preserve">think </w:t>
      </w:r>
      <w:r w:rsidRPr="00D86E5B">
        <w:rPr>
          <w:rStyle w:val="StyleUnderline"/>
          <w:highlight w:val="cyan"/>
        </w:rPr>
        <w:t>it is</w:t>
      </w:r>
      <w:r w:rsidRPr="00BC6DB1">
        <w:rPr>
          <w:rStyle w:val="StyleUnderline"/>
        </w:rPr>
        <w:t xml:space="preserve"> really </w:t>
      </w:r>
      <w:r w:rsidRPr="00D86E5B">
        <w:rPr>
          <w:rStyle w:val="StyleUnderline"/>
          <w:highlight w:val="cyan"/>
        </w:rPr>
        <w:t xml:space="preserve">time </w:t>
      </w:r>
      <w:r w:rsidRPr="00D86E5B">
        <w:rPr>
          <w:rStyle w:val="Emphasis"/>
          <w:highlight w:val="cyan"/>
        </w:rPr>
        <w:t>to change the</w:t>
      </w:r>
      <w:r w:rsidRPr="00AD2428">
        <w:rPr>
          <w:rStyle w:val="Emphasis"/>
        </w:rPr>
        <w:t xml:space="preserve"> institutional and legal </w:t>
      </w:r>
      <w:r w:rsidRPr="00D86E5B">
        <w:rPr>
          <w:rStyle w:val="Emphasis"/>
          <w:highlight w:val="cyan"/>
        </w:rPr>
        <w:t>framework for evaluating mergers</w:t>
      </w:r>
      <w:r w:rsidRPr="00BC6DB1">
        <w:rPr>
          <w:rStyle w:val="StyleUnderline"/>
        </w:rPr>
        <w:t xml:space="preserve"> and anticompetitive conduct </w:t>
      </w:r>
      <w:r w:rsidRPr="00D86E5B">
        <w:rPr>
          <w:rStyle w:val="StyleUnderline"/>
          <w:highlight w:val="cyan"/>
        </w:rPr>
        <w:t>in </w:t>
      </w:r>
      <w:r w:rsidRPr="00D86E5B">
        <w:rPr>
          <w:rStyle w:val="Emphasis"/>
          <w:highlight w:val="cyan"/>
        </w:rPr>
        <w:t>ag</w:t>
      </w:r>
      <w:r w:rsidRPr="00BC6DB1">
        <w:rPr>
          <w:rStyle w:val="StyleUnderline"/>
        </w:rPr>
        <w:t>ricultural </w:t>
      </w:r>
      <w:r w:rsidRPr="00D86E5B">
        <w:rPr>
          <w:rStyle w:val="StyleUnderline"/>
          <w:highlight w:val="cyan"/>
        </w:rPr>
        <w:t>markets.</w:t>
      </w:r>
      <w:r w:rsidRPr="00BC6DB1">
        <w:rPr>
          <w:rStyle w:val="StyleUnderline"/>
        </w:rPr>
        <w:t xml:space="preserve"> I think the Grassley-Kohl bill, the Agricultural Competition Enhancement Act, S. </w:t>
      </w:r>
      <w:r w:rsidRPr="00AD2428">
        <w:rPr>
          <w:rStyle w:val="StyleUnderline"/>
        </w:rPr>
        <w:t>1759 is a really necessary step in that direction.</w:t>
      </w:r>
      <w:r w:rsidRPr="00691053">
        <w:rPr>
          <w:sz w:val="16"/>
        </w:rPr>
        <w:t xml:space="preserve"> I congratulate you Senator Kohl for being a sponsor of that legislation. It's a great contribution.</w:t>
      </w:r>
    </w:p>
    <w:p w14:paraId="2E4AEEED" w14:textId="77777777" w:rsidR="00337DFA" w:rsidRPr="00AD2428" w:rsidRDefault="00337DFA" w:rsidP="00337DFA">
      <w:pPr>
        <w:rPr>
          <w:rStyle w:val="StyleUnderline"/>
        </w:rPr>
      </w:pPr>
      <w:r w:rsidRPr="00691053">
        <w:rPr>
          <w:sz w:val="16"/>
        </w:rPr>
        <w:t xml:space="preserve">Farmers need workably competitive markets. </w:t>
      </w:r>
      <w:r w:rsidRPr="00D86E5B">
        <w:rPr>
          <w:rStyle w:val="StyleUnderline"/>
          <w:highlight w:val="cyan"/>
        </w:rPr>
        <w:t>They need</w:t>
      </w:r>
      <w:r w:rsidRPr="00AD2428">
        <w:rPr>
          <w:rStyle w:val="StyleUnderline"/>
        </w:rPr>
        <w:t xml:space="preserve"> a kind of </w:t>
      </w:r>
      <w:r w:rsidRPr="00D86E5B">
        <w:rPr>
          <w:rStyle w:val="Emphasis"/>
          <w:highlight w:val="cyan"/>
        </w:rPr>
        <w:t>antitrust enforcement</w:t>
      </w:r>
      <w:r w:rsidRPr="00D86E5B">
        <w:rPr>
          <w:rStyle w:val="StyleUnderline"/>
          <w:highlight w:val="cyan"/>
        </w:rPr>
        <w:t xml:space="preserve"> that will control</w:t>
      </w:r>
      <w:r w:rsidRPr="00AD2428">
        <w:rPr>
          <w:rStyle w:val="StyleUnderline"/>
        </w:rPr>
        <w:t xml:space="preserve"> both </w:t>
      </w:r>
      <w:r w:rsidRPr="00D86E5B">
        <w:rPr>
          <w:rStyle w:val="StyleUnderline"/>
          <w:highlight w:val="cyan"/>
        </w:rPr>
        <w:t>the structure</w:t>
      </w:r>
      <w:r w:rsidRPr="00AD2428">
        <w:rPr>
          <w:rStyle w:val="StyleUnderline"/>
        </w:rPr>
        <w:t xml:space="preserve"> of those markets </w:t>
      </w:r>
      <w:r w:rsidRPr="00D86E5B">
        <w:rPr>
          <w:rStyle w:val="StyleUnderline"/>
          <w:highlight w:val="cyan"/>
        </w:rPr>
        <w:t>and the conduct</w:t>
      </w:r>
      <w:r w:rsidRPr="00AD2428">
        <w:rPr>
          <w:rStyle w:val="StyleUnderline"/>
        </w:rPr>
        <w:t xml:space="preserve"> that is allowed to occur.</w:t>
      </w:r>
    </w:p>
    <w:p w14:paraId="0BBCCE05" w14:textId="77777777" w:rsidR="00337DFA" w:rsidRPr="00691053" w:rsidRDefault="00337DFA" w:rsidP="00337DFA">
      <w:pPr>
        <w:rPr>
          <w:sz w:val="16"/>
        </w:rPr>
      </w:pPr>
      <w:hyperlink r:id="rId14" w:history="1">
        <w:r w:rsidRPr="00691053">
          <w:rPr>
            <w:rStyle w:val="Hyperlink"/>
            <w:sz w:val="16"/>
          </w:rPr>
          <w:t>SEN. KOHL</w:t>
        </w:r>
      </w:hyperlink>
      <w:r w:rsidRPr="00691053">
        <w:rPr>
          <w:sz w:val="16"/>
        </w:rPr>
        <w:t>: Thank you, Professor </w:t>
      </w:r>
      <w:hyperlink r:id="rId15" w:history="1">
        <w:r w:rsidRPr="00691053">
          <w:rPr>
            <w:rStyle w:val="Hyperlink"/>
            <w:sz w:val="16"/>
          </w:rPr>
          <w:t>Carstensen</w:t>
        </w:r>
      </w:hyperlink>
      <w:r w:rsidRPr="00691053">
        <w:rPr>
          <w:sz w:val="16"/>
        </w:rPr>
        <w:t>.</w:t>
      </w:r>
    </w:p>
    <w:p w14:paraId="65385A13" w14:textId="77777777" w:rsidR="00337DFA" w:rsidRPr="00BC6DB1" w:rsidRDefault="00337DFA" w:rsidP="00337DFA">
      <w:pPr>
        <w:rPr>
          <w:rStyle w:val="StyleUnderline"/>
        </w:rPr>
      </w:pPr>
      <w:r w:rsidRPr="00691053">
        <w:rPr>
          <w:sz w:val="16"/>
        </w:rPr>
        <w:t xml:space="preserve">Mr. Ross, we often hear from farmers and ranchers that they have little bargaining power in comparison to the largest agribusiness conglomerates. </w:t>
      </w:r>
      <w:r w:rsidRPr="00BC6DB1">
        <w:rPr>
          <w:rStyle w:val="StyleUnderline"/>
        </w:rPr>
        <w:t>Many of them claim that the Justice Department has not fulfilled its responsibility to prevent anticompetitive mergers and practices in the agriculture sector of the economy.</w:t>
      </w:r>
    </w:p>
    <w:p w14:paraId="3DE476F3" w14:textId="77777777" w:rsidR="00337DFA" w:rsidRPr="00691053" w:rsidRDefault="00337DFA" w:rsidP="00337DFA">
      <w:pPr>
        <w:rPr>
          <w:sz w:val="16"/>
        </w:rPr>
      </w:pPr>
      <w:r w:rsidRPr="00691053">
        <w:rPr>
          <w:sz w:val="16"/>
        </w:rPr>
        <w:t>Do you believe that the farmers' concerns about increasing levels of consolidation among agribusiness firms are warranted, and if so why has the Justice Department permitted these consolidations to take place?</w:t>
      </w:r>
    </w:p>
    <w:p w14:paraId="00B41F46" w14:textId="77777777" w:rsidR="00337DFA" w:rsidRPr="00691053" w:rsidRDefault="00337DFA" w:rsidP="00337DFA">
      <w:pPr>
        <w:rPr>
          <w:sz w:val="16"/>
        </w:rPr>
      </w:pPr>
      <w:r w:rsidRPr="00691053">
        <w:rPr>
          <w:sz w:val="16"/>
        </w:rPr>
        <w:t>MR. ROSS: Senator, we hear the same concerns about market power and we take them very seriously. In fact, they have been important parts of each of the investigations that we have done. And I point, for example, to the Cargill-Continental matter in which the issue of market power was the key one.</w:t>
      </w:r>
    </w:p>
    <w:p w14:paraId="19206F7D" w14:textId="77777777" w:rsidR="00337DFA" w:rsidRPr="00691053" w:rsidRDefault="00337DFA" w:rsidP="00337DFA">
      <w:pPr>
        <w:rPr>
          <w:sz w:val="16"/>
        </w:rPr>
      </w:pPr>
      <w:r w:rsidRPr="00691053">
        <w:rPr>
          <w:sz w:val="16"/>
        </w:rPr>
        <w:t>We did an analysis and established that in nine regional markets, the buyer power of the merged firm would be anticompetitive. As a result, our relief required that 10 divestitures of port and grain elevators be done in order to preserve competitive alternatives for farmers to sell their grain and soybean.</w:t>
      </w:r>
    </w:p>
    <w:p w14:paraId="0C61C497" w14:textId="77777777" w:rsidR="00337DFA" w:rsidRPr="00691053" w:rsidRDefault="00337DFA" w:rsidP="00337DFA">
      <w:pPr>
        <w:rPr>
          <w:sz w:val="16"/>
        </w:rPr>
      </w:pPr>
      <w:hyperlink r:id="rId16" w:history="1">
        <w:r w:rsidRPr="00691053">
          <w:rPr>
            <w:rStyle w:val="Hyperlink"/>
            <w:sz w:val="16"/>
          </w:rPr>
          <w:t>SEN. KOHL</w:t>
        </w:r>
      </w:hyperlink>
      <w:r w:rsidRPr="00691053">
        <w:rPr>
          <w:sz w:val="16"/>
        </w:rPr>
        <w:t>: Well, Professor, what is your view of what you've just heard. Are the farmers and ranchers concerns warranted, and in your opinion has the Justice Department done enough to stop these consolidations especially among food processors?</w:t>
      </w:r>
    </w:p>
    <w:p w14:paraId="1DBF79FC" w14:textId="77777777" w:rsidR="00337DFA" w:rsidRPr="00691053" w:rsidRDefault="00337DFA" w:rsidP="00337DFA">
      <w:pPr>
        <w:rPr>
          <w:sz w:val="16"/>
        </w:rPr>
      </w:pPr>
      <w:r w:rsidRPr="00691053">
        <w:rPr>
          <w:sz w:val="16"/>
        </w:rPr>
        <w:t>MR. </w:t>
      </w:r>
      <w:hyperlink r:id="rId17" w:history="1">
        <w:r w:rsidRPr="00691053">
          <w:rPr>
            <w:rStyle w:val="Hyperlink"/>
            <w:sz w:val="16"/>
          </w:rPr>
          <w:t>CARSTENSEN</w:t>
        </w:r>
      </w:hyperlink>
      <w:r w:rsidRPr="00691053">
        <w:rPr>
          <w:sz w:val="16"/>
        </w:rPr>
        <w:t>: I think the concerns are very much warranted, and as I referenced, that RTI study in the pork industry which is the most recent confirmation that we have very serious problems of buyer power that are being increased. And if you go back and look at the Justice Department's explanation for why they didn't object to the Smithfield Premium Standard Brand merger, they announced that finished hogs could be hauled 400 miles from North Carolina to Kentucky for processing, and that therefore the farmers of North Carolina were at no risk of being exploited. This is in the face of data that shows that they're at about a 10 percent discount in North Carolina whenever there is a full supply of hogs in the markets, because it's costly to haul your hogs anywhere.</w:t>
      </w:r>
    </w:p>
    <w:p w14:paraId="55B77F51" w14:textId="77777777" w:rsidR="00337DFA" w:rsidRPr="00691053" w:rsidRDefault="00337DFA" w:rsidP="00337DFA">
      <w:pPr>
        <w:rPr>
          <w:sz w:val="16"/>
        </w:rPr>
      </w:pPr>
      <w:r w:rsidRPr="00691053">
        <w:rPr>
          <w:sz w:val="16"/>
        </w:rPr>
        <w:t>So –- and I think the Continental-Cargill is another example of minimalist enforcement. It was a clearly bad merger. They did the least that they possibly could do. We've not seen a good follow-up on what the consequences of that merger are.</w:t>
      </w:r>
    </w:p>
    <w:p w14:paraId="7B9C228C" w14:textId="77777777" w:rsidR="00337DFA" w:rsidRPr="00691053" w:rsidRDefault="00337DFA" w:rsidP="00337DFA">
      <w:pPr>
        <w:rPr>
          <w:sz w:val="16"/>
        </w:rPr>
      </w:pPr>
      <w:r w:rsidRPr="00BC6DB1">
        <w:rPr>
          <w:rStyle w:val="StyleUnderline"/>
        </w:rPr>
        <w:t>Anecdotally when I talked to grain farmers, what I hear is we went from having two or possibly three buyers to at most two buyers and in many more areas we're seeing only one buyer for our corn, for our soybeans et ce</w:t>
      </w:r>
      <w:r w:rsidRPr="00691053">
        <w:rPr>
          <w:sz w:val="16"/>
        </w:rPr>
        <w:t>tera. This is one of the things that's made ethanol really interesting because those plants do create a different kind of competition right now in corn markets. It doesn't do much for soybeans, doesn't do much for wheat. But it does change the dynamic because there are competitive buyers in the marketplace.</w:t>
      </w:r>
    </w:p>
    <w:p w14:paraId="2FE64E65" w14:textId="77777777" w:rsidR="00337DFA" w:rsidRPr="00BC6DB1" w:rsidRDefault="00337DFA" w:rsidP="00337DFA">
      <w:pPr>
        <w:rPr>
          <w:rStyle w:val="StyleUnderline"/>
        </w:rPr>
      </w:pPr>
      <w:r w:rsidRPr="00691053">
        <w:rPr>
          <w:sz w:val="16"/>
        </w:rPr>
        <w:t xml:space="preserve">So we really need more focus on this. And again, something I said earlier, the analysis of buyer power is different. Buyers are different from sellers in terms of when they get leverage in the market, what kinds of market shares give you leverage. </w:t>
      </w:r>
      <w:r w:rsidRPr="00BC6DB1">
        <w:rPr>
          <w:rStyle w:val="StyleUnderline"/>
        </w:rPr>
        <w:t>As a buyer, you are the decider. You're the decision maker with respect to whether or not you buy. That creates power at much lower levels of concentration. We simply have not seen from the Justice Department any recognition of that inherent economic fact.</w:t>
      </w:r>
    </w:p>
    <w:p w14:paraId="315A4425" w14:textId="77777777" w:rsidR="00337DFA" w:rsidRPr="00691053" w:rsidRDefault="00337DFA" w:rsidP="00337DFA">
      <w:pPr>
        <w:rPr>
          <w:sz w:val="16"/>
        </w:rPr>
      </w:pPr>
      <w:hyperlink r:id="rId18" w:history="1">
        <w:r w:rsidRPr="00691053">
          <w:rPr>
            <w:rStyle w:val="Hyperlink"/>
            <w:sz w:val="16"/>
          </w:rPr>
          <w:t>SEN. KOHL</w:t>
        </w:r>
      </w:hyperlink>
      <w:r w:rsidRPr="00691053">
        <w:rPr>
          <w:sz w:val="16"/>
        </w:rPr>
        <w:t>: Professor Carstensen, at this time as you know, millions of consumers all across the United States are suffering from rising food prices in many basic commodities. Do you believe that increasing concentration that we are witnessing in agriculture is a big cause of the higher food prices paid by a consumer? And if that is true, do these higher prices find their way back into the farmers' and ranchers' hands?</w:t>
      </w:r>
    </w:p>
    <w:p w14:paraId="6EF515E8" w14:textId="77777777" w:rsidR="00337DFA" w:rsidRPr="00691053" w:rsidRDefault="00337DFA" w:rsidP="00337DFA">
      <w:pPr>
        <w:rPr>
          <w:sz w:val="16"/>
        </w:rPr>
      </w:pPr>
      <w:r w:rsidRPr="00691053">
        <w:rPr>
          <w:sz w:val="16"/>
        </w:rPr>
        <w:t>MR. CARSTENSEN: The first part is, yes, the concentration has two levels. It has an effect downstream or I should say upstream on the farmers. And it has an effect down stream on the consumers. That is, both ends of this process are subject to exploitation by lower prices to farmers, higher prices to consumers. Best documentation of that comes from Professor Cotterel (ph) in a hearing, I think before this committee a few years involving New England dairy products.</w:t>
      </w:r>
    </w:p>
    <w:p w14:paraId="4B5656A6" w14:textId="77777777" w:rsidR="00337DFA" w:rsidRPr="00691053" w:rsidRDefault="00337DFA" w:rsidP="00337DFA">
      <w:pPr>
        <w:rPr>
          <w:sz w:val="16"/>
        </w:rPr>
      </w:pPr>
      <w:r w:rsidRPr="00691053">
        <w:rPr>
          <w:sz w:val="16"/>
        </w:rPr>
        <w:t>And again, Mr. Bullard's written statement for the committee has a number of -- has a good deal of the documentation that shows that increasing spread between what's being paid at the farm-gate, which is constant or declining, and what's being charged to consumers. So what we are seeing is no, it's not coming back to the farm-gate, it's not coming back to the farmer, but the price to the consumer is going up, it's getting caught in those two levels of concentration.</w:t>
      </w:r>
    </w:p>
    <w:p w14:paraId="4A46F166" w14:textId="77777777" w:rsidR="00337DFA" w:rsidRPr="00691053" w:rsidRDefault="00337DFA" w:rsidP="00337DFA">
      <w:pPr>
        <w:rPr>
          <w:sz w:val="16"/>
        </w:rPr>
      </w:pPr>
      <w:r w:rsidRPr="00691053">
        <w:rPr>
          <w:sz w:val="16"/>
        </w:rPr>
        <w:t>One of the things I emphasize in my written statement is concentration of retail grocery markets, which is really where you get the leverage over the consumer, and then concentration at the production level.</w:t>
      </w:r>
    </w:p>
    <w:p w14:paraId="1EA7C0C1" w14:textId="77777777" w:rsidR="00337DFA" w:rsidRPr="00691053" w:rsidRDefault="00337DFA" w:rsidP="00337DFA">
      <w:pPr>
        <w:rPr>
          <w:sz w:val="16"/>
        </w:rPr>
      </w:pPr>
      <w:hyperlink r:id="rId19" w:history="1">
        <w:r w:rsidRPr="00691053">
          <w:rPr>
            <w:rStyle w:val="Hyperlink"/>
            <w:sz w:val="16"/>
          </w:rPr>
          <w:t>SEN. KOHL</w:t>
        </w:r>
      </w:hyperlink>
      <w:r w:rsidRPr="00691053">
        <w:rPr>
          <w:sz w:val="16"/>
        </w:rPr>
        <w:t>: Thank you.</w:t>
      </w:r>
    </w:p>
    <w:p w14:paraId="249A78C4" w14:textId="77777777" w:rsidR="00337DFA" w:rsidRPr="00691053" w:rsidRDefault="00337DFA" w:rsidP="00337DFA">
      <w:pPr>
        <w:rPr>
          <w:sz w:val="16"/>
        </w:rPr>
      </w:pPr>
      <w:r w:rsidRPr="00691053">
        <w:rPr>
          <w:sz w:val="16"/>
        </w:rPr>
        <w:t>Mr. Ross, what is your view? Does reduced competition among agribusiness companies inevitably will lead to higher prices and isn't strong antitrust enforcement very important to prevent such loss of competition?</w:t>
      </w:r>
    </w:p>
    <w:p w14:paraId="5517CA13" w14:textId="77777777" w:rsidR="00337DFA" w:rsidRPr="00691053" w:rsidRDefault="00337DFA" w:rsidP="00337DFA">
      <w:pPr>
        <w:rPr>
          <w:sz w:val="16"/>
        </w:rPr>
      </w:pPr>
      <w:r w:rsidRPr="00691053">
        <w:rPr>
          <w:sz w:val="16"/>
        </w:rPr>
        <w:t>MR. ROSS: Senator, the antitrust laws couldn't be more important to protecting consumer prices and effective competition leads to all kinds of benefits like better quality of products, greater innovation, and the ability of farmers as consumers as well as producers to benefit from a competitive economy.</w:t>
      </w:r>
    </w:p>
    <w:p w14:paraId="0CB010B3" w14:textId="77777777" w:rsidR="00337DFA" w:rsidRPr="00691053" w:rsidRDefault="00337DFA" w:rsidP="00337DFA">
      <w:pPr>
        <w:rPr>
          <w:sz w:val="16"/>
        </w:rPr>
      </w:pPr>
      <w:hyperlink r:id="rId20" w:history="1">
        <w:r w:rsidRPr="00691053">
          <w:rPr>
            <w:rStyle w:val="Hyperlink"/>
            <w:sz w:val="16"/>
          </w:rPr>
          <w:t>SEN. KOHL</w:t>
        </w:r>
      </w:hyperlink>
      <w:r w:rsidRPr="00691053">
        <w:rPr>
          <w:sz w:val="16"/>
        </w:rPr>
        <w:t>: Thank you.</w:t>
      </w:r>
    </w:p>
    <w:p w14:paraId="597D55AD" w14:textId="77777777" w:rsidR="00337DFA" w:rsidRPr="00691053" w:rsidRDefault="00337DFA" w:rsidP="00337DFA">
      <w:pPr>
        <w:rPr>
          <w:sz w:val="16"/>
        </w:rPr>
      </w:pPr>
      <w:r w:rsidRPr="00691053">
        <w:rPr>
          <w:sz w:val="16"/>
        </w:rPr>
        <w:t>Senator Hatch.</w:t>
      </w:r>
    </w:p>
    <w:p w14:paraId="384CC5F5" w14:textId="77777777" w:rsidR="00337DFA" w:rsidRPr="00691053" w:rsidRDefault="00337DFA" w:rsidP="00337DFA">
      <w:pPr>
        <w:rPr>
          <w:sz w:val="16"/>
        </w:rPr>
      </w:pPr>
      <w:r w:rsidRPr="00691053">
        <w:rPr>
          <w:sz w:val="16"/>
        </w:rPr>
        <w:t>SEN. HATCH: Well, thank you, Mr. Chairman. And Professor Carstensen, you have written, quote "Strategic behavior by market dominating firms as weakened or eliminated the open market process that in turn give agricultural producers the freedom of flexibility to be the genuinely independent entrepreneurs," Unquote.</w:t>
      </w:r>
    </w:p>
    <w:p w14:paraId="7453285C" w14:textId="77777777" w:rsidR="00337DFA" w:rsidRPr="00691053" w:rsidRDefault="00337DFA" w:rsidP="00337DFA">
      <w:pPr>
        <w:rPr>
          <w:sz w:val="16"/>
        </w:rPr>
      </w:pPr>
      <w:r w:rsidRPr="00691053">
        <w:rPr>
          <w:sz w:val="16"/>
        </w:rPr>
        <w:t>Now some think that may be nostalgia for a bygone era. Has not the Department of Justice merely been fulfilling its mandate by only taking actions when it believes that a competitive market happens to be in jeopardy? Or put another way, are you not advocating the department become a regulator ensuring survival of small producers when the department's responsibilities under the law will be to ensure competitive markets, not the competitors themselves.</w:t>
      </w:r>
    </w:p>
    <w:p w14:paraId="354041E4" w14:textId="77777777" w:rsidR="00337DFA" w:rsidRPr="00691053" w:rsidRDefault="00337DFA" w:rsidP="00337DFA">
      <w:pPr>
        <w:rPr>
          <w:sz w:val="16"/>
        </w:rPr>
      </w:pPr>
      <w:r w:rsidRPr="00691053">
        <w:rPr>
          <w:sz w:val="16"/>
        </w:rPr>
        <w:t>MR. CARSTENSEN: My father was a historian of agriculture so I -- maybe I've got some residual nostalgic genes.</w:t>
      </w:r>
    </w:p>
    <w:p w14:paraId="7D2C9407" w14:textId="77777777" w:rsidR="00337DFA" w:rsidRPr="00691053" w:rsidRDefault="00337DFA" w:rsidP="00337DFA">
      <w:pPr>
        <w:rPr>
          <w:sz w:val="16"/>
        </w:rPr>
      </w:pPr>
      <w:r w:rsidRPr="00691053">
        <w:rPr>
          <w:sz w:val="16"/>
        </w:rPr>
        <w:t>No, I -- let's be clear about this. Markets are going to change, what's an efficient level of production is going to change. But the benefit of workably competitive markets is those changes are driven by economic fundamentals not by strategic behavior. What I was concerned with in the passage you quoted was the kinds of strategic behavior that adversely affects the functioning of the market and favor some players in the market not based on their inherent efficiencies.</w:t>
      </w:r>
    </w:p>
    <w:p w14:paraId="3237C655" w14:textId="77777777" w:rsidR="00337DFA" w:rsidRPr="00691053" w:rsidRDefault="00337DFA" w:rsidP="00337DFA">
      <w:pPr>
        <w:rPr>
          <w:sz w:val="16"/>
        </w:rPr>
      </w:pPr>
      <w:r w:rsidRPr="00691053">
        <w:rPr>
          <w:sz w:val="16"/>
        </w:rPr>
        <w:t>The most recent USDA studies, for example, in pork, show that small pork producers relatively –- hog producers, I guess I should say –- have the same level of efficiency that very large ones do. The problem is going to be market access, finding fair rules. And if we're going to go to a contract world, and I'm not opposed to that necessarily, if contracts are what we do then we need proper rules for the contract market so that again it's fair, open, and efficient. And "efficient" is key here because we do want to have those markets be dynamic to change with the changing technology.</w:t>
      </w:r>
    </w:p>
    <w:p w14:paraId="20C07309" w14:textId="77777777" w:rsidR="00337DFA" w:rsidRPr="00691053" w:rsidRDefault="00337DFA" w:rsidP="00337DFA">
      <w:pPr>
        <w:rPr>
          <w:sz w:val="16"/>
        </w:rPr>
      </w:pPr>
      <w:r w:rsidRPr="00691053">
        <w:rPr>
          <w:sz w:val="16"/>
        </w:rPr>
        <w:t>SEN. HATCH: Now, on a related point, you wrote a law review article entitled "Concentration and the Destruction of Competition in Agricultural markets: The Case for Change in Public Policy." And this article was described by the National Agricultural Law Center. It's arguing in favor of using antitrust law to protect independent farmers.</w:t>
      </w:r>
    </w:p>
    <w:p w14:paraId="1209F70A" w14:textId="77777777" w:rsidR="00337DFA" w:rsidRPr="00691053" w:rsidRDefault="00337DFA" w:rsidP="00337DFA">
      <w:pPr>
        <w:rPr>
          <w:sz w:val="16"/>
        </w:rPr>
      </w:pPr>
      <w:r w:rsidRPr="00691053">
        <w:rPr>
          <w:sz w:val="16"/>
        </w:rPr>
        <w:t>Now, there has been a tremendous amount of consolidation in the livestock markets. However, according to the Congressional Research Service, ranchers and farmers still hold fewer than the 100 cows still -- the ranchers and farmers that hold fewer than 100 cows still control half of the market.</w:t>
      </w:r>
    </w:p>
    <w:p w14:paraId="2356FB26" w14:textId="77777777" w:rsidR="00337DFA" w:rsidRPr="00691053" w:rsidRDefault="00337DFA" w:rsidP="00337DFA">
      <w:pPr>
        <w:rPr>
          <w:sz w:val="16"/>
        </w:rPr>
      </w:pPr>
      <w:r w:rsidRPr="00691053">
        <w:rPr>
          <w:sz w:val="16"/>
        </w:rPr>
        <w:t>Now, the top 30 feedlots only control 40 percent of the cattle on feed. In fact the USDA believes that there are more than 88,000 lower-capacity feedlots in operation today. Now, my question would be, why should the government interfere in a marketplace where half of the cow-calf businesses appear to be held by smaller farms, and there is more than an ample number of smaller feedlots?</w:t>
      </w:r>
    </w:p>
    <w:p w14:paraId="5AEDA357" w14:textId="77777777" w:rsidR="00337DFA" w:rsidRPr="00691053" w:rsidRDefault="00337DFA" w:rsidP="00337DFA">
      <w:pPr>
        <w:rPr>
          <w:sz w:val="16"/>
        </w:rPr>
      </w:pPr>
      <w:r w:rsidRPr="00691053">
        <w:rPr>
          <w:sz w:val="16"/>
        </w:rPr>
        <w:t>MR. CARSTENSEN: Well, if we were talking about a merger among feedlots, I'd agree with you. I don't see an antitrust issue there. But we're talking about mergers among the buyers from those feedlots that are going to reduce the numbers from five to three and are going to create, I think, and certainly this is consistent with all the other data that we have, going to create substantially more buyer power.</w:t>
      </w:r>
    </w:p>
    <w:p w14:paraId="69A025D5" w14:textId="77777777" w:rsidR="00337DFA" w:rsidRPr="00691053" w:rsidRDefault="00337DFA" w:rsidP="00337DFA">
      <w:pPr>
        <w:rPr>
          <w:sz w:val="16"/>
        </w:rPr>
      </w:pPr>
      <w:r w:rsidRPr="00691053">
        <w:rPr>
          <w:sz w:val="16"/>
        </w:rPr>
        <w:t>As the next panel is going to focus I think much more on the specifics of the beef industry, the problem is access to the fodder facility. The problem is the terms and conditions under which those feedlots get to sell. We've seen a cyclical long-term decline in the number of feedlots that exist and in the number of cattle that are being put on feed, and what that tells us generally is that we're looking at the kind of situation that looks a lot like there's exploitation of monopsony power or oligopsony power, that is buyer power, on these downstream --I'm sorry -- upstream suppliers.</w:t>
      </w:r>
    </w:p>
    <w:p w14:paraId="3FD8456E" w14:textId="77777777" w:rsidR="00337DFA" w:rsidRPr="00120E36" w:rsidRDefault="00337DFA" w:rsidP="00337DFA">
      <w:pPr>
        <w:rPr>
          <w:rStyle w:val="StyleUnderline"/>
        </w:rPr>
      </w:pPr>
      <w:r w:rsidRPr="00691053">
        <w:rPr>
          <w:sz w:val="16"/>
        </w:rPr>
        <w:t xml:space="preserve">One of the important points that your data makes fundamentally is that if you're going to be a 100-head feeder or a 10,000-head feeder, looks like you can compete in the market as long as you have access to the meat processors, to the cattle slaughter facilities. </w:t>
      </w:r>
      <w:r w:rsidRPr="00120E36">
        <w:rPr>
          <w:rStyle w:val="StyleUnderline"/>
        </w:rPr>
        <w:t>What we're focused on here today is a merger at that buying level. That's the place where the problem will exist for all of the different feeders that you're identifying.</w:t>
      </w:r>
    </w:p>
    <w:p w14:paraId="66EC59C3" w14:textId="77777777" w:rsidR="00337DFA" w:rsidRPr="00691053" w:rsidRDefault="00337DFA" w:rsidP="00337DFA">
      <w:pPr>
        <w:rPr>
          <w:sz w:val="16"/>
        </w:rPr>
      </w:pPr>
      <w:r w:rsidRPr="00691053">
        <w:rPr>
          <w:sz w:val="16"/>
        </w:rPr>
        <w:t>SEN. HATCH: Okay. And Mr. Ross, just have some questions to you</w:t>
      </w:r>
      <w:r w:rsidRPr="00120E36">
        <w:rPr>
          <w:rStyle w:val="StyleUnderline"/>
        </w:rPr>
        <w:t>. During the previous administration Cargill acquired Continental in the already concentrated grain trader market. Specifically, the number of grain traders was reduced from four to three</w:t>
      </w:r>
      <w:r w:rsidRPr="00691053">
        <w:rPr>
          <w:sz w:val="16"/>
        </w:rPr>
        <w:t>. However, the Department of Justice insisted that the combined Cargill-Continental sell 10 percent of its operations to a competitor. Why then in 2003 did the Department of Justice decline to take action on the Smithfield-purchased Farmland Food's pork processing plants? Was this also not a highly concentrated market? And why the difference in enforcement action, just so we understand better?</w:t>
      </w:r>
    </w:p>
    <w:p w14:paraId="143C6EA6" w14:textId="77777777" w:rsidR="00337DFA" w:rsidRPr="00691053" w:rsidRDefault="00337DFA" w:rsidP="00337DFA">
      <w:pPr>
        <w:rPr>
          <w:sz w:val="16"/>
        </w:rPr>
      </w:pPr>
      <w:r w:rsidRPr="00691053">
        <w:rPr>
          <w:sz w:val="16"/>
        </w:rPr>
        <w:t>MR. CARSTENSEN: Thank you, Senator. We welcome opportunities to be more transparent about the bases on which we decide to enforce or not, where appropriate.</w:t>
      </w:r>
    </w:p>
    <w:p w14:paraId="6D6DA3DA" w14:textId="77777777" w:rsidR="00337DFA" w:rsidRPr="00691053" w:rsidRDefault="00337DFA" w:rsidP="00337DFA">
      <w:pPr>
        <w:rPr>
          <w:sz w:val="16"/>
        </w:rPr>
      </w:pPr>
      <w:r w:rsidRPr="00691053">
        <w:rPr>
          <w:sz w:val="16"/>
        </w:rPr>
        <w:t>In the Cargill matter, we did extensive analysis of the market including talking to many experts in the area including farmers, and our analysis showed that there would be the kind of any competitive consequences, that is a substantial lessening of competition in a market in nine regional markets and therefore we required relief of the sort that we have described.</w:t>
      </w:r>
    </w:p>
    <w:p w14:paraId="2233E253" w14:textId="77777777" w:rsidR="00337DFA" w:rsidRPr="00691053" w:rsidRDefault="00337DFA" w:rsidP="00337DFA">
      <w:pPr>
        <w:rPr>
          <w:sz w:val="16"/>
        </w:rPr>
      </w:pPr>
      <w:r w:rsidRPr="00691053">
        <w:rPr>
          <w:sz w:val="16"/>
        </w:rPr>
        <w:t>By contrast, in the pork matter involving Smithfield farmland, we did a similar kind of analysis and the fact showed a different result. We looked at the procurement areas for each of Farmland's plants and how many packers would buy hogs in the same procurement areas and the slaughter capacity of each of the competing packers.</w:t>
      </w:r>
    </w:p>
    <w:p w14:paraId="3B7E5502" w14:textId="77777777" w:rsidR="00337DFA" w:rsidRPr="00691053" w:rsidRDefault="00337DFA" w:rsidP="00337DFA">
      <w:pPr>
        <w:rPr>
          <w:sz w:val="16"/>
        </w:rPr>
      </w:pPr>
      <w:r w:rsidRPr="00691053">
        <w:rPr>
          <w:sz w:val="16"/>
        </w:rPr>
        <w:t>Our conclusion was that neither Smithfield nor Cargill, which you will recall was one of the potential buyers there, would make as much as 30 percent of the live hog purchases if it had acquired Farmland's assets. And our conclusion was that there would still be at least six competing packers where the acquirer had competing plants. So we thought that was a basis on which not to take action because there was no anticompetitive result.</w:t>
      </w:r>
    </w:p>
    <w:p w14:paraId="788FF2CF" w14:textId="77777777" w:rsidR="00337DFA" w:rsidRPr="00691053" w:rsidRDefault="00337DFA" w:rsidP="00337DFA">
      <w:pPr>
        <w:rPr>
          <w:sz w:val="16"/>
        </w:rPr>
      </w:pPr>
      <w:r w:rsidRPr="00691053">
        <w:rPr>
          <w:sz w:val="16"/>
        </w:rPr>
        <w:t>SEN. HATCH: Thank you, Mr. Chairman. My time is up.</w:t>
      </w:r>
    </w:p>
    <w:p w14:paraId="4562DB2C" w14:textId="77777777" w:rsidR="00337DFA" w:rsidRPr="00691053" w:rsidRDefault="00337DFA" w:rsidP="00337DFA">
      <w:pPr>
        <w:rPr>
          <w:sz w:val="16"/>
        </w:rPr>
      </w:pPr>
      <w:hyperlink r:id="rId21" w:history="1">
        <w:r w:rsidRPr="00691053">
          <w:rPr>
            <w:rStyle w:val="Hyperlink"/>
            <w:sz w:val="16"/>
          </w:rPr>
          <w:t>SEN. KOHL</w:t>
        </w:r>
      </w:hyperlink>
      <w:r w:rsidRPr="00691053">
        <w:rPr>
          <w:sz w:val="16"/>
        </w:rPr>
        <w:t>: Thank you, Senator Hatch.</w:t>
      </w:r>
    </w:p>
    <w:p w14:paraId="7C7EF714" w14:textId="77777777" w:rsidR="00337DFA" w:rsidRPr="00691053" w:rsidRDefault="00337DFA" w:rsidP="00337DFA">
      <w:pPr>
        <w:rPr>
          <w:sz w:val="16"/>
        </w:rPr>
      </w:pPr>
      <w:r w:rsidRPr="00691053">
        <w:rPr>
          <w:sz w:val="16"/>
        </w:rPr>
        <w:t>I'd like to say that we are going to –- as a result of our concern about these mergers and their impact on higher food prices, we are asking the GAO to make a study to look at whether or not there really is a correlation between these two critical factors.</w:t>
      </w:r>
    </w:p>
    <w:p w14:paraId="2DD9C123" w14:textId="77777777" w:rsidR="00337DFA" w:rsidRPr="00691053" w:rsidRDefault="00337DFA" w:rsidP="00337DFA">
      <w:pPr>
        <w:rPr>
          <w:sz w:val="16"/>
        </w:rPr>
      </w:pPr>
      <w:r w:rsidRPr="00DC4EAD">
        <w:rPr>
          <w:rStyle w:val="StyleUnderline"/>
        </w:rPr>
        <w:t xml:space="preserve">Professor Carstensen, Senator Grassley, and I have written a bill that would </w:t>
      </w:r>
      <w:r w:rsidRPr="00D86E5B">
        <w:rPr>
          <w:rStyle w:val="Emphasis"/>
          <w:highlight w:val="cyan"/>
        </w:rPr>
        <w:t>shift the burden of proof</w:t>
      </w:r>
      <w:r w:rsidRPr="00D86E5B">
        <w:rPr>
          <w:rStyle w:val="StyleUnderline"/>
          <w:highlight w:val="cyan"/>
        </w:rPr>
        <w:t xml:space="preserve"> </w:t>
      </w:r>
      <w:r w:rsidRPr="008365B3">
        <w:rPr>
          <w:rStyle w:val="StyleUnderline"/>
          <w:highlight w:val="cyan"/>
        </w:rPr>
        <w:t xml:space="preserve">so that </w:t>
      </w:r>
      <w:r w:rsidRPr="008365B3">
        <w:rPr>
          <w:rStyle w:val="Emphasis"/>
          <w:highlight w:val="cyan"/>
        </w:rPr>
        <w:t>merging parties and</w:t>
      </w:r>
      <w:r w:rsidRPr="00AD2428">
        <w:rPr>
          <w:rStyle w:val="Emphasis"/>
        </w:rPr>
        <w:t> </w:t>
      </w:r>
      <w:r w:rsidRPr="00D86E5B">
        <w:rPr>
          <w:rStyle w:val="Emphasis"/>
          <w:highlight w:val="cyan"/>
        </w:rPr>
        <w:t>ag</w:t>
      </w:r>
      <w:r w:rsidRPr="00AD2428">
        <w:rPr>
          <w:rStyle w:val="Emphasis"/>
        </w:rPr>
        <w:t>ricultural </w:t>
      </w:r>
      <w:r w:rsidRPr="00D86E5B">
        <w:rPr>
          <w:rStyle w:val="Emphasis"/>
          <w:highlight w:val="cyan"/>
        </w:rPr>
        <w:t>mergers</w:t>
      </w:r>
      <w:r w:rsidRPr="00D86E5B">
        <w:rPr>
          <w:rStyle w:val="StyleUnderline"/>
          <w:highlight w:val="cyan"/>
        </w:rPr>
        <w:t xml:space="preserve"> have to </w:t>
      </w:r>
      <w:r w:rsidRPr="00D86E5B">
        <w:rPr>
          <w:rStyle w:val="Emphasis"/>
          <w:highlight w:val="cyan"/>
        </w:rPr>
        <w:t>justify</w:t>
      </w:r>
      <w:r w:rsidRPr="00AD2428">
        <w:rPr>
          <w:rStyle w:val="Emphasis"/>
        </w:rPr>
        <w:t xml:space="preserve"> that t</w:t>
      </w:r>
      <w:r w:rsidRPr="00D86E5B">
        <w:rPr>
          <w:rStyle w:val="Emphasis"/>
          <w:highlight w:val="cyan"/>
        </w:rPr>
        <w:t>heir mergers</w:t>
      </w:r>
      <w:r w:rsidRPr="00AD2428">
        <w:rPr>
          <w:rStyle w:val="Emphasis"/>
        </w:rPr>
        <w:t xml:space="preserve"> do not harm competition rather than the other way round</w:t>
      </w:r>
      <w:r w:rsidRPr="00DC4EAD">
        <w:rPr>
          <w:rStyle w:val="StyleUnderline"/>
        </w:rPr>
        <w:t xml:space="preserve"> which is as it is now</w:t>
      </w:r>
      <w:r w:rsidRPr="00691053">
        <w:rPr>
          <w:sz w:val="16"/>
        </w:rPr>
        <w:t>. Do you support this idea, and if you do tell us why?</w:t>
      </w:r>
    </w:p>
    <w:p w14:paraId="15D333C2" w14:textId="77777777" w:rsidR="00337DFA" w:rsidRPr="00AD2428" w:rsidRDefault="00337DFA" w:rsidP="00337DFA">
      <w:pPr>
        <w:rPr>
          <w:rStyle w:val="Emphasis"/>
        </w:rPr>
      </w:pPr>
      <w:r w:rsidRPr="00691053">
        <w:rPr>
          <w:sz w:val="16"/>
        </w:rPr>
        <w:t xml:space="preserve">MR. CARSTENSEN: </w:t>
      </w:r>
      <w:r w:rsidRPr="00DC4EAD">
        <w:rPr>
          <w:rStyle w:val="StyleUnderline"/>
        </w:rPr>
        <w:t xml:space="preserve">I think it's a very good idea because </w:t>
      </w:r>
      <w:r w:rsidRPr="00D86E5B">
        <w:rPr>
          <w:rStyle w:val="Emphasis"/>
          <w:highlight w:val="cyan"/>
        </w:rPr>
        <w:t>it</w:t>
      </w:r>
      <w:r w:rsidRPr="00AD2428">
        <w:rPr>
          <w:rStyle w:val="Emphasis"/>
        </w:rPr>
        <w:t xml:space="preserve"> really </w:t>
      </w:r>
      <w:r w:rsidRPr="00D86E5B">
        <w:rPr>
          <w:rStyle w:val="Emphasis"/>
          <w:highlight w:val="cyan"/>
        </w:rPr>
        <w:t>requires</w:t>
      </w:r>
      <w:r w:rsidRPr="00AD2428">
        <w:rPr>
          <w:rStyle w:val="Emphasis"/>
        </w:rPr>
        <w:t xml:space="preserve"> not just the vague waving of hands in the Justice Department </w:t>
      </w:r>
      <w:r w:rsidRPr="00DC4EAD">
        <w:rPr>
          <w:rStyle w:val="StyleUnderline"/>
        </w:rPr>
        <w:t xml:space="preserve">office saying that there are going to be no harms, but </w:t>
      </w:r>
      <w:r w:rsidRPr="00AD2428">
        <w:rPr>
          <w:rStyle w:val="Emphasis"/>
        </w:rPr>
        <w:t xml:space="preserve">actual </w:t>
      </w:r>
      <w:r w:rsidRPr="00D86E5B">
        <w:rPr>
          <w:rStyle w:val="Emphasis"/>
          <w:highlight w:val="cyan"/>
        </w:rPr>
        <w:t>proof</w:t>
      </w:r>
      <w:r w:rsidRPr="00AD2428">
        <w:rPr>
          <w:rStyle w:val="Emphasis"/>
        </w:rPr>
        <w:t xml:space="preserve"> in a court of law</w:t>
      </w:r>
      <w:r w:rsidRPr="00DC4EAD">
        <w:rPr>
          <w:rStyle w:val="StyleUnderline"/>
        </w:rPr>
        <w:t xml:space="preserve"> where the defendant merging parties have to come in </w:t>
      </w:r>
      <w:r w:rsidRPr="00AD2428">
        <w:rPr>
          <w:rStyle w:val="Emphasis"/>
        </w:rPr>
        <w:t xml:space="preserve">and genuinely </w:t>
      </w:r>
      <w:r w:rsidRPr="00D86E5B">
        <w:rPr>
          <w:rStyle w:val="Emphasis"/>
          <w:highlight w:val="cyan"/>
        </w:rPr>
        <w:t>justify the non-anticompetitive implication of the merger.</w:t>
      </w:r>
    </w:p>
    <w:p w14:paraId="62755D5C" w14:textId="77777777" w:rsidR="00337DFA" w:rsidRPr="00DC4EAD" w:rsidRDefault="00337DFA" w:rsidP="00337DFA">
      <w:pPr>
        <w:rPr>
          <w:rStyle w:val="StyleUnderline"/>
        </w:rPr>
      </w:pPr>
      <w:r w:rsidRPr="00DC4EAD">
        <w:rPr>
          <w:rStyle w:val="StyleUnderline"/>
        </w:rPr>
        <w:t xml:space="preserve">And especially as the court decisions have accumulated of late, </w:t>
      </w:r>
      <w:r w:rsidRPr="00D86E5B">
        <w:rPr>
          <w:rStyle w:val="Emphasis"/>
          <w:highlight w:val="cyan"/>
        </w:rPr>
        <w:t>courts have</w:t>
      </w:r>
      <w:r w:rsidRPr="00DC4EAD">
        <w:rPr>
          <w:rStyle w:val="StyleUnderline"/>
        </w:rPr>
        <w:t xml:space="preserve"> really </w:t>
      </w:r>
      <w:r w:rsidRPr="00D86E5B">
        <w:rPr>
          <w:rStyle w:val="Emphasis"/>
          <w:highlight w:val="cyan"/>
        </w:rPr>
        <w:t>been putting an extraordinary burden</w:t>
      </w:r>
      <w:r w:rsidRPr="00D86E5B">
        <w:rPr>
          <w:rStyle w:val="StyleUnderline"/>
          <w:highlight w:val="cyan"/>
        </w:rPr>
        <w:t xml:space="preserve"> on the </w:t>
      </w:r>
      <w:r w:rsidRPr="00D86E5B">
        <w:rPr>
          <w:rStyle w:val="Emphasis"/>
          <w:highlight w:val="cyan"/>
        </w:rPr>
        <w:t>Justice Department, the F</w:t>
      </w:r>
      <w:r w:rsidRPr="00AD2428">
        <w:rPr>
          <w:rStyle w:val="Emphasis"/>
        </w:rPr>
        <w:t xml:space="preserve">ederal </w:t>
      </w:r>
      <w:r w:rsidRPr="00D86E5B">
        <w:rPr>
          <w:rStyle w:val="Emphasis"/>
          <w:highlight w:val="cyan"/>
        </w:rPr>
        <w:t>T</w:t>
      </w:r>
      <w:r w:rsidRPr="00AD2428">
        <w:rPr>
          <w:rStyle w:val="Emphasis"/>
        </w:rPr>
        <w:t xml:space="preserve">rade </w:t>
      </w:r>
      <w:r w:rsidRPr="00D86E5B">
        <w:rPr>
          <w:rStyle w:val="Emphasis"/>
          <w:highlight w:val="cyan"/>
        </w:rPr>
        <w:t>C</w:t>
      </w:r>
      <w:r w:rsidRPr="00AD2428">
        <w:rPr>
          <w:rStyle w:val="Emphasis"/>
        </w:rPr>
        <w:t>ommission</w:t>
      </w:r>
      <w:r w:rsidRPr="00DC4EAD">
        <w:rPr>
          <w:rStyle w:val="StyleUnderline"/>
        </w:rPr>
        <w:t>, to establish that any particular merger will tomorrow result in serious harm</w:t>
      </w:r>
      <w:r w:rsidRPr="00D86E5B">
        <w:rPr>
          <w:rStyle w:val="StyleUnderline"/>
          <w:highlight w:val="cyan"/>
        </w:rPr>
        <w:t>. The statute</w:t>
      </w:r>
      <w:r w:rsidRPr="00DC4EAD">
        <w:rPr>
          <w:rStyle w:val="StyleUnderline"/>
        </w:rPr>
        <w:t xml:space="preserve"> actually </w:t>
      </w:r>
      <w:r w:rsidRPr="00D86E5B">
        <w:rPr>
          <w:rStyle w:val="StyleUnderline"/>
          <w:highlight w:val="cyan"/>
        </w:rPr>
        <w:t>only calls for evidence that the merger may</w:t>
      </w:r>
      <w:r w:rsidRPr="00DC4EAD">
        <w:rPr>
          <w:rStyle w:val="StyleUnderline"/>
        </w:rPr>
        <w:t xml:space="preserve"> substantially </w:t>
      </w:r>
      <w:r w:rsidRPr="00D86E5B">
        <w:rPr>
          <w:rStyle w:val="StyleUnderline"/>
          <w:highlight w:val="cyan"/>
        </w:rPr>
        <w:t>lessen competition</w:t>
      </w:r>
      <w:r w:rsidRPr="00DC4EAD">
        <w:rPr>
          <w:rStyle w:val="StyleUnderline"/>
        </w:rPr>
        <w:t xml:space="preserve"> or tend to create a monopoly, so that this restores in many respects the classic statement of what the standard should be, and I think it's a wonderful idea.</w:t>
      </w:r>
    </w:p>
    <w:p w14:paraId="4B8B81FD" w14:textId="77777777" w:rsidR="00337DFA" w:rsidRPr="00644133" w:rsidRDefault="00337DFA" w:rsidP="00337DFA">
      <w:pPr>
        <w:rPr>
          <w:sz w:val="8"/>
          <w:szCs w:val="8"/>
        </w:rPr>
      </w:pPr>
      <w:hyperlink r:id="rId22" w:history="1">
        <w:r w:rsidRPr="00644133">
          <w:rPr>
            <w:rStyle w:val="Hyperlink"/>
            <w:sz w:val="8"/>
            <w:szCs w:val="8"/>
          </w:rPr>
          <w:t>SEN. KOHL</w:t>
        </w:r>
      </w:hyperlink>
      <w:r w:rsidRPr="00644133">
        <w:rPr>
          <w:sz w:val="8"/>
          <w:szCs w:val="8"/>
        </w:rPr>
        <w:t>: Mr. Ross, I assume you agree. (Laughs.)</w:t>
      </w:r>
    </w:p>
    <w:p w14:paraId="4206B282" w14:textId="77777777" w:rsidR="00337DFA" w:rsidRPr="00644133" w:rsidRDefault="00337DFA" w:rsidP="00337DFA">
      <w:pPr>
        <w:rPr>
          <w:sz w:val="8"/>
          <w:szCs w:val="8"/>
        </w:rPr>
      </w:pPr>
      <w:r w:rsidRPr="00644133">
        <w:rPr>
          <w:sz w:val="8"/>
          <w:szCs w:val="8"/>
        </w:rPr>
        <w:t>MR. ROSS: Senator, surprisingly enough, Professor Carstensen has also referred to me as his punching bag and here again we will disagree. (Laughs.) The Antitrust Division is satisfied that the burden of proof in all merger enforcement actions should be the same, whether for agriculture or any other part of the economy that it works effectively and I'm aware of no case in which we wouldn't decline to take a case to court because of the burden of proof.</w:t>
      </w:r>
    </w:p>
    <w:p w14:paraId="15FAF8C6" w14:textId="77777777" w:rsidR="00337DFA" w:rsidRPr="00691053" w:rsidRDefault="00337DFA" w:rsidP="00337DFA">
      <w:pPr>
        <w:rPr>
          <w:sz w:val="8"/>
          <w:szCs w:val="8"/>
        </w:rPr>
      </w:pPr>
      <w:hyperlink r:id="rId23" w:history="1">
        <w:r w:rsidRPr="00691053">
          <w:rPr>
            <w:rStyle w:val="Hyperlink"/>
            <w:sz w:val="8"/>
            <w:szCs w:val="8"/>
          </w:rPr>
          <w:t>SEN. KOHL</w:t>
        </w:r>
      </w:hyperlink>
      <w:r w:rsidRPr="00691053">
        <w:rPr>
          <w:sz w:val="8"/>
          <w:szCs w:val="8"/>
        </w:rPr>
        <w:t>: Thank you.</w:t>
      </w:r>
    </w:p>
    <w:p w14:paraId="58268BB6" w14:textId="77777777" w:rsidR="00337DFA" w:rsidRPr="00691053" w:rsidRDefault="00337DFA" w:rsidP="00337DFA">
      <w:pPr>
        <w:rPr>
          <w:sz w:val="8"/>
          <w:szCs w:val="8"/>
        </w:rPr>
      </w:pPr>
      <w:r w:rsidRPr="00691053">
        <w:rPr>
          <w:sz w:val="8"/>
          <w:szCs w:val="8"/>
        </w:rPr>
        <w:t>Senator Feingold?</w:t>
      </w:r>
    </w:p>
    <w:p w14:paraId="59CA9F68" w14:textId="77777777" w:rsidR="00337DFA" w:rsidRPr="00691053" w:rsidRDefault="00337DFA" w:rsidP="00337DFA">
      <w:pPr>
        <w:rPr>
          <w:sz w:val="8"/>
          <w:szCs w:val="8"/>
        </w:rPr>
      </w:pPr>
      <w:r w:rsidRPr="00691053">
        <w:rPr>
          <w:sz w:val="8"/>
          <w:szCs w:val="8"/>
        </w:rPr>
        <w:t>SEN. RUSSELL D. FEINGOLD (D-WI): Thank you, Mr. Chairman. Before I get to my statement and questions let me specifically welcome Professor Carstensen. I've known him and been friends for many years with him and his wife Carol (ph) who was a distinguished and long- serving school board member in Madison.</w:t>
      </w:r>
    </w:p>
    <w:p w14:paraId="4D522DE6" w14:textId="77777777" w:rsidR="00337DFA" w:rsidRPr="00691053" w:rsidRDefault="00337DFA" w:rsidP="00337DFA">
      <w:pPr>
        <w:rPr>
          <w:sz w:val="8"/>
          <w:szCs w:val="8"/>
        </w:rPr>
      </w:pPr>
      <w:r w:rsidRPr="00691053">
        <w:rPr>
          <w:sz w:val="8"/>
          <w:szCs w:val="8"/>
        </w:rPr>
        <w:t>MR. CARSTENSEN: Just finished.</w:t>
      </w:r>
    </w:p>
    <w:p w14:paraId="64B7B794" w14:textId="77777777" w:rsidR="00337DFA" w:rsidRPr="00691053" w:rsidRDefault="00337DFA" w:rsidP="00337DFA">
      <w:pPr>
        <w:rPr>
          <w:sz w:val="8"/>
          <w:szCs w:val="8"/>
        </w:rPr>
      </w:pPr>
      <w:r w:rsidRPr="00691053">
        <w:rPr>
          <w:sz w:val="8"/>
          <w:szCs w:val="8"/>
        </w:rPr>
        <w:t>SEN. FEINGOLD: I'm aware of that.</w:t>
      </w:r>
    </w:p>
    <w:p w14:paraId="770A9F99" w14:textId="77777777" w:rsidR="00337DFA" w:rsidRPr="00691053" w:rsidRDefault="00337DFA" w:rsidP="00337DFA">
      <w:pPr>
        <w:rPr>
          <w:sz w:val="8"/>
          <w:szCs w:val="8"/>
        </w:rPr>
      </w:pPr>
      <w:r w:rsidRPr="00691053">
        <w:rPr>
          <w:sz w:val="8"/>
          <w:szCs w:val="8"/>
        </w:rPr>
        <w:t>MR. CARSTENSEN: After 18 years.</w:t>
      </w:r>
    </w:p>
    <w:p w14:paraId="6D99B3EE" w14:textId="77777777" w:rsidR="00337DFA" w:rsidRPr="00691053" w:rsidRDefault="00337DFA" w:rsidP="00337DFA">
      <w:pPr>
        <w:rPr>
          <w:sz w:val="8"/>
          <w:szCs w:val="8"/>
        </w:rPr>
      </w:pPr>
      <w:r w:rsidRPr="00691053">
        <w:rPr>
          <w:sz w:val="8"/>
          <w:szCs w:val="8"/>
        </w:rPr>
        <w:t>SEN. FEINGOLD: I read the paper that comes to my door there -- (laughs) -- and she did a wonderful job. It's good to see you and I thank you for all -- you and all the other witnesses –- for appearing this afternoon.</w:t>
      </w:r>
    </w:p>
    <w:p w14:paraId="3C989B56" w14:textId="77777777" w:rsidR="00337DFA" w:rsidRPr="00691053" w:rsidRDefault="00337DFA" w:rsidP="00337DFA">
      <w:pPr>
        <w:rPr>
          <w:sz w:val="8"/>
          <w:szCs w:val="8"/>
        </w:rPr>
      </w:pPr>
      <w:r w:rsidRPr="00691053">
        <w:rPr>
          <w:sz w:val="8"/>
          <w:szCs w:val="8"/>
        </w:rPr>
        <w:t>Mr. Chairman, thank you for holding the hearing to shed light on an important issue for farmers and consumers.</w:t>
      </w:r>
    </w:p>
    <w:p w14:paraId="458BFF0B" w14:textId="77777777" w:rsidR="00337DFA" w:rsidRPr="00691053" w:rsidRDefault="00337DFA" w:rsidP="00337DFA">
      <w:pPr>
        <w:rPr>
          <w:sz w:val="8"/>
          <w:szCs w:val="8"/>
        </w:rPr>
      </w:pPr>
      <w:r w:rsidRPr="00691053">
        <w:rPr>
          <w:sz w:val="8"/>
          <w:szCs w:val="8"/>
        </w:rPr>
        <w:t>Before I talk about agriculture specifically, I want to note the overall troubling state of concentration across multiple sectors of the economy.</w:t>
      </w:r>
    </w:p>
    <w:p w14:paraId="26C429CE" w14:textId="77777777" w:rsidR="00337DFA" w:rsidRPr="00691053" w:rsidRDefault="00337DFA" w:rsidP="00337DFA">
      <w:pPr>
        <w:rPr>
          <w:sz w:val="8"/>
          <w:szCs w:val="8"/>
        </w:rPr>
      </w:pPr>
      <w:r w:rsidRPr="00691053">
        <w:rPr>
          <w:sz w:val="8"/>
          <w:szCs w:val="8"/>
        </w:rPr>
        <w:t>Over the past few years consolidation and related competition concerns have increased a variety -- in a variety of areas including freight, railroads, food retailers, and radio stations, just to mention a few. Just two weeks ago the same subcommittee chaired by my distinguished colleague from Wisconsin considered proposed mega- mergers among airlines and now we are turning to a merger that would reduce the number of major beef meat packers from five to three. This growing concentration rates is today's question about the Department of Justice's enforcement of existing laws as well as the adequacy of those laws to ensure fair, open, and equitable markets.</w:t>
      </w:r>
    </w:p>
    <w:p w14:paraId="4E849163" w14:textId="77777777" w:rsidR="00337DFA" w:rsidRPr="00691053" w:rsidRDefault="00337DFA" w:rsidP="00337DFA">
      <w:pPr>
        <w:rPr>
          <w:sz w:val="8"/>
          <w:szCs w:val="8"/>
        </w:rPr>
      </w:pPr>
      <w:r w:rsidRPr="00691053">
        <w:rPr>
          <w:sz w:val="8"/>
          <w:szCs w:val="8"/>
        </w:rPr>
        <w:t>Increased consolidation and market concentration are serious problems for agricultural producers throughout the nation. As I travel around our state of Wisconsin, as the chairman knows, these issues are consistently raised by farmers and growers with respect to the proposed </w:t>
      </w:r>
      <w:hyperlink r:id="rId24" w:history="1">
        <w:r w:rsidRPr="00691053">
          <w:rPr>
            <w:rStyle w:val="Hyperlink"/>
            <w:sz w:val="8"/>
            <w:szCs w:val="8"/>
          </w:rPr>
          <w:t>JBS Swift </w:t>
        </w:r>
      </w:hyperlink>
      <w:r w:rsidRPr="00691053">
        <w:rPr>
          <w:sz w:val="8"/>
          <w:szCs w:val="8"/>
        </w:rPr>
        <w:t>acquisition that is important to my constituents that the facilities in Wisconsin remain operational and there's no loss of jobs. I also have various concerns, serious concerns, that the combination of the third, fourth and fifth largest beef meat packers will significantly reduce the number of potential cattle buyers, and as a result depress prices.</w:t>
      </w:r>
    </w:p>
    <w:p w14:paraId="4ECA5CBA" w14:textId="77777777" w:rsidR="00337DFA" w:rsidRPr="00691053" w:rsidRDefault="00337DFA" w:rsidP="00337DFA">
      <w:pPr>
        <w:rPr>
          <w:sz w:val="8"/>
          <w:szCs w:val="8"/>
        </w:rPr>
      </w:pPr>
      <w:r w:rsidRPr="00691053">
        <w:rPr>
          <w:sz w:val="8"/>
          <w:szCs w:val="8"/>
        </w:rPr>
        <w:t>Wisconsin is not the leader in beef cattle production. The prices for these animals form the basis for the prices paid for cull dairy cows, and could therefore have a significant impact on the bottom line of thousands of Wisconsin's family dairy farmers.</w:t>
      </w:r>
    </w:p>
    <w:p w14:paraId="44543CA3" w14:textId="77777777" w:rsidR="00337DFA" w:rsidRPr="00691053" w:rsidRDefault="00337DFA" w:rsidP="00337DFA">
      <w:pPr>
        <w:rPr>
          <w:sz w:val="8"/>
          <w:szCs w:val="8"/>
        </w:rPr>
      </w:pPr>
      <w:r w:rsidRPr="00691053">
        <w:rPr>
          <w:sz w:val="8"/>
          <w:szCs w:val="8"/>
        </w:rPr>
        <w:t>Exacerbating this horizontal concern is the significant vertical integration that the post-merger company would enjoy from the major cattle feeding operation of Five Rivers Ranch Cattle Feeding. Both the prepared testimony of Mr. Stumo and Mr. Bullard highlight how this captive supply will negatively impact competition prices paid to farmers and ranchers.</w:t>
      </w:r>
    </w:p>
    <w:p w14:paraId="6EA716B9" w14:textId="77777777" w:rsidR="00337DFA" w:rsidRPr="00691053" w:rsidRDefault="00337DFA" w:rsidP="00337DFA">
      <w:pPr>
        <w:rPr>
          <w:sz w:val="8"/>
          <w:szCs w:val="8"/>
        </w:rPr>
      </w:pPr>
      <w:r w:rsidRPr="00691053">
        <w:rPr>
          <w:sz w:val="8"/>
          <w:szCs w:val="8"/>
        </w:rPr>
        <w:t>Earlier this year, I signed a letter with several of my colleagues expressing some of these concerns to the attorney general. Mr. Chairman, I would ask unanimous consent that that be included in the record.</w:t>
      </w:r>
    </w:p>
    <w:p w14:paraId="1B1FAB6C" w14:textId="77777777" w:rsidR="00337DFA" w:rsidRPr="00691053" w:rsidRDefault="00337DFA" w:rsidP="00337DFA">
      <w:pPr>
        <w:rPr>
          <w:sz w:val="8"/>
          <w:szCs w:val="8"/>
        </w:rPr>
      </w:pPr>
      <w:hyperlink r:id="rId25" w:history="1">
        <w:r w:rsidRPr="00691053">
          <w:rPr>
            <w:rStyle w:val="Hyperlink"/>
            <w:sz w:val="8"/>
            <w:szCs w:val="8"/>
          </w:rPr>
          <w:t>SEN. KOHL</w:t>
        </w:r>
      </w:hyperlink>
      <w:r w:rsidRPr="00691053">
        <w:rPr>
          <w:sz w:val="8"/>
          <w:szCs w:val="8"/>
        </w:rPr>
        <w:t>: It will be done.</w:t>
      </w:r>
    </w:p>
    <w:p w14:paraId="29001D96" w14:textId="77777777" w:rsidR="00337DFA" w:rsidRPr="00691053" w:rsidRDefault="00337DFA" w:rsidP="00337DFA">
      <w:pPr>
        <w:rPr>
          <w:sz w:val="8"/>
          <w:szCs w:val="8"/>
        </w:rPr>
      </w:pPr>
      <w:r w:rsidRPr="00691053">
        <w:rPr>
          <w:sz w:val="8"/>
          <w:szCs w:val="8"/>
        </w:rPr>
        <w:t>SEN. FEINGOLD: Mr. Chairman, I hope that the Justice Department will get serious of our protecting consumers and agricultural producers from increased consolidation and market concentration.</w:t>
      </w:r>
    </w:p>
    <w:p w14:paraId="047BC4AF" w14:textId="77777777" w:rsidR="00337DFA" w:rsidRPr="00691053" w:rsidRDefault="00337DFA" w:rsidP="00337DFA">
      <w:pPr>
        <w:rPr>
          <w:sz w:val="8"/>
          <w:szCs w:val="8"/>
        </w:rPr>
      </w:pPr>
      <w:r w:rsidRPr="00691053">
        <w:rPr>
          <w:sz w:val="8"/>
          <w:szCs w:val="8"/>
        </w:rPr>
        <w:t>Mr. Ross, in Professor Carstensen's written testimony he says, quote, "The Antitrust Division has an open investigation of the conduct of the milk industry. But the matter has been pending for years without any action." Unquote. The statement goes on to describe the industry as rife with a panoply of anticompetitive practices that have resulted in serious losses of income and coercion of farmers.</w:t>
      </w:r>
    </w:p>
    <w:p w14:paraId="1B35221A" w14:textId="77777777" w:rsidR="00337DFA" w:rsidRPr="00691053" w:rsidRDefault="00337DFA" w:rsidP="00337DFA">
      <w:pPr>
        <w:rPr>
          <w:sz w:val="8"/>
          <w:szCs w:val="8"/>
        </w:rPr>
      </w:pPr>
      <w:r w:rsidRPr="00691053">
        <w:rPr>
          <w:sz w:val="8"/>
          <w:szCs w:val="8"/>
        </w:rPr>
        <w:t>And I have heard similar frustration directly from dairy farmers and others in the dairy industry in Wisconsin. What do you have to say with regard to the status of the investigation, and Professor Carstensen's observation?</w:t>
      </w:r>
    </w:p>
    <w:p w14:paraId="6069FF95" w14:textId="77777777" w:rsidR="00337DFA" w:rsidRPr="00691053" w:rsidRDefault="00337DFA" w:rsidP="00337DFA">
      <w:pPr>
        <w:rPr>
          <w:sz w:val="8"/>
          <w:szCs w:val="8"/>
        </w:rPr>
      </w:pPr>
      <w:r w:rsidRPr="00691053">
        <w:rPr>
          <w:sz w:val="8"/>
          <w:szCs w:val="8"/>
        </w:rPr>
        <w:t>MR. ROSS: Senator, we take concerns about the dairy industry as well as any other part of the important agriculture economy very seriously. Without confirming or denying a particular investigation which should be inappropriate, we continue to monitor any anticompetitive practices that are brought to our attention and we do an extensive analysis to determine whether an antitrust enforcement action is appropriate.</w:t>
      </w:r>
    </w:p>
    <w:p w14:paraId="5D7EE38C" w14:textId="77777777" w:rsidR="00337DFA" w:rsidRPr="00691053" w:rsidRDefault="00337DFA" w:rsidP="00337DFA">
      <w:pPr>
        <w:rPr>
          <w:sz w:val="8"/>
          <w:szCs w:val="8"/>
        </w:rPr>
      </w:pPr>
      <w:r w:rsidRPr="00691053">
        <w:rPr>
          <w:sz w:val="8"/>
          <w:szCs w:val="8"/>
        </w:rPr>
        <w:t>As my statement indicates, we have been active in the dairy industry involving the Suiza-Dean merger and other dairy areas. So we continue to have active knowledge and monitoring of the important sector in agriculture that involves a key industry in your state.</w:t>
      </w:r>
    </w:p>
    <w:p w14:paraId="67EC6BB1" w14:textId="77777777" w:rsidR="00337DFA" w:rsidRPr="00691053" w:rsidRDefault="00337DFA" w:rsidP="00337DFA">
      <w:pPr>
        <w:rPr>
          <w:sz w:val="8"/>
          <w:szCs w:val="8"/>
        </w:rPr>
      </w:pPr>
      <w:r w:rsidRPr="00691053">
        <w:rPr>
          <w:sz w:val="8"/>
          <w:szCs w:val="8"/>
        </w:rPr>
        <w:t>SEN. FEINGOLD: I look forward to following on that, Mr. Ross. Also, Professor Carstensen described the controls that DOJ placed on the Dean-Suiza merger as ineffective, specifically as written testimony says -- quote -- "In addition, the press release announcing approval implied that the new firm would not enter into a long-term exclusive dealing contract with dairy farmers of America, the largest cooperative. However, Dean and DFA quickly found a way around that commitment." Unquote. Could you shed some light on that, on the merger commitment? Did the Antitrust Division err in not making the provision broader to include partnerships and joint ventures in that prohibition?</w:t>
      </w:r>
    </w:p>
    <w:p w14:paraId="73EC4C79" w14:textId="77777777" w:rsidR="00337DFA" w:rsidRPr="00691053" w:rsidRDefault="00337DFA" w:rsidP="00337DFA">
      <w:pPr>
        <w:rPr>
          <w:sz w:val="8"/>
          <w:szCs w:val="8"/>
        </w:rPr>
      </w:pPr>
      <w:r w:rsidRPr="00691053">
        <w:rPr>
          <w:sz w:val="8"/>
          <w:szCs w:val="8"/>
        </w:rPr>
        <w:t>MR. ROSS: Senator, our analysis was a careful and thorough one, and the remedy we devised before allowing that merger to go forward was one that was based on extensive analysis of the market conditions on the ground. If there are concerns about what has happened subsequently, we welcome anybody bringing that to our attention and we will examine it very seriously.</w:t>
      </w:r>
    </w:p>
    <w:p w14:paraId="4B3EC2BB" w14:textId="77777777" w:rsidR="00337DFA" w:rsidRPr="00691053" w:rsidRDefault="00337DFA" w:rsidP="00337DFA">
      <w:pPr>
        <w:rPr>
          <w:sz w:val="8"/>
          <w:szCs w:val="8"/>
        </w:rPr>
      </w:pPr>
      <w:r w:rsidRPr="00691053">
        <w:rPr>
          <w:sz w:val="8"/>
          <w:szCs w:val="8"/>
        </w:rPr>
        <w:t>SEN. FEINGOLD: Well, it does sound like a potentially troubling oversight to me.</w:t>
      </w:r>
    </w:p>
    <w:p w14:paraId="41C154AD" w14:textId="77777777" w:rsidR="00337DFA" w:rsidRPr="00691053" w:rsidRDefault="00337DFA" w:rsidP="00337DFA">
      <w:pPr>
        <w:rPr>
          <w:sz w:val="8"/>
          <w:szCs w:val="8"/>
        </w:rPr>
      </w:pPr>
      <w:r w:rsidRPr="00691053">
        <w:rPr>
          <w:sz w:val="8"/>
          <w:szCs w:val="8"/>
        </w:rPr>
        <w:t>Professor, do you have anything to add on that?</w:t>
      </w:r>
    </w:p>
    <w:p w14:paraId="30DA5B66" w14:textId="77777777" w:rsidR="00337DFA" w:rsidRPr="00691053" w:rsidRDefault="00337DFA" w:rsidP="00337DFA">
      <w:pPr>
        <w:rPr>
          <w:sz w:val="8"/>
          <w:szCs w:val="8"/>
        </w:rPr>
      </w:pPr>
      <w:r w:rsidRPr="00691053">
        <w:rPr>
          <w:sz w:val="8"/>
          <w:szCs w:val="8"/>
        </w:rPr>
        <w:t>MR. CARSTENSEN: (Laughs.) The investigation was completed. The staff recommended that there be litigation. It has been sitting, at least according to the information I have, in the assistant attorney general's office for more than a year.</w:t>
      </w:r>
    </w:p>
    <w:p w14:paraId="43F116C5" w14:textId="77777777" w:rsidR="00337DFA" w:rsidRPr="00691053" w:rsidRDefault="00337DFA" w:rsidP="00337DFA">
      <w:pPr>
        <w:rPr>
          <w:sz w:val="8"/>
          <w:szCs w:val="8"/>
        </w:rPr>
      </w:pPr>
      <w:r w:rsidRPr="00691053">
        <w:rPr>
          <w:sz w:val="8"/>
          <w:szCs w:val="8"/>
        </w:rPr>
        <w:t>The key regional attorney, I believe, has now reached retirement and retired. And the government -- this alleged complaint –- that was never a complaint in Dean-Suiza; it was what's called a "fix-it- first." They bargained for about nine months about the divestiture. More divestiture was made than originally proposed. It was settled with whatever confidential documents were exchanged between the parties.</w:t>
      </w:r>
    </w:p>
    <w:p w14:paraId="13035EAF" w14:textId="77777777" w:rsidR="00337DFA" w:rsidRPr="00691053" w:rsidRDefault="00337DFA" w:rsidP="00337DFA">
      <w:pPr>
        <w:rPr>
          <w:sz w:val="8"/>
          <w:szCs w:val="8"/>
        </w:rPr>
      </w:pPr>
      <w:r w:rsidRPr="00691053">
        <w:rPr>
          <w:sz w:val="8"/>
          <w:szCs w:val="8"/>
        </w:rPr>
        <w:t>Since there was no consent decree, there was no Tunney Act disclosure requirement, no opportunity for anybody to comment on this. And then all kinds of problems began to emerge for the dairy world because the -- of this relationship not only with Dean, new Dean, but also NDH, National Dairy Holdings that was owned in substantial part by DFA and then it gets linked to Hood. So you've got one, two, and three all tied together.</w:t>
      </w:r>
    </w:p>
    <w:p w14:paraId="03540E42" w14:textId="77777777" w:rsidR="00337DFA" w:rsidRPr="00691053" w:rsidRDefault="00337DFA" w:rsidP="00337DFA">
      <w:pPr>
        <w:rPr>
          <w:sz w:val="8"/>
          <w:szCs w:val="8"/>
        </w:rPr>
      </w:pPr>
      <w:r w:rsidRPr="00691053">
        <w:rPr>
          <w:sz w:val="8"/>
          <w:szCs w:val="8"/>
        </w:rPr>
        <w:t>One credit to the Justice Department. They did go after a small dairy acquisition –- and it's in Mr. Ross' statement –- in Kentucky, that DFA attempted to pull off and one of the good things about that particular piece of litigation, because they actually went to trial on that, was that it did bring to light a good deal of the dubious transactions, the discriminatory transactions within the DFA empire. But for the Justice Department to claim that they're monitoring the situation is to say that they're doing nothing.</w:t>
      </w:r>
    </w:p>
    <w:p w14:paraId="4AB3B3AC" w14:textId="77777777" w:rsidR="00337DFA" w:rsidRPr="00691053" w:rsidRDefault="00337DFA" w:rsidP="00337DFA">
      <w:pPr>
        <w:rPr>
          <w:sz w:val="8"/>
          <w:szCs w:val="8"/>
        </w:rPr>
      </w:pPr>
      <w:r w:rsidRPr="00691053">
        <w:rPr>
          <w:sz w:val="8"/>
          <w:szCs w:val="8"/>
        </w:rPr>
        <w:t>SEN. FEINGOLD: And in it -- although Mr. Ross indicated willingness to be open to any sort of things that have happened since, it sounds to me like this could have been prevented in the first place by proper drafting. Is that a correct statement?</w:t>
      </w:r>
    </w:p>
    <w:p w14:paraId="6B00A214" w14:textId="77777777" w:rsidR="00337DFA" w:rsidRPr="00691053" w:rsidRDefault="00337DFA" w:rsidP="00337DFA">
      <w:pPr>
        <w:rPr>
          <w:sz w:val="8"/>
          <w:szCs w:val="8"/>
        </w:rPr>
      </w:pPr>
      <w:r w:rsidRPr="00691053">
        <w:rPr>
          <w:sz w:val="8"/>
          <w:szCs w:val="8"/>
        </w:rPr>
        <w:t>MR. CARSTENSEN: If they had gone the consent decree route, yes, they could have drafted that. The state attorneys general are involved in these investigations. The Justice Department is the party that hasn't been heard from.</w:t>
      </w:r>
    </w:p>
    <w:p w14:paraId="1256CCE2" w14:textId="77777777" w:rsidR="00337DFA" w:rsidRPr="00691053" w:rsidRDefault="00337DFA" w:rsidP="00337DFA">
      <w:pPr>
        <w:rPr>
          <w:sz w:val="8"/>
          <w:szCs w:val="8"/>
        </w:rPr>
      </w:pPr>
      <w:r w:rsidRPr="00691053">
        <w:rPr>
          <w:sz w:val="8"/>
          <w:szCs w:val="8"/>
        </w:rPr>
        <w:t>SEN. FEINGOLD: Chairman, may I ask one more question?</w:t>
      </w:r>
    </w:p>
    <w:p w14:paraId="26FEB812" w14:textId="77777777" w:rsidR="00337DFA" w:rsidRPr="00691053" w:rsidRDefault="00337DFA" w:rsidP="00337DFA">
      <w:pPr>
        <w:rPr>
          <w:sz w:val="8"/>
          <w:szCs w:val="8"/>
        </w:rPr>
      </w:pPr>
      <w:hyperlink r:id="rId26" w:history="1">
        <w:r w:rsidRPr="00691053">
          <w:rPr>
            <w:rStyle w:val="Hyperlink"/>
            <w:sz w:val="8"/>
            <w:szCs w:val="8"/>
          </w:rPr>
          <w:t>SEN. KOHL</w:t>
        </w:r>
      </w:hyperlink>
      <w:r w:rsidRPr="00691053">
        <w:rPr>
          <w:sz w:val="8"/>
          <w:szCs w:val="8"/>
        </w:rPr>
        <w:t>: Go ahead.</w:t>
      </w:r>
    </w:p>
    <w:p w14:paraId="14E84656" w14:textId="77777777" w:rsidR="00337DFA" w:rsidRPr="00691053" w:rsidRDefault="00337DFA" w:rsidP="00337DFA">
      <w:pPr>
        <w:rPr>
          <w:sz w:val="8"/>
          <w:szCs w:val="8"/>
        </w:rPr>
      </w:pPr>
      <w:r w:rsidRPr="00691053">
        <w:rPr>
          <w:sz w:val="8"/>
          <w:szCs w:val="8"/>
        </w:rPr>
        <w:t>SEN. FEINGOLD: Thank you very much for the additional time. As the Chairman knows and I am grateful for his support, I have worked with Senator Grassley for a number of years on legislation called the Fair Contracts for Growers Act that would make mandatory arbitration clauses and agricultural contracts unenforceable.</w:t>
      </w:r>
    </w:p>
    <w:p w14:paraId="2DDF02C5" w14:textId="77777777" w:rsidR="00337DFA" w:rsidRPr="00691053" w:rsidRDefault="00337DFA" w:rsidP="00337DFA">
      <w:pPr>
        <w:rPr>
          <w:sz w:val="8"/>
          <w:szCs w:val="8"/>
        </w:rPr>
      </w:pPr>
      <w:r w:rsidRPr="00691053">
        <w:rPr>
          <w:sz w:val="8"/>
          <w:szCs w:val="8"/>
        </w:rPr>
        <w:t>Now, the Judiciary Committee passed this bipartisan bill early in this Congress by a wide margin and the farm bill seems poised to at least take a step in the right direction by requiring that growers be given a specific option to opt in or out of any mandatory arbitration clause.</w:t>
      </w:r>
    </w:p>
    <w:p w14:paraId="5F7A1BE0" w14:textId="77777777" w:rsidR="00337DFA" w:rsidRPr="00691053" w:rsidRDefault="00337DFA" w:rsidP="00337DFA">
      <w:pPr>
        <w:rPr>
          <w:sz w:val="8"/>
          <w:szCs w:val="8"/>
        </w:rPr>
      </w:pPr>
      <w:r w:rsidRPr="00691053">
        <w:rPr>
          <w:sz w:val="8"/>
          <w:szCs w:val="8"/>
        </w:rPr>
        <w:t>But the government needs to make sure that this provision has some teeth and I'll explain why by asking our witnesses to put themselves in the work boots of a poultry grower.</w:t>
      </w:r>
    </w:p>
    <w:p w14:paraId="6A8C582F" w14:textId="77777777" w:rsidR="00337DFA" w:rsidRPr="00691053" w:rsidRDefault="00337DFA" w:rsidP="00337DFA">
      <w:pPr>
        <w:rPr>
          <w:sz w:val="8"/>
          <w:szCs w:val="8"/>
        </w:rPr>
      </w:pPr>
      <w:r w:rsidRPr="00691053">
        <w:rPr>
          <w:sz w:val="8"/>
          <w:szCs w:val="8"/>
        </w:rPr>
        <w:t>So first off you've taken out a loan for several hundred thousand dollars to build poultry houses.</w:t>
      </w:r>
    </w:p>
    <w:p w14:paraId="251FEDED" w14:textId="77777777" w:rsidR="00337DFA" w:rsidRPr="00691053" w:rsidRDefault="00337DFA" w:rsidP="00337DFA">
      <w:pPr>
        <w:rPr>
          <w:sz w:val="8"/>
          <w:szCs w:val="8"/>
        </w:rPr>
      </w:pPr>
      <w:r w:rsidRPr="00691053">
        <w:rPr>
          <w:sz w:val="8"/>
          <w:szCs w:val="8"/>
        </w:rPr>
        <w:t>There's only one poultry company contracting with growers in your region and they supply you with chicks and feed and determine your payment based on the weight gain and condition of the animals at the end of each approximately seven-week flock-to-flock contract.</w:t>
      </w:r>
    </w:p>
    <w:p w14:paraId="54F75152" w14:textId="77777777" w:rsidR="00337DFA" w:rsidRPr="00691053" w:rsidRDefault="00337DFA" w:rsidP="00337DFA">
      <w:pPr>
        <w:rPr>
          <w:sz w:val="8"/>
          <w:szCs w:val="8"/>
        </w:rPr>
      </w:pPr>
      <w:r w:rsidRPr="00691053">
        <w:rPr>
          <w:sz w:val="8"/>
          <w:szCs w:val="8"/>
        </w:rPr>
        <w:t>Your most recent contract has a new clause that commits you to mandatory binding arbitration, with arbitration of procedures dictated by the company. As required by the new farm bill language you were told you have a choice whether to opt in or opt out of this provision. You've seen some information about large upfront fees required for arbitration and don't think you have enough cash to cover them if a dispute arises. So you want to decline the arbitration clause knowing that you may have a chance to go to the arbitration if a dispute arises and the company still wants to arbitrate after the fact.</w:t>
      </w:r>
    </w:p>
    <w:p w14:paraId="2EF7A7C8" w14:textId="77777777" w:rsidR="00337DFA" w:rsidRPr="00691053" w:rsidRDefault="00337DFA" w:rsidP="00337DFA">
      <w:pPr>
        <w:rPr>
          <w:sz w:val="8"/>
          <w:szCs w:val="8"/>
        </w:rPr>
      </w:pPr>
      <w:r w:rsidRPr="00691053">
        <w:rPr>
          <w:sz w:val="8"/>
          <w:szCs w:val="8"/>
        </w:rPr>
        <w:t>Well, what if one of your neighbors opted out earlier in the year and he has since been plummeting down the grower ranking for weight gain or is being threatened with termination as a bad, quote, "bad producer" unquote. Does that make you think twice before opting out?</w:t>
      </w:r>
    </w:p>
    <w:p w14:paraId="6DEC7A32" w14:textId="77777777" w:rsidR="00337DFA" w:rsidRPr="00691053" w:rsidRDefault="00337DFA" w:rsidP="00337DFA">
      <w:pPr>
        <w:rPr>
          <w:sz w:val="8"/>
          <w:szCs w:val="8"/>
        </w:rPr>
      </w:pPr>
      <w:r w:rsidRPr="00691053">
        <w:rPr>
          <w:sz w:val="8"/>
          <w:szCs w:val="8"/>
        </w:rPr>
        <w:t>Seem like law school here?</w:t>
      </w:r>
    </w:p>
    <w:p w14:paraId="2418C880" w14:textId="77777777" w:rsidR="00337DFA" w:rsidRPr="00691053" w:rsidRDefault="00337DFA" w:rsidP="00337DFA">
      <w:pPr>
        <w:rPr>
          <w:sz w:val="8"/>
          <w:szCs w:val="8"/>
        </w:rPr>
      </w:pPr>
      <w:r w:rsidRPr="00691053">
        <w:rPr>
          <w:sz w:val="8"/>
          <w:szCs w:val="8"/>
        </w:rPr>
        <w:t>MR. CARSTENSEN: (Laughs.) Yes, yes and I'm on the wrong side of the table, suddenly.</w:t>
      </w:r>
    </w:p>
    <w:p w14:paraId="65D0A58C" w14:textId="77777777" w:rsidR="00337DFA" w:rsidRPr="00691053" w:rsidRDefault="00337DFA" w:rsidP="00337DFA">
      <w:pPr>
        <w:rPr>
          <w:sz w:val="8"/>
          <w:szCs w:val="8"/>
        </w:rPr>
      </w:pPr>
      <w:r w:rsidRPr="00691053">
        <w:rPr>
          <w:sz w:val="8"/>
          <w:szCs w:val="8"/>
        </w:rPr>
        <w:t>SEN. FEINGOLD: For once -- (laughs.)</w:t>
      </w:r>
    </w:p>
    <w:p w14:paraId="106BDDE7" w14:textId="77777777" w:rsidR="00337DFA" w:rsidRPr="00644133" w:rsidRDefault="00337DFA" w:rsidP="00337DFA">
      <w:pPr>
        <w:rPr>
          <w:rStyle w:val="StyleUnderline"/>
        </w:rPr>
      </w:pPr>
      <w:r w:rsidRPr="00644133">
        <w:rPr>
          <w:rStyle w:val="StyleUnderline"/>
        </w:rPr>
        <w:t xml:space="preserve">MR. CARSTENSEN: Yeah, yeah. That's -- I mean that must be the –- </w:t>
      </w:r>
      <w:r w:rsidRPr="00644133">
        <w:rPr>
          <w:rStyle w:val="Emphasis"/>
        </w:rPr>
        <w:t>an enormous problem with an opt-in/opt-out legislation of this sort</w:t>
      </w:r>
      <w:r w:rsidRPr="00644133">
        <w:rPr>
          <w:rStyle w:val="StyleUnderline"/>
        </w:rPr>
        <w:t>. It - you know I am -- arbitration, when agreed to by the parties at the time of dispute is fine. It can be actually a very efficient dispute resolution mechanism when it is imposed on parties, and especially when there is unequal bargaining power as in the poultry example that you have and that's a very real world example. Opt in, opt out, do you want to continue to be my poultry raiser, you know, in which case you're going to opt for whatever I want you to opt for, because I'm -- I as the contractor, I'm going to have the power.</w:t>
      </w:r>
    </w:p>
    <w:p w14:paraId="152CABEE" w14:textId="77777777" w:rsidR="00337DFA" w:rsidRPr="00644133" w:rsidRDefault="00337DFA" w:rsidP="00337DFA">
      <w:pPr>
        <w:rPr>
          <w:rStyle w:val="Emphasis"/>
        </w:rPr>
      </w:pPr>
      <w:r w:rsidRPr="00644133">
        <w:rPr>
          <w:rStyle w:val="StyleUnderline"/>
        </w:rPr>
        <w:t xml:space="preserve">So it's such </w:t>
      </w:r>
      <w:r w:rsidRPr="00644133">
        <w:rPr>
          <w:rStyle w:val="Emphasis"/>
        </w:rPr>
        <w:t>a theoretically interesting step</w:t>
      </w:r>
      <w:r w:rsidRPr="00644133">
        <w:rPr>
          <w:rStyle w:val="StyleUnderline"/>
        </w:rPr>
        <w:t xml:space="preserve"> if you imagined equal bargaining power, but </w:t>
      </w:r>
      <w:r w:rsidRPr="00644133">
        <w:rPr>
          <w:rStyle w:val="Emphasis"/>
        </w:rPr>
        <w:t>in the real-world terms it really doesn't solve the problem.</w:t>
      </w:r>
    </w:p>
    <w:p w14:paraId="6DCC8819" w14:textId="77777777" w:rsidR="00337DFA" w:rsidRPr="00644133" w:rsidRDefault="00337DFA" w:rsidP="00337DFA">
      <w:pPr>
        <w:rPr>
          <w:rStyle w:val="StyleUnderline"/>
        </w:rPr>
      </w:pPr>
      <w:r w:rsidRPr="00644133">
        <w:rPr>
          <w:rStyle w:val="StyleUnderline"/>
        </w:rPr>
        <w:t>SEN. FEINGOLD: Mr. Ross, do you want to comment on that?</w:t>
      </w:r>
    </w:p>
    <w:p w14:paraId="5A8E2197" w14:textId="77777777" w:rsidR="00337DFA" w:rsidRPr="00644133" w:rsidRDefault="00337DFA" w:rsidP="00337DFA">
      <w:pPr>
        <w:rPr>
          <w:rStyle w:val="StyleUnderline"/>
        </w:rPr>
      </w:pPr>
      <w:r w:rsidRPr="00644133">
        <w:rPr>
          <w:rStyle w:val="StyleUnderline"/>
        </w:rPr>
        <w:t>MR. ROSS: Certainly, Senator, this sounds like a provision in which there may be disagreement among farmers over whether they like it or they don't like it. Some may and some may not. In any event contract provisions really fall outside the purview of antitrust enforcement action except when they are a part of a larger analysis in a merger context.</w:t>
      </w:r>
    </w:p>
    <w:p w14:paraId="19AB7719" w14:textId="77777777" w:rsidR="00337DFA" w:rsidRPr="00691053" w:rsidRDefault="00337DFA" w:rsidP="00337DFA">
      <w:pPr>
        <w:rPr>
          <w:sz w:val="8"/>
          <w:szCs w:val="8"/>
        </w:rPr>
      </w:pPr>
      <w:r w:rsidRPr="00691053">
        <w:rPr>
          <w:sz w:val="8"/>
          <w:szCs w:val="8"/>
        </w:rPr>
        <w:t>SEN. FEINGOLD: All right. And thank you for the additional time, Mr. Chairman.</w:t>
      </w:r>
    </w:p>
    <w:p w14:paraId="6204BA5E" w14:textId="77777777" w:rsidR="00337DFA" w:rsidRPr="00691053" w:rsidRDefault="00337DFA" w:rsidP="00337DFA">
      <w:pPr>
        <w:rPr>
          <w:sz w:val="8"/>
          <w:szCs w:val="8"/>
        </w:rPr>
      </w:pPr>
      <w:hyperlink r:id="rId27" w:history="1">
        <w:r w:rsidRPr="00691053">
          <w:rPr>
            <w:rStyle w:val="Hyperlink"/>
            <w:sz w:val="8"/>
            <w:szCs w:val="8"/>
          </w:rPr>
          <w:t>SEN. KOHL</w:t>
        </w:r>
      </w:hyperlink>
      <w:r w:rsidRPr="00691053">
        <w:rPr>
          <w:sz w:val="8"/>
          <w:szCs w:val="8"/>
        </w:rPr>
        <w:t>: Thank you very much, Senator Feingold. And gentlemen, we appreciate you being here today. You have brought to light many of the important issues that we're discussing and studying and thanks for coming.</w:t>
      </w:r>
    </w:p>
    <w:p w14:paraId="6A6EA281" w14:textId="77777777" w:rsidR="00337DFA" w:rsidRPr="00691053" w:rsidRDefault="00337DFA" w:rsidP="00337DFA">
      <w:pPr>
        <w:rPr>
          <w:sz w:val="8"/>
          <w:szCs w:val="8"/>
        </w:rPr>
      </w:pPr>
      <w:r w:rsidRPr="00691053">
        <w:rPr>
          <w:sz w:val="8"/>
          <w:szCs w:val="8"/>
        </w:rPr>
        <w:t>(New panel introduced.)</w:t>
      </w:r>
    </w:p>
    <w:p w14:paraId="315D2075" w14:textId="77777777" w:rsidR="00337DFA" w:rsidRPr="00691053" w:rsidRDefault="00337DFA" w:rsidP="00337DFA">
      <w:pPr>
        <w:rPr>
          <w:sz w:val="8"/>
          <w:szCs w:val="8"/>
        </w:rPr>
      </w:pPr>
      <w:hyperlink r:id="rId28" w:history="1">
        <w:r w:rsidRPr="00691053">
          <w:rPr>
            <w:rStyle w:val="Hyperlink"/>
            <w:sz w:val="8"/>
            <w:szCs w:val="8"/>
          </w:rPr>
          <w:t>SEN. KOHL</w:t>
        </w:r>
      </w:hyperlink>
      <w:r w:rsidRPr="00691053">
        <w:rPr>
          <w:sz w:val="8"/>
          <w:szCs w:val="8"/>
        </w:rPr>
        <w:t>: We'll turn now to the second panel.</w:t>
      </w:r>
    </w:p>
    <w:p w14:paraId="5CB2EA11" w14:textId="77777777" w:rsidR="00337DFA" w:rsidRPr="00691053" w:rsidRDefault="00337DFA" w:rsidP="00337DFA">
      <w:pPr>
        <w:rPr>
          <w:sz w:val="8"/>
          <w:szCs w:val="8"/>
        </w:rPr>
      </w:pPr>
      <w:r w:rsidRPr="00691053">
        <w:rPr>
          <w:sz w:val="8"/>
          <w:szCs w:val="8"/>
        </w:rPr>
        <w:t>Our first witness on the second panel will be Wesley Batista. Mr. Batista is the president and the CEO of </w:t>
      </w:r>
      <w:hyperlink r:id="rId29" w:history="1">
        <w:r w:rsidRPr="00691053">
          <w:rPr>
            <w:rStyle w:val="Hyperlink"/>
            <w:sz w:val="8"/>
            <w:szCs w:val="8"/>
          </w:rPr>
          <w:t>JBS Swift </w:t>
        </w:r>
      </w:hyperlink>
      <w:r w:rsidRPr="00691053">
        <w:rPr>
          <w:sz w:val="8"/>
          <w:szCs w:val="8"/>
        </w:rPr>
        <w:t>and Company. Prior to becoming CEO of </w:t>
      </w:r>
      <w:hyperlink r:id="rId30" w:history="1">
        <w:r w:rsidRPr="00691053">
          <w:rPr>
            <w:rStyle w:val="Hyperlink"/>
            <w:sz w:val="8"/>
            <w:szCs w:val="8"/>
          </w:rPr>
          <w:t>JBS Swift, </w:t>
        </w:r>
      </w:hyperlink>
      <w:r w:rsidRPr="00691053">
        <w:rPr>
          <w:sz w:val="8"/>
          <w:szCs w:val="8"/>
        </w:rPr>
        <w:t>Mr. Batista was the chief operating officer of JBS' beef operations in Brazil and in Argentina.</w:t>
      </w:r>
    </w:p>
    <w:p w14:paraId="56CA658B" w14:textId="77777777" w:rsidR="00337DFA" w:rsidRPr="00691053" w:rsidRDefault="00337DFA" w:rsidP="00337DFA">
      <w:pPr>
        <w:rPr>
          <w:sz w:val="8"/>
          <w:szCs w:val="8"/>
        </w:rPr>
      </w:pPr>
      <w:r w:rsidRPr="00691053">
        <w:rPr>
          <w:sz w:val="8"/>
          <w:szCs w:val="8"/>
        </w:rPr>
        <w:t>Our next witness will be Steve Hunt. Mr. Hunt is the CEO and cofounder of U.S. Premium Beef and chairman of the board of National Beef Packing Company. Prior to his involvement with the U.S. Premium Beef, Mr. Hunt worked in various areas of commercial banking including direct agricultural lending and credit training.</w:t>
      </w:r>
    </w:p>
    <w:p w14:paraId="2DA65765" w14:textId="77777777" w:rsidR="00337DFA" w:rsidRPr="00691053" w:rsidRDefault="00337DFA" w:rsidP="00337DFA">
      <w:pPr>
        <w:rPr>
          <w:sz w:val="8"/>
          <w:szCs w:val="8"/>
        </w:rPr>
      </w:pPr>
      <w:r w:rsidRPr="00691053">
        <w:rPr>
          <w:sz w:val="8"/>
          <w:szCs w:val="8"/>
        </w:rPr>
        <w:t>Our next witness will be Bill Bullard. Mr. Bullard is the CEO of the Ranchers-Cattlemen Action Legal Fund, United Stockgrowers of America or R-CALF USA. Prior to joining R-CALF USA, Mr. Bullard served as the executive director of the South Dakota Public Utilities Commission. He's also a former cow and a calf rancher.</w:t>
      </w:r>
    </w:p>
    <w:p w14:paraId="6173859F" w14:textId="77777777" w:rsidR="00337DFA" w:rsidRPr="00691053" w:rsidRDefault="00337DFA" w:rsidP="00337DFA">
      <w:pPr>
        <w:rPr>
          <w:sz w:val="8"/>
          <w:szCs w:val="8"/>
        </w:rPr>
      </w:pPr>
      <w:r w:rsidRPr="00691053">
        <w:rPr>
          <w:sz w:val="8"/>
          <w:szCs w:val="8"/>
        </w:rPr>
        <w:t>Our next witness will be Dillon Feuz. Professor Feuz teaches agricultural economics at Utah State University. His primary research interests are livestock marketing as well as farm and ranch marketing -- management.</w:t>
      </w:r>
    </w:p>
    <w:p w14:paraId="27DA0CFD" w14:textId="77777777" w:rsidR="00337DFA" w:rsidRPr="00691053" w:rsidRDefault="00337DFA" w:rsidP="00337DFA">
      <w:pPr>
        <w:rPr>
          <w:sz w:val="8"/>
          <w:szCs w:val="8"/>
        </w:rPr>
      </w:pPr>
      <w:r w:rsidRPr="00691053">
        <w:rPr>
          <w:sz w:val="8"/>
          <w:szCs w:val="8"/>
        </w:rPr>
        <w:t>Next, we'll have Michael Stumo. Mr. Stumo serves as the general counsel for the Organization of Competitive Markets which is a nonprofit research and advocacy organization with a focus on competition issues in agriculture.</w:t>
      </w:r>
    </w:p>
    <w:p w14:paraId="733112C9" w14:textId="77777777" w:rsidR="00337DFA" w:rsidRPr="00691053" w:rsidRDefault="00337DFA" w:rsidP="00337DFA">
      <w:pPr>
        <w:rPr>
          <w:sz w:val="8"/>
          <w:szCs w:val="8"/>
        </w:rPr>
      </w:pPr>
      <w:r w:rsidRPr="00691053">
        <w:rPr>
          <w:sz w:val="8"/>
          <w:szCs w:val="8"/>
        </w:rPr>
        <w:t>And finally, we'll have David Balto. Mr. Balto's a senior fellow at the Center for American Progress where he focuses on competition policy, intellectual property laws as well as health care. He has also worked as an antitrust attorney at the Antitrust Division of the Department of Justice, Federal Trade Commission, as well as in the private sector. We appreciate all of you being here today.</w:t>
      </w:r>
    </w:p>
    <w:p w14:paraId="3CAA90CC" w14:textId="77777777" w:rsidR="00337DFA" w:rsidRPr="00691053" w:rsidRDefault="00337DFA" w:rsidP="00337DFA">
      <w:pPr>
        <w:rPr>
          <w:sz w:val="8"/>
          <w:szCs w:val="8"/>
        </w:rPr>
      </w:pPr>
      <w:r w:rsidRPr="00691053">
        <w:rPr>
          <w:sz w:val="8"/>
          <w:szCs w:val="8"/>
        </w:rPr>
        <w:t>If you will rise and raise your right hand?</w:t>
      </w:r>
    </w:p>
    <w:p w14:paraId="7681AB9C" w14:textId="77777777" w:rsidR="00337DFA" w:rsidRPr="00691053" w:rsidRDefault="00337DFA" w:rsidP="00337DFA">
      <w:pPr>
        <w:rPr>
          <w:sz w:val="8"/>
          <w:szCs w:val="8"/>
        </w:rPr>
      </w:pPr>
      <w:r w:rsidRPr="00691053">
        <w:rPr>
          <w:sz w:val="8"/>
          <w:szCs w:val="8"/>
        </w:rPr>
        <w:t>(Witnesses sworn in.)</w:t>
      </w:r>
    </w:p>
    <w:p w14:paraId="67A18724" w14:textId="77777777" w:rsidR="00337DFA" w:rsidRPr="00691053" w:rsidRDefault="00337DFA" w:rsidP="00337DFA">
      <w:pPr>
        <w:rPr>
          <w:sz w:val="8"/>
          <w:szCs w:val="8"/>
        </w:rPr>
      </w:pPr>
      <w:hyperlink r:id="rId31" w:history="1">
        <w:r w:rsidRPr="00691053">
          <w:rPr>
            <w:rStyle w:val="Hyperlink"/>
            <w:sz w:val="8"/>
            <w:szCs w:val="8"/>
          </w:rPr>
          <w:t>SEN. KOHL</w:t>
        </w:r>
      </w:hyperlink>
      <w:r w:rsidRPr="00691053">
        <w:rPr>
          <w:sz w:val="8"/>
          <w:szCs w:val="8"/>
        </w:rPr>
        <w:t>: Mr. Batista, we will start with you.</w:t>
      </w:r>
    </w:p>
    <w:p w14:paraId="3ACA5981" w14:textId="77777777" w:rsidR="00337DFA" w:rsidRPr="00691053" w:rsidRDefault="00337DFA" w:rsidP="00337DFA">
      <w:pPr>
        <w:rPr>
          <w:sz w:val="8"/>
          <w:szCs w:val="8"/>
        </w:rPr>
      </w:pPr>
      <w:r w:rsidRPr="00691053">
        <w:rPr>
          <w:sz w:val="8"/>
          <w:szCs w:val="8"/>
        </w:rPr>
        <w:t>MR. BATISTA: Mr. Chairman and other members of the committee, thank you for the opportunity to introduce </w:t>
      </w:r>
      <w:hyperlink r:id="rId32" w:history="1">
        <w:r w:rsidRPr="00691053">
          <w:rPr>
            <w:rStyle w:val="Hyperlink"/>
            <w:sz w:val="8"/>
            <w:szCs w:val="8"/>
          </w:rPr>
          <w:t>JBS Swift </w:t>
        </w:r>
      </w:hyperlink>
      <w:r w:rsidRPr="00691053">
        <w:rPr>
          <w:sz w:val="8"/>
          <w:szCs w:val="8"/>
        </w:rPr>
        <w:t>to the Committee and to discuss our commitment to invest in America's meatpacking industry.</w:t>
      </w:r>
    </w:p>
    <w:p w14:paraId="7FD87324" w14:textId="77777777" w:rsidR="00337DFA" w:rsidRPr="00691053" w:rsidRDefault="00337DFA" w:rsidP="00337DFA">
      <w:pPr>
        <w:rPr>
          <w:sz w:val="8"/>
          <w:szCs w:val="8"/>
        </w:rPr>
      </w:pPr>
      <w:r w:rsidRPr="00691053">
        <w:rPr>
          <w:sz w:val="8"/>
          <w:szCs w:val="8"/>
        </w:rPr>
        <w:t>I am the CEO of </w:t>
      </w:r>
      <w:hyperlink r:id="rId33" w:history="1">
        <w:r w:rsidRPr="00691053">
          <w:rPr>
            <w:rStyle w:val="Hyperlink"/>
            <w:sz w:val="8"/>
            <w:szCs w:val="8"/>
          </w:rPr>
          <w:t>JBS Swift </w:t>
        </w:r>
      </w:hyperlink>
      <w:r w:rsidRPr="00691053">
        <w:rPr>
          <w:sz w:val="8"/>
          <w:szCs w:val="8"/>
        </w:rPr>
        <w:t>and want to share with you today, JBS' vision. Our goal through this transaction is to invest our skills, energy and expertise and money to grow the U.S. (meat pack?) industry. We want to expand U.S. sales of beef and pork domestically and around the world. In the process, we will keep and create U.S. jobs.</w:t>
      </w:r>
    </w:p>
    <w:p w14:paraId="2DC61EA5" w14:textId="77777777" w:rsidR="00337DFA" w:rsidRPr="00691053" w:rsidRDefault="00337DFA" w:rsidP="00337DFA">
      <w:pPr>
        <w:rPr>
          <w:sz w:val="8"/>
          <w:szCs w:val="8"/>
        </w:rPr>
      </w:pPr>
      <w:r w:rsidRPr="00691053">
        <w:rPr>
          <w:sz w:val="8"/>
          <w:szCs w:val="8"/>
        </w:rPr>
        <w:t>We are operators of beef, pork, and lamb processing plants, not financial investors. My father started our business in 1955 when he slaughtered just one or two animals per day to supply restaurants in the new capital city of Brasilia. We are still a family business. JBS now has global operation that we plan to use as a platform to expand the sales of U.S. beef and pork around the world.</w:t>
      </w:r>
    </w:p>
    <w:p w14:paraId="24926F71" w14:textId="77777777" w:rsidR="00337DFA" w:rsidRPr="00691053" w:rsidRDefault="00337DFA" w:rsidP="00337DFA">
      <w:pPr>
        <w:rPr>
          <w:sz w:val="8"/>
          <w:szCs w:val="8"/>
        </w:rPr>
      </w:pPr>
      <w:r w:rsidRPr="00691053">
        <w:rPr>
          <w:sz w:val="8"/>
          <w:szCs w:val="8"/>
        </w:rPr>
        <w:t>Our history is clear. When we acquired Swift last year, we expanded operations, we added shifts -- additional shifts, we hired more employees, we improved operation, and we bought more cattle. With respect to the Smithfield and National facilities, we will do the same – buy more animals, expand operation, and hire more workers.</w:t>
      </w:r>
    </w:p>
    <w:p w14:paraId="20CA112D" w14:textId="77777777" w:rsidR="00337DFA" w:rsidRPr="00691053" w:rsidRDefault="00337DFA" w:rsidP="00337DFA">
      <w:pPr>
        <w:rPr>
          <w:sz w:val="8"/>
          <w:szCs w:val="8"/>
        </w:rPr>
      </w:pPr>
      <w:r w:rsidRPr="00691053">
        <w:rPr>
          <w:sz w:val="8"/>
          <w:szCs w:val="8"/>
        </w:rPr>
        <w:t>That's what we are doing right now. We will continue to compete aggressively for the purchase of cattle and the sales of beef by all available commercial means, and we will increase our demands and sales over time. This will benefit ranchers and feedlots.</w:t>
      </w:r>
    </w:p>
    <w:p w14:paraId="0301BDFF" w14:textId="77777777" w:rsidR="00337DFA" w:rsidRPr="00691053" w:rsidRDefault="00337DFA" w:rsidP="00337DFA">
      <w:pPr>
        <w:rPr>
          <w:sz w:val="8"/>
          <w:szCs w:val="8"/>
        </w:rPr>
      </w:pPr>
      <w:r w:rsidRPr="00691053">
        <w:rPr>
          <w:sz w:val="8"/>
          <w:szCs w:val="8"/>
        </w:rPr>
        <w:t>We will keep plants open, make them more efficient, and expand sales of U.S. beef. We also look forward to hiring more workers consistent with changes in U.S. immigration law. We view the U.S. labor force as a great resource.</w:t>
      </w:r>
    </w:p>
    <w:p w14:paraId="74E2A086" w14:textId="77777777" w:rsidR="00337DFA" w:rsidRPr="00691053" w:rsidRDefault="00337DFA" w:rsidP="00337DFA">
      <w:pPr>
        <w:rPr>
          <w:sz w:val="8"/>
          <w:szCs w:val="8"/>
        </w:rPr>
      </w:pPr>
      <w:r w:rsidRPr="00691053">
        <w:rPr>
          <w:sz w:val="8"/>
          <w:szCs w:val="8"/>
        </w:rPr>
        <w:t>A couple of questions have been raised that we would like to address. The first is our relationship with producers. We will continue to work with producers as we always have. I have had meetings with employees, cattle producers, and community leaders in Kansas, Colorado, Texas, and we feel -- and feel we are being embraced. I will continue to do this.</w:t>
      </w:r>
    </w:p>
    <w:p w14:paraId="35351A10" w14:textId="77777777" w:rsidR="00337DFA" w:rsidRPr="00691053" w:rsidRDefault="00337DFA" w:rsidP="00337DFA">
      <w:pPr>
        <w:rPr>
          <w:sz w:val="8"/>
          <w:szCs w:val="8"/>
        </w:rPr>
      </w:pPr>
      <w:r w:rsidRPr="00691053">
        <w:rPr>
          <w:sz w:val="8"/>
          <w:szCs w:val="8"/>
        </w:rPr>
        <w:t>There is one major region in the nation which contains the vast majority of all the major slaughtering plants for steers and heifers. That region is the beef belt. It includes North Texas, Colorado -- not North Texas I'm sorry, Oklahoma, Iowa, Kansas, Nebraska, and Eastern Colorado. None of the Smithfield plants are in the beef belt. Most of the Smithfield plants handle primarily Holstein steers and cows.</w:t>
      </w:r>
    </w:p>
    <w:p w14:paraId="51359913" w14:textId="77777777" w:rsidR="00337DFA" w:rsidRPr="00691053" w:rsidRDefault="00337DFA" w:rsidP="00337DFA">
      <w:pPr>
        <w:rPr>
          <w:sz w:val="8"/>
          <w:szCs w:val="8"/>
        </w:rPr>
      </w:pPr>
      <w:r w:rsidRPr="00691053">
        <w:rPr>
          <w:sz w:val="8"/>
          <w:szCs w:val="8"/>
        </w:rPr>
        <w:t>Regarding the crucial beef belt, after this merger, JBS, Cargill, Tyson, and the regional and local plants will continue to compete intensively for the purchase of cattle.</w:t>
      </w:r>
    </w:p>
    <w:p w14:paraId="103E4FC3" w14:textId="77777777" w:rsidR="00337DFA" w:rsidRPr="00691053" w:rsidRDefault="00337DFA" w:rsidP="00337DFA">
      <w:pPr>
        <w:rPr>
          <w:sz w:val="8"/>
          <w:szCs w:val="8"/>
        </w:rPr>
      </w:pPr>
      <w:r w:rsidRPr="00691053">
        <w:rPr>
          <w:sz w:val="8"/>
          <w:szCs w:val="8"/>
        </w:rPr>
        <w:t>With cattle moving on trucks, there will be many competing plants wanting to buy animals in the beef belt.</w:t>
      </w:r>
    </w:p>
    <w:p w14:paraId="4186A7DC" w14:textId="77777777" w:rsidR="00337DFA" w:rsidRPr="00691053" w:rsidRDefault="00337DFA" w:rsidP="00337DFA">
      <w:pPr>
        <w:rPr>
          <w:sz w:val="8"/>
          <w:szCs w:val="8"/>
        </w:rPr>
      </w:pPr>
      <w:r w:rsidRPr="00691053">
        <w:rPr>
          <w:sz w:val="8"/>
          <w:szCs w:val="8"/>
        </w:rPr>
        <w:t>In terms of consumer price, beef products are sold throughout the nation by numerous competitors of all size. </w:t>
      </w:r>
      <w:hyperlink r:id="rId34" w:history="1">
        <w:r w:rsidRPr="00691053">
          <w:rPr>
            <w:rStyle w:val="Hyperlink"/>
            <w:sz w:val="8"/>
            <w:szCs w:val="8"/>
          </w:rPr>
          <w:t>JBS Swift </w:t>
        </w:r>
      </w:hyperlink>
      <w:r w:rsidRPr="00691053">
        <w:rPr>
          <w:sz w:val="8"/>
          <w:szCs w:val="8"/>
        </w:rPr>
        <w:t>sells primarily, commodity beef and some case-ready beef and pork. In contrast, National Beef sells very successful branded beef products, and we plan to expand those operations. Swift and National will continue to sell into different and competitive national markets. In fact, when selling to large national retailers, there will be intensive competition among national, regional and local players.</w:t>
      </w:r>
    </w:p>
    <w:p w14:paraId="65E2695A" w14:textId="77777777" w:rsidR="00337DFA" w:rsidRPr="00691053" w:rsidRDefault="00337DFA" w:rsidP="00337DFA">
      <w:pPr>
        <w:rPr>
          <w:sz w:val="8"/>
          <w:szCs w:val="8"/>
        </w:rPr>
      </w:pPr>
      <w:r w:rsidRPr="00691053">
        <w:rPr>
          <w:sz w:val="8"/>
          <w:szCs w:val="8"/>
        </w:rPr>
        <w:t>I want to end with one final point. The JBS history in the U.S. is before you. Swift was floundering, had reduced its work force shutting down shifts, and sold plants before JBS purchased Swift. Then, after we bought Swift, we expanded operation, added additional shifts and hired more workers. We kept local managers.</w:t>
      </w:r>
    </w:p>
    <w:p w14:paraId="39F09802" w14:textId="77777777" w:rsidR="00337DFA" w:rsidRPr="00691053" w:rsidRDefault="00337DFA" w:rsidP="00337DFA">
      <w:pPr>
        <w:rPr>
          <w:sz w:val="8"/>
          <w:szCs w:val="8"/>
        </w:rPr>
      </w:pPr>
      <w:r w:rsidRPr="00691053">
        <w:rPr>
          <w:sz w:val="8"/>
          <w:szCs w:val="8"/>
        </w:rPr>
        <w:t>We are investing billions of our company's money in the United States with a goal to grow the industry, to hire more U.S. workers, and increase demand for U.S. beef and pork around the world. We are fully cooperating with the Department of Justice review and hope that the review can conclude as swiftly as possible so that we can implement our growth strategy on beef and pork.</w:t>
      </w:r>
    </w:p>
    <w:p w14:paraId="5E04574C" w14:textId="77777777" w:rsidR="00337DFA" w:rsidRPr="00691053" w:rsidRDefault="00337DFA" w:rsidP="00337DFA">
      <w:pPr>
        <w:rPr>
          <w:sz w:val="8"/>
          <w:szCs w:val="8"/>
        </w:rPr>
      </w:pPr>
      <w:r w:rsidRPr="00691053">
        <w:rPr>
          <w:sz w:val="8"/>
          <w:szCs w:val="8"/>
        </w:rPr>
        <w:t>We appreciate this opportunity to tell our story before this committee and looking forward to answering your questions.</w:t>
      </w:r>
    </w:p>
    <w:p w14:paraId="6795DEE4" w14:textId="77777777" w:rsidR="00337DFA" w:rsidRPr="00691053" w:rsidRDefault="00337DFA" w:rsidP="00337DFA">
      <w:pPr>
        <w:rPr>
          <w:sz w:val="8"/>
          <w:szCs w:val="8"/>
        </w:rPr>
      </w:pPr>
      <w:r w:rsidRPr="00691053">
        <w:rPr>
          <w:sz w:val="8"/>
          <w:szCs w:val="8"/>
        </w:rPr>
        <w:t>On a personal note, my family and I greatly enjoy living in America, in our home in Fort Collins. This is a great country.</w:t>
      </w:r>
    </w:p>
    <w:p w14:paraId="7B94BA53" w14:textId="77777777" w:rsidR="00337DFA" w:rsidRPr="00691053" w:rsidRDefault="00337DFA" w:rsidP="00337DFA">
      <w:pPr>
        <w:rPr>
          <w:sz w:val="8"/>
          <w:szCs w:val="8"/>
        </w:rPr>
      </w:pPr>
      <w:r w:rsidRPr="00691053">
        <w:rPr>
          <w:sz w:val="8"/>
          <w:szCs w:val="8"/>
        </w:rPr>
        <w:t>Mr. Chairman, thank you very much.</w:t>
      </w:r>
    </w:p>
    <w:p w14:paraId="13BCF8C4" w14:textId="77777777" w:rsidR="00337DFA" w:rsidRPr="00691053" w:rsidRDefault="00337DFA" w:rsidP="00337DFA">
      <w:pPr>
        <w:rPr>
          <w:sz w:val="8"/>
          <w:szCs w:val="8"/>
        </w:rPr>
      </w:pPr>
      <w:hyperlink r:id="rId35" w:history="1">
        <w:r w:rsidRPr="00691053">
          <w:rPr>
            <w:rStyle w:val="Hyperlink"/>
            <w:sz w:val="8"/>
            <w:szCs w:val="8"/>
          </w:rPr>
          <w:t>SEN. KOHL</w:t>
        </w:r>
      </w:hyperlink>
      <w:r w:rsidRPr="00691053">
        <w:rPr>
          <w:sz w:val="8"/>
          <w:szCs w:val="8"/>
        </w:rPr>
        <w:t>: Thank you Mr. Batista.</w:t>
      </w:r>
    </w:p>
    <w:p w14:paraId="53A03F5C" w14:textId="77777777" w:rsidR="00337DFA" w:rsidRPr="00691053" w:rsidRDefault="00337DFA" w:rsidP="00337DFA">
      <w:pPr>
        <w:rPr>
          <w:sz w:val="8"/>
          <w:szCs w:val="8"/>
        </w:rPr>
      </w:pPr>
      <w:r w:rsidRPr="00691053">
        <w:rPr>
          <w:sz w:val="8"/>
          <w:szCs w:val="8"/>
        </w:rPr>
        <w:t>Mr. Hunt.</w:t>
      </w:r>
    </w:p>
    <w:p w14:paraId="45AB8330" w14:textId="77777777" w:rsidR="00337DFA" w:rsidRPr="00691053" w:rsidRDefault="00337DFA" w:rsidP="00337DFA">
      <w:pPr>
        <w:rPr>
          <w:sz w:val="8"/>
          <w:szCs w:val="8"/>
        </w:rPr>
      </w:pPr>
      <w:r w:rsidRPr="00691053">
        <w:rPr>
          <w:sz w:val="8"/>
          <w:szCs w:val="8"/>
        </w:rPr>
        <w:t>MR. HUNT: Chairman Kohl, I appreciate this opportunity to come before you today to talk about JBS' proposed transaction to carve National Beef from U.S. Premium Beef.</w:t>
      </w:r>
    </w:p>
    <w:p w14:paraId="5FD4AF50" w14:textId="77777777" w:rsidR="00337DFA" w:rsidRPr="00691053" w:rsidRDefault="00337DFA" w:rsidP="00337DFA">
      <w:pPr>
        <w:rPr>
          <w:sz w:val="8"/>
          <w:szCs w:val="8"/>
        </w:rPr>
      </w:pPr>
      <w:r w:rsidRPr="00691053">
        <w:rPr>
          <w:sz w:val="8"/>
          <w:szCs w:val="8"/>
        </w:rPr>
        <w:t>I'm the CEO of U.S. Premium Beef and the chairman of National Beef, but most importantly, I'm a fifth generation cattle producer. I speak to you today on behalf of U.S. Premium Beef owners and independent producers, which on March 14th overwhelmingly voted to favor proceeding with this transaction. They believe the livelihood of all cattle producers is dependant upon health and growth of the beef industry and that's why we agree with JBS' vision.</w:t>
      </w:r>
    </w:p>
    <w:p w14:paraId="7D5678F5" w14:textId="77777777" w:rsidR="00337DFA" w:rsidRPr="00691053" w:rsidRDefault="00337DFA" w:rsidP="00337DFA">
      <w:pPr>
        <w:rPr>
          <w:sz w:val="8"/>
          <w:szCs w:val="8"/>
        </w:rPr>
      </w:pPr>
      <w:r w:rsidRPr="00691053">
        <w:rPr>
          <w:sz w:val="8"/>
          <w:szCs w:val="8"/>
        </w:rPr>
        <w:t>U.S. Premium Beef is a one-of-kind producer-owned beef processing company, formed to link producers with consumers through ownership of processing. As a result, we've been able to design a supply of cattle specifically bred and managed to meet consumer preferences, which results in premiums back to the producers and the processing company.</w:t>
      </w:r>
    </w:p>
    <w:p w14:paraId="796B5A98" w14:textId="77777777" w:rsidR="00337DFA" w:rsidRPr="00691053" w:rsidRDefault="00337DFA" w:rsidP="00337DFA">
      <w:pPr>
        <w:rPr>
          <w:sz w:val="8"/>
          <w:szCs w:val="8"/>
        </w:rPr>
      </w:pPr>
      <w:r w:rsidRPr="00691053">
        <w:rPr>
          <w:sz w:val="8"/>
          <w:szCs w:val="8"/>
        </w:rPr>
        <w:t>U.S. Premium Beef was formed in 1997. In addition to processing customer cattle throughout the United States, we have processed over six million cattle of U.S. Premium Beef members. In addition to that we have paid out over $117 million in cash premiums to our members since we began. We've also paid an additional $87 million in cash dividends. That was the result of our ownership in processing.</w:t>
      </w:r>
    </w:p>
    <w:p w14:paraId="267F6258" w14:textId="77777777" w:rsidR="00337DFA" w:rsidRPr="00691053" w:rsidRDefault="00337DFA" w:rsidP="00337DFA">
      <w:pPr>
        <w:rPr>
          <w:sz w:val="8"/>
          <w:szCs w:val="8"/>
        </w:rPr>
      </w:pPr>
      <w:r w:rsidRPr="00691053">
        <w:rPr>
          <w:sz w:val="8"/>
          <w:szCs w:val="8"/>
        </w:rPr>
        <w:t>In other words, our producer owners have become beef processors through U.S. Premium Beef. We have been able to realize the financial rewards from the ranch to the consumer's plate. Simply put, through value-based pricing our company gives producers economic incentive to deliver more valuable consumer-preferred beef.</w:t>
      </w:r>
    </w:p>
    <w:p w14:paraId="7FEC9DCF" w14:textId="77777777" w:rsidR="00337DFA" w:rsidRPr="00691053" w:rsidRDefault="00337DFA" w:rsidP="00337DFA">
      <w:pPr>
        <w:rPr>
          <w:sz w:val="8"/>
          <w:szCs w:val="8"/>
        </w:rPr>
      </w:pPr>
      <w:r w:rsidRPr="00691053">
        <w:rPr>
          <w:sz w:val="8"/>
          <w:szCs w:val="8"/>
        </w:rPr>
        <w:t>Since our formation, we have been working to diversify our business geographically through expansion, acquisition of other protein businesses, and pursuit of businesses in markets outside the United States. This has been essential in managing risks our owners take in ownership of processing. This is a strategy that our producers pursue on the ranch and other producers and other businesses pursue as well.</w:t>
      </w:r>
    </w:p>
    <w:p w14:paraId="336F1838" w14:textId="77777777" w:rsidR="00337DFA" w:rsidRPr="00691053" w:rsidRDefault="00337DFA" w:rsidP="00337DFA">
      <w:pPr>
        <w:rPr>
          <w:sz w:val="8"/>
          <w:szCs w:val="8"/>
        </w:rPr>
      </w:pPr>
      <w:r w:rsidRPr="00691053">
        <w:rPr>
          <w:sz w:val="8"/>
          <w:szCs w:val="8"/>
        </w:rPr>
        <w:t>Since the discovery of BSE in the United States in 2003 and a subsequent loss of the export market, losses and prospects of the declining herd have left the beef industry in a position where few want to invest. In 2006, Hicks Muse announced that they were selling Swift. Smithfield Foods has also made the decision to exit the beef processing industry.</w:t>
      </w:r>
    </w:p>
    <w:p w14:paraId="4800E64C" w14:textId="77777777" w:rsidR="00337DFA" w:rsidRPr="00691053" w:rsidRDefault="00337DFA" w:rsidP="00337DFA">
      <w:pPr>
        <w:rPr>
          <w:sz w:val="8"/>
          <w:szCs w:val="8"/>
        </w:rPr>
      </w:pPr>
      <w:r w:rsidRPr="00691053">
        <w:rPr>
          <w:sz w:val="8"/>
          <w:szCs w:val="8"/>
        </w:rPr>
        <w:t>Whereas prior to 2003, our company was routinely approached by willing investors and partners, today we witness very few, if any, parties willing to invest in the U.S. beef processing industry, except one.</w:t>
      </w:r>
    </w:p>
    <w:p w14:paraId="658FD629" w14:textId="77777777" w:rsidR="00337DFA" w:rsidRPr="00691053" w:rsidRDefault="00337DFA" w:rsidP="00337DFA">
      <w:pPr>
        <w:rPr>
          <w:sz w:val="8"/>
          <w:szCs w:val="8"/>
        </w:rPr>
      </w:pPr>
      <w:r w:rsidRPr="00691053">
        <w:rPr>
          <w:sz w:val="8"/>
          <w:szCs w:val="8"/>
        </w:rPr>
        <w:t>JBS, a family owned business based in Sao Paolo, Brazil –- you've just heard from Wesley Batista –- with U.S. headquarters in Greeley, Colorado, is willing to invest over $3 billion dollars in our U.S. meat processing industry. They believe that by putting our companies together, we can create more value and increase efficiencies not only necessary to sustain our industry, but to begin growing it again.</w:t>
      </w:r>
    </w:p>
    <w:p w14:paraId="5A17D9F4" w14:textId="77777777" w:rsidR="00337DFA" w:rsidRPr="00691053" w:rsidRDefault="00337DFA" w:rsidP="00337DFA">
      <w:pPr>
        <w:rPr>
          <w:sz w:val="8"/>
          <w:szCs w:val="8"/>
        </w:rPr>
      </w:pPr>
      <w:r w:rsidRPr="00691053">
        <w:rPr>
          <w:sz w:val="8"/>
          <w:szCs w:val="8"/>
        </w:rPr>
        <w:t>More importantly, JBS has the same vision for industry growth and success as we do. Since acquiring Swift last year, JBS has expanded production and purchased more cattle. They also have looked for ways to expand demand for U.S. beef by pushing into new international markets. They're able to use their unique perspective to introduce U.S. beef to foreign companies and new customers.</w:t>
      </w:r>
    </w:p>
    <w:p w14:paraId="60115788" w14:textId="77777777" w:rsidR="00337DFA" w:rsidRPr="00691053" w:rsidRDefault="00337DFA" w:rsidP="00337DFA">
      <w:pPr>
        <w:rPr>
          <w:sz w:val="8"/>
          <w:szCs w:val="8"/>
        </w:rPr>
      </w:pPr>
      <w:r w:rsidRPr="00691053">
        <w:rPr>
          <w:sz w:val="8"/>
          <w:szCs w:val="8"/>
        </w:rPr>
        <w:t>For U.S. Premium Beef, this partnership with JBS is a natural decision that enables our producer owners to broaden our investment into a well-diversified, multi-protein world leader in value-added products while at the same time we're able to maintain our founding principles of value-based pricing and dissemination of valuable carcass data to every single producer on every single animal.</w:t>
      </w:r>
    </w:p>
    <w:p w14:paraId="1457D9D8" w14:textId="77777777" w:rsidR="00337DFA" w:rsidRPr="00691053" w:rsidRDefault="00337DFA" w:rsidP="00337DFA">
      <w:pPr>
        <w:rPr>
          <w:sz w:val="8"/>
          <w:szCs w:val="8"/>
        </w:rPr>
      </w:pPr>
      <w:r w:rsidRPr="00691053">
        <w:rPr>
          <w:sz w:val="8"/>
          <w:szCs w:val="8"/>
        </w:rPr>
        <w:t>JBS respects what we have accomplished at U.S. Premium Beef/National Beef, and wants to build upon value-added strategy to help bring more value to producers so we can begin expanding production once again. After completion of our proposed transaction with JBS, more producers will have the ability to market through our unique producer-owned company by delivering cattle to more plants, thus reducing freight costs and improving efficiencies for producers and the processing company. Our confidence in JBS' dedication to expanding demand for U.S. beef through this strategy is exemplified -- is a strategy that is exemplified by U.S. Premium Beef's agreement to become a substantial investor in JBS.</w:t>
      </w:r>
    </w:p>
    <w:p w14:paraId="094CFA5B" w14:textId="77777777" w:rsidR="00337DFA" w:rsidRPr="00691053" w:rsidRDefault="00337DFA" w:rsidP="00337DFA">
      <w:pPr>
        <w:rPr>
          <w:sz w:val="8"/>
          <w:szCs w:val="8"/>
        </w:rPr>
      </w:pPr>
      <w:r w:rsidRPr="00691053">
        <w:rPr>
          <w:sz w:val="8"/>
          <w:szCs w:val="8"/>
        </w:rPr>
        <w:t>The farmer and rancher owners of U.S. Premium Beef have a right and an obligation to pursue sound business strategies employed by our competitors, recommended by universities and applauded by Congress. These include value-added strategies through vertical integration from the bottom up, product diversification to lay off risk and foreign investment to participate in a growing consumer global market.</w:t>
      </w:r>
    </w:p>
    <w:p w14:paraId="692D2217" w14:textId="77777777" w:rsidR="00337DFA" w:rsidRPr="00691053" w:rsidRDefault="00337DFA" w:rsidP="00337DFA">
      <w:pPr>
        <w:rPr>
          <w:sz w:val="8"/>
          <w:szCs w:val="8"/>
        </w:rPr>
      </w:pPr>
      <w:r w:rsidRPr="00691053">
        <w:rPr>
          <w:sz w:val="8"/>
          <w:szCs w:val="8"/>
        </w:rPr>
        <w:t>As you know, the Department of Justice is reviewing the proposed transaction. I am confident its review will be thorough and when complete will lead to and will recognize the benefits of this transaction.</w:t>
      </w:r>
    </w:p>
    <w:p w14:paraId="0381AC91" w14:textId="77777777" w:rsidR="00337DFA" w:rsidRPr="00691053" w:rsidRDefault="00337DFA" w:rsidP="00337DFA">
      <w:pPr>
        <w:rPr>
          <w:sz w:val="8"/>
          <w:szCs w:val="8"/>
        </w:rPr>
      </w:pPr>
      <w:r w:rsidRPr="00691053">
        <w:rPr>
          <w:sz w:val="8"/>
          <w:szCs w:val="8"/>
        </w:rPr>
        <w:t>The beef processing industry is highly competitive, with Cargill, Tyson, JBS and a number of other processors remaining to compete fiercely for cattle and to sell beef to our sophisticated customer base. This transaction will enhance this competition by allowing the combined company to perform more efficiently and provide a platform for growth in the future.</w:t>
      </w:r>
    </w:p>
    <w:p w14:paraId="20C5F2D8" w14:textId="77777777" w:rsidR="00337DFA" w:rsidRPr="00691053" w:rsidRDefault="00337DFA" w:rsidP="00337DFA">
      <w:pPr>
        <w:rPr>
          <w:sz w:val="8"/>
          <w:szCs w:val="8"/>
        </w:rPr>
      </w:pPr>
      <w:r w:rsidRPr="00691053">
        <w:rPr>
          <w:sz w:val="8"/>
          <w:szCs w:val="8"/>
        </w:rPr>
        <w:t>Mr. Chairman, thank you for this opportunity, and I look forward to answering questions later.</w:t>
      </w:r>
    </w:p>
    <w:p w14:paraId="65021CD6" w14:textId="77777777" w:rsidR="00337DFA" w:rsidRPr="00691053" w:rsidRDefault="00337DFA" w:rsidP="00337DFA">
      <w:pPr>
        <w:rPr>
          <w:sz w:val="8"/>
          <w:szCs w:val="8"/>
        </w:rPr>
      </w:pPr>
      <w:hyperlink r:id="rId36" w:history="1">
        <w:r w:rsidRPr="00691053">
          <w:rPr>
            <w:rStyle w:val="Hyperlink"/>
            <w:sz w:val="8"/>
            <w:szCs w:val="8"/>
          </w:rPr>
          <w:t>SEN. KOHL</w:t>
        </w:r>
      </w:hyperlink>
      <w:r w:rsidRPr="00691053">
        <w:rPr>
          <w:sz w:val="8"/>
          <w:szCs w:val="8"/>
        </w:rPr>
        <w:t>: Thank you Mr. Hunt.</w:t>
      </w:r>
    </w:p>
    <w:p w14:paraId="1D192BD0" w14:textId="77777777" w:rsidR="00337DFA" w:rsidRPr="00691053" w:rsidRDefault="00337DFA" w:rsidP="00337DFA">
      <w:pPr>
        <w:rPr>
          <w:sz w:val="8"/>
          <w:szCs w:val="8"/>
        </w:rPr>
      </w:pPr>
      <w:r w:rsidRPr="00691053">
        <w:rPr>
          <w:sz w:val="8"/>
          <w:szCs w:val="8"/>
        </w:rPr>
        <w:t>Mr. Bullard.</w:t>
      </w:r>
    </w:p>
    <w:p w14:paraId="69B29DE1" w14:textId="77777777" w:rsidR="00337DFA" w:rsidRPr="00691053" w:rsidRDefault="00337DFA" w:rsidP="00337DFA">
      <w:pPr>
        <w:rPr>
          <w:sz w:val="8"/>
          <w:szCs w:val="8"/>
        </w:rPr>
      </w:pPr>
      <w:r w:rsidRPr="00691053">
        <w:rPr>
          <w:sz w:val="8"/>
          <w:szCs w:val="8"/>
        </w:rPr>
        <w:t>MR. BULLARD: Mr. Chairman, thank you for this opportunity.</w:t>
      </w:r>
    </w:p>
    <w:p w14:paraId="045FC058" w14:textId="77777777" w:rsidR="00337DFA" w:rsidRPr="00691053" w:rsidRDefault="00337DFA" w:rsidP="00337DFA">
      <w:pPr>
        <w:rPr>
          <w:sz w:val="8"/>
          <w:szCs w:val="8"/>
        </w:rPr>
      </w:pPr>
      <w:r w:rsidRPr="00691053">
        <w:rPr>
          <w:sz w:val="8"/>
          <w:szCs w:val="8"/>
        </w:rPr>
        <w:t>I represent the thousands of men and women who own and operate cattle operations all across this country. As the CEO of R-CALF USA our organization endeavors to ensure that our independent cattle producers can remain profitable long into the future.</w:t>
      </w:r>
    </w:p>
    <w:p w14:paraId="6862B041" w14:textId="77777777" w:rsidR="00337DFA" w:rsidRPr="00691053" w:rsidRDefault="00337DFA" w:rsidP="00337DFA">
      <w:pPr>
        <w:rPr>
          <w:sz w:val="8"/>
          <w:szCs w:val="8"/>
        </w:rPr>
      </w:pPr>
      <w:r w:rsidRPr="00691053">
        <w:rPr>
          <w:sz w:val="8"/>
          <w:szCs w:val="8"/>
        </w:rPr>
        <w:t>I want to describe our industry to you. United States cattle industry is the single largest segment of American agriculture.</w:t>
      </w:r>
    </w:p>
    <w:p w14:paraId="2D10A7F9" w14:textId="77777777" w:rsidR="00337DFA" w:rsidRPr="00691053" w:rsidRDefault="00337DFA" w:rsidP="00337DFA">
      <w:pPr>
        <w:rPr>
          <w:sz w:val="8"/>
          <w:szCs w:val="8"/>
        </w:rPr>
      </w:pPr>
      <w:r w:rsidRPr="00691053">
        <w:rPr>
          <w:sz w:val="8"/>
          <w:szCs w:val="8"/>
        </w:rPr>
        <w:t>It produces $50 billion annually, 11 states produce over a $1 billion a year. This industry is intrinsically important to the overall prosperity of rural America. It's important that the subcommittee realize that while the four major packers do control the steer and heifer market, that steer and heifer market represents only 27 million of the 45 million cattle that are sold every year.</w:t>
      </w:r>
    </w:p>
    <w:p w14:paraId="7308C6AF" w14:textId="77777777" w:rsidR="00337DFA" w:rsidRPr="00691053" w:rsidRDefault="00337DFA" w:rsidP="00337DFA">
      <w:pPr>
        <w:rPr>
          <w:sz w:val="8"/>
          <w:szCs w:val="8"/>
        </w:rPr>
      </w:pPr>
      <w:r w:rsidRPr="00691053">
        <w:rPr>
          <w:sz w:val="8"/>
          <w:szCs w:val="8"/>
        </w:rPr>
        <w:t>Our U.S. cattle industry is a dynamic industry and in that industry we have various value-added segments. So while we have 45 million cattle sold every year, 27 million are sold into this highly concentrated marketing structure consisting of just four firms. And it is at this segment of the industry that –- which serves as the portal to actually cause harm throughout the industry if there's any price distortion that occurs within that segment.</w:t>
      </w:r>
    </w:p>
    <w:p w14:paraId="32BB0F80" w14:textId="77777777" w:rsidR="00337DFA" w:rsidRPr="00691053" w:rsidRDefault="00337DFA" w:rsidP="00337DFA">
      <w:pPr>
        <w:rPr>
          <w:sz w:val="8"/>
          <w:szCs w:val="8"/>
        </w:rPr>
      </w:pPr>
      <w:r w:rsidRPr="00691053">
        <w:rPr>
          <w:sz w:val="8"/>
          <w:szCs w:val="8"/>
        </w:rPr>
        <w:t>Our industry can be viewed as a pyramid. At the base of the pyramid you have the seed stock producers, the breeders. The breeders sell breeding animals to the cow-calf producers. The cow-calf producers produce a new calf every year. They'll keep that calf for four to six months. That calf is then sold to a backgrounder. A backgrounder will grow that animal to what might be called its adolescent years. The backgrounder could then sell that animal to a stocker. The stocker would run that animal for about four months. So it takes about 18 months from the time that an animal is birthed until it's actually sold in the steer and heifer market to one of these four (animals?).</w:t>
      </w:r>
    </w:p>
    <w:p w14:paraId="4D4E78F1" w14:textId="77777777" w:rsidR="00337DFA" w:rsidRPr="00691053" w:rsidRDefault="00337DFA" w:rsidP="00337DFA">
      <w:pPr>
        <w:rPr>
          <w:sz w:val="8"/>
          <w:szCs w:val="8"/>
        </w:rPr>
      </w:pPr>
      <w:r w:rsidRPr="00691053">
        <w:rPr>
          <w:sz w:val="8"/>
          <w:szCs w:val="8"/>
        </w:rPr>
        <w:t>Our industry in this pyramid, those segments that I described, the breeder, the cow-calf producer, the stocker, the feeder, we have about 970,000 of them left in the United States. And as you move up this pyramid you get closer to the feeding sector, there's about 93,000 feeders left in the United States. But that industry is becoming increasingly consolidated as well, because there's now fewer than 2,500 feeders that actually sell approximately 23 million cattle to these four meat packers.</w:t>
      </w:r>
    </w:p>
    <w:p w14:paraId="56828E6A" w14:textId="77777777" w:rsidR="00337DFA" w:rsidRPr="00691053" w:rsidRDefault="00337DFA" w:rsidP="00337DFA">
      <w:pPr>
        <w:rPr>
          <w:sz w:val="8"/>
          <w:szCs w:val="8"/>
        </w:rPr>
      </w:pPr>
      <w:r w:rsidRPr="00691053">
        <w:rPr>
          <w:sz w:val="8"/>
          <w:szCs w:val="8"/>
        </w:rPr>
        <w:t>So what I've described is an industry, a dynamic industry that is intrinsically important to the prosperity of rural America, that's valuable in every state of the union. But this industry has the price-making segment at the top of the pyramid, and any distortion in that price will reverberate all the way down through the industry.</w:t>
      </w:r>
    </w:p>
    <w:p w14:paraId="699E62AE" w14:textId="77777777" w:rsidR="00337DFA" w:rsidRPr="00691053" w:rsidRDefault="00337DFA" w:rsidP="00337DFA">
      <w:pPr>
        <w:rPr>
          <w:sz w:val="8"/>
          <w:szCs w:val="8"/>
        </w:rPr>
      </w:pPr>
      <w:r w:rsidRPr="00691053">
        <w:rPr>
          <w:sz w:val="8"/>
          <w:szCs w:val="8"/>
        </w:rPr>
        <w:t>A 3 percent reduction in price, for example, which is about what they found in terms of detrimental impacts of further concentrations in this industry, a 3 percent impact would reduce that $50 billion annual revenue generations down to $1.5 billion, a loss of $1.5 billion. This would be damaging to the 970,000 independent producers as well as damaging to the rural communities that they support.</w:t>
      </w:r>
    </w:p>
    <w:p w14:paraId="7C3C95CF" w14:textId="77777777" w:rsidR="00337DFA" w:rsidRPr="00691053" w:rsidRDefault="00337DFA" w:rsidP="00337DFA">
      <w:pPr>
        <w:rPr>
          <w:sz w:val="8"/>
          <w:szCs w:val="8"/>
        </w:rPr>
      </w:pPr>
      <w:r w:rsidRPr="00691053">
        <w:rPr>
          <w:sz w:val="8"/>
          <w:szCs w:val="8"/>
        </w:rPr>
        <w:t>This industry has been besieged by market power for quite some time. And we have ample evidence to demonstrate this and I've provided that in my written testimony. For example we've lost 40 percent of our producers just since 1980. We had 1.6 million cattle producers in 1980; we're down to about 975,000 today.</w:t>
      </w:r>
    </w:p>
    <w:p w14:paraId="3B4C15EB" w14:textId="77777777" w:rsidR="00337DFA" w:rsidRPr="00691053" w:rsidRDefault="00337DFA" w:rsidP="00337DFA">
      <w:pPr>
        <w:rPr>
          <w:sz w:val="16"/>
        </w:rPr>
      </w:pPr>
      <w:r w:rsidRPr="00691053">
        <w:rPr>
          <w:sz w:val="16"/>
        </w:rPr>
        <w:t>Our size of the U.S. cattle herd has been reducing for many, many, years. We have decreased the size of the herd today to where it was about back in 1950s. And while we have reduced the size of our production capacity by reducing our herd size, we have also been experiencing a disruption of the historical cattle cycle. That cattle cycle has provided a bellweather indicator of the competitiveness of this industry. And recently, USDA acknowledged that the analogous hog industry that is also experiencing a loss in its hog cycle, that loss is attributed to a changing market structure, a market structure that is evident by further consolidation in concentration.</w:t>
      </w:r>
    </w:p>
    <w:p w14:paraId="70F1AB9D" w14:textId="77777777" w:rsidR="00337DFA" w:rsidRPr="00691053" w:rsidRDefault="00337DFA" w:rsidP="00337DFA">
      <w:pPr>
        <w:rPr>
          <w:sz w:val="16"/>
        </w:rPr>
      </w:pPr>
      <w:r w:rsidRPr="00691053">
        <w:rPr>
          <w:sz w:val="16"/>
        </w:rPr>
        <w:t>I want to leave you with this</w:t>
      </w:r>
      <w:r w:rsidRPr="00120E36">
        <w:rPr>
          <w:rStyle w:val="StyleUnderline"/>
        </w:rPr>
        <w:t>: Our industry is in a state of emergency right now. We continue to experience contraction. This merger is going to exacerbate the current contraction of this industry</w:t>
      </w:r>
      <w:r w:rsidRPr="00691053">
        <w:rPr>
          <w:sz w:val="16"/>
        </w:rPr>
        <w:t>, and like the hog industry as already described –- we had 667,000 producers in the '80s down to 67,000 today; you lost 90 percent of all the producers in that industry –- we're going to see the same thing in the cattle industry unless the Department of Justice and unless the U.S. Senate and the U.S. House take specific action to reverse the pressing course. Because like Congress was unaware of the tremendous exodus of hog producers, we will -- you will be unaware of the exodus of cattle producers, because it will happen one cattle operation at a time, in one rural community at a time until we wake up one morning and see we've lost the critical mass within this industry to maintain a viable market.</w:t>
      </w:r>
    </w:p>
    <w:p w14:paraId="02519EAC" w14:textId="77777777" w:rsidR="00337DFA" w:rsidRPr="00691053" w:rsidRDefault="00337DFA" w:rsidP="00337DFA">
      <w:pPr>
        <w:rPr>
          <w:sz w:val="16"/>
        </w:rPr>
      </w:pPr>
      <w:r w:rsidRPr="00691053">
        <w:rPr>
          <w:sz w:val="16"/>
        </w:rPr>
        <w:t>Thank you.</w:t>
      </w:r>
    </w:p>
    <w:p w14:paraId="1040F10C" w14:textId="77777777" w:rsidR="00337DFA" w:rsidRPr="00691053" w:rsidRDefault="00337DFA" w:rsidP="00337DFA">
      <w:pPr>
        <w:rPr>
          <w:sz w:val="16"/>
        </w:rPr>
      </w:pPr>
      <w:hyperlink r:id="rId37" w:history="1">
        <w:r w:rsidRPr="00691053">
          <w:rPr>
            <w:rStyle w:val="Hyperlink"/>
            <w:sz w:val="16"/>
          </w:rPr>
          <w:t>SEN. KOHL</w:t>
        </w:r>
      </w:hyperlink>
      <w:r w:rsidRPr="00691053">
        <w:rPr>
          <w:sz w:val="16"/>
        </w:rPr>
        <w:t>: Thank you, Mr. Bullard.</w:t>
      </w:r>
    </w:p>
    <w:p w14:paraId="266C148F" w14:textId="77777777" w:rsidR="00337DFA" w:rsidRPr="00691053" w:rsidRDefault="00337DFA" w:rsidP="00337DFA">
      <w:pPr>
        <w:rPr>
          <w:sz w:val="16"/>
        </w:rPr>
      </w:pPr>
      <w:r w:rsidRPr="00691053">
        <w:rPr>
          <w:sz w:val="16"/>
        </w:rPr>
        <w:t>Mr. Feuz -- Dr. Feuz.</w:t>
      </w:r>
    </w:p>
    <w:p w14:paraId="1B5D6919" w14:textId="77777777" w:rsidR="00337DFA" w:rsidRPr="00691053" w:rsidRDefault="00337DFA" w:rsidP="00337DFA">
      <w:pPr>
        <w:rPr>
          <w:sz w:val="16"/>
        </w:rPr>
      </w:pPr>
      <w:r w:rsidRPr="00691053">
        <w:rPr>
          <w:sz w:val="16"/>
        </w:rPr>
        <w:t>MR. FEUZ: Thank you Senator Kohl for the opportunity to speak to the committee --</w:t>
      </w:r>
    </w:p>
    <w:p w14:paraId="6995B1EE" w14:textId="77777777" w:rsidR="00337DFA" w:rsidRPr="00691053" w:rsidRDefault="00337DFA" w:rsidP="00337DFA">
      <w:pPr>
        <w:rPr>
          <w:sz w:val="16"/>
        </w:rPr>
      </w:pPr>
      <w:hyperlink r:id="rId38" w:history="1">
        <w:r w:rsidRPr="00691053">
          <w:rPr>
            <w:rStyle w:val="Hyperlink"/>
            <w:sz w:val="16"/>
          </w:rPr>
          <w:t>SEN. KOHL</w:t>
        </w:r>
      </w:hyperlink>
      <w:r w:rsidRPr="00691053">
        <w:rPr>
          <w:sz w:val="16"/>
        </w:rPr>
        <w:t>: I don't think your mike is on.</w:t>
      </w:r>
    </w:p>
    <w:p w14:paraId="2ED7ED1A" w14:textId="77777777" w:rsidR="00337DFA" w:rsidRPr="00691053" w:rsidRDefault="00337DFA" w:rsidP="00337DFA">
      <w:pPr>
        <w:rPr>
          <w:sz w:val="16"/>
        </w:rPr>
      </w:pPr>
      <w:r w:rsidRPr="00691053">
        <w:rPr>
          <w:sz w:val="16"/>
        </w:rPr>
        <w:t>MR. FEUZ: Thank you Senator Kohl.</w:t>
      </w:r>
    </w:p>
    <w:p w14:paraId="2CAFB8AB" w14:textId="77777777" w:rsidR="00337DFA" w:rsidRPr="00691053" w:rsidRDefault="00337DFA" w:rsidP="00337DFA">
      <w:pPr>
        <w:rPr>
          <w:sz w:val="16"/>
        </w:rPr>
      </w:pPr>
      <w:r w:rsidRPr="00691053">
        <w:rPr>
          <w:sz w:val="16"/>
        </w:rPr>
        <w:t>I want to begin my comments by just reiterating the change that has taken place in the packing industry over the last 20 years, when you look at the major players, Tyson who acquired IBP, Smithfield who acquired Moyer Packing, and Packerland; ConAgra who was a major player in 1987, exited the industry in 2002, and most recently Swift who went out with the JBS acquisition of those.</w:t>
      </w:r>
    </w:p>
    <w:p w14:paraId="6C4C30C4" w14:textId="77777777" w:rsidR="00337DFA" w:rsidRPr="00691053" w:rsidRDefault="00337DFA" w:rsidP="00337DFA">
      <w:pPr>
        <w:rPr>
          <w:sz w:val="16"/>
        </w:rPr>
      </w:pPr>
      <w:r w:rsidRPr="00691053">
        <w:rPr>
          <w:sz w:val="16"/>
        </w:rPr>
        <w:t>I point that out to -- as a fact that this is not a static industry but one where firms continue to enter and exit the industry. From a pure economic point of view I would have much greater concern about the level of concentration in market power if I did not see firms entering and exiting the industry.</w:t>
      </w:r>
    </w:p>
    <w:p w14:paraId="41F7B555" w14:textId="77777777" w:rsidR="00337DFA" w:rsidRPr="00691053" w:rsidRDefault="00337DFA" w:rsidP="00337DFA">
      <w:pPr>
        <w:rPr>
          <w:sz w:val="16"/>
        </w:rPr>
      </w:pPr>
      <w:r w:rsidRPr="00691053">
        <w:rPr>
          <w:sz w:val="16"/>
        </w:rPr>
        <w:t>Secondly, I point out that there are likely as not excessive profits being generated in this industry due to the level of concentration, or you would likely see the players that are there remaining in that industry to capture those excessive profits. Certainly, I don't think if IBP were strong enough, they would have allowed Tyson to acquire them. Nor would have ConAgra, a major agribusiness firm that continues to be involved in agriculture, divested themselves of both cattle feeding and beef packing had they been earning excessive profits due to concentration.</w:t>
      </w:r>
    </w:p>
    <w:p w14:paraId="56F44788" w14:textId="77777777" w:rsidR="00337DFA" w:rsidRPr="00691053" w:rsidRDefault="00337DFA" w:rsidP="00337DFA">
      <w:pPr>
        <w:rPr>
          <w:sz w:val="16"/>
        </w:rPr>
      </w:pPr>
      <w:r w:rsidRPr="00691053">
        <w:rPr>
          <w:sz w:val="16"/>
        </w:rPr>
        <w:t>As I look specifically at this merger, I see three potential benefits. First of all, as </w:t>
      </w:r>
      <w:hyperlink r:id="rId39" w:history="1">
        <w:r w:rsidRPr="00691053">
          <w:rPr>
            <w:rStyle w:val="Hyperlink"/>
            <w:sz w:val="16"/>
          </w:rPr>
          <w:t>JBS Swift </w:t>
        </w:r>
      </w:hyperlink>
      <w:r w:rsidRPr="00691053">
        <w:rPr>
          <w:sz w:val="16"/>
        </w:rPr>
        <w:t>has noted, they bring outside capital and new ideas into an industry, that's probably needing both. As you look at the packing industry of the last couple of years, margins have been very small in that industry. And certainly some of the existing players are probably in a financial condition that they would not be able to continue operations without an additional capital. Perhaps even more important is the addition of some new ideas, particularly I think in the export market area where JBS Company has shown a history of being very aggressive in the world export markets. And I think that they can bring that level of expertise to the U.S. and increase our exports, particularly into some markets where we have previously not had access.</w:t>
      </w:r>
    </w:p>
    <w:p w14:paraId="74691B72" w14:textId="77777777" w:rsidR="00337DFA" w:rsidRPr="00691053" w:rsidRDefault="00337DFA" w:rsidP="00337DFA">
      <w:pPr>
        <w:rPr>
          <w:sz w:val="16"/>
        </w:rPr>
      </w:pPr>
      <w:r w:rsidRPr="00691053">
        <w:rPr>
          <w:sz w:val="16"/>
        </w:rPr>
        <w:t>Another benefit I think has been highlighted somewhat by Mr. Hunt from U.S. Premium Beef. They have had one of the premier pricing grids for fed cattle, particularly upper-quality fed cattle that has been in the industry, that has allowed independent producers to receive a premium if they were producing a higher-quality animal.</w:t>
      </w:r>
    </w:p>
    <w:p w14:paraId="7F4EEBF5" w14:textId="77777777" w:rsidR="00337DFA" w:rsidRPr="00691053" w:rsidRDefault="00337DFA" w:rsidP="00337DFA">
      <w:pPr>
        <w:rPr>
          <w:sz w:val="16"/>
        </w:rPr>
      </w:pPr>
      <w:r w:rsidRPr="00691053">
        <w:rPr>
          <w:sz w:val="16"/>
        </w:rPr>
        <w:t>Unfortunately, in the present situation, transportation has restricted the producers that could really benefit from that, because all those cattle had to be slaughtered, basically in Western Nebraska's two national plants. With this merger, that will become much more geographically dispersed into the Northeast, the Western markets as well as throughout Iowa, Nebraska, Kansas, and Texas, as there's greater plants that would have that grid available.</w:t>
      </w:r>
    </w:p>
    <w:p w14:paraId="11BF0679" w14:textId="77777777" w:rsidR="00337DFA" w:rsidRPr="00691053" w:rsidRDefault="00337DFA" w:rsidP="00337DFA">
      <w:pPr>
        <w:rPr>
          <w:sz w:val="16"/>
        </w:rPr>
      </w:pPr>
      <w:r w:rsidRPr="00691053">
        <w:rPr>
          <w:sz w:val="16"/>
        </w:rPr>
        <w:t>And lastly, I think on the market-power issue alone, perhaps three strong players competing for a limited supply of cattle would be more aggressive in the market place than what I view as currently two strong majors and one weak major within two regional competitors, one of which itself was probably in some financial difficulty. As I talked with the one feedlot operator in Utah, he mentioned to me that perhaps one strong player in the market would be better than a weak or no player.</w:t>
      </w:r>
    </w:p>
    <w:p w14:paraId="68681C28" w14:textId="77777777" w:rsidR="00337DFA" w:rsidRPr="00691053" w:rsidRDefault="00337DFA" w:rsidP="00337DFA">
      <w:pPr>
        <w:rPr>
          <w:sz w:val="16"/>
        </w:rPr>
      </w:pPr>
      <w:r w:rsidRPr="00691053">
        <w:rPr>
          <w:sz w:val="16"/>
        </w:rPr>
        <w:t>On a couple of cautionary notes, certainly, the loss of a bidder in a market place is a concern. Going from four major players to three in the primary cattle feeding area will be of concern. However, if the plants stay open you'll still have the same competition for the number of cattle.</w:t>
      </w:r>
    </w:p>
    <w:p w14:paraId="7D0D2051" w14:textId="77777777" w:rsidR="00337DFA" w:rsidRPr="00691053" w:rsidRDefault="00337DFA" w:rsidP="00337DFA">
      <w:pPr>
        <w:rPr>
          <w:sz w:val="16"/>
        </w:rPr>
      </w:pPr>
      <w:r w:rsidRPr="00691053">
        <w:rPr>
          <w:sz w:val="16"/>
        </w:rPr>
        <w:t>Perhaps of greater concern would be in the cow/calf and dairy market in the Southwest where you may be going from two independent firms, Smithfield and National to one in those areas. That could be a concern.</w:t>
      </w:r>
    </w:p>
    <w:p w14:paraId="7B9DB1F1" w14:textId="77777777" w:rsidR="00337DFA" w:rsidRPr="00691053" w:rsidRDefault="00337DFA" w:rsidP="00337DFA">
      <w:pPr>
        <w:rPr>
          <w:sz w:val="16"/>
        </w:rPr>
      </w:pPr>
      <w:r w:rsidRPr="00691053">
        <w:rPr>
          <w:sz w:val="16"/>
        </w:rPr>
        <w:t>Lastly, I want to close –- I've heard several comments today about a concern for the overall food price level and what this merger may do, and I would suggest that if the Senate is concerned about the price of food, it would be much more advantageous to look at what I view as a ill-advised corn ethanol policy that is doing far more damage than the livestock industry, and will continue for the next few years than what this merger or others would do in that industry.</w:t>
      </w:r>
    </w:p>
    <w:p w14:paraId="6BC067C1" w14:textId="77777777" w:rsidR="00337DFA" w:rsidRPr="00691053" w:rsidRDefault="00337DFA" w:rsidP="00337DFA">
      <w:pPr>
        <w:rPr>
          <w:sz w:val="16"/>
        </w:rPr>
      </w:pPr>
      <w:hyperlink r:id="rId40" w:history="1">
        <w:r w:rsidRPr="00691053">
          <w:rPr>
            <w:rStyle w:val="Hyperlink"/>
            <w:sz w:val="16"/>
          </w:rPr>
          <w:t>SEN. KOHL</w:t>
        </w:r>
      </w:hyperlink>
      <w:r w:rsidRPr="00691053">
        <w:rPr>
          <w:sz w:val="16"/>
        </w:rPr>
        <w:t>: Thank you, Dr. Feuz. Stumo.</w:t>
      </w:r>
    </w:p>
    <w:p w14:paraId="4F594508" w14:textId="77777777" w:rsidR="00337DFA" w:rsidRPr="00691053" w:rsidRDefault="00337DFA" w:rsidP="00337DFA">
      <w:pPr>
        <w:rPr>
          <w:sz w:val="16"/>
        </w:rPr>
      </w:pPr>
      <w:r w:rsidRPr="00691053">
        <w:rPr>
          <w:sz w:val="16"/>
        </w:rPr>
        <w:t>MR. STUMO: Thank you, Senator Kohl. I would ask that my written comments be submitted in the records, please.</w:t>
      </w:r>
    </w:p>
    <w:p w14:paraId="2EBA2FBB" w14:textId="77777777" w:rsidR="00337DFA" w:rsidRPr="00691053" w:rsidRDefault="00337DFA" w:rsidP="00337DFA">
      <w:pPr>
        <w:rPr>
          <w:sz w:val="16"/>
        </w:rPr>
      </w:pPr>
      <w:hyperlink r:id="rId41" w:history="1">
        <w:r w:rsidRPr="00691053">
          <w:rPr>
            <w:rStyle w:val="Hyperlink"/>
            <w:sz w:val="16"/>
          </w:rPr>
          <w:t>SEN. KOHL</w:t>
        </w:r>
      </w:hyperlink>
      <w:r w:rsidRPr="00691053">
        <w:rPr>
          <w:sz w:val="16"/>
        </w:rPr>
        <w:t>: It will be done.</w:t>
      </w:r>
    </w:p>
    <w:p w14:paraId="37C5DB05" w14:textId="77777777" w:rsidR="00337DFA" w:rsidRPr="00DC4EAD" w:rsidRDefault="00337DFA" w:rsidP="00337DFA">
      <w:pPr>
        <w:rPr>
          <w:rStyle w:val="StyleUnderline"/>
        </w:rPr>
      </w:pPr>
      <w:r w:rsidRPr="00691053">
        <w:rPr>
          <w:sz w:val="16"/>
        </w:rPr>
        <w:t xml:space="preserve">MR. STUMO: </w:t>
      </w:r>
      <w:r w:rsidRPr="00DC4EAD">
        <w:rPr>
          <w:rStyle w:val="StyleUnderline"/>
        </w:rPr>
        <w:t>The organization for competitive markets is -- has members including feeders, large, medium, and small, across the spectrum. They're not here speaking today because they're afraid.</w:t>
      </w:r>
    </w:p>
    <w:p w14:paraId="3C703099" w14:textId="77777777" w:rsidR="00337DFA" w:rsidRPr="00DC4EAD" w:rsidRDefault="00337DFA" w:rsidP="00337DFA">
      <w:pPr>
        <w:rPr>
          <w:rStyle w:val="StyleUnderline"/>
        </w:rPr>
      </w:pPr>
      <w:r w:rsidRPr="00DC4EAD">
        <w:rPr>
          <w:rStyle w:val="StyleUnderline"/>
        </w:rPr>
        <w:t>They're afraid of retaliation in the marketplace, if they say that their fears about the lack of competition when the packer/buyers discipline them every week, and every day in the market.</w:t>
      </w:r>
    </w:p>
    <w:p w14:paraId="370538FF" w14:textId="77777777" w:rsidR="00337DFA" w:rsidRPr="00691053" w:rsidRDefault="00337DFA" w:rsidP="00337DFA">
      <w:pPr>
        <w:rPr>
          <w:sz w:val="16"/>
        </w:rPr>
      </w:pPr>
      <w:r w:rsidRPr="00691053">
        <w:rPr>
          <w:sz w:val="16"/>
        </w:rPr>
        <w:t>When my members speak to DOJ, they insist on confidentiality agreements, so nobody will find out, so they won't lose yet another buyer.</w:t>
      </w:r>
    </w:p>
    <w:p w14:paraId="5E685930" w14:textId="77777777" w:rsidR="00337DFA" w:rsidRPr="00691053" w:rsidRDefault="00337DFA" w:rsidP="00337DFA">
      <w:pPr>
        <w:rPr>
          <w:sz w:val="16"/>
        </w:rPr>
      </w:pPr>
      <w:r w:rsidRPr="00691053">
        <w:rPr>
          <w:sz w:val="16"/>
        </w:rPr>
        <w:t>They insist on it. They wish competition -- they appreciate the packers, they appreciate Tyson, Cargill, Swift, National and Smithfield, all of them, but they do not appreciate the chokehold on market access that public policy and the packers have combined to create.</w:t>
      </w:r>
    </w:p>
    <w:p w14:paraId="64327C5F" w14:textId="77777777" w:rsidR="00337DFA" w:rsidRPr="00691053" w:rsidRDefault="00337DFA" w:rsidP="00337DFA">
      <w:pPr>
        <w:rPr>
          <w:sz w:val="16"/>
        </w:rPr>
      </w:pPr>
      <w:r w:rsidRPr="00691053">
        <w:rPr>
          <w:sz w:val="16"/>
        </w:rPr>
        <w:t>That chokehold is choking off the number of open, negotiated market shackle space in these plants that is available for these sellers and feedlots to sell into.</w:t>
      </w:r>
    </w:p>
    <w:p w14:paraId="7FDA44F7" w14:textId="77777777" w:rsidR="00337DFA" w:rsidRPr="00DC4EAD" w:rsidRDefault="00337DFA" w:rsidP="00337DFA">
      <w:pPr>
        <w:rPr>
          <w:rStyle w:val="StyleUnderline"/>
        </w:rPr>
      </w:pPr>
      <w:r w:rsidRPr="00D86E5B">
        <w:rPr>
          <w:rStyle w:val="StyleUnderline"/>
          <w:highlight w:val="cyan"/>
        </w:rPr>
        <w:t>When you exert market power, you want to grab the bottleneck</w:t>
      </w:r>
      <w:r w:rsidRPr="00DC4EAD">
        <w:rPr>
          <w:rStyle w:val="StyleUnderline"/>
        </w:rPr>
        <w:t>. In the oil market, in the oil merger of BP-Amoco, Cushing, Oklahoma was the bottleneck pipeline where price was set, and that's where you wanted to have your hands wrapped around.</w:t>
      </w:r>
    </w:p>
    <w:p w14:paraId="7394AC9E" w14:textId="77777777" w:rsidR="00337DFA" w:rsidRPr="00691053" w:rsidRDefault="00337DFA" w:rsidP="00337DFA">
      <w:pPr>
        <w:rPr>
          <w:sz w:val="16"/>
        </w:rPr>
      </w:pPr>
      <w:r w:rsidRPr="00691053">
        <w:rPr>
          <w:sz w:val="16"/>
        </w:rPr>
        <w:t>Here you want to have your hands wrapped around rationing shackle space. There is the Great Plains; you'll see the overlap between JBS plants and National Beef plants. People will tell you that feeders in that area all have four buyers there.</w:t>
      </w:r>
    </w:p>
    <w:p w14:paraId="29AF1107" w14:textId="77777777" w:rsidR="00337DFA" w:rsidRPr="00DC4EAD" w:rsidRDefault="00337DFA" w:rsidP="00337DFA">
      <w:pPr>
        <w:rPr>
          <w:rStyle w:val="StyleUnderline"/>
        </w:rPr>
      </w:pPr>
      <w:r w:rsidRPr="00DC4EAD">
        <w:rPr>
          <w:rStyle w:val="StyleUnderline"/>
        </w:rPr>
        <w:t>They do not. They may have three, two, or the small guys may beg for someone to come look at their cattle. It didn't use to be. Through the consolidation -- people say it makes no difference. They come up with "happy theories" as to why it will be happy for everybody.</w:t>
      </w:r>
    </w:p>
    <w:p w14:paraId="3C2CF51D" w14:textId="77777777" w:rsidR="00337DFA" w:rsidRPr="00691053" w:rsidRDefault="00337DFA" w:rsidP="00337DFA">
      <w:pPr>
        <w:rPr>
          <w:sz w:val="16"/>
        </w:rPr>
      </w:pPr>
      <w:r w:rsidRPr="00691053">
        <w:rPr>
          <w:sz w:val="16"/>
        </w:rPr>
        <w:t>We have heard them today. They are untrue. The results are that a declining number of cow operations and declining cowherd -- We have 300 million people in this country today, increased from 200 million in 1967.</w:t>
      </w:r>
    </w:p>
    <w:p w14:paraId="23C41C86" w14:textId="77777777" w:rsidR="00337DFA" w:rsidRPr="00691053" w:rsidRDefault="00337DFA" w:rsidP="00337DFA">
      <w:pPr>
        <w:rPr>
          <w:sz w:val="16"/>
        </w:rPr>
      </w:pPr>
      <w:r w:rsidRPr="00691053">
        <w:rPr>
          <w:sz w:val="16"/>
        </w:rPr>
        <w:t>They eat a lot of beef. We should produce more beef to feed them. We don't. Oligopsony power is predicted to be inefficient because it depresses prices, it depresses output.</w:t>
      </w:r>
    </w:p>
    <w:p w14:paraId="358702FE" w14:textId="77777777" w:rsidR="00337DFA" w:rsidRPr="00691053" w:rsidRDefault="00337DFA" w:rsidP="00337DFA">
      <w:pPr>
        <w:rPr>
          <w:sz w:val="16"/>
        </w:rPr>
      </w:pPr>
      <w:r w:rsidRPr="00691053">
        <w:rPr>
          <w:sz w:val="16"/>
        </w:rPr>
        <w:t>Oligopsony in this industry has met that prediction. As we concentrate, we depress price, we depress output. We hear vague claims of over-capacity, but yet we're going to expand the capacity. Which one is it?</w:t>
      </w:r>
    </w:p>
    <w:p w14:paraId="178A9A99" w14:textId="77777777" w:rsidR="00337DFA" w:rsidRPr="00691053" w:rsidRDefault="00337DFA" w:rsidP="00337DFA">
      <w:pPr>
        <w:rPr>
          <w:sz w:val="16"/>
        </w:rPr>
      </w:pPr>
      <w:r w:rsidRPr="00691053">
        <w:rPr>
          <w:sz w:val="16"/>
        </w:rPr>
        <w:t>If there's over-capacity, it's because of Oligopsony depressing price and depressing production, and that is bad. We could produce more beef. We could produce more beef to feed the U.S.</w:t>
      </w:r>
    </w:p>
    <w:p w14:paraId="3B59AEA2" w14:textId="77777777" w:rsidR="00337DFA" w:rsidRPr="00691053" w:rsidRDefault="00337DFA" w:rsidP="00337DFA">
      <w:pPr>
        <w:rPr>
          <w:sz w:val="16"/>
        </w:rPr>
      </w:pPr>
      <w:r w:rsidRPr="00691053">
        <w:rPr>
          <w:sz w:val="16"/>
        </w:rPr>
        <w:t>This is what public policy has wrought. It is poor performance. DOJ has failed. DOJ gets all wrapped up in competitive conduct. The judges have not treated them well.</w:t>
      </w:r>
    </w:p>
    <w:p w14:paraId="7A8D4887" w14:textId="77777777" w:rsidR="00337DFA" w:rsidRPr="00691053" w:rsidRDefault="00337DFA" w:rsidP="00337DFA">
      <w:pPr>
        <w:rPr>
          <w:sz w:val="16"/>
        </w:rPr>
      </w:pPr>
      <w:r w:rsidRPr="00691053">
        <w:rPr>
          <w:sz w:val="16"/>
        </w:rPr>
        <w:t>Structure matters. This is -- 65-miles-an-hour is the speed we set on the highway. It's clear everybody knows you can drive safe over that, but it's highly likely to create more accidents than going the speed-limit.</w:t>
      </w:r>
    </w:p>
    <w:p w14:paraId="19244E6B" w14:textId="77777777" w:rsidR="00337DFA" w:rsidRPr="00691053" w:rsidRDefault="00337DFA" w:rsidP="00337DFA">
      <w:pPr>
        <w:rPr>
          <w:sz w:val="16"/>
        </w:rPr>
      </w:pPr>
      <w:r w:rsidRPr="00691053">
        <w:rPr>
          <w:sz w:val="16"/>
        </w:rPr>
        <w:t>Structure is the same. We can argue about whether there's going to be unreasonable practices or something, but it's highly likely we will have bad results like you see on the right, we have had.</w:t>
      </w:r>
    </w:p>
    <w:p w14:paraId="20E11D97" w14:textId="77777777" w:rsidR="00337DFA" w:rsidRPr="00691053" w:rsidRDefault="00337DFA" w:rsidP="00337DFA">
      <w:pPr>
        <w:rPr>
          <w:sz w:val="16"/>
        </w:rPr>
      </w:pPr>
      <w:r w:rsidRPr="00691053">
        <w:rPr>
          <w:sz w:val="16"/>
        </w:rPr>
        <w:t>It is a poorly performing country when we eat more food -- our ag sector. DOJ has failed in the Smithfield versus Premium Standard merger, because of marginally competitive market they allowed merger to monopoly in the southeast U.S.</w:t>
      </w:r>
    </w:p>
    <w:p w14:paraId="7738DE9A" w14:textId="77777777" w:rsidR="00337DFA" w:rsidRPr="00691053" w:rsidRDefault="00337DFA" w:rsidP="00337DFA">
      <w:pPr>
        <w:rPr>
          <w:sz w:val="16"/>
        </w:rPr>
      </w:pPr>
      <w:r w:rsidRPr="00691053">
        <w:rPr>
          <w:sz w:val="16"/>
        </w:rPr>
        <w:t>Ghastly result. One packer -- they allowed it. Not an objection. Monsanto bought Delta and Pine Land Company. That merger was rejected in 2000, but they took another run at it and by golly, this DOJ let it happen, with an insignificant divestiture of Stonefield (ph).</w:t>
      </w:r>
    </w:p>
    <w:p w14:paraId="5BC0B55A" w14:textId="77777777" w:rsidR="00337DFA" w:rsidRPr="00DC4EAD" w:rsidRDefault="00337DFA" w:rsidP="00337DFA">
      <w:pPr>
        <w:rPr>
          <w:rStyle w:val="StyleUnderline"/>
        </w:rPr>
      </w:pPr>
      <w:r w:rsidRPr="00DC4EAD">
        <w:rPr>
          <w:rStyle w:val="StyleUnderline"/>
        </w:rPr>
        <w:t>Thus Monsanto has 50 percent of the cottonseed market in the U.S., 75 percent in some key regions. Prices go way up, they also choked off competing research by other competitors like DuPont, Syngenta, and others to kill the baby in the crib, so there will not be competition in the future, with future innovation.</w:t>
      </w:r>
    </w:p>
    <w:p w14:paraId="0AFA1DD5" w14:textId="77777777" w:rsidR="00337DFA" w:rsidRPr="00DC4EAD" w:rsidRDefault="00337DFA" w:rsidP="00337DFA">
      <w:pPr>
        <w:rPr>
          <w:rStyle w:val="StyleUnderline"/>
        </w:rPr>
      </w:pPr>
      <w:r w:rsidRPr="00D86E5B">
        <w:rPr>
          <w:rStyle w:val="StyleUnderline"/>
          <w:highlight w:val="cyan"/>
        </w:rPr>
        <w:t>We like innovation and choice, and</w:t>
      </w:r>
      <w:r w:rsidRPr="00DC4EAD">
        <w:rPr>
          <w:rStyle w:val="StyleUnderline"/>
        </w:rPr>
        <w:t xml:space="preserve"> we like </w:t>
      </w:r>
      <w:r w:rsidRPr="00D86E5B">
        <w:rPr>
          <w:rStyle w:val="StyleUnderline"/>
          <w:highlight w:val="cyan"/>
        </w:rPr>
        <w:t>competition. We don't have it</w:t>
      </w:r>
      <w:r w:rsidRPr="00DC4EAD">
        <w:rPr>
          <w:rStyle w:val="StyleUnderline"/>
        </w:rPr>
        <w:t xml:space="preserve">. All </w:t>
      </w:r>
      <w:r w:rsidRPr="00D86E5B">
        <w:rPr>
          <w:rStyle w:val="StyleUnderline"/>
          <w:highlight w:val="cyan"/>
        </w:rPr>
        <w:t>the arguments that say we do, are based as</w:t>
      </w:r>
      <w:r w:rsidRPr="00DC4EAD">
        <w:rPr>
          <w:rStyle w:val="StyleUnderline"/>
        </w:rPr>
        <w:t xml:space="preserve"> you heard, perhaps, may, </w:t>
      </w:r>
      <w:r w:rsidRPr="00D86E5B">
        <w:rPr>
          <w:rStyle w:val="StyleUnderline"/>
          <w:highlight w:val="cyan"/>
        </w:rPr>
        <w:t>this could happen</w:t>
      </w:r>
      <w:r w:rsidRPr="00DC4EAD">
        <w:rPr>
          <w:rStyle w:val="StyleUnderline"/>
        </w:rPr>
        <w:t>, that sort of thing, there's no proof.</w:t>
      </w:r>
    </w:p>
    <w:p w14:paraId="38572994" w14:textId="77777777" w:rsidR="00337DFA" w:rsidRPr="00DC4EAD" w:rsidRDefault="00337DFA" w:rsidP="00337DFA">
      <w:pPr>
        <w:rPr>
          <w:rStyle w:val="StyleUnderline"/>
        </w:rPr>
      </w:pPr>
      <w:r w:rsidRPr="00DC4EAD">
        <w:rPr>
          <w:rStyle w:val="StyleUnderline"/>
        </w:rPr>
        <w:t xml:space="preserve">That's why your Bill 1759 </w:t>
      </w:r>
      <w:r w:rsidRPr="000F0B42">
        <w:rPr>
          <w:rStyle w:val="Emphasis"/>
          <w:highlight w:val="cyan"/>
        </w:rPr>
        <w:t>shifts the burden of proof</w:t>
      </w:r>
      <w:r w:rsidRPr="00D86E5B">
        <w:rPr>
          <w:rStyle w:val="StyleUnderline"/>
          <w:highlight w:val="cyan"/>
        </w:rPr>
        <w:t xml:space="preserve"> so they have to</w:t>
      </w:r>
      <w:r w:rsidRPr="00DC4EAD">
        <w:rPr>
          <w:rStyle w:val="StyleUnderline"/>
        </w:rPr>
        <w:t xml:space="preserve"> actually </w:t>
      </w:r>
      <w:r w:rsidRPr="00D86E5B">
        <w:rPr>
          <w:rStyle w:val="StyleUnderline"/>
          <w:highlight w:val="cyan"/>
        </w:rPr>
        <w:t>prove it.</w:t>
      </w:r>
      <w:r w:rsidRPr="00DC4EAD">
        <w:rPr>
          <w:rStyle w:val="StyleUnderline"/>
        </w:rPr>
        <w:t xml:space="preserve"> They can't just think and utter happy thoughts, </w:t>
      </w:r>
      <w:r w:rsidRPr="00D86E5B">
        <w:rPr>
          <w:rStyle w:val="StyleUnderline"/>
          <w:highlight w:val="cyan"/>
        </w:rPr>
        <w:t>so judges accept it and ignore all the proof of anticompetitive harm</w:t>
      </w:r>
      <w:r w:rsidRPr="00DC4EAD">
        <w:rPr>
          <w:rStyle w:val="StyleUnderline"/>
        </w:rPr>
        <w:t>.</w:t>
      </w:r>
    </w:p>
    <w:p w14:paraId="02E2EB43" w14:textId="77777777" w:rsidR="00337DFA" w:rsidRPr="00DC4EAD" w:rsidRDefault="00337DFA" w:rsidP="00337DFA">
      <w:pPr>
        <w:rPr>
          <w:rStyle w:val="StyleUnderline"/>
        </w:rPr>
      </w:pPr>
      <w:r w:rsidRPr="00691053">
        <w:rPr>
          <w:sz w:val="16"/>
        </w:rPr>
        <w:t xml:space="preserve">Antitrust is out of balance. </w:t>
      </w:r>
      <w:r w:rsidRPr="00DC4EAD">
        <w:rPr>
          <w:rStyle w:val="StyleUnderline"/>
        </w:rPr>
        <w:t>We could have a flourishing agriculture in diary, beef and pork. We could have lower seed prices, more choice and innovation in seed corn, cotton, and soy.</w:t>
      </w:r>
    </w:p>
    <w:p w14:paraId="56680A4F" w14:textId="77777777" w:rsidR="00337DFA" w:rsidRPr="00691053" w:rsidRDefault="00337DFA" w:rsidP="00337DFA">
      <w:pPr>
        <w:rPr>
          <w:sz w:val="16"/>
        </w:rPr>
      </w:pPr>
      <w:r w:rsidRPr="00691053">
        <w:rPr>
          <w:sz w:val="16"/>
        </w:rPr>
        <w:t>We do not because of the failures of the Department of Justice. 1759 is a good start and DOJ needs to stop allowing marginal competitive industries to become more non-competitive.</w:t>
      </w:r>
    </w:p>
    <w:p w14:paraId="70604F8A" w14:textId="77777777" w:rsidR="00337DFA" w:rsidRPr="00691053" w:rsidRDefault="00337DFA" w:rsidP="00337DFA">
      <w:pPr>
        <w:rPr>
          <w:sz w:val="16"/>
        </w:rPr>
      </w:pPr>
      <w:r w:rsidRPr="00691053">
        <w:rPr>
          <w:sz w:val="16"/>
        </w:rPr>
        <w:t>Thank you.</w:t>
      </w:r>
    </w:p>
    <w:p w14:paraId="39D865FB" w14:textId="77777777" w:rsidR="00337DFA" w:rsidRPr="00B028D6" w:rsidRDefault="00337DFA" w:rsidP="00337DFA">
      <w:pPr>
        <w:pStyle w:val="Heading4"/>
      </w:pPr>
      <w:r w:rsidRPr="00B028D6">
        <w:t xml:space="preserve">That restores </w:t>
      </w:r>
      <w:r>
        <w:t>competition by making companies proactively justify their practice</w:t>
      </w:r>
    </w:p>
    <w:p w14:paraId="3DCD29F9" w14:textId="77777777" w:rsidR="00337DFA" w:rsidRPr="00952F3C" w:rsidRDefault="00337DFA" w:rsidP="00337DFA">
      <w:r w:rsidRPr="00952F3C">
        <w:t xml:space="preserve">Pat </w:t>
      </w:r>
      <w:r w:rsidRPr="000E3A6E">
        <w:rPr>
          <w:rStyle w:val="Style13ptBold"/>
        </w:rPr>
        <w:t>Mooney et al. 17</w:t>
      </w:r>
      <w:r w:rsidRPr="00952F3C">
        <w:t xml:space="preserve">, </w:t>
      </w:r>
      <w:r>
        <w:t xml:space="preserve">co-founder and executive director </w:t>
      </w:r>
      <w:r w:rsidRPr="00952F3C">
        <w:t>of the ETC group</w:t>
      </w:r>
      <w:r>
        <w:t>, IPES Food Panel</w:t>
      </w:r>
      <w:r w:rsidRPr="00952F3C">
        <w:t xml:space="preserve">, October 2017, </w:t>
      </w:r>
      <w:r>
        <w:t>“</w:t>
      </w:r>
      <w:r w:rsidRPr="00952F3C">
        <w:t>TOO BIG TO FEED</w:t>
      </w:r>
      <w:r>
        <w:t>”</w:t>
      </w:r>
      <w:r w:rsidRPr="00952F3C">
        <w:t>, http://www.ipes-food.org/_img/upload/files/Concentration_FullReport.pdf</w:t>
      </w:r>
    </w:p>
    <w:p w14:paraId="02CFFC7E" w14:textId="77777777" w:rsidR="00337DFA" w:rsidRPr="00FA220E" w:rsidRDefault="00337DFA" w:rsidP="00337DFA">
      <w:pPr>
        <w:rPr>
          <w:sz w:val="16"/>
        </w:rPr>
      </w:pPr>
      <w:r w:rsidRPr="00D86E5B">
        <w:rPr>
          <w:rStyle w:val="Emphasis"/>
          <w:highlight w:val="cyan"/>
        </w:rPr>
        <w:t>Implementation</w:t>
      </w:r>
      <w:r w:rsidRPr="00FA220E">
        <w:rPr>
          <w:sz w:val="16"/>
        </w:rPr>
        <w:t xml:space="preserve"> of </w:t>
      </w:r>
      <w:r w:rsidRPr="00D86E5B">
        <w:rPr>
          <w:rStyle w:val="Emphasis"/>
          <w:highlight w:val="cyan"/>
        </w:rPr>
        <w:t>current legislation</w:t>
      </w:r>
      <w:r w:rsidRPr="00FA220E">
        <w:rPr>
          <w:sz w:val="16"/>
        </w:rPr>
        <w:t xml:space="preserve"> </w:t>
      </w:r>
      <w:r w:rsidRPr="00D86E5B">
        <w:rPr>
          <w:rStyle w:val="Emphasis"/>
          <w:highlight w:val="cyan"/>
        </w:rPr>
        <w:t xml:space="preserve">poses </w:t>
      </w:r>
      <w:r w:rsidRPr="00B028D6">
        <w:rPr>
          <w:rStyle w:val="Emphasis"/>
        </w:rPr>
        <w:t xml:space="preserve">further </w:t>
      </w:r>
      <w:r w:rsidRPr="00D86E5B">
        <w:rPr>
          <w:rStyle w:val="Emphasis"/>
          <w:highlight w:val="cyan"/>
        </w:rPr>
        <w:t>problems</w:t>
      </w:r>
      <w:r w:rsidRPr="00FA220E">
        <w:rPr>
          <w:sz w:val="16"/>
        </w:rPr>
        <w:t xml:space="preserve">. In the US, of all 15,000 M&amp;A deals that took place between 2005 and 2014, only about 3% were subject to scrutiny by anti-trust regulators (The Economist, 2016). In the EU, of the 1,300 mergers considered between 2004 and 2012, 83 – or 6.4% of cases – were  found to raise concern (European Competition Network, 2012), but only 8 were prohibited as </w:t>
      </w:r>
      <w:r w:rsidRPr="00F10E99">
        <w:rPr>
          <w:rStyle w:val="Emphasis"/>
        </w:rPr>
        <w:t>only M&amp;As</w:t>
      </w:r>
      <w:r w:rsidRPr="00FA220E">
        <w:rPr>
          <w:sz w:val="16"/>
        </w:rPr>
        <w:t xml:space="preserve"> passing a </w:t>
      </w:r>
      <w:r w:rsidRPr="00F10E99">
        <w:rPr>
          <w:rStyle w:val="Emphasis"/>
        </w:rPr>
        <w:t>certain market turnover threshold27</w:t>
      </w:r>
      <w:r w:rsidRPr="00FA220E">
        <w:rPr>
          <w:sz w:val="16"/>
        </w:rPr>
        <w:t xml:space="preserve"> </w:t>
      </w:r>
      <w:r w:rsidRPr="00F10E99">
        <w:rPr>
          <w:rStyle w:val="Emphasis"/>
        </w:rPr>
        <w:t>are considered relevant</w:t>
      </w:r>
      <w:r w:rsidRPr="00FA220E">
        <w:rPr>
          <w:sz w:val="16"/>
        </w:rPr>
        <w:t xml:space="preserve"> for anti-trust. </w:t>
      </w:r>
    </w:p>
    <w:p w14:paraId="001628BF" w14:textId="77777777" w:rsidR="00337DFA" w:rsidRPr="00FA220E" w:rsidRDefault="00337DFA" w:rsidP="00337DFA">
      <w:pPr>
        <w:rPr>
          <w:sz w:val="16"/>
        </w:rPr>
      </w:pPr>
      <w:r w:rsidRPr="00FA220E">
        <w:rPr>
          <w:sz w:val="16"/>
        </w:rPr>
        <w:t xml:space="preserve">However, the tide may now be turning. In 2016, regulators from 26 jurisdictions28 intervened in more merger cases than they had done in previous years (Allen &amp; Overy LLP, 2017). While 7 deals were prohibited and 13 deals abandoned in 2015 in all sectors of the economy, 2016 saw 8 deals prohibited and 23 deals dropped (ibid). Of note, only 2 of the 8 deals were prohibited by EU legislators and none by the US, though both jurisdictions are still considered global leaders in anti-trust.29 </w:t>
      </w:r>
    </w:p>
    <w:p w14:paraId="6D25D8FD" w14:textId="77777777" w:rsidR="00337DFA" w:rsidRPr="00FA220E" w:rsidRDefault="00337DFA" w:rsidP="00337DFA">
      <w:pPr>
        <w:rPr>
          <w:sz w:val="16"/>
        </w:rPr>
      </w:pPr>
      <w:r w:rsidRPr="00073BE5">
        <w:rPr>
          <w:rStyle w:val="StyleUnderline"/>
        </w:rPr>
        <w:t xml:space="preserve">The </w:t>
      </w:r>
      <w:r w:rsidRPr="00D86E5B">
        <w:rPr>
          <w:rStyle w:val="StyleUnderline"/>
          <w:highlight w:val="cyan"/>
        </w:rPr>
        <w:t>agri-food</w:t>
      </w:r>
      <w:r w:rsidRPr="00073BE5">
        <w:rPr>
          <w:rStyle w:val="StyleUnderline"/>
        </w:rPr>
        <w:t xml:space="preserve"> sector </w:t>
      </w:r>
      <w:r w:rsidRPr="00D86E5B">
        <w:rPr>
          <w:rStyle w:val="StyleUnderline"/>
          <w:highlight w:val="cyan"/>
        </w:rPr>
        <w:t>has</w:t>
      </w:r>
      <w:r w:rsidRPr="00073BE5">
        <w:rPr>
          <w:rStyle w:val="StyleUnderline"/>
        </w:rPr>
        <w:t xml:space="preserve"> itself </w:t>
      </w:r>
      <w:r w:rsidRPr="00D86E5B">
        <w:rPr>
          <w:rStyle w:val="StyleUnderline"/>
          <w:highlight w:val="cyan"/>
        </w:rPr>
        <w:t>remained</w:t>
      </w:r>
      <w:r w:rsidRPr="00073BE5">
        <w:rPr>
          <w:rStyle w:val="StyleUnderline"/>
        </w:rPr>
        <w:t xml:space="preserve"> largely </w:t>
      </w:r>
      <w:r w:rsidRPr="00D86E5B">
        <w:rPr>
          <w:rStyle w:val="StyleUnderline"/>
          <w:highlight w:val="cyan"/>
        </w:rPr>
        <w:t>immune from</w:t>
      </w:r>
      <w:r w:rsidRPr="00073BE5">
        <w:rPr>
          <w:rStyle w:val="StyleUnderline"/>
        </w:rPr>
        <w:t xml:space="preserve"> </w:t>
      </w:r>
      <w:r w:rsidRPr="00F10E99">
        <w:rPr>
          <w:rStyle w:val="Emphasis"/>
        </w:rPr>
        <w:t xml:space="preserve">the new tide of </w:t>
      </w:r>
      <w:r w:rsidRPr="00D86E5B">
        <w:rPr>
          <w:rStyle w:val="Emphasis"/>
          <w:highlight w:val="cyan"/>
        </w:rPr>
        <w:t>anti-trust</w:t>
      </w:r>
      <w:r w:rsidRPr="00F10E99">
        <w:rPr>
          <w:rStyle w:val="Emphasis"/>
        </w:rPr>
        <w:t xml:space="preserve"> activity</w:t>
      </w:r>
      <w:r w:rsidRPr="00FA220E">
        <w:rPr>
          <w:sz w:val="16"/>
        </w:rPr>
        <w:t xml:space="preserve">. In its 2014 review of mergers, </w:t>
      </w:r>
      <w:r w:rsidRPr="00073BE5">
        <w:rPr>
          <w:rStyle w:val="StyleUnderline"/>
        </w:rPr>
        <w:t xml:space="preserve">the OECD acknowledged that </w:t>
      </w:r>
      <w:r w:rsidRPr="00D86E5B">
        <w:rPr>
          <w:rStyle w:val="StyleUnderline"/>
          <w:highlight w:val="cyan"/>
        </w:rPr>
        <w:t xml:space="preserve">the regulatory trend is to </w:t>
      </w:r>
      <w:r w:rsidRPr="00D86E5B">
        <w:rPr>
          <w:rStyle w:val="Emphasis"/>
          <w:highlight w:val="cyan"/>
        </w:rPr>
        <w:t>make M&amp;As easier</w:t>
      </w:r>
      <w:r w:rsidRPr="00073BE5">
        <w:rPr>
          <w:rStyle w:val="StyleUnderline"/>
        </w:rPr>
        <w:t xml:space="preserve"> for merging parties</w:t>
      </w:r>
      <w:r w:rsidRPr="00FA220E">
        <w:rPr>
          <w:sz w:val="16"/>
        </w:rPr>
        <w:t xml:space="preserve">, and recognized that current policies tend to play out to </w:t>
      </w:r>
      <w:r w:rsidRPr="00F10E99">
        <w:rPr>
          <w:rStyle w:val="Emphasis"/>
        </w:rPr>
        <w:t>the detriment</w:t>
      </w:r>
      <w:r w:rsidRPr="00FA220E">
        <w:rPr>
          <w:sz w:val="16"/>
        </w:rPr>
        <w:t xml:space="preserve"> of those </w:t>
      </w:r>
      <w:r w:rsidRPr="00F10E99">
        <w:rPr>
          <w:rStyle w:val="Emphasis"/>
        </w:rPr>
        <w:t xml:space="preserve">most negatively affected </w:t>
      </w:r>
      <w:r w:rsidRPr="00FA220E">
        <w:rPr>
          <w:sz w:val="16"/>
        </w:rPr>
        <w:t xml:space="preserve">by food system concentration (OECD, 2014). </w:t>
      </w:r>
      <w:r w:rsidRPr="00D86E5B">
        <w:rPr>
          <w:rStyle w:val="StyleUnderline"/>
          <w:highlight w:val="cyan"/>
        </w:rPr>
        <w:t xml:space="preserve">The capacity of </w:t>
      </w:r>
      <w:r w:rsidRPr="00D86E5B">
        <w:rPr>
          <w:rStyle w:val="Emphasis"/>
          <w:highlight w:val="cyan"/>
        </w:rPr>
        <w:t>anti-trust regulators</w:t>
      </w:r>
      <w:r w:rsidRPr="00D86E5B">
        <w:rPr>
          <w:rStyle w:val="StyleUnderline"/>
          <w:highlight w:val="cyan"/>
        </w:rPr>
        <w:t xml:space="preserve"> to </w:t>
      </w:r>
      <w:r w:rsidRPr="00D86E5B">
        <w:rPr>
          <w:rStyle w:val="Emphasis"/>
          <w:highlight w:val="cyan"/>
        </w:rPr>
        <w:t>keep pace with</w:t>
      </w:r>
      <w:r w:rsidRPr="00F10E99">
        <w:rPr>
          <w:rStyle w:val="Emphasis"/>
        </w:rPr>
        <w:t xml:space="preserve"> </w:t>
      </w:r>
      <w:r w:rsidRPr="00073BE5">
        <w:rPr>
          <w:rStyle w:val="StyleUnderline"/>
        </w:rPr>
        <w:t xml:space="preserve">rapidly expanding </w:t>
      </w:r>
      <w:r w:rsidRPr="00D86E5B">
        <w:rPr>
          <w:rStyle w:val="StyleUnderline"/>
          <w:highlight w:val="cyan"/>
        </w:rPr>
        <w:t>agri-food M</w:t>
      </w:r>
      <w:r w:rsidRPr="00D86E5B">
        <w:rPr>
          <w:rStyle w:val="Emphasis"/>
          <w:highlight w:val="cyan"/>
        </w:rPr>
        <w:t>&amp;As remains weak</w:t>
      </w:r>
      <w:r w:rsidRPr="00FA220E">
        <w:rPr>
          <w:sz w:val="16"/>
        </w:rPr>
        <w:t xml:space="preserve"> (Schanbacher, 2014). Even though fines have been levied against several companies for abuses of power, </w:t>
      </w:r>
      <w:r w:rsidRPr="00D86E5B">
        <w:rPr>
          <w:rStyle w:val="StyleUnderline"/>
          <w:highlight w:val="cyan"/>
        </w:rPr>
        <w:t>regulators</w:t>
      </w:r>
      <w:r w:rsidRPr="00073BE5">
        <w:rPr>
          <w:rStyle w:val="StyleUnderline"/>
        </w:rPr>
        <w:t xml:space="preserve"> (particularly in the EU and US) </w:t>
      </w:r>
      <w:r w:rsidRPr="00D86E5B">
        <w:rPr>
          <w:rStyle w:val="StyleUnderline"/>
          <w:highlight w:val="cyan"/>
        </w:rPr>
        <w:t xml:space="preserve">have come </w:t>
      </w:r>
      <w:r w:rsidRPr="00D86E5B">
        <w:rPr>
          <w:rStyle w:val="Emphasis"/>
          <w:highlight w:val="cyan"/>
        </w:rPr>
        <w:t>under</w:t>
      </w:r>
      <w:r w:rsidRPr="00F10E99">
        <w:rPr>
          <w:rStyle w:val="Emphasis"/>
        </w:rPr>
        <w:t xml:space="preserve"> increasing </w:t>
      </w:r>
      <w:r w:rsidRPr="00D86E5B">
        <w:rPr>
          <w:rStyle w:val="Emphasis"/>
          <w:highlight w:val="cyan"/>
        </w:rPr>
        <w:t>fire</w:t>
      </w:r>
      <w:r w:rsidRPr="00D86E5B">
        <w:rPr>
          <w:rStyle w:val="StyleUnderline"/>
          <w:highlight w:val="cyan"/>
        </w:rPr>
        <w:t xml:space="preserve"> for failing to address</w:t>
      </w:r>
      <w:r w:rsidRPr="00073BE5">
        <w:rPr>
          <w:rStyle w:val="StyleUnderline"/>
        </w:rPr>
        <w:t xml:space="preserve"> the impacts of existing agri-food sector concentration </w:t>
      </w:r>
      <w:r w:rsidRPr="00FA220E">
        <w:rPr>
          <w:sz w:val="16"/>
        </w:rPr>
        <w:t xml:space="preserve">and </w:t>
      </w:r>
      <w:r w:rsidRPr="00D86E5B">
        <w:rPr>
          <w:rStyle w:val="StyleUnderline"/>
          <w:highlight w:val="cyan"/>
        </w:rPr>
        <w:t>the new generation of M&amp;As</w:t>
      </w:r>
      <w:r w:rsidRPr="00073BE5">
        <w:rPr>
          <w:rStyle w:val="StyleUnderline"/>
        </w:rPr>
        <w:t xml:space="preserve"> (Leonard, 2014) – </w:t>
      </w:r>
      <w:r w:rsidRPr="00D86E5B">
        <w:rPr>
          <w:rStyle w:val="StyleUnderline"/>
          <w:highlight w:val="cyan"/>
        </w:rPr>
        <w:t>including the influence exerted</w:t>
      </w:r>
      <w:r w:rsidRPr="00073BE5">
        <w:rPr>
          <w:rStyle w:val="StyleUnderline"/>
        </w:rPr>
        <w:t xml:space="preserve"> by firms </w:t>
      </w:r>
      <w:r w:rsidRPr="00D86E5B">
        <w:rPr>
          <w:rStyle w:val="StyleUnderline"/>
          <w:highlight w:val="cyan"/>
        </w:rPr>
        <w:t>over political processes</w:t>
      </w:r>
      <w:r w:rsidRPr="00FA220E">
        <w:rPr>
          <w:sz w:val="16"/>
        </w:rPr>
        <w:t xml:space="preserve">. </w:t>
      </w:r>
      <w:r w:rsidRPr="00F10E99">
        <w:rPr>
          <w:rStyle w:val="StyleUnderline"/>
        </w:rPr>
        <w:t xml:space="preserve">The reluctance to file cases in major agricultural industries has itself been alleged to reflect </w:t>
      </w:r>
      <w:r w:rsidRPr="00F10E99">
        <w:rPr>
          <w:rStyle w:val="Emphasis"/>
        </w:rPr>
        <w:t>corporate lobbying influence</w:t>
      </w:r>
      <w:r w:rsidRPr="00FA220E">
        <w:rPr>
          <w:sz w:val="16"/>
        </w:rPr>
        <w:t xml:space="preserve"> (see Impact 8). </w:t>
      </w:r>
    </w:p>
    <w:p w14:paraId="60025C30" w14:textId="77777777" w:rsidR="00337DFA" w:rsidRPr="00073BE5" w:rsidRDefault="00337DFA" w:rsidP="00337DFA">
      <w:pPr>
        <w:rPr>
          <w:rStyle w:val="StyleUnderline"/>
        </w:rPr>
      </w:pPr>
      <w:r w:rsidRPr="00FA220E">
        <w:rPr>
          <w:sz w:val="16"/>
        </w:rPr>
        <w:t xml:space="preserve">Nonetheless, the </w:t>
      </w:r>
      <w:r w:rsidRPr="00073BE5">
        <w:rPr>
          <w:rStyle w:val="StyleUnderline"/>
        </w:rPr>
        <w:t>growing resolve to tackle anti-competitive practices across the economy may now be permeating food systems</w:t>
      </w:r>
      <w:r w:rsidRPr="00FA220E">
        <w:rPr>
          <w:sz w:val="16"/>
        </w:rPr>
        <w:t xml:space="preserve">. Steps being taken in a variety of different jurisdictions and in a variety of sectors may be starting to create a less conducive environment for M&amp;A activity. </w:t>
      </w:r>
      <w:r w:rsidRPr="00073BE5">
        <w:rPr>
          <w:rStyle w:val="StyleUnderline"/>
        </w:rPr>
        <w:t xml:space="preserve">In some cases, these measures seek to </w:t>
      </w:r>
      <w:r w:rsidRPr="00073BE5">
        <w:rPr>
          <w:rStyle w:val="Emphasis"/>
        </w:rPr>
        <w:t>redefine anti-competitive practices</w:t>
      </w:r>
      <w:r w:rsidRPr="00073BE5">
        <w:rPr>
          <w:rStyle w:val="StyleUnderline"/>
        </w:rPr>
        <w:t xml:space="preserve"> and to </w:t>
      </w:r>
      <w:r w:rsidRPr="00073BE5">
        <w:rPr>
          <w:rStyle w:val="Emphasis"/>
        </w:rPr>
        <w:t>reframe the scope</w:t>
      </w:r>
      <w:r w:rsidRPr="00073BE5">
        <w:rPr>
          <w:rStyle w:val="StyleUnderline"/>
        </w:rPr>
        <w:t xml:space="preserve"> of anti-trust rules</w:t>
      </w:r>
      <w:r w:rsidRPr="00FA220E">
        <w:rPr>
          <w:sz w:val="16"/>
        </w:rPr>
        <w:t xml:space="preserve">. </w:t>
      </w:r>
      <w:r w:rsidRPr="00F10E99">
        <w:rPr>
          <w:rStyle w:val="StyleUnderline"/>
        </w:rPr>
        <w:t>Steps to date may not be sufficient</w:t>
      </w:r>
      <w:r w:rsidRPr="00073BE5">
        <w:rPr>
          <w:rStyle w:val="StyleUnderline"/>
        </w:rPr>
        <w:t xml:space="preserve"> to reverse the current direction of travel. However, they point the way to key entry points where action is already occurring and could be taken further: </w:t>
      </w:r>
    </w:p>
    <w:p w14:paraId="55977720" w14:textId="77777777" w:rsidR="00337DFA" w:rsidRPr="00FA220E" w:rsidRDefault="00337DFA" w:rsidP="00337DFA">
      <w:pPr>
        <w:rPr>
          <w:sz w:val="16"/>
        </w:rPr>
      </w:pPr>
      <w:r w:rsidRPr="00FA220E">
        <w:rPr>
          <w:sz w:val="16"/>
        </w:rPr>
        <w:t xml:space="preserve">i) Addressing unfair practices in supply chains. Legislative and judicial bodies around the world are showing more interest in tackling excessive power in food supply chains and its impact on farmers and consumers alike: </w:t>
      </w:r>
    </w:p>
    <w:p w14:paraId="2EC1F0BA" w14:textId="77777777" w:rsidR="00337DFA" w:rsidRPr="00FA220E" w:rsidRDefault="00337DFA" w:rsidP="00337DFA">
      <w:pPr>
        <w:rPr>
          <w:sz w:val="16"/>
        </w:rPr>
      </w:pPr>
      <w:r w:rsidRPr="00FA220E">
        <w:rPr>
          <w:sz w:val="16"/>
        </w:rPr>
        <w:t xml:space="preserve">• In 2010, an investigation by the South African Competition Commission charged a number of leading milk processors with price fixing for raw and processed milk, and restricting market competition. </w:t>
      </w:r>
    </w:p>
    <w:p w14:paraId="613CCAD6" w14:textId="77777777" w:rsidR="00337DFA" w:rsidRPr="00FA220E" w:rsidRDefault="00337DFA" w:rsidP="00337DFA">
      <w:pPr>
        <w:rPr>
          <w:sz w:val="16"/>
        </w:rPr>
      </w:pPr>
      <w:r w:rsidRPr="00FA220E">
        <w:rPr>
          <w:sz w:val="16"/>
        </w:rPr>
        <w:t xml:space="preserve">• In June 2017, the South African Commission began an investigation into the grocery retail market, on the basis of unfair competition practices within the sector.  </w:t>
      </w:r>
    </w:p>
    <w:p w14:paraId="743E6794" w14:textId="77777777" w:rsidR="00337DFA" w:rsidRPr="00FA220E" w:rsidRDefault="00337DFA" w:rsidP="00337DFA">
      <w:pPr>
        <w:rPr>
          <w:sz w:val="16"/>
        </w:rPr>
      </w:pPr>
      <w:r w:rsidRPr="00FA220E">
        <w:rPr>
          <w:sz w:val="16"/>
        </w:rPr>
        <w:t xml:space="preserve">• In 2016, the European Commission published a report on unfair business-to-business trading practices in the food supply. The EU Directive on Unfair Commercial Practices adopted in 2005 is also currently undergoing evaluation to assess whether the regulatory framework is meeting its purpose of supporting small and medium sized enterprises and curbing abuses within the food supply chain.  </w:t>
      </w:r>
    </w:p>
    <w:p w14:paraId="191891ED" w14:textId="77777777" w:rsidR="00337DFA" w:rsidRPr="00FA220E" w:rsidRDefault="00337DFA" w:rsidP="00337DFA">
      <w:pPr>
        <w:rPr>
          <w:rStyle w:val="StyleUnderline"/>
        </w:rPr>
      </w:pPr>
      <w:r w:rsidRPr="00FA220E">
        <w:rPr>
          <w:sz w:val="16"/>
        </w:rPr>
        <w:t xml:space="preserve">ii) </w:t>
      </w:r>
      <w:r w:rsidRPr="00D86E5B">
        <w:rPr>
          <w:rStyle w:val="StyleUnderline"/>
          <w:highlight w:val="cyan"/>
        </w:rPr>
        <w:t xml:space="preserve">Considering the </w:t>
      </w:r>
      <w:r w:rsidRPr="00D86E5B">
        <w:rPr>
          <w:rStyle w:val="Emphasis"/>
          <w:highlight w:val="cyan"/>
        </w:rPr>
        <w:t>collective impact</w:t>
      </w:r>
      <w:r w:rsidRPr="00D86E5B">
        <w:rPr>
          <w:rStyle w:val="StyleUnderline"/>
          <w:highlight w:val="cyan"/>
        </w:rPr>
        <w:t xml:space="preserve"> of </w:t>
      </w:r>
      <w:r w:rsidRPr="00073BE5">
        <w:rPr>
          <w:rStyle w:val="StyleUnderline"/>
        </w:rPr>
        <w:t>sector-wide</w:t>
      </w:r>
      <w:r w:rsidRPr="00D86E5B">
        <w:rPr>
          <w:rStyle w:val="StyleUnderline"/>
          <w:highlight w:val="cyan"/>
        </w:rPr>
        <w:t xml:space="preserve"> consolidation</w:t>
      </w:r>
      <w:r w:rsidRPr="00073BE5">
        <w:rPr>
          <w:rStyle w:val="StyleUnderline"/>
        </w:rPr>
        <w:t xml:space="preserve"> and redefining a competitive market.</w:t>
      </w:r>
      <w:r w:rsidRPr="00FA220E">
        <w:rPr>
          <w:sz w:val="16"/>
        </w:rPr>
        <w:t xml:space="preserve"> As M&amp;A activity has escalated, a </w:t>
      </w:r>
      <w:r w:rsidRPr="00073BE5">
        <w:rPr>
          <w:rStyle w:val="StyleUnderline"/>
        </w:rPr>
        <w:t xml:space="preserve">number of </w:t>
      </w:r>
      <w:r w:rsidRPr="00D86E5B">
        <w:rPr>
          <w:rStyle w:val="StyleUnderline"/>
          <w:highlight w:val="cyan"/>
        </w:rPr>
        <w:t>calls have been made for mergers to be considered as a whole</w:t>
      </w:r>
      <w:r w:rsidRPr="00073BE5">
        <w:rPr>
          <w:rStyle w:val="StyleUnderline"/>
        </w:rPr>
        <w:t xml:space="preserve">, </w:t>
      </w:r>
      <w:r w:rsidRPr="00FA220E">
        <w:rPr>
          <w:rStyle w:val="Emphasis"/>
        </w:rPr>
        <w:t>rather than in isolation,</w:t>
      </w:r>
      <w:r w:rsidRPr="00073BE5">
        <w:rPr>
          <w:rStyle w:val="StyleUnderline"/>
        </w:rPr>
        <w:t xml:space="preserve"> to acknowledge the unprecedented power a handful of consolidated firms to collectively shape food system dynamics</w:t>
      </w:r>
      <w:r w:rsidRPr="00FA220E">
        <w:rPr>
          <w:sz w:val="16"/>
        </w:rPr>
        <w:t xml:space="preserve"> (ETC, 2017; Friends of the Earth, 2017; TWN, 2017). </w:t>
      </w:r>
      <w:r w:rsidRPr="00FA220E">
        <w:rPr>
          <w:rStyle w:val="StyleUnderline"/>
        </w:rPr>
        <w:t xml:space="preserve">Actions are being taken and proposals are being made for new ways of defining and measuring anti-competitive practices, often on the basis of considering food systems as a unique sector with high social importance: </w:t>
      </w:r>
    </w:p>
    <w:p w14:paraId="5EA2FFFF" w14:textId="77777777" w:rsidR="00337DFA" w:rsidRPr="00FA220E" w:rsidRDefault="00337DFA" w:rsidP="00337DFA">
      <w:pPr>
        <w:rPr>
          <w:sz w:val="16"/>
        </w:rPr>
      </w:pPr>
      <w:r w:rsidRPr="00FA220E">
        <w:rPr>
          <w:sz w:val="16"/>
        </w:rPr>
        <w:t xml:space="preserve">• “Creeping concentration”, i.e. a series of minor mergers leading to high levels of market concentration, is coming to the attention of regulators in Australia and elsewhere. </w:t>
      </w:r>
    </w:p>
    <w:p w14:paraId="2E43BDBE" w14:textId="77777777" w:rsidR="00337DFA" w:rsidRPr="00FA220E" w:rsidRDefault="00337DFA" w:rsidP="00337DFA">
      <w:pPr>
        <w:rPr>
          <w:sz w:val="16"/>
        </w:rPr>
      </w:pPr>
      <w:r w:rsidRPr="00FA220E">
        <w:rPr>
          <w:sz w:val="16"/>
        </w:rPr>
        <w:t xml:space="preserve">• In Ireland, the Competition Authority considers concentration along the whole supply chain in order to assess market power resulting from vertical integration (OECD, 2014). </w:t>
      </w:r>
    </w:p>
    <w:p w14:paraId="77D2EF45" w14:textId="77777777" w:rsidR="00337DFA" w:rsidRPr="00FA220E" w:rsidRDefault="00337DFA" w:rsidP="00337DFA">
      <w:pPr>
        <w:rPr>
          <w:sz w:val="16"/>
        </w:rPr>
      </w:pPr>
      <w:r w:rsidRPr="00FA220E">
        <w:rPr>
          <w:sz w:val="16"/>
        </w:rPr>
        <w:t xml:space="preserve">• In France, the M&amp;A vetting process has been amended to give more space to the participation and the concerns of competing enterprises not immediately affected by the proposed merger. A related law further stipulates that companies looking to close a site – including following a takeover – must frst set it up for public sale and/or attempt to find a buyer.  </w:t>
      </w:r>
    </w:p>
    <w:p w14:paraId="723234AE" w14:textId="77777777" w:rsidR="00337DFA" w:rsidRPr="00FA220E" w:rsidRDefault="00337DFA" w:rsidP="00337DFA">
      <w:pPr>
        <w:rPr>
          <w:sz w:val="16"/>
        </w:rPr>
      </w:pPr>
      <w:r w:rsidRPr="00FA220E">
        <w:rPr>
          <w:sz w:val="16"/>
        </w:rPr>
        <w:t xml:space="preserve">• In South Africa, the 2012 review of the Walmart (US) and Massmart (South Africa) merger sparked unprecedented public debate. </w:t>
      </w:r>
      <w:r w:rsidRPr="00FA220E">
        <w:rPr>
          <w:rStyle w:val="StyleUnderline"/>
        </w:rPr>
        <w:t>Though the merger was ultimately approved with conditions, it highlights the possibility of drawing on a more integrated competition review process</w:t>
      </w:r>
      <w:r w:rsidRPr="00FA220E">
        <w:rPr>
          <w:sz w:val="16"/>
        </w:rPr>
        <w:t xml:space="preserve">. During the review, a number of government departments brought forward opinions and conditions on the case, allowing authorities to </w:t>
      </w:r>
      <w:r w:rsidRPr="00F10E99">
        <w:rPr>
          <w:rStyle w:val="StyleUnderline"/>
        </w:rPr>
        <w:t xml:space="preserve">recognize the impacts of mergers </w:t>
      </w:r>
      <w:r w:rsidRPr="00F10E99">
        <w:rPr>
          <w:rStyle w:val="Emphasis"/>
        </w:rPr>
        <w:t>beyond consumer welfare and competition</w:t>
      </w:r>
      <w:r w:rsidRPr="00FA220E">
        <w:rPr>
          <w:sz w:val="16"/>
        </w:rPr>
        <w:t xml:space="preserve">, including employment and displacement of small business suppliers. </w:t>
      </w:r>
    </w:p>
    <w:p w14:paraId="0B1BF8EA" w14:textId="77777777" w:rsidR="00337DFA" w:rsidRPr="00073BE5" w:rsidRDefault="00337DFA" w:rsidP="00337DFA">
      <w:pPr>
        <w:rPr>
          <w:rStyle w:val="StyleUnderline"/>
        </w:rPr>
      </w:pPr>
      <w:r w:rsidRPr="00FA220E">
        <w:rPr>
          <w:sz w:val="16"/>
        </w:rPr>
        <w:t xml:space="preserve">iii) </w:t>
      </w:r>
      <w:r w:rsidRPr="00D86E5B">
        <w:rPr>
          <w:rStyle w:val="StyleUnderline"/>
          <w:highlight w:val="cyan"/>
        </w:rPr>
        <w:t>Shifting the burden of</w:t>
      </w:r>
      <w:r w:rsidRPr="00073BE5">
        <w:rPr>
          <w:rStyle w:val="StyleUnderline"/>
        </w:rPr>
        <w:t xml:space="preserve"> </w:t>
      </w:r>
      <w:r w:rsidRPr="00D86E5B">
        <w:rPr>
          <w:rStyle w:val="StyleUnderline"/>
          <w:highlight w:val="cyan"/>
        </w:rPr>
        <w:t>proof onto companies</w:t>
      </w:r>
      <w:r w:rsidRPr="00073BE5">
        <w:rPr>
          <w:rStyle w:val="StyleUnderline"/>
        </w:rPr>
        <w:t xml:space="preserve">. Some proposals are now being made for </w:t>
      </w:r>
      <w:r w:rsidRPr="00D86E5B">
        <w:rPr>
          <w:rStyle w:val="Emphasis"/>
          <w:highlight w:val="cyan"/>
        </w:rPr>
        <w:t>companies to proactively justify their M&amp;A activity</w:t>
      </w:r>
      <w:r w:rsidRPr="00073BE5">
        <w:rPr>
          <w:rStyle w:val="StyleUnderline"/>
        </w:rPr>
        <w:t xml:space="preserve">: </w:t>
      </w:r>
    </w:p>
    <w:p w14:paraId="4B28ECAB" w14:textId="77777777" w:rsidR="00337DFA" w:rsidRDefault="00337DFA" w:rsidP="00337DFA">
      <w:pPr>
        <w:rPr>
          <w:rStyle w:val="StyleUnderline"/>
        </w:rPr>
      </w:pPr>
      <w:r w:rsidRPr="00073BE5">
        <w:rPr>
          <w:rStyle w:val="StyleUnderline"/>
        </w:rPr>
        <w:t>• In July 2017, the US Democrats presented their new political platform, the “Better Deal”,</w:t>
      </w:r>
      <w:r w:rsidRPr="00FA220E">
        <w:rPr>
          <w:sz w:val="16"/>
        </w:rPr>
        <w:t xml:space="preserve"> urging a new precautionary approach to current and future mergers. The vision included setting new standards for a more holistic, </w:t>
      </w:r>
      <w:r w:rsidRPr="00D86E5B">
        <w:rPr>
          <w:rStyle w:val="Emphasis"/>
          <w:highlight w:val="cyan"/>
        </w:rPr>
        <w:t>long-term view of concentration</w:t>
      </w:r>
      <w:r w:rsidRPr="00F10E99">
        <w:rPr>
          <w:rStyle w:val="Emphasis"/>
        </w:rPr>
        <w:t>’</w:t>
      </w:r>
      <w:r w:rsidRPr="00FA220E">
        <w:rPr>
          <w:sz w:val="16"/>
        </w:rPr>
        <w:t xml:space="preserve">s effects on the </w:t>
      </w:r>
      <w:r w:rsidRPr="00F10E99">
        <w:rPr>
          <w:rStyle w:val="Emphasis"/>
        </w:rPr>
        <w:t>economy and society</w:t>
      </w:r>
      <w:r w:rsidRPr="00FA220E">
        <w:rPr>
          <w:sz w:val="16"/>
        </w:rPr>
        <w:t xml:space="preserve">, and better monitoring of a company post-merger. </w:t>
      </w:r>
      <w:r w:rsidRPr="00CB685F">
        <w:rPr>
          <w:rStyle w:val="Emphasis"/>
          <w:highlight w:val="cyan"/>
        </w:rPr>
        <w:t>While still focused on consumer welfare,</w:t>
      </w:r>
      <w:r w:rsidRPr="00FA220E">
        <w:rPr>
          <w:sz w:val="16"/>
        </w:rPr>
        <w:t xml:space="preserve"> in September 2017, Democrats on the US Senate Judiciary </w:t>
      </w:r>
      <w:r w:rsidRPr="00073BE5">
        <w:rPr>
          <w:rStyle w:val="StyleUnderline"/>
        </w:rPr>
        <w:t xml:space="preserve">Committee’s anti-trust panel stipulated that </w:t>
      </w:r>
      <w:r w:rsidRPr="00D86E5B">
        <w:rPr>
          <w:rStyle w:val="StyleUnderline"/>
          <w:highlight w:val="cyan"/>
        </w:rPr>
        <w:t>companies seeking a mega-merger would</w:t>
      </w:r>
      <w:r w:rsidRPr="00073BE5">
        <w:rPr>
          <w:rStyle w:val="StyleUnderline"/>
        </w:rPr>
        <w:t xml:space="preserve"> have to </w:t>
      </w:r>
      <w:r w:rsidRPr="00D86E5B">
        <w:rPr>
          <w:rStyle w:val="Emphasis"/>
          <w:highlight w:val="cyan"/>
        </w:rPr>
        <w:t xml:space="preserve">show </w:t>
      </w:r>
      <w:r w:rsidRPr="00F10E99">
        <w:rPr>
          <w:rStyle w:val="Emphasis"/>
        </w:rPr>
        <w:t xml:space="preserve">that </w:t>
      </w:r>
      <w:r w:rsidRPr="00D86E5B">
        <w:rPr>
          <w:rStyle w:val="Emphasis"/>
          <w:highlight w:val="cyan"/>
        </w:rPr>
        <w:t>the deal would not hurt consumers</w:t>
      </w:r>
      <w:r w:rsidRPr="00073BE5">
        <w:rPr>
          <w:rStyle w:val="StyleUnderline"/>
        </w:rPr>
        <w:t xml:space="preserve"> and demonstrate </w:t>
      </w:r>
      <w:r w:rsidRPr="00D86E5B">
        <w:rPr>
          <w:rStyle w:val="StyleUnderline"/>
          <w:highlight w:val="cyan"/>
        </w:rPr>
        <w:t xml:space="preserve">its benefits, </w:t>
      </w:r>
      <w:r w:rsidRPr="00D86E5B">
        <w:rPr>
          <w:rStyle w:val="Emphasis"/>
          <w:highlight w:val="cyan"/>
        </w:rPr>
        <w:t>rather than</w:t>
      </w:r>
      <w:r w:rsidRPr="00F10E99">
        <w:rPr>
          <w:rStyle w:val="Emphasis"/>
        </w:rPr>
        <w:t xml:space="preserve"> simply </w:t>
      </w:r>
      <w:r w:rsidRPr="00D86E5B">
        <w:rPr>
          <w:rStyle w:val="Emphasis"/>
          <w:highlight w:val="cyan"/>
        </w:rPr>
        <w:t>relying on the FTC</w:t>
      </w:r>
      <w:r w:rsidRPr="00D86E5B">
        <w:rPr>
          <w:rStyle w:val="StyleUnderline"/>
          <w:highlight w:val="cyan"/>
        </w:rPr>
        <w:t xml:space="preserve"> to judge the impact</w:t>
      </w:r>
      <w:r w:rsidRPr="00073BE5">
        <w:rPr>
          <w:rStyle w:val="StyleUnderline"/>
        </w:rPr>
        <w:t xml:space="preserve"> of mergers on consumers (US Democrats, 2017).</w:t>
      </w:r>
      <w:r w:rsidRPr="00FA220E">
        <w:rPr>
          <w:sz w:val="16"/>
        </w:rPr>
        <w:t xml:space="preserve"> </w:t>
      </w:r>
      <w:r w:rsidRPr="00F10E99">
        <w:rPr>
          <w:rStyle w:val="StyleUnderline"/>
        </w:rPr>
        <w:t xml:space="preserve">The Better Deal goes so far as to acknowledge the detrimental </w:t>
      </w:r>
      <w:r w:rsidRPr="00F10E99">
        <w:rPr>
          <w:rStyle w:val="Emphasis"/>
        </w:rPr>
        <w:t>impact on farmers and rural communities</w:t>
      </w:r>
      <w:r w:rsidRPr="00F10E99">
        <w:rPr>
          <w:rStyle w:val="StyleUnderline"/>
        </w:rPr>
        <w:t xml:space="preserve"> likely to result from the Dow-Dupont, Monsanto-Bayer and Syngenta-ChemChina mergers, as well as the influential role large corporate actors have in shaping policy. It identifies the food and beverage sectors as two of the five key industries requiring </w:t>
      </w:r>
      <w:r w:rsidRPr="00F10E99">
        <w:rPr>
          <w:rStyle w:val="Emphasis"/>
        </w:rPr>
        <w:t>more stringent anti-trust</w:t>
      </w:r>
      <w:r w:rsidRPr="00F10E99">
        <w:rPr>
          <w:rStyle w:val="StyleUnderline"/>
        </w:rPr>
        <w:t xml:space="preserve"> monitoring.</w:t>
      </w:r>
    </w:p>
    <w:p w14:paraId="7C0C36C8" w14:textId="77777777" w:rsidR="00337DFA" w:rsidRPr="00C83BAA" w:rsidRDefault="00337DFA" w:rsidP="00337DFA">
      <w:pPr>
        <w:pStyle w:val="Heading4"/>
        <w:rPr>
          <w:rFonts w:cs="Times New Roman"/>
        </w:rPr>
      </w:pPr>
      <w:r>
        <w:rPr>
          <w:rFonts w:cs="Times New Roman"/>
        </w:rPr>
        <w:t xml:space="preserve">Absent federal enforcement, lobbying is inevitable </w:t>
      </w:r>
    </w:p>
    <w:p w14:paraId="7B9E8E9D" w14:textId="77777777" w:rsidR="00337DFA" w:rsidRPr="00422FC5" w:rsidRDefault="00337DFA" w:rsidP="00337DFA">
      <w:r w:rsidRPr="00422FC5">
        <w:t xml:space="preserve">John </w:t>
      </w:r>
      <w:r w:rsidRPr="00C83BAA">
        <w:rPr>
          <w:rStyle w:val="Style13ptBold"/>
        </w:rPr>
        <w:t>Ikerd 20</w:t>
      </w:r>
      <w:r>
        <w:t xml:space="preserve">, </w:t>
      </w:r>
      <w:r w:rsidRPr="00422FC5">
        <w:t>BS, MS and PhD in Agricultural Economics from the University of Missouri, former Head of Extension Agricultural Economics at the University of Georgia, Professor Emeritus from the University of Missouri</w:t>
      </w:r>
      <w:r>
        <w:t xml:space="preserve">, </w:t>
      </w:r>
      <w:r w:rsidRPr="00422FC5">
        <w:t>February 2020</w:t>
      </w:r>
      <w:r>
        <w:t xml:space="preserve">, </w:t>
      </w:r>
      <w:r w:rsidRPr="00422FC5">
        <w:t>“Reclaiming the Future of Farming”</w:t>
      </w:r>
      <w:r>
        <w:t xml:space="preserve">, </w:t>
      </w:r>
      <w:r w:rsidRPr="00422FC5">
        <w:t>Prepared for presentation at the MOSES Organic Farming Conference</w:t>
      </w:r>
      <w:r>
        <w:t xml:space="preserve">, </w:t>
      </w:r>
      <w:hyperlink r:id="rId42" w:history="1">
        <w:r w:rsidRPr="00A40284">
          <w:rPr>
            <w:rStyle w:val="Hyperlink"/>
          </w:rPr>
          <w:t>http://web.missouri.edu/~ikerdj/papers/WIMOSESFutureFoodFarming.pdf</w:t>
        </w:r>
      </w:hyperlink>
      <w:r w:rsidRPr="00422FC5">
        <w:t xml:space="preserve">. </w:t>
      </w:r>
    </w:p>
    <w:p w14:paraId="0CD215E6" w14:textId="77777777" w:rsidR="00337DFA" w:rsidRPr="00A06577" w:rsidRDefault="00337DFA" w:rsidP="00337DFA">
      <w:pPr>
        <w:rPr>
          <w:sz w:val="8"/>
          <w:szCs w:val="8"/>
        </w:rPr>
      </w:pPr>
      <w:r w:rsidRPr="00422FC5">
        <w:rPr>
          <w:rStyle w:val="StyleUnderline"/>
        </w:rPr>
        <w:t xml:space="preserve">What happened to </w:t>
      </w:r>
      <w:r w:rsidRPr="00422FC5">
        <w:rPr>
          <w:rStyle w:val="Emphasis"/>
        </w:rPr>
        <w:t>stop</w:t>
      </w:r>
      <w:r w:rsidRPr="00EC7147">
        <w:rPr>
          <w:sz w:val="16"/>
        </w:rPr>
        <w:t xml:space="preserve">, or at least delay, </w:t>
      </w:r>
      <w:r w:rsidRPr="00422FC5">
        <w:rPr>
          <w:rStyle w:val="StyleUnderline"/>
        </w:rPr>
        <w:t>the great agricultural transformation that seemed</w:t>
      </w:r>
      <w:r w:rsidRPr="00EC7147">
        <w:rPr>
          <w:sz w:val="16"/>
        </w:rPr>
        <w:t xml:space="preserve"> so </w:t>
      </w:r>
      <w:r w:rsidRPr="00422FC5">
        <w:rPr>
          <w:rStyle w:val="StyleUnderline"/>
        </w:rPr>
        <w:t>promising at the turn of the century?</w:t>
      </w:r>
      <w:r w:rsidRPr="00EC7147">
        <w:rPr>
          <w:sz w:val="16"/>
        </w:rPr>
        <w:t xml:space="preserve"> I think the </w:t>
      </w:r>
      <w:r w:rsidRPr="00422FC5">
        <w:rPr>
          <w:rStyle w:val="StyleUnderline"/>
        </w:rPr>
        <w:t>futurists</w:t>
      </w:r>
      <w:r w:rsidRPr="00EC7147">
        <w:rPr>
          <w:sz w:val="16"/>
        </w:rPr>
        <w:t xml:space="preserve">, myself included, </w:t>
      </w:r>
      <w:r w:rsidRPr="00422FC5">
        <w:rPr>
          <w:rStyle w:val="StyleUnderline"/>
        </w:rPr>
        <w:t xml:space="preserve">failed to appreciate the </w:t>
      </w:r>
      <w:r w:rsidRPr="00422FC5">
        <w:rPr>
          <w:rStyle w:val="Emphasis"/>
        </w:rPr>
        <w:t>growing economic and political power</w:t>
      </w:r>
      <w:r w:rsidRPr="00422FC5">
        <w:rPr>
          <w:rStyle w:val="StyleUnderline"/>
        </w:rPr>
        <w:t xml:space="preserve"> of the multinational agribusiness corporations</w:t>
      </w:r>
      <w:r w:rsidRPr="00EC7147">
        <w:rPr>
          <w:sz w:val="16"/>
        </w:rPr>
        <w:t xml:space="preserve"> and their determination to dominate the agricultural economy. </w:t>
      </w:r>
      <w:r w:rsidRPr="00D86E5B">
        <w:rPr>
          <w:rStyle w:val="StyleUnderline"/>
          <w:highlight w:val="cyan"/>
        </w:rPr>
        <w:t xml:space="preserve">When the </w:t>
      </w:r>
      <w:r w:rsidRPr="00D86E5B">
        <w:rPr>
          <w:rStyle w:val="Emphasis"/>
          <w:sz w:val="24"/>
          <w:szCs w:val="24"/>
          <w:highlight w:val="cyan"/>
        </w:rPr>
        <w:t>federal government</w:t>
      </w:r>
      <w:r w:rsidRPr="00422FC5">
        <w:rPr>
          <w:rStyle w:val="Emphasis"/>
          <w:sz w:val="24"/>
          <w:szCs w:val="24"/>
        </w:rPr>
        <w:t xml:space="preserve"> essentially </w:t>
      </w:r>
      <w:r w:rsidRPr="00D86E5B">
        <w:rPr>
          <w:rStyle w:val="Emphasis"/>
          <w:sz w:val="24"/>
          <w:szCs w:val="24"/>
          <w:highlight w:val="cyan"/>
        </w:rPr>
        <w:t xml:space="preserve">quit enforcing </w:t>
      </w:r>
      <w:r w:rsidRPr="00422FC5">
        <w:rPr>
          <w:rStyle w:val="Emphasis"/>
          <w:sz w:val="24"/>
          <w:szCs w:val="24"/>
        </w:rPr>
        <w:t xml:space="preserve">corporate </w:t>
      </w:r>
      <w:r w:rsidRPr="00D86E5B">
        <w:rPr>
          <w:rStyle w:val="Emphasis"/>
          <w:sz w:val="24"/>
          <w:szCs w:val="24"/>
          <w:highlight w:val="cyan"/>
        </w:rPr>
        <w:t xml:space="preserve">antitrust </w:t>
      </w:r>
      <w:r w:rsidRPr="00422FC5">
        <w:rPr>
          <w:rStyle w:val="Emphasis"/>
          <w:sz w:val="24"/>
          <w:szCs w:val="24"/>
        </w:rPr>
        <w:t>policy in the 1980s</w:t>
      </w:r>
      <w:r w:rsidRPr="00D86E5B">
        <w:rPr>
          <w:rStyle w:val="StyleUnderline"/>
          <w:highlight w:val="cyan"/>
        </w:rPr>
        <w:t xml:space="preserve">, it </w:t>
      </w:r>
      <w:r w:rsidRPr="00422FC5">
        <w:rPr>
          <w:rStyle w:val="StyleUnderline"/>
        </w:rPr>
        <w:t xml:space="preserve">essentially </w:t>
      </w:r>
      <w:r w:rsidRPr="00D86E5B">
        <w:rPr>
          <w:rStyle w:val="StyleUnderline"/>
          <w:highlight w:val="cyan"/>
        </w:rPr>
        <w:t>freed</w:t>
      </w:r>
      <w:r w:rsidRPr="00422FC5">
        <w:rPr>
          <w:rStyle w:val="StyleUnderline"/>
        </w:rPr>
        <w:t xml:space="preserve"> the </w:t>
      </w:r>
      <w:r w:rsidRPr="00D86E5B">
        <w:rPr>
          <w:rStyle w:val="StyleUnderline"/>
          <w:highlight w:val="cyan"/>
        </w:rPr>
        <w:t xml:space="preserve">large corporations to </w:t>
      </w:r>
      <w:r w:rsidRPr="00D86E5B">
        <w:rPr>
          <w:rStyle w:val="Emphasis"/>
          <w:highlight w:val="cyan"/>
        </w:rPr>
        <w:t>take control of government</w:t>
      </w:r>
      <w:r w:rsidRPr="00D86E5B">
        <w:rPr>
          <w:rStyle w:val="StyleUnderline"/>
          <w:highlight w:val="cyan"/>
        </w:rPr>
        <w:t>.</w:t>
      </w:r>
      <w:r w:rsidRPr="00EC7147">
        <w:rPr>
          <w:sz w:val="16"/>
        </w:rPr>
        <w:t xml:space="preserve"> </w:t>
      </w:r>
      <w:r w:rsidRPr="00A06577">
        <w:rPr>
          <w:sz w:val="8"/>
          <w:szCs w:val="8"/>
        </w:rPr>
        <w:t>Economic colonization3 is a term that seems appropriate to describe the corporate domination of rural areas around the world, including rural America. The term is typically used in reference to the so-called developed nations using their economic power to continue dominating less-developed nations that were previously colonized politically. Instead of colonization by national governments, the colonization today is being carried out by large, multinational corporations. Much like colonial empires of the past, the economically valuable ecological and societal resources of rural areas, including rural people and cultures, are being exploited not to benefit rural people but instead to increase the wealth of corporate investors. These large, publicly traded corporations are purely economic entities with no capacity for concern or commitment to the future of rural communities. Their only interest is in extracting economic wealth from rural areas.</w:t>
      </w:r>
    </w:p>
    <w:p w14:paraId="729ECB94" w14:textId="77777777" w:rsidR="00337DFA" w:rsidRPr="00235203" w:rsidRDefault="00337DFA" w:rsidP="00337DFA">
      <w:pPr>
        <w:rPr>
          <w:sz w:val="8"/>
          <w:szCs w:val="8"/>
        </w:rPr>
      </w:pPr>
      <w:r w:rsidRPr="00EC7147">
        <w:rPr>
          <w:sz w:val="16"/>
        </w:rPr>
        <w:t xml:space="preserve">Whether intentional or coincidental, industrial agriculture has been the primary means of colonizing rural America. </w:t>
      </w:r>
      <w:r w:rsidRPr="00422FC5">
        <w:rPr>
          <w:rStyle w:val="StyleUnderline"/>
        </w:rPr>
        <w:t xml:space="preserve">Agribusiness corporations </w:t>
      </w:r>
      <w:r w:rsidRPr="00422FC5">
        <w:rPr>
          <w:rStyle w:val="Emphasis"/>
        </w:rPr>
        <w:t>gain political legitimacy</w:t>
      </w:r>
      <w:r w:rsidRPr="00EC7147">
        <w:rPr>
          <w:sz w:val="16"/>
        </w:rPr>
        <w:t xml:space="preserve"> </w:t>
      </w:r>
      <w:r w:rsidRPr="00422FC5">
        <w:rPr>
          <w:rStyle w:val="StyleUnderline"/>
        </w:rPr>
        <w:t xml:space="preserve">and elicit economic concessions from </w:t>
      </w:r>
      <w:r w:rsidRPr="00422FC5">
        <w:rPr>
          <w:rStyle w:val="Emphasis"/>
        </w:rPr>
        <w:t>local government officials</w:t>
      </w:r>
      <w:r w:rsidRPr="00EC7147">
        <w:rPr>
          <w:sz w:val="16"/>
        </w:rPr>
        <w:t xml:space="preserve"> </w:t>
      </w:r>
      <w:r w:rsidRPr="00422FC5">
        <w:rPr>
          <w:rStyle w:val="StyleUnderline"/>
        </w:rPr>
        <w:t>through</w:t>
      </w:r>
      <w:r w:rsidRPr="00EC7147">
        <w:rPr>
          <w:sz w:val="16"/>
        </w:rPr>
        <w:t xml:space="preserve"> </w:t>
      </w:r>
      <w:r w:rsidRPr="00422FC5">
        <w:rPr>
          <w:rStyle w:val="Emphasis"/>
        </w:rPr>
        <w:t>false promises</w:t>
      </w:r>
      <w:r w:rsidRPr="00422FC5">
        <w:rPr>
          <w:rStyle w:val="StyleUnderline"/>
        </w:rPr>
        <w:t xml:space="preserve"> of rural</w:t>
      </w:r>
      <w:r w:rsidRPr="00EC7147">
        <w:rPr>
          <w:sz w:val="16"/>
        </w:rPr>
        <w:t xml:space="preserve"> economic </w:t>
      </w:r>
      <w:r w:rsidRPr="00422FC5">
        <w:rPr>
          <w:rStyle w:val="StyleUnderline"/>
        </w:rPr>
        <w:t>development.</w:t>
      </w:r>
      <w:r w:rsidRPr="00EC7147">
        <w:rPr>
          <w:sz w:val="16"/>
        </w:rPr>
        <w:t xml:space="preserve"> </w:t>
      </w:r>
      <w:r w:rsidRPr="00235203">
        <w:rPr>
          <w:sz w:val="8"/>
          <w:szCs w:val="8"/>
        </w:rPr>
        <w:t>The largely unregulated industrial agriculture erodes the fertility of the soil and poisons the air and water with chemical and biological wastes. Comprehensive corporate contracts replace thinking, caring farmers with tractor drivers and corporate hired-hands. Once the productivity of an area has been depleted, the corporations will simply move their operations to other areas of the nation or world where land is still productive and labor costs are cheaper— as we have seen in with pineapple and sugar cane production moving out of Hawaii. Rural communities are left with depleted soils and aquifers, streams and groundwater polluted with agricultural chemical and biological wastes, and farmers who no longer know how to farm.</w:t>
      </w:r>
    </w:p>
    <w:p w14:paraId="50F4E15A" w14:textId="77777777" w:rsidR="00337DFA" w:rsidRPr="00235203" w:rsidRDefault="00337DFA" w:rsidP="00337DFA">
      <w:pPr>
        <w:rPr>
          <w:sz w:val="8"/>
          <w:szCs w:val="8"/>
        </w:rPr>
      </w:pPr>
      <w:r w:rsidRPr="00235203">
        <w:rPr>
          <w:sz w:val="8"/>
          <w:szCs w:val="8"/>
        </w:rPr>
        <w:t>Obviously, farming communities did not become places where the knowledge workers of the 21st Century have chosen to work and live. Wendell Berry—farmer, philosopher, and author—in a 2017 letter to the New York Times described it this way: “The business of America has been largely and without apology the plundering of rural America, from which everything of value—minerals, timber, farm animals, farm crops, and “labor”—has been taken at the lowest possible price. As apparently none of the enlightened ones has seen in flying over or bypassing on the interstate highways, its too-large fields are toxic and eroding, its streams and rivers poisoned, its forests mangled, its towns dying or dead along with their locally owned small businesses, its children leaving after high school and not coming back. Too many of the children are not working at anything, too many are transfixed by the various screens, too many are on drugs, too many are dying.”4</w:t>
      </w:r>
    </w:p>
    <w:p w14:paraId="5D762BCF" w14:textId="77777777" w:rsidR="00337DFA" w:rsidRPr="00235203" w:rsidRDefault="00337DFA" w:rsidP="00337DFA">
      <w:pPr>
        <w:rPr>
          <w:sz w:val="8"/>
          <w:szCs w:val="8"/>
        </w:rPr>
      </w:pPr>
      <w:r w:rsidRPr="00235203">
        <w:rPr>
          <w:sz w:val="8"/>
          <w:szCs w:val="8"/>
        </w:rPr>
        <w:t>The promise of a social and economic renaissance became social and economic desecration. A 2017 Wall Street Journal article labeled rural America as the “New Inner City.” In terms of poverty, education, teenage births, divorce, premature death, disability, and unemployment, rural counties now rank below inner cities.” 5 Drug abuse and crime, once urban problems, now plague rural communities. The rural communities that thrived socially and economically during the 1940s and 1950s, when I was a member of Future Farmers of America, are but a distant memory.</w:t>
      </w:r>
    </w:p>
    <w:p w14:paraId="197B968B" w14:textId="77777777" w:rsidR="00337DFA" w:rsidRPr="00235203" w:rsidRDefault="00337DFA" w:rsidP="00337DFA">
      <w:pPr>
        <w:rPr>
          <w:sz w:val="8"/>
          <w:szCs w:val="8"/>
        </w:rPr>
      </w:pPr>
      <w:r w:rsidRPr="00235203">
        <w:rPr>
          <w:sz w:val="8"/>
          <w:szCs w:val="8"/>
        </w:rPr>
        <w:t>What did we gain from all of this economic desecration of rural America? Very little! Admittedly, American consumers on average spent less of their disposable income on food in the late 1990s than in the 1970s. Over the past 20 years, however, food prices have risen faster than the overall rate of inflation.6 Furthermore, industrial agriculture didn’t feed the hungry. In fact, more people are now classified as “food insecure” than back in the 1960s.7 In 2018, one-in-nine Americans were classified as food insecure and one-in-seven American children lived in foodinsecure homes.8 Whatever has been gained by lower food costs has been more than offset by rising costs of health care. An epidemic of diet related illnesses; obesity, diabetes, hypertension, heart disease, and cancers, now threatens the physical and financial future of the nation. Costs of health care are projected to account for one-fifth of the GDP by 2016.9</w:t>
      </w:r>
    </w:p>
    <w:p w14:paraId="354B0D04" w14:textId="77777777" w:rsidR="00337DFA" w:rsidRPr="00235203" w:rsidRDefault="00337DFA" w:rsidP="00337DFA">
      <w:pPr>
        <w:rPr>
          <w:sz w:val="8"/>
          <w:szCs w:val="8"/>
        </w:rPr>
      </w:pPr>
      <w:r w:rsidRPr="00235203">
        <w:rPr>
          <w:sz w:val="8"/>
          <w:szCs w:val="8"/>
        </w:rPr>
        <w:t>Why did we Americans let this happen? Or was it inevitable? The industrialization of American agriculture was made possible by post-World War II agrochemical and mechanical technologies, however, it was “made inevitable” by supportive government policies. The specialized, mechanized, large-scale nature of industrial farming that makes it economically efficient also makes it inherently economically risky. Farmers are forced to make large investments in land, buildings, and equipment in operations that are inherently vulnerable to unpredictable weather that can devastate crops, diseases that can wipe out livestock and poultry operations, and to unprofitable prices in markets characterized by periodic overproduction. So, American taxpayers were asked to absorb much of these risks through U.S. farm policies— including various kinds of price supports, deficiency payments, subsidized crop insurance, disaster payments, subsidized interest rates, loan guarantees, and investment tax credits. All of these programs, in one way or another, incentivize or subsidize industrial agriculture.</w:t>
      </w:r>
    </w:p>
    <w:p w14:paraId="1B3F26FA" w14:textId="77777777" w:rsidR="00337DFA" w:rsidRPr="00235203" w:rsidRDefault="00337DFA" w:rsidP="00337DFA">
      <w:pPr>
        <w:rPr>
          <w:sz w:val="8"/>
          <w:szCs w:val="8"/>
        </w:rPr>
      </w:pPr>
      <w:r w:rsidRPr="00235203">
        <w:rPr>
          <w:sz w:val="8"/>
          <w:szCs w:val="8"/>
        </w:rPr>
        <w:t>The industrialization of agriculture was a bold experiment, and it was well-intended—at least by many of its earlier advocates. I was one of those advocates during the first half of my 30 year academic career. I thought by improving the economic efficiency of farming, we would bring down the cost of food and make good food affordable for everybody. I thought the focus on economic efficiency would create profit opportunity for progressive farmers and support economically viable rural communities. However, during the farm financial crisis of the 1980s, I was forced to face the hard, cold reality that it had done none of these things. The industrialization of agriculture was well intended, but it simply didn’t work.</w:t>
      </w:r>
    </w:p>
    <w:p w14:paraId="60C6F419" w14:textId="77777777" w:rsidR="00337DFA" w:rsidRPr="00235203" w:rsidRDefault="00337DFA" w:rsidP="00337DFA">
      <w:pPr>
        <w:rPr>
          <w:rStyle w:val="StyleUnderline"/>
        </w:rPr>
      </w:pPr>
      <w:r w:rsidRPr="00EC7147">
        <w:rPr>
          <w:sz w:val="16"/>
          <w:szCs w:val="8"/>
        </w:rPr>
        <w:t xml:space="preserve">Regardless, many farmers continue to support it because they feel trapped by large investments in land, buildings, and equipment. They are trapped by government policies that encourage and enable them to keep doing what they are doing. </w:t>
      </w:r>
      <w:r w:rsidRPr="00235203">
        <w:rPr>
          <w:rStyle w:val="StyleUnderline"/>
        </w:rPr>
        <w:t>They are also trapped by a “</w:t>
      </w:r>
      <w:r w:rsidRPr="00235203">
        <w:rPr>
          <w:rStyle w:val="StyleUnderline"/>
          <w:highlight w:val="cyan"/>
        </w:rPr>
        <w:t>commercial farming culture</w:t>
      </w:r>
      <w:r w:rsidRPr="00235203">
        <w:rPr>
          <w:rStyle w:val="StyleUnderline"/>
        </w:rPr>
        <w:t xml:space="preserve">” that </w:t>
      </w:r>
      <w:r w:rsidRPr="00235203">
        <w:rPr>
          <w:rStyle w:val="StyleUnderline"/>
          <w:highlight w:val="cyan"/>
        </w:rPr>
        <w:t>has been skillfully</w:t>
      </w:r>
      <w:r w:rsidRPr="00235203">
        <w:rPr>
          <w:rStyle w:val="StyleUnderline"/>
        </w:rPr>
        <w:t xml:space="preserve"> crafted and </w:t>
      </w:r>
      <w:r w:rsidRPr="00235203">
        <w:rPr>
          <w:rStyle w:val="StyleUnderline"/>
          <w:highlight w:val="cyan"/>
        </w:rPr>
        <w:t xml:space="preserve">protected by corporate </w:t>
      </w:r>
      <w:r w:rsidRPr="00235203">
        <w:rPr>
          <w:rStyle w:val="Emphasis"/>
          <w:highlight w:val="cyan"/>
        </w:rPr>
        <w:t>ag</w:t>
      </w:r>
      <w:r w:rsidRPr="00235203">
        <w:rPr>
          <w:rStyle w:val="StyleUnderline"/>
        </w:rPr>
        <w:t>ribusiness. So, what will it take to reclaim the future of farming?</w:t>
      </w:r>
      <w:r w:rsidRPr="00EC7147">
        <w:rPr>
          <w:sz w:val="16"/>
          <w:szCs w:val="8"/>
        </w:rPr>
        <w:t xml:space="preserve"> One of my professors at the University of Missouri, and later a mentor, was Harold Breimyer—a distinguished agricultural economist. Harold frequently reminded his students and others that “Americans can have any kind of agriculture we want.” He said we simply need to implement the right farm policies to get it. He was right</w:t>
      </w:r>
      <w:r w:rsidRPr="00235203">
        <w:rPr>
          <w:rStyle w:val="StyleUnderline"/>
        </w:rPr>
        <w:t xml:space="preserve">. If we are to fundamentally change American agriculture, </w:t>
      </w:r>
      <w:r w:rsidRPr="00235203">
        <w:rPr>
          <w:rStyle w:val="StyleUnderline"/>
          <w:highlight w:val="cyan"/>
        </w:rPr>
        <w:t>we must fundamentally change U.S. farm policy</w:t>
      </w:r>
      <w:r w:rsidRPr="00235203">
        <w:rPr>
          <w:rStyle w:val="StyleUnderline"/>
        </w:rPr>
        <w:t>.</w:t>
      </w:r>
    </w:p>
    <w:p w14:paraId="4B8F5486" w14:textId="77777777" w:rsidR="00337DFA" w:rsidRPr="00422FC5" w:rsidRDefault="00337DFA" w:rsidP="00337DFA">
      <w:pPr>
        <w:rPr>
          <w:rStyle w:val="StyleUnderline"/>
        </w:rPr>
      </w:pPr>
      <w:r w:rsidRPr="00EC7147">
        <w:rPr>
          <w:sz w:val="16"/>
        </w:rPr>
        <w:t xml:space="preserve">So </w:t>
      </w:r>
      <w:r w:rsidRPr="00422FC5">
        <w:rPr>
          <w:rStyle w:val="StyleUnderline"/>
        </w:rPr>
        <w:t xml:space="preserve">what will it take to bring about another </w:t>
      </w:r>
      <w:r w:rsidRPr="00422FC5">
        <w:rPr>
          <w:rStyle w:val="Emphasis"/>
        </w:rPr>
        <w:t>transformation</w:t>
      </w:r>
      <w:r w:rsidRPr="00422FC5">
        <w:rPr>
          <w:rStyle w:val="StyleUnderline"/>
        </w:rPr>
        <w:t xml:space="preserve"> in American farm policy?</w:t>
      </w:r>
      <w:r w:rsidRPr="00EC7147">
        <w:rPr>
          <w:sz w:val="16"/>
        </w:rPr>
        <w:t xml:space="preserve"> I personally believe it </w:t>
      </w:r>
      <w:r w:rsidRPr="00422FC5">
        <w:rPr>
          <w:rStyle w:val="StyleUnderline"/>
        </w:rPr>
        <w:t xml:space="preserve">will take nothing less than a </w:t>
      </w:r>
      <w:r w:rsidRPr="00422FC5">
        <w:rPr>
          <w:rStyle w:val="Emphasis"/>
        </w:rPr>
        <w:t>major consumer/taxpayer revolt</w:t>
      </w:r>
      <w:r w:rsidRPr="00422FC5">
        <w:rPr>
          <w:rStyle w:val="StyleUnderline"/>
        </w:rPr>
        <w:t xml:space="preserve">. The </w:t>
      </w:r>
      <w:r w:rsidRPr="00D86E5B">
        <w:rPr>
          <w:rStyle w:val="Emphasis"/>
          <w:highlight w:val="cyan"/>
        </w:rPr>
        <w:t>corporate ag</w:t>
      </w:r>
      <w:r w:rsidRPr="00422FC5">
        <w:rPr>
          <w:rStyle w:val="StyleUnderline"/>
        </w:rPr>
        <w:t xml:space="preserve">ri-food establishment has </w:t>
      </w:r>
      <w:r w:rsidRPr="00D86E5B">
        <w:rPr>
          <w:rStyle w:val="StyleUnderline"/>
          <w:highlight w:val="cyan"/>
        </w:rPr>
        <w:t xml:space="preserve">used </w:t>
      </w:r>
      <w:r w:rsidRPr="00422FC5">
        <w:rPr>
          <w:rStyle w:val="StyleUnderline"/>
        </w:rPr>
        <w:t>its</w:t>
      </w:r>
      <w:r w:rsidRPr="00D86E5B">
        <w:rPr>
          <w:rStyle w:val="StyleUnderline"/>
          <w:highlight w:val="cyan"/>
        </w:rPr>
        <w:t xml:space="preserve"> </w:t>
      </w:r>
      <w:r w:rsidRPr="00D86E5B">
        <w:rPr>
          <w:rStyle w:val="Emphasis"/>
          <w:highlight w:val="cyan"/>
        </w:rPr>
        <w:t>economic power</w:t>
      </w:r>
      <w:r w:rsidRPr="00D86E5B">
        <w:rPr>
          <w:rStyle w:val="StyleUnderline"/>
          <w:highlight w:val="cyan"/>
        </w:rPr>
        <w:t xml:space="preserve"> to gain </w:t>
      </w:r>
      <w:r w:rsidRPr="00D86E5B">
        <w:rPr>
          <w:rStyle w:val="Emphasis"/>
          <w:highlight w:val="cyan"/>
        </w:rPr>
        <w:t>political power</w:t>
      </w:r>
      <w:r w:rsidRPr="00D86E5B">
        <w:rPr>
          <w:rStyle w:val="StyleUnderline"/>
          <w:highlight w:val="cyan"/>
        </w:rPr>
        <w:t xml:space="preserve"> and </w:t>
      </w:r>
      <w:r w:rsidRPr="00422FC5">
        <w:rPr>
          <w:rStyle w:val="StyleUnderline"/>
        </w:rPr>
        <w:t xml:space="preserve">now </w:t>
      </w:r>
      <w:r w:rsidRPr="00D86E5B">
        <w:rPr>
          <w:rStyle w:val="StyleUnderline"/>
          <w:highlight w:val="cyan"/>
        </w:rPr>
        <w:t xml:space="preserve">has </w:t>
      </w:r>
      <w:r w:rsidRPr="00D86E5B">
        <w:rPr>
          <w:rStyle w:val="Emphasis"/>
          <w:highlight w:val="cyan"/>
        </w:rPr>
        <w:t>firm control</w:t>
      </w:r>
      <w:r w:rsidRPr="00D86E5B">
        <w:rPr>
          <w:rStyle w:val="StyleUnderline"/>
          <w:highlight w:val="cyan"/>
        </w:rPr>
        <w:t xml:space="preserve"> </w:t>
      </w:r>
      <w:r w:rsidRPr="00422FC5">
        <w:rPr>
          <w:rStyle w:val="StyleUnderline"/>
        </w:rPr>
        <w:t xml:space="preserve">of the farm and food policy making </w:t>
      </w:r>
      <w:r w:rsidRPr="00D86E5B">
        <w:rPr>
          <w:rStyle w:val="StyleUnderline"/>
          <w:highlight w:val="cyan"/>
        </w:rPr>
        <w:t xml:space="preserve">in </w:t>
      </w:r>
      <w:r w:rsidRPr="00422FC5">
        <w:rPr>
          <w:rStyle w:val="Emphasis"/>
        </w:rPr>
        <w:t xml:space="preserve">Washington </w:t>
      </w:r>
      <w:r w:rsidRPr="00D86E5B">
        <w:rPr>
          <w:rStyle w:val="Emphasis"/>
          <w:highlight w:val="cyan"/>
        </w:rPr>
        <w:t>DC</w:t>
      </w:r>
      <w:r w:rsidRPr="00D86E5B">
        <w:rPr>
          <w:rStyle w:val="StyleUnderline"/>
          <w:highlight w:val="cyan"/>
        </w:rPr>
        <w:t xml:space="preserve"> and </w:t>
      </w:r>
      <w:r w:rsidRPr="00422FC5">
        <w:rPr>
          <w:rStyle w:val="StyleUnderline"/>
        </w:rPr>
        <w:t xml:space="preserve">in </w:t>
      </w:r>
      <w:r w:rsidRPr="00D86E5B">
        <w:rPr>
          <w:rStyle w:val="Emphasis"/>
          <w:highlight w:val="cyan"/>
        </w:rPr>
        <w:t>statehouses</w:t>
      </w:r>
      <w:r w:rsidRPr="00422FC5">
        <w:rPr>
          <w:rStyle w:val="StyleUnderline"/>
        </w:rPr>
        <w:t xml:space="preserve"> across the country</w:t>
      </w:r>
      <w:r w:rsidRPr="00D86E5B">
        <w:rPr>
          <w:rStyle w:val="StyleUnderline"/>
          <w:highlight w:val="cyan"/>
        </w:rPr>
        <w:t xml:space="preserve">. No </w:t>
      </w:r>
      <w:r w:rsidRPr="00D86E5B">
        <w:rPr>
          <w:rStyle w:val="Emphasis"/>
          <w:highlight w:val="cyan"/>
        </w:rPr>
        <w:t>substantive change</w:t>
      </w:r>
      <w:r w:rsidRPr="00422FC5">
        <w:rPr>
          <w:rStyle w:val="StyleUnderline"/>
        </w:rPr>
        <w:t xml:space="preserve"> in farm policy </w:t>
      </w:r>
      <w:r w:rsidRPr="00D86E5B">
        <w:rPr>
          <w:rStyle w:val="StyleUnderline"/>
          <w:highlight w:val="cyan"/>
        </w:rPr>
        <w:t>can survive the political process without</w:t>
      </w:r>
      <w:r w:rsidRPr="00422FC5">
        <w:rPr>
          <w:rStyle w:val="StyleUnderline"/>
        </w:rPr>
        <w:t xml:space="preserve"> the endorsement or </w:t>
      </w:r>
      <w:r w:rsidRPr="00D86E5B">
        <w:rPr>
          <w:rStyle w:val="Emphasis"/>
          <w:sz w:val="24"/>
          <w:szCs w:val="24"/>
          <w:highlight w:val="cyan"/>
        </w:rPr>
        <w:t>acquiescence of the corporate agricultural establishment</w:t>
      </w:r>
      <w:r w:rsidRPr="00D86E5B">
        <w:rPr>
          <w:rStyle w:val="StyleUnderline"/>
          <w:highlight w:val="cyan"/>
        </w:rPr>
        <w:t>.</w:t>
      </w:r>
    </w:p>
    <w:p w14:paraId="54AA72AB" w14:textId="77777777" w:rsidR="00337DFA" w:rsidRPr="00235203" w:rsidRDefault="00337DFA" w:rsidP="00337DFA">
      <w:pPr>
        <w:rPr>
          <w:sz w:val="8"/>
          <w:szCs w:val="8"/>
        </w:rPr>
      </w:pPr>
      <w:r w:rsidRPr="00235203">
        <w:rPr>
          <w:sz w:val="8"/>
          <w:szCs w:val="8"/>
        </w:rPr>
        <w:t>Each new Farm Bill promises to conserve and protect natural resources and support independent family farms and rural communities. With each new Farm Bill the negative environmental and societal impacts of agriculture continue to grow and there are fewer independent family farms and fewer economically viable farming communities. Conservation programs such as Sod Buster, Swamp Buster, and the Conservation Reserve Program that limit crop production are more about temporary surplus reduction than permanent environmental protection. If we keep accepting the same kinds of farm policies we have accepted in the past, under both Democratic and Republican administrations, we are going to keep getting the same kind of agriculture we have been getting.</w:t>
      </w:r>
    </w:p>
    <w:p w14:paraId="29FDE9BB" w14:textId="77777777" w:rsidR="00337DFA" w:rsidRPr="00235203" w:rsidRDefault="00337DFA" w:rsidP="00337DFA">
      <w:pPr>
        <w:rPr>
          <w:sz w:val="8"/>
          <w:szCs w:val="8"/>
        </w:rPr>
      </w:pPr>
      <w:r w:rsidRPr="00235203">
        <w:rPr>
          <w:sz w:val="8"/>
          <w:szCs w:val="8"/>
        </w:rPr>
        <w:t>We need to start with a common understanding that the only politically defensible justification for government farm policies is to ensure domestic food security. That’s why government food assistance programs have always been administered through the U.S. Dept. of Agriculture (USDA). Logically, programs promoting farm exports should be administered by the Dept. of Commerce and biofuels programs by the Department of Energy. Domestic food security was the political justification for the initiation of U.S. farm policies of the 1930s, which included the Food Stamp program. The nation was in an economic depression. Farm families were going broke in numbers that put the nation’s food security was at risk. Depression era farm programs attempted to provide domestic food security by providing economic security for family farmers.</w:t>
      </w:r>
    </w:p>
    <w:p w14:paraId="0CFC7C16" w14:textId="77777777" w:rsidR="00337DFA" w:rsidRPr="00235203" w:rsidRDefault="00337DFA" w:rsidP="00337DFA">
      <w:pPr>
        <w:rPr>
          <w:sz w:val="8"/>
          <w:szCs w:val="8"/>
        </w:rPr>
      </w:pPr>
      <w:r w:rsidRPr="00235203">
        <w:rPr>
          <w:sz w:val="8"/>
          <w:szCs w:val="8"/>
        </w:rPr>
        <w:t>Domestic food security was also the political rationale for the later shift in farm policies in the early 1970s to programs that incentivize and subsidize industrial agriculture. Hunger in America had again become a major public concern during the 1960s. During the early 1970s, the Nixon/Butz administration used the promise of domestic food security to convince Congress of a need to change U.S. farm policy—and it worked. U.S. farm policies since the 1970s have succeeded in creating the kind of agriculture envisioned by the Nixon/Butz era policy experts. They simply failed to anticipate the negative environmental, social, and economic consequences.</w:t>
      </w:r>
    </w:p>
    <w:p w14:paraId="4D31009A" w14:textId="77777777" w:rsidR="00337DFA" w:rsidRPr="00422FC5" w:rsidRDefault="00337DFA" w:rsidP="00337DFA">
      <w:pPr>
        <w:rPr>
          <w:rStyle w:val="StyleUnderline"/>
        </w:rPr>
      </w:pPr>
      <w:r w:rsidRPr="00422FC5">
        <w:rPr>
          <w:rStyle w:val="Emphasis"/>
        </w:rPr>
        <w:t>However</w:t>
      </w:r>
      <w:r w:rsidRPr="00422FC5">
        <w:rPr>
          <w:rStyle w:val="StyleUnderline"/>
        </w:rPr>
        <w:t xml:space="preserve">, for the </w:t>
      </w:r>
      <w:r w:rsidRPr="00422FC5">
        <w:rPr>
          <w:rStyle w:val="Emphasis"/>
        </w:rPr>
        <w:t>first time</w:t>
      </w:r>
      <w:r w:rsidRPr="00422FC5">
        <w:rPr>
          <w:rStyle w:val="StyleUnderline"/>
        </w:rPr>
        <w:t xml:space="preserve"> since the 1970s, I see the possibility for a</w:t>
      </w:r>
      <w:r w:rsidRPr="00EC7147">
        <w:rPr>
          <w:sz w:val="16"/>
        </w:rPr>
        <w:t xml:space="preserve"> revolutionary, transformational </w:t>
      </w:r>
      <w:r w:rsidRPr="00422FC5">
        <w:rPr>
          <w:rStyle w:val="StyleUnderline"/>
        </w:rPr>
        <w:t xml:space="preserve">change in U.S. farm policies. </w:t>
      </w:r>
      <w:r w:rsidRPr="00D86E5B">
        <w:rPr>
          <w:rStyle w:val="StyleUnderline"/>
          <w:highlight w:val="cyan"/>
        </w:rPr>
        <w:t xml:space="preserve">We have </w:t>
      </w:r>
      <w:r w:rsidRPr="00422FC5">
        <w:rPr>
          <w:rStyle w:val="Emphasis"/>
        </w:rPr>
        <w:t xml:space="preserve">presidential </w:t>
      </w:r>
      <w:r w:rsidRPr="00D86E5B">
        <w:rPr>
          <w:rStyle w:val="Emphasis"/>
          <w:highlight w:val="cyan"/>
        </w:rPr>
        <w:t>candidates</w:t>
      </w:r>
      <w:r w:rsidRPr="00EC7147">
        <w:rPr>
          <w:sz w:val="16"/>
        </w:rPr>
        <w:t xml:space="preserve"> who are </w:t>
      </w:r>
      <w:r w:rsidRPr="00D86E5B">
        <w:rPr>
          <w:rStyle w:val="StyleUnderline"/>
          <w:highlight w:val="cyan"/>
        </w:rPr>
        <w:t>vowing to take on</w:t>
      </w:r>
      <w:r w:rsidRPr="00422FC5">
        <w:rPr>
          <w:rStyle w:val="StyleUnderline"/>
        </w:rPr>
        <w:t xml:space="preserve"> the </w:t>
      </w:r>
      <w:r w:rsidRPr="00D86E5B">
        <w:rPr>
          <w:rStyle w:val="StyleUnderline"/>
          <w:highlight w:val="cyan"/>
        </w:rPr>
        <w:t xml:space="preserve">corporate </w:t>
      </w:r>
      <w:r w:rsidRPr="00D86E5B">
        <w:rPr>
          <w:rStyle w:val="Emphasis"/>
          <w:highlight w:val="cyan"/>
        </w:rPr>
        <w:t>ag</w:t>
      </w:r>
      <w:r w:rsidRPr="00422FC5">
        <w:rPr>
          <w:rStyle w:val="StyleUnderline"/>
        </w:rPr>
        <w:t xml:space="preserve">ricultural establishment </w:t>
      </w:r>
      <w:r w:rsidRPr="00235203">
        <w:rPr>
          <w:rStyle w:val="StyleUnderline"/>
          <w:highlight w:val="cyan"/>
        </w:rPr>
        <w:t xml:space="preserve">and </w:t>
      </w:r>
      <w:r w:rsidRPr="00235203">
        <w:rPr>
          <w:rStyle w:val="Emphasis"/>
          <w:highlight w:val="cyan"/>
        </w:rPr>
        <w:t>restore economic competitiveness</w:t>
      </w:r>
      <w:r w:rsidRPr="00422FC5">
        <w:rPr>
          <w:rStyle w:val="StyleUnderline"/>
        </w:rPr>
        <w:t xml:space="preserve"> </w:t>
      </w:r>
      <w:r w:rsidRPr="00235203">
        <w:rPr>
          <w:rStyle w:val="StyleUnderline"/>
          <w:highlight w:val="cyan"/>
        </w:rPr>
        <w:t>to agricultural markets</w:t>
      </w:r>
      <w:r w:rsidRPr="00422FC5">
        <w:rPr>
          <w:rStyle w:val="StyleUnderline"/>
        </w:rPr>
        <w:t>.</w:t>
      </w:r>
      <w:r w:rsidRPr="00EC7147">
        <w:rPr>
          <w:sz w:val="16"/>
        </w:rPr>
        <w:t xml:space="preserve"> Several </w:t>
      </w:r>
      <w:r w:rsidRPr="00422FC5">
        <w:rPr>
          <w:rStyle w:val="StyleUnderline"/>
        </w:rPr>
        <w:t xml:space="preserve">candidates have also vowed support for a 2019 Congressional Resolution calling for a </w:t>
      </w:r>
      <w:r w:rsidRPr="00422FC5">
        <w:rPr>
          <w:rStyle w:val="Emphasis"/>
        </w:rPr>
        <w:t>Green New Deal</w:t>
      </w:r>
      <w:r w:rsidRPr="00EC7147">
        <w:rPr>
          <w:sz w:val="16"/>
        </w:rPr>
        <w:t xml:space="preserve">10 that would fundamentally change U.S. environmental, social, and economic policies—including farm policies. Perhaps most important, it reaffirms the responsibility of government to ensure domestic food security—enough good, healthful food for all. The resolution focuses on the challenges of climate change but calls for fundamental changes that would reach far beyond reducing emissions of greenhouse gasses. </w:t>
      </w:r>
      <w:r w:rsidRPr="00422FC5">
        <w:rPr>
          <w:rStyle w:val="StyleUnderline"/>
        </w:rPr>
        <w:t>The ecological, social, economic inequities in farming</w:t>
      </w:r>
      <w:r w:rsidRPr="00EC7147">
        <w:rPr>
          <w:sz w:val="16"/>
        </w:rPr>
        <w:t xml:space="preserve">, rural communities, and society in general are but different dimensions of same basic problem and </w:t>
      </w:r>
      <w:r w:rsidRPr="00422FC5">
        <w:rPr>
          <w:rStyle w:val="StyleUnderline"/>
        </w:rPr>
        <w:t>will require a common solution.</w:t>
      </w:r>
    </w:p>
    <w:p w14:paraId="6BF0FF04" w14:textId="77777777" w:rsidR="00337DFA" w:rsidRDefault="00337DFA" w:rsidP="00337DFA">
      <w:pPr>
        <w:rPr>
          <w:sz w:val="16"/>
        </w:rPr>
      </w:pPr>
      <w:r w:rsidRPr="00EC7147">
        <w:rPr>
          <w:sz w:val="16"/>
        </w:rPr>
        <w:t xml:space="preserve">The Green New Deal has not been approved by the U.S. Congress. It is simply a proposed congressional resolution that has never been formally debated in Congress or put to a serious vote. Still, it has been endorsed, to one extent or another, by every major contender for the Democratic nomination for President of the United States for the upcoming 2020 national election. </w:t>
      </w:r>
      <w:r w:rsidRPr="00422FC5">
        <w:rPr>
          <w:rStyle w:val="StyleUnderline"/>
        </w:rPr>
        <w:t>This is the first time since the 1970s that many</w:t>
      </w:r>
      <w:r w:rsidRPr="00EC7147">
        <w:rPr>
          <w:sz w:val="16"/>
        </w:rPr>
        <w:t xml:space="preserve"> of the </w:t>
      </w:r>
      <w:r w:rsidRPr="00422FC5">
        <w:rPr>
          <w:rStyle w:val="StyleUnderline"/>
        </w:rPr>
        <w:t>policy proposals have even been seriously discussed.</w:t>
      </w:r>
      <w:r w:rsidRPr="00EC7147">
        <w:rPr>
          <w:sz w:val="16"/>
        </w:rPr>
        <w:t xml:space="preserve"> The Green New Deal will be opposed by virtually every major organization and by many farmers who feel trapped in the current industrial system of commodity production. However, it is supported by a large number of progressive farm organizations and by many farmers who have been advocates for sustainable agriculture, by one name or another, for decades—without the support of their government. In the Green New Deal, </w:t>
      </w:r>
      <w:r w:rsidRPr="00D86E5B">
        <w:rPr>
          <w:rStyle w:val="StyleUnderline"/>
          <w:highlight w:val="cyan"/>
        </w:rPr>
        <w:t xml:space="preserve">there is </w:t>
      </w:r>
      <w:r w:rsidRPr="00D86E5B">
        <w:rPr>
          <w:rStyle w:val="Emphasis"/>
          <w:highlight w:val="cyan"/>
        </w:rPr>
        <w:t>still hope</w:t>
      </w:r>
      <w:r w:rsidRPr="00D86E5B">
        <w:rPr>
          <w:rStyle w:val="StyleUnderline"/>
          <w:highlight w:val="cyan"/>
        </w:rPr>
        <w:t xml:space="preserve"> </w:t>
      </w:r>
      <w:r w:rsidRPr="00422FC5">
        <w:rPr>
          <w:rStyle w:val="StyleUnderline"/>
        </w:rPr>
        <w:t xml:space="preserve">that the bright future of </w:t>
      </w:r>
      <w:r w:rsidRPr="00422FC5">
        <w:rPr>
          <w:rStyle w:val="Emphasis"/>
        </w:rPr>
        <w:t>small</w:t>
      </w:r>
      <w:r w:rsidRPr="00422FC5">
        <w:rPr>
          <w:rStyle w:val="StyleUnderline"/>
        </w:rPr>
        <w:t xml:space="preserve">, </w:t>
      </w:r>
      <w:r w:rsidRPr="00422FC5">
        <w:rPr>
          <w:rStyle w:val="Emphasis"/>
        </w:rPr>
        <w:t>family</w:t>
      </w:r>
      <w:r w:rsidRPr="00422FC5">
        <w:rPr>
          <w:rStyle w:val="StyleUnderline"/>
        </w:rPr>
        <w:t xml:space="preserve"> farms </w:t>
      </w:r>
      <w:r w:rsidRPr="00EC7147">
        <w:rPr>
          <w:sz w:val="16"/>
        </w:rPr>
        <w:t xml:space="preserve">I talked about in 1999 </w:t>
      </w:r>
      <w:r w:rsidRPr="00422FC5">
        <w:rPr>
          <w:rStyle w:val="StyleUnderline"/>
        </w:rPr>
        <w:t xml:space="preserve">will become a </w:t>
      </w:r>
      <w:r w:rsidRPr="00422FC5">
        <w:rPr>
          <w:rStyle w:val="Emphasis"/>
        </w:rPr>
        <w:t>reality</w:t>
      </w:r>
      <w:r w:rsidRPr="00EC7147">
        <w:rPr>
          <w:sz w:val="16"/>
        </w:rPr>
        <w:t>.</w:t>
      </w:r>
    </w:p>
    <w:p w14:paraId="17742BF3" w14:textId="77777777" w:rsidR="00337DFA" w:rsidRDefault="00337DFA" w:rsidP="00337DFA">
      <w:pPr>
        <w:pStyle w:val="Heading3"/>
      </w:pPr>
      <w:r>
        <w:t xml:space="preserve">1AC </w:t>
      </w:r>
    </w:p>
    <w:p w14:paraId="5EC6C78B" w14:textId="77777777" w:rsidR="00337DFA" w:rsidRDefault="00337DFA" w:rsidP="00337DFA">
      <w:pPr>
        <w:pStyle w:val="Heading4"/>
      </w:pPr>
      <w:r>
        <w:t>Plan: The United States federal government should establish a structural presumption against agricultural mergers.</w:t>
      </w:r>
    </w:p>
    <w:p w14:paraId="0AE1F72A" w14:textId="77777777" w:rsidR="00337DFA" w:rsidRDefault="00337DFA" w:rsidP="00337DFA">
      <w:pPr>
        <w:rPr>
          <w:sz w:val="16"/>
        </w:rPr>
      </w:pPr>
    </w:p>
    <w:p w14:paraId="19D3CDAB" w14:textId="77777777" w:rsidR="00337DFA" w:rsidRPr="007A72FD" w:rsidRDefault="00337DFA" w:rsidP="00337DFA">
      <w:pPr>
        <w:pStyle w:val="Heading3"/>
      </w:pPr>
      <w:r>
        <w:t xml:space="preserve">1AC </w:t>
      </w:r>
    </w:p>
    <w:p w14:paraId="6D85D091" w14:textId="77777777" w:rsidR="00337DFA" w:rsidRPr="007A72FD" w:rsidRDefault="00337DFA" w:rsidP="00337DFA">
      <w:pPr>
        <w:pStyle w:val="Heading4"/>
        <w:rPr>
          <w:u w:val="single"/>
        </w:rPr>
      </w:pPr>
      <w:r w:rsidRPr="007A72FD">
        <w:rPr>
          <w:u w:val="single"/>
        </w:rPr>
        <w:t xml:space="preserve">Contention Two is </w:t>
      </w:r>
      <w:r>
        <w:rPr>
          <w:u w:val="single"/>
        </w:rPr>
        <w:t>Sustainable Ag</w:t>
      </w:r>
    </w:p>
    <w:p w14:paraId="419F3466" w14:textId="77777777" w:rsidR="00337DFA" w:rsidRPr="00C3398D" w:rsidRDefault="00337DFA" w:rsidP="00337DFA">
      <w:pPr>
        <w:pStyle w:val="Heading4"/>
        <w:rPr>
          <w:rFonts w:cs="Times New Roman"/>
        </w:rPr>
      </w:pPr>
      <w:r w:rsidRPr="00C3398D">
        <w:rPr>
          <w:rFonts w:cs="Times New Roman"/>
        </w:rPr>
        <w:t xml:space="preserve">Conventional farming </w:t>
      </w:r>
      <w:r w:rsidRPr="00293C3D">
        <w:rPr>
          <w:rFonts w:cs="Times New Roman"/>
        </w:rPr>
        <w:t>requires chemical inputs that destroy ecosystems and pollinators and bio-accumulate, risking extinction---a disruptive collapse is inevitable unless a transition starts now</w:t>
      </w:r>
    </w:p>
    <w:p w14:paraId="13AA1249" w14:textId="77777777" w:rsidR="00337DFA" w:rsidRPr="00C3398D" w:rsidRDefault="00337DFA" w:rsidP="00337DFA">
      <w:r w:rsidRPr="00C3398D">
        <w:rPr>
          <w:rStyle w:val="Style13ptBold"/>
        </w:rPr>
        <w:t>Friedemann 17 –</w:t>
      </w:r>
      <w:r w:rsidRPr="00C3398D">
        <w:t xml:space="preserve"> Alice Friedemann,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7E8C3D34" w14:textId="77777777" w:rsidR="00337DFA" w:rsidRPr="00C3398D" w:rsidRDefault="00337DFA" w:rsidP="00337DFA">
      <w:pPr>
        <w:rPr>
          <w:sz w:val="16"/>
        </w:rPr>
      </w:pPr>
      <w:r w:rsidRPr="00C3398D">
        <w:rPr>
          <w:sz w:val="16"/>
        </w:rPr>
        <w:t xml:space="preserve">We hear a lot about how we’re running out of antibiotics.  But </w:t>
      </w:r>
      <w:r w:rsidRPr="00C3398D">
        <w:rPr>
          <w:rStyle w:val="StyleUnderline"/>
        </w:rPr>
        <w:t>we are</w:t>
      </w:r>
      <w:r w:rsidRPr="00C3398D">
        <w:rPr>
          <w:sz w:val="16"/>
        </w:rPr>
        <w:t xml:space="preserve"> also </w:t>
      </w:r>
      <w:r w:rsidRPr="00C3398D">
        <w:rPr>
          <w:rStyle w:val="StyleUnderline"/>
        </w:rPr>
        <w:t xml:space="preserve">doomed to run out of pesticides, because </w:t>
      </w:r>
      <w:r w:rsidRPr="00D86E5B">
        <w:rPr>
          <w:rStyle w:val="StyleUnderline"/>
          <w:highlight w:val="cyan"/>
        </w:rPr>
        <w:t xml:space="preserve">insects </w:t>
      </w:r>
      <w:r w:rsidRPr="00D86E5B">
        <w:rPr>
          <w:rStyle w:val="Emphasis"/>
          <w:highlight w:val="cyan"/>
        </w:rPr>
        <w:t>inevitably</w:t>
      </w:r>
      <w:r w:rsidRPr="00D86E5B">
        <w:rPr>
          <w:rStyle w:val="StyleUnderline"/>
          <w:highlight w:val="cyan"/>
        </w:rPr>
        <w:t xml:space="preserve"> develop resistance</w:t>
      </w:r>
      <w:r w:rsidRPr="00C3398D">
        <w:rPr>
          <w:sz w:val="16"/>
        </w:rPr>
        <w:t>, whether toxic chemicals are sprayed directly or genetically engineered into the plants.</w:t>
      </w:r>
    </w:p>
    <w:p w14:paraId="6514E70E" w14:textId="77777777" w:rsidR="00337DFA" w:rsidRPr="00C3398D" w:rsidRDefault="00337DFA" w:rsidP="00337DFA">
      <w:pPr>
        <w:rPr>
          <w:sz w:val="16"/>
        </w:rPr>
      </w:pPr>
      <w:r w:rsidRPr="00C3398D">
        <w:rPr>
          <w:sz w:val="16"/>
        </w:rPr>
        <w:t xml:space="preserve">Worse yet, weeds, insects, and fungus develop resistance </w:t>
      </w:r>
      <w:r w:rsidRPr="00D86E5B">
        <w:rPr>
          <w:rStyle w:val="StyleUnderline"/>
          <w:highlight w:val="cyan"/>
        </w:rPr>
        <w:t xml:space="preserve">in </w:t>
      </w:r>
      <w:r w:rsidRPr="00D86E5B">
        <w:rPr>
          <w:rStyle w:val="Emphasis"/>
          <w:highlight w:val="cyan"/>
        </w:rPr>
        <w:t>just 5 years</w:t>
      </w:r>
      <w:r w:rsidRPr="00C3398D">
        <w:rPr>
          <w:rStyle w:val="StyleUnderline"/>
        </w:rPr>
        <w:t xml:space="preserve"> on average</w:t>
      </w:r>
      <w:r w:rsidRPr="00C3398D">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6DF0E4F7" w14:textId="77777777" w:rsidR="00337DFA" w:rsidRPr="00C3398D" w:rsidRDefault="00337DFA" w:rsidP="00337DFA">
      <w:pPr>
        <w:rPr>
          <w:sz w:val="16"/>
        </w:rPr>
      </w:pPr>
      <w:r w:rsidRPr="00C3398D">
        <w:rPr>
          <w:sz w:val="16"/>
        </w:rPr>
        <w:t xml:space="preserve">And </w:t>
      </w:r>
      <w:r w:rsidRPr="00C3398D">
        <w:rPr>
          <w:rStyle w:val="StyleUnderline"/>
        </w:rPr>
        <w:t>this devil’s bargain hasn’t even provided most of the gains in crop yields</w:t>
      </w:r>
      <w:r w:rsidRPr="00C3398D">
        <w:rPr>
          <w:sz w:val="16"/>
        </w:rPr>
        <w:t>, which is due to natural-gas and phosphate fertilizers plus soil-crushing tractors and harvesters that can do the work of millions of men and horses quickly on farms that grow only one crop on thousands of acres.</w:t>
      </w:r>
    </w:p>
    <w:p w14:paraId="4D8CD29D" w14:textId="77777777" w:rsidR="00337DFA" w:rsidRPr="00C3398D" w:rsidRDefault="00337DFA" w:rsidP="00337DFA">
      <w:pPr>
        <w:rPr>
          <w:sz w:val="16"/>
        </w:rPr>
      </w:pPr>
      <w:r w:rsidRPr="00C3398D">
        <w:rPr>
          <w:sz w:val="16"/>
        </w:rPr>
        <w:t xml:space="preserve">Yet </w:t>
      </w:r>
      <w:r w:rsidRPr="00C3398D">
        <w:rPr>
          <w:rStyle w:val="StyleUnderline"/>
        </w:rPr>
        <w:t>before pesticides, farmers lost a third of</w:t>
      </w:r>
      <w:r w:rsidRPr="00C3398D">
        <w:rPr>
          <w:sz w:val="16"/>
        </w:rPr>
        <w:t xml:space="preserve"> their </w:t>
      </w:r>
      <w:r w:rsidRPr="00C3398D">
        <w:rPr>
          <w:rStyle w:val="StyleUnderline"/>
        </w:rPr>
        <w:t>crops to pests, after</w:t>
      </w:r>
      <w:r w:rsidRPr="00C3398D">
        <w:rPr>
          <w:sz w:val="16"/>
        </w:rPr>
        <w:t xml:space="preserve"> pesticides, </w:t>
      </w:r>
      <w:r w:rsidRPr="00C3398D">
        <w:rPr>
          <w:rStyle w:val="StyleUnderline"/>
        </w:rPr>
        <w:t>farmers still lose a third</w:t>
      </w:r>
      <w:r w:rsidRPr="00C3398D">
        <w:rPr>
          <w:sz w:val="16"/>
        </w:rPr>
        <w:t xml:space="preserve"> of their crops.</w:t>
      </w:r>
    </w:p>
    <w:p w14:paraId="2E78A6AE" w14:textId="77777777" w:rsidR="00337DFA" w:rsidRPr="00C3398D" w:rsidRDefault="00337DFA" w:rsidP="00337DFA">
      <w:pPr>
        <w:rPr>
          <w:sz w:val="16"/>
        </w:rPr>
      </w:pPr>
      <w:r w:rsidRPr="00C3398D">
        <w:rPr>
          <w:sz w:val="16"/>
        </w:rPr>
        <w:t xml:space="preserve">Even without pesticides, </w:t>
      </w:r>
      <w:r w:rsidRPr="00D86E5B">
        <w:rPr>
          <w:rStyle w:val="Emphasis"/>
          <w:sz w:val="24"/>
          <w:highlight w:val="cyan"/>
        </w:rPr>
        <w:t>industrial ag</w:t>
      </w:r>
      <w:r w:rsidRPr="00C3398D">
        <w:rPr>
          <w:rStyle w:val="Emphasis"/>
          <w:sz w:val="24"/>
        </w:rPr>
        <w:t xml:space="preserve">riculture </w:t>
      </w:r>
      <w:r w:rsidRPr="00D86E5B">
        <w:rPr>
          <w:rStyle w:val="Emphasis"/>
          <w:sz w:val="24"/>
          <w:highlight w:val="cyan"/>
        </w:rPr>
        <w:t>is doomed</w:t>
      </w:r>
      <w:r w:rsidRPr="00C3398D">
        <w:rPr>
          <w:rStyle w:val="Emphasis"/>
          <w:sz w:val="24"/>
        </w:rPr>
        <w:t xml:space="preserve"> to fail</w:t>
      </w:r>
      <w:r w:rsidRPr="00C3398D">
        <w:rPr>
          <w:rStyle w:val="StyleUnderline"/>
          <w:sz w:val="24"/>
        </w:rPr>
        <w:t xml:space="preserve"> </w:t>
      </w:r>
      <w:r w:rsidRPr="00D86E5B">
        <w:rPr>
          <w:rStyle w:val="StyleUnderline"/>
          <w:highlight w:val="cyan"/>
        </w:rPr>
        <w:t>from extremely high</w:t>
      </w:r>
      <w:r w:rsidRPr="00C3398D">
        <w:rPr>
          <w:rStyle w:val="StyleUnderline"/>
        </w:rPr>
        <w:t xml:space="preserve"> rates of soil </w:t>
      </w:r>
      <w:r w:rsidRPr="00D86E5B">
        <w:rPr>
          <w:rStyle w:val="StyleUnderline"/>
          <w:highlight w:val="cyan"/>
        </w:rPr>
        <w:t>erosion and</w:t>
      </w:r>
      <w:r w:rsidRPr="00C3398D">
        <w:rPr>
          <w:rStyle w:val="StyleUnderline"/>
        </w:rPr>
        <w:t xml:space="preserve"> soil </w:t>
      </w:r>
      <w:r w:rsidRPr="00D86E5B">
        <w:rPr>
          <w:rStyle w:val="StyleUnderline"/>
          <w:highlight w:val="cyan"/>
        </w:rPr>
        <w:t>compaction</w:t>
      </w:r>
      <w:r w:rsidRPr="00C3398D">
        <w:rPr>
          <w:rStyle w:val="StyleUnderline"/>
        </w:rPr>
        <w:t xml:space="preserve"> at rates that far exceed losses in the past</w:t>
      </w:r>
      <w:r w:rsidRPr="00C3398D">
        <w:rPr>
          <w:sz w:val="16"/>
        </w:rPr>
        <w:t>, since soil couldn’t wash or blow away as easily on small farms that grew many crops.</w:t>
      </w:r>
    </w:p>
    <w:p w14:paraId="659F2C4A" w14:textId="77777777" w:rsidR="00337DFA" w:rsidRPr="00C3398D" w:rsidRDefault="00337DFA" w:rsidP="00337DFA">
      <w:pPr>
        <w:rPr>
          <w:sz w:val="16"/>
        </w:rPr>
      </w:pPr>
      <w:r w:rsidRPr="00C3398D">
        <w:rPr>
          <w:rStyle w:val="StyleUnderline"/>
        </w:rPr>
        <w:t xml:space="preserve">But pest killing </w:t>
      </w:r>
      <w:r w:rsidRPr="00D86E5B">
        <w:rPr>
          <w:rStyle w:val="StyleUnderline"/>
          <w:highlight w:val="cyan"/>
        </w:rPr>
        <w:t>chemicals are</w:t>
      </w:r>
      <w:r w:rsidRPr="00C3398D">
        <w:rPr>
          <w:rStyle w:val="StyleUnderline"/>
        </w:rPr>
        <w:t xml:space="preserve"> surely </w:t>
      </w:r>
      <w:r w:rsidRPr="00D86E5B">
        <w:rPr>
          <w:rStyle w:val="Emphasis"/>
          <w:highlight w:val="cyan"/>
        </w:rPr>
        <w:t>accelerating the</w:t>
      </w:r>
      <w:r w:rsidRPr="00C3398D">
        <w:rPr>
          <w:rStyle w:val="Emphasis"/>
        </w:rPr>
        <w:t xml:space="preserve"> day of </w:t>
      </w:r>
      <w:r w:rsidRPr="00D86E5B">
        <w:rPr>
          <w:rStyle w:val="Emphasis"/>
          <w:highlight w:val="cyan"/>
        </w:rPr>
        <w:t>reckoning</w:t>
      </w:r>
      <w:r w:rsidRPr="00C3398D">
        <w:rPr>
          <w:rStyle w:val="StyleUnderline"/>
        </w:rPr>
        <w:t xml:space="preserve"> sooner rather than later. </w:t>
      </w:r>
      <w:r w:rsidRPr="00D86E5B">
        <w:rPr>
          <w:rStyle w:val="StyleUnderline"/>
          <w:highlight w:val="cyan"/>
        </w:rPr>
        <w:t>Enormous amounts</w:t>
      </w:r>
      <w:r w:rsidRPr="00C3398D">
        <w:rPr>
          <w:rStyle w:val="StyleUnderline"/>
        </w:rPr>
        <w:t xml:space="preserve"> of toxic chemicals </w:t>
      </w:r>
      <w:r w:rsidRPr="00D86E5B">
        <w:rPr>
          <w:rStyle w:val="StyleUnderline"/>
          <w:highlight w:val="cyan"/>
        </w:rPr>
        <w:t>are dumped</w:t>
      </w:r>
      <w:r w:rsidRPr="00C3398D">
        <w:rPr>
          <w:rStyle w:val="StyleUnderline"/>
        </w:rPr>
        <w:t xml:space="preserve"> on land every year — over </w:t>
      </w:r>
      <w:r w:rsidRPr="00C3398D">
        <w:rPr>
          <w:rStyle w:val="Emphasis"/>
        </w:rPr>
        <w:t>1 billion pounds</w:t>
      </w:r>
      <w:r w:rsidRPr="00C3398D">
        <w:rPr>
          <w:rStyle w:val="StyleUnderline"/>
        </w:rPr>
        <w:t xml:space="preserve"> are used in the</w:t>
      </w:r>
      <w:r w:rsidRPr="00C3398D">
        <w:rPr>
          <w:sz w:val="16"/>
        </w:rPr>
        <w:t xml:space="preserve"> United State </w:t>
      </w:r>
      <w:r w:rsidRPr="00C3398D">
        <w:rPr>
          <w:rStyle w:val="StyleUnderline"/>
        </w:rPr>
        <w:t>(US) every year</w:t>
      </w:r>
      <w:r w:rsidRPr="00C3398D">
        <w:rPr>
          <w:sz w:val="16"/>
        </w:rPr>
        <w:t xml:space="preserve"> and 5.6 billion pounds globally (Alavanja 2009).</w:t>
      </w:r>
    </w:p>
    <w:p w14:paraId="2672ECE0" w14:textId="77777777" w:rsidR="00337DFA" w:rsidRPr="00C3398D" w:rsidRDefault="00337DFA" w:rsidP="00337DFA">
      <w:pPr>
        <w:rPr>
          <w:sz w:val="16"/>
        </w:rPr>
      </w:pPr>
      <w:r w:rsidRPr="00D86E5B">
        <w:rPr>
          <w:rStyle w:val="StyleUnderline"/>
          <w:highlight w:val="cyan"/>
        </w:rPr>
        <w:t xml:space="preserve">This </w:t>
      </w:r>
      <w:r w:rsidRPr="00D86E5B">
        <w:rPr>
          <w:rStyle w:val="Emphasis"/>
          <w:highlight w:val="cyan"/>
        </w:rPr>
        <w:t>destroys</w:t>
      </w:r>
      <w:r w:rsidRPr="00C3398D">
        <w:rPr>
          <w:rStyle w:val="Emphasis"/>
        </w:rPr>
        <w:t xml:space="preserve"> the very </w:t>
      </w:r>
      <w:r w:rsidRPr="00D86E5B">
        <w:rPr>
          <w:rStyle w:val="Emphasis"/>
          <w:highlight w:val="cyan"/>
        </w:rPr>
        <w:t>ecosystems</w:t>
      </w:r>
      <w:r w:rsidRPr="00C3398D">
        <w:rPr>
          <w:rStyle w:val="StyleUnderline"/>
        </w:rPr>
        <w:t xml:space="preserve"> that used to help plants fight off pests, </w:t>
      </w:r>
      <w:r w:rsidRPr="00D86E5B">
        <w:rPr>
          <w:rStyle w:val="StyleUnderline"/>
          <w:highlight w:val="cyan"/>
        </w:rPr>
        <w:t xml:space="preserve">and is a </w:t>
      </w:r>
      <w:r w:rsidRPr="00D86E5B">
        <w:rPr>
          <w:rStyle w:val="Emphasis"/>
          <w:highlight w:val="cyan"/>
        </w:rPr>
        <w:t>major factor</w:t>
      </w:r>
      <w:r w:rsidRPr="00D86E5B">
        <w:rPr>
          <w:rStyle w:val="StyleUnderline"/>
          <w:highlight w:val="cyan"/>
        </w:rPr>
        <w:t xml:space="preserve"> biod</w:t>
      </w:r>
      <w:r w:rsidRPr="00C3398D">
        <w:rPr>
          <w:rStyle w:val="StyleUnderline"/>
        </w:rPr>
        <w:t xml:space="preserve">iversity </w:t>
      </w:r>
      <w:r w:rsidRPr="00D86E5B">
        <w:rPr>
          <w:rStyle w:val="StyleUnderline"/>
          <w:highlight w:val="cyan"/>
        </w:rPr>
        <w:t xml:space="preserve">loss and </w:t>
      </w:r>
      <w:r w:rsidRPr="00D86E5B">
        <w:rPr>
          <w:rStyle w:val="Emphasis"/>
          <w:sz w:val="24"/>
          <w:highlight w:val="cyan"/>
        </w:rPr>
        <w:t>extinction</w:t>
      </w:r>
      <w:r w:rsidRPr="00C3398D">
        <w:rPr>
          <w:sz w:val="16"/>
        </w:rPr>
        <w:t>.</w:t>
      </w:r>
    </w:p>
    <w:p w14:paraId="21F6069F" w14:textId="77777777" w:rsidR="00337DFA" w:rsidRPr="00C3398D" w:rsidRDefault="00337DFA" w:rsidP="00337DFA">
      <w:pPr>
        <w:rPr>
          <w:sz w:val="16"/>
        </w:rPr>
      </w:pPr>
      <w:r w:rsidRPr="00C3398D">
        <w:rPr>
          <w:rStyle w:val="StyleUnderline"/>
        </w:rPr>
        <w:t>Evidence</w:t>
      </w:r>
      <w:r w:rsidRPr="00C3398D">
        <w:rPr>
          <w:sz w:val="16"/>
        </w:rPr>
        <w:t xml:space="preserve"> also </w:t>
      </w:r>
      <w:r w:rsidRPr="00C3398D">
        <w:rPr>
          <w:rStyle w:val="StyleUnderline"/>
        </w:rPr>
        <w:t xml:space="preserve">points to </w:t>
      </w:r>
      <w:r w:rsidRPr="00D86E5B">
        <w:rPr>
          <w:rStyle w:val="StyleUnderline"/>
          <w:highlight w:val="cyan"/>
        </w:rPr>
        <w:t>pesticides play</w:t>
      </w:r>
      <w:r w:rsidRPr="00C3398D">
        <w:rPr>
          <w:rStyle w:val="StyleUnderline"/>
        </w:rPr>
        <w:t xml:space="preserve">ing </w:t>
      </w:r>
      <w:r w:rsidRPr="00D86E5B">
        <w:rPr>
          <w:rStyle w:val="StyleUnderline"/>
          <w:highlight w:val="cyan"/>
        </w:rPr>
        <w:t xml:space="preserve">a </w:t>
      </w:r>
      <w:r w:rsidRPr="00D86E5B">
        <w:rPr>
          <w:rStyle w:val="Emphasis"/>
          <w:highlight w:val="cyan"/>
        </w:rPr>
        <w:t>key role in</w:t>
      </w:r>
      <w:r w:rsidRPr="00C3398D">
        <w:rPr>
          <w:rStyle w:val="Emphasis"/>
        </w:rPr>
        <w:t xml:space="preserve"> the </w:t>
      </w:r>
      <w:r w:rsidRPr="00D86E5B">
        <w:rPr>
          <w:rStyle w:val="Emphasis"/>
          <w:highlight w:val="cyan"/>
        </w:rPr>
        <w:t>loss of bees</w:t>
      </w:r>
      <w:r w:rsidRPr="00D86E5B">
        <w:rPr>
          <w:rStyle w:val="StyleUnderline"/>
          <w:highlight w:val="cyan"/>
        </w:rPr>
        <w:t xml:space="preserve"> and</w:t>
      </w:r>
      <w:r w:rsidRPr="00C3398D">
        <w:rPr>
          <w:rStyle w:val="StyleUnderline"/>
        </w:rPr>
        <w:t xml:space="preserve"> their </w:t>
      </w:r>
      <w:r w:rsidRPr="00D86E5B">
        <w:rPr>
          <w:rStyle w:val="StyleUnderline"/>
          <w:highlight w:val="cyan"/>
        </w:rPr>
        <w:t>pollination</w:t>
      </w:r>
      <w:r w:rsidRPr="00C3398D">
        <w:rPr>
          <w:rStyle w:val="StyleUnderline"/>
        </w:rPr>
        <w:t xml:space="preserve"> services</w:t>
      </w:r>
      <w:r w:rsidRPr="00C3398D">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7668D2E8" w14:textId="77777777" w:rsidR="00337DFA" w:rsidRPr="00C3398D" w:rsidRDefault="00337DFA" w:rsidP="00337DFA">
      <w:pPr>
        <w:rPr>
          <w:sz w:val="16"/>
        </w:rPr>
      </w:pPr>
      <w:r w:rsidRPr="00C3398D">
        <w:rPr>
          <w:rStyle w:val="StyleUnderline"/>
        </w:rPr>
        <w:t xml:space="preserve">Agricultural </w:t>
      </w:r>
      <w:r w:rsidRPr="00D86E5B">
        <w:rPr>
          <w:rStyle w:val="StyleUnderline"/>
          <w:highlight w:val="cyan"/>
        </w:rPr>
        <w:t xml:space="preserve">chemicals </w:t>
      </w:r>
      <w:r w:rsidRPr="00D86E5B">
        <w:rPr>
          <w:rStyle w:val="Emphasis"/>
          <w:highlight w:val="cyan"/>
        </w:rPr>
        <w:t xml:space="preserve">render land </w:t>
      </w:r>
      <w:r w:rsidRPr="00D86E5B">
        <w:rPr>
          <w:rStyle w:val="Emphasis"/>
          <w:sz w:val="24"/>
          <w:highlight w:val="cyan"/>
        </w:rPr>
        <w:t>lifeless</w:t>
      </w:r>
      <w:r w:rsidRPr="00C3398D">
        <w:rPr>
          <w:rStyle w:val="StyleUnderline"/>
          <w:sz w:val="24"/>
        </w:rPr>
        <w:t xml:space="preserve"> </w:t>
      </w:r>
      <w:r w:rsidRPr="00C3398D">
        <w:rPr>
          <w:rStyle w:val="StyleUnderline"/>
        </w:rPr>
        <w:t>and toxic to beneficial creatures</w:t>
      </w:r>
      <w:r w:rsidRPr="00C3398D">
        <w:rPr>
          <w:sz w:val="16"/>
        </w:rPr>
        <w:t xml:space="preserve">, also </w:t>
      </w:r>
      <w:r w:rsidRPr="00D86E5B">
        <w:rPr>
          <w:rStyle w:val="Emphasis"/>
          <w:sz w:val="24"/>
          <w:highlight w:val="cyan"/>
        </w:rPr>
        <w:t>killing the food chain above</w:t>
      </w:r>
      <w:r w:rsidRPr="00C3398D">
        <w:t xml:space="preserve"> </w:t>
      </w:r>
      <w:r w:rsidRPr="00C3398D">
        <w:rPr>
          <w:rStyle w:val="StyleUnderline"/>
        </w:rPr>
        <w:t xml:space="preserve">— fish, amphibians, birds, </w:t>
      </w:r>
      <w:r w:rsidRPr="00D86E5B">
        <w:rPr>
          <w:rStyle w:val="StyleUnderline"/>
          <w:highlight w:val="cyan"/>
        </w:rPr>
        <w:t xml:space="preserve">and </w:t>
      </w:r>
      <w:r w:rsidRPr="00D86E5B">
        <w:rPr>
          <w:rStyle w:val="Emphasis"/>
          <w:highlight w:val="cyan"/>
        </w:rPr>
        <w:t>humans</w:t>
      </w:r>
      <w:r w:rsidRPr="00C3398D">
        <w:rPr>
          <w:rStyle w:val="StyleUnderline"/>
        </w:rPr>
        <w:t xml:space="preserve"> (from</w:t>
      </w:r>
      <w:r w:rsidRPr="00C3398D">
        <w:rPr>
          <w:sz w:val="16"/>
        </w:rPr>
        <w:t xml:space="preserve"> cancer, chronic </w:t>
      </w:r>
      <w:r w:rsidRPr="00C3398D">
        <w:rPr>
          <w:rStyle w:val="StyleUnderline"/>
        </w:rPr>
        <w:t>disease</w:t>
      </w:r>
      <w:r w:rsidRPr="00C3398D">
        <w:rPr>
          <w:sz w:val="16"/>
        </w:rPr>
        <w:t>, and suicide).</w:t>
      </w:r>
    </w:p>
    <w:p w14:paraId="2E70039F" w14:textId="77777777" w:rsidR="00337DFA" w:rsidRPr="00C3398D" w:rsidRDefault="00337DFA" w:rsidP="00337DFA">
      <w:pPr>
        <w:rPr>
          <w:sz w:val="16"/>
        </w:rPr>
      </w:pPr>
      <w:r w:rsidRPr="00C3398D">
        <w:rPr>
          <w:rStyle w:val="StyleUnderline"/>
        </w:rPr>
        <w:t xml:space="preserve">Surely a day is coming when </w:t>
      </w:r>
      <w:r w:rsidRPr="00D86E5B">
        <w:rPr>
          <w:rStyle w:val="StyleUnderline"/>
          <w:highlight w:val="cyan"/>
        </w:rPr>
        <w:t xml:space="preserve">pesticides stop working, resulting in </w:t>
      </w:r>
      <w:r w:rsidRPr="00D86E5B">
        <w:rPr>
          <w:rStyle w:val="Emphasis"/>
          <w:sz w:val="24"/>
          <w:highlight w:val="cyan"/>
        </w:rPr>
        <w:t>massive famines</w:t>
      </w:r>
      <w:r w:rsidRPr="00C3398D">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1A47AFA0" w14:textId="77777777" w:rsidR="00337DFA" w:rsidRPr="00C3398D" w:rsidRDefault="00337DFA" w:rsidP="00337DFA">
      <w:pPr>
        <w:rPr>
          <w:sz w:val="16"/>
        </w:rPr>
      </w:pPr>
      <w:r w:rsidRPr="00C3398D">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4B293DD4" w14:textId="77777777" w:rsidR="00337DFA" w:rsidRPr="00C3398D" w:rsidRDefault="00337DFA" w:rsidP="00337DFA">
      <w:pPr>
        <w:rPr>
          <w:sz w:val="16"/>
        </w:rPr>
      </w:pPr>
      <w:r w:rsidRPr="00C3398D">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0835CA68" w14:textId="77777777" w:rsidR="00337DFA" w:rsidRPr="00C3398D" w:rsidRDefault="00337DFA" w:rsidP="00337DFA">
      <w:pPr>
        <w:rPr>
          <w:sz w:val="16"/>
        </w:rPr>
      </w:pPr>
      <w:r w:rsidRPr="00C3398D">
        <w:rPr>
          <w:sz w:val="16"/>
        </w:rPr>
        <w:t>Farmers will say that we simply must carry on like this, there’s no other choice.  But that’s simply not true.</w:t>
      </w:r>
    </w:p>
    <w:p w14:paraId="12A2A9D6" w14:textId="77777777" w:rsidR="00337DFA" w:rsidRPr="00C3398D" w:rsidRDefault="00337DFA" w:rsidP="00337DFA">
      <w:pPr>
        <w:rPr>
          <w:sz w:val="16"/>
        </w:rPr>
      </w:pPr>
      <w:r w:rsidRPr="00C3398D">
        <w:rPr>
          <w:sz w:val="16"/>
        </w:rPr>
        <w:t>Consider the corn rootworm, that costs farmers about $2 billion a year in lost crops despite spending hundreds of millions on chemicals and the hundreds of millions of dollars chemical companies spend developing new chemicals.</w:t>
      </w:r>
    </w:p>
    <w:p w14:paraId="055A371C" w14:textId="77777777" w:rsidR="00337DFA" w:rsidRPr="00C3398D" w:rsidRDefault="00337DFA" w:rsidP="00337DFA">
      <w:pPr>
        <w:rPr>
          <w:sz w:val="16"/>
        </w:rPr>
      </w:pPr>
      <w:r w:rsidRPr="00C3398D">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7100E1C5" w14:textId="77777777" w:rsidR="00337DFA" w:rsidRPr="00C3398D" w:rsidRDefault="00337DFA" w:rsidP="00337DFA">
      <w:pPr>
        <w:rPr>
          <w:sz w:val="16"/>
        </w:rPr>
      </w:pPr>
      <w:r w:rsidRPr="00C3398D">
        <w:rPr>
          <w:sz w:val="16"/>
        </w:rPr>
        <w:t>But the corn rootworm is not causing devastation in Europe, because farms are smaller and most farmers rotate not just soy, but wheat, alfalfa, sorghum and oats with corn (Nordhaus 2017).</w:t>
      </w:r>
    </w:p>
    <w:p w14:paraId="49E23009" w14:textId="77777777" w:rsidR="00337DFA" w:rsidRPr="00C3398D" w:rsidRDefault="00337DFA" w:rsidP="00337DFA">
      <w:pPr>
        <w:rPr>
          <w:sz w:val="16"/>
        </w:rPr>
      </w:pPr>
      <w:r w:rsidRPr="00C3398D">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0559B1A6" w14:textId="77777777" w:rsidR="00337DFA" w:rsidRPr="00C3398D" w:rsidRDefault="00337DFA" w:rsidP="00337DFA">
      <w:pPr>
        <w:rPr>
          <w:sz w:val="16"/>
        </w:rPr>
      </w:pPr>
      <w:r w:rsidRPr="00C3398D">
        <w:rPr>
          <w:sz w:val="16"/>
        </w:rPr>
        <w:t>Currently, the potential harm is only assessed for 2 to 3 years before a permit is issued, even though the damage might occur up to 20 years later.</w:t>
      </w:r>
    </w:p>
    <w:p w14:paraId="5D00E1C1" w14:textId="77777777" w:rsidR="00337DFA" w:rsidRPr="00C3398D" w:rsidRDefault="00337DFA" w:rsidP="00337DFA">
      <w:pPr>
        <w:rPr>
          <w:sz w:val="16"/>
        </w:rPr>
      </w:pPr>
      <w:r w:rsidRPr="00C3398D">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05E188A7" w14:textId="77777777" w:rsidR="00337DFA" w:rsidRPr="00C3398D" w:rsidRDefault="00337DFA" w:rsidP="00337DFA">
      <w:pPr>
        <w:rPr>
          <w:sz w:val="16"/>
        </w:rPr>
      </w:pPr>
      <w:r w:rsidRPr="00C3398D">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3844127C" w14:textId="77777777" w:rsidR="00337DFA" w:rsidRPr="00C3398D" w:rsidRDefault="00337DFA" w:rsidP="00337DFA">
      <w:pPr>
        <w:rPr>
          <w:sz w:val="16"/>
        </w:rPr>
      </w:pPr>
      <w:r w:rsidRPr="00C3398D">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2685F225" w14:textId="77777777" w:rsidR="00337DFA" w:rsidRPr="00C3398D" w:rsidRDefault="00337DFA" w:rsidP="00337DFA">
      <w:pPr>
        <w:rPr>
          <w:sz w:val="16"/>
        </w:rPr>
      </w:pPr>
      <w:r w:rsidRPr="00C3398D">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7BA739C6" w14:textId="77777777" w:rsidR="00337DFA" w:rsidRPr="00C3398D" w:rsidRDefault="00337DFA" w:rsidP="00337DFA">
      <w:pPr>
        <w:rPr>
          <w:sz w:val="16"/>
        </w:rPr>
      </w:pPr>
      <w:r w:rsidRPr="00C3398D">
        <w:rPr>
          <w:sz w:val="16"/>
        </w:rPr>
        <w:t>GMO plants were also going to reduce pesticide use.  They did for a while, but not for long.  Chemical use has increased 7% to 202,000 tons a year in the past 10 years.</w:t>
      </w:r>
    </w:p>
    <w:p w14:paraId="596053F2" w14:textId="77777777" w:rsidR="00337DFA" w:rsidRPr="00C3398D" w:rsidRDefault="00337DFA" w:rsidP="00337DFA">
      <w:pPr>
        <w:rPr>
          <w:sz w:val="16"/>
        </w:rPr>
      </w:pPr>
      <w:r w:rsidRPr="00C3398D">
        <w:rPr>
          <w:sz w:val="16"/>
        </w:rPr>
        <w:t>Resistance can come in other ways than mutations. Behavior can change. Cockroach bait is laced with glucose, so cockroaches that developed glucose-aversion now no longer take the bait.</w:t>
      </w:r>
    </w:p>
    <w:p w14:paraId="5F813DDC" w14:textId="77777777" w:rsidR="00337DFA" w:rsidRPr="00C3398D" w:rsidRDefault="00337DFA" w:rsidP="00337DFA">
      <w:pPr>
        <w:rPr>
          <w:sz w:val="16"/>
        </w:rPr>
      </w:pPr>
      <w:r w:rsidRPr="00C3398D">
        <w:rPr>
          <w:sz w:val="16"/>
        </w:rPr>
        <w:t>It is worth repeating that chemicals and other practices are ruining the long-term viability of agriculture. Here is how author Dyer explains it:</w:t>
      </w:r>
    </w:p>
    <w:p w14:paraId="7C2EFDAE" w14:textId="77777777" w:rsidR="00337DFA" w:rsidRPr="00C3398D" w:rsidRDefault="00337DFA" w:rsidP="00337DFA">
      <w:pPr>
        <w:rPr>
          <w:sz w:val="16"/>
        </w:rPr>
      </w:pPr>
      <w:r w:rsidRPr="00C3398D">
        <w:rPr>
          <w:rStyle w:val="StyleUnderline"/>
        </w:rPr>
        <w:t xml:space="preserve">“Ultimately the practice of modern </w:t>
      </w:r>
      <w:r w:rsidRPr="00D86E5B">
        <w:rPr>
          <w:rStyle w:val="StyleUnderline"/>
          <w:highlight w:val="cyan"/>
        </w:rPr>
        <w:t xml:space="preserve">farming is </w:t>
      </w:r>
      <w:r w:rsidRPr="00D86E5B">
        <w:rPr>
          <w:rStyle w:val="Emphasis"/>
          <w:sz w:val="24"/>
          <w:highlight w:val="cyan"/>
        </w:rPr>
        <w:t>not sustainable</w:t>
      </w:r>
      <w:r w:rsidRPr="00C3398D">
        <w:rPr>
          <w:rStyle w:val="StyleUnderline"/>
        </w:rPr>
        <w:t xml:space="preserve">” because “the </w:t>
      </w:r>
      <w:r w:rsidRPr="00D86E5B">
        <w:rPr>
          <w:rStyle w:val="StyleUnderline"/>
          <w:highlight w:val="cyan"/>
        </w:rPr>
        <w:t>damage</w:t>
      </w:r>
      <w:r w:rsidRPr="00C3398D">
        <w:rPr>
          <w:rStyle w:val="StyleUnderline"/>
        </w:rPr>
        <w:t xml:space="preserve"> to the soil and natural ecosystems </w:t>
      </w:r>
      <w:r w:rsidRPr="00D86E5B">
        <w:rPr>
          <w:rStyle w:val="StyleUnderline"/>
          <w:highlight w:val="cyan"/>
        </w:rPr>
        <w:t>is so great</w:t>
      </w:r>
      <w:r w:rsidRPr="00C3398D">
        <w:rPr>
          <w:rStyle w:val="StyleUnderline"/>
        </w:rPr>
        <w:t xml:space="preserve"> that </w:t>
      </w:r>
      <w:r w:rsidRPr="00D86E5B">
        <w:rPr>
          <w:rStyle w:val="StyleUnderline"/>
          <w:highlight w:val="cyan"/>
        </w:rPr>
        <w:t>farming becomes dependent</w:t>
      </w:r>
      <w:r w:rsidRPr="00C3398D">
        <w:rPr>
          <w:rStyle w:val="StyleUnderline"/>
        </w:rPr>
        <w:t xml:space="preserve"> not on the land but </w:t>
      </w:r>
      <w:r w:rsidRPr="00D86E5B">
        <w:rPr>
          <w:rStyle w:val="StyleUnderline"/>
          <w:highlight w:val="cyan"/>
        </w:rPr>
        <w:t>on</w:t>
      </w:r>
      <w:r w:rsidRPr="00C3398D">
        <w:rPr>
          <w:rStyle w:val="StyleUnderline"/>
        </w:rPr>
        <w:t xml:space="preserve"> the </w:t>
      </w:r>
      <w:r w:rsidRPr="00D86E5B">
        <w:rPr>
          <w:rStyle w:val="StyleUnderline"/>
          <w:highlight w:val="cyan"/>
        </w:rPr>
        <w:t>artificial inputs</w:t>
      </w:r>
      <w:r w:rsidRPr="00C3398D">
        <w:rPr>
          <w:rStyle w:val="StyleUnderline"/>
        </w:rPr>
        <w:t xml:space="preserve"> into the process, such as fertilizers and pesticides</w:t>
      </w:r>
      <w:r w:rsidRPr="00C3398D">
        <w:rPr>
          <w:sz w:val="16"/>
        </w:rPr>
        <w:t xml:space="preserve">.  In many ways, </w:t>
      </w:r>
      <w:r w:rsidRPr="00C3398D">
        <w:rPr>
          <w:rStyle w:val="StyleUnderline"/>
        </w:rPr>
        <w:t>our battle against</w:t>
      </w:r>
      <w:r w:rsidRPr="00C3398D">
        <w:rPr>
          <w:sz w:val="16"/>
        </w:rPr>
        <w:t xml:space="preserve"> the diverse array of </w:t>
      </w:r>
      <w:r w:rsidRPr="00C3398D">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C3398D">
        <w:rPr>
          <w:sz w:val="16"/>
        </w:rPr>
        <w:t>.</w:t>
      </w:r>
    </w:p>
    <w:p w14:paraId="31C6F778" w14:textId="77777777" w:rsidR="00337DFA" w:rsidRPr="00C3398D" w:rsidRDefault="00337DFA" w:rsidP="00337DFA">
      <w:pPr>
        <w:rPr>
          <w:sz w:val="16"/>
        </w:rPr>
      </w:pPr>
      <w:r w:rsidRPr="00C3398D">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391088CA" w14:textId="77777777" w:rsidR="00337DFA" w:rsidRPr="00C3398D" w:rsidRDefault="00337DFA" w:rsidP="00337DFA">
      <w:pPr>
        <w:rPr>
          <w:sz w:val="16"/>
        </w:rPr>
      </w:pPr>
      <w:r w:rsidRPr="00C3398D">
        <w:rPr>
          <w:rStyle w:val="StyleUnderline"/>
        </w:rPr>
        <w:t xml:space="preserve">Conventional </w:t>
      </w:r>
      <w:r w:rsidRPr="00D86E5B">
        <w:rPr>
          <w:rStyle w:val="StyleUnderline"/>
          <w:highlight w:val="cyan"/>
        </w:rPr>
        <w:t xml:space="preserve">tillage disrupts the </w:t>
      </w:r>
      <w:r w:rsidRPr="00D86E5B">
        <w:rPr>
          <w:rStyle w:val="Emphasis"/>
          <w:highlight w:val="cyan"/>
        </w:rPr>
        <w:t>entire</w:t>
      </w:r>
      <w:r w:rsidRPr="00C3398D">
        <w:rPr>
          <w:rStyle w:val="Emphasis"/>
        </w:rPr>
        <w:t xml:space="preserve"> soil </w:t>
      </w:r>
      <w:r w:rsidRPr="00D86E5B">
        <w:rPr>
          <w:rStyle w:val="Emphasis"/>
          <w:highlight w:val="cyan"/>
        </w:rPr>
        <w:t>ecosystem</w:t>
      </w:r>
      <w:r w:rsidRPr="00C3398D">
        <w:rPr>
          <w:rStyle w:val="StyleUnderline"/>
        </w:rPr>
        <w:t xml:space="preserve">. Tractors and farm </w:t>
      </w:r>
      <w:r w:rsidRPr="00D86E5B">
        <w:rPr>
          <w:rStyle w:val="StyleUnderline"/>
          <w:highlight w:val="cyan"/>
        </w:rPr>
        <w:t>equipment</w:t>
      </w:r>
      <w:r w:rsidRPr="00C3398D">
        <w:rPr>
          <w:rStyle w:val="StyleUnderline"/>
        </w:rPr>
        <w:t xml:space="preserve"> are large and heavy; they </w:t>
      </w:r>
      <w:r w:rsidRPr="00D86E5B">
        <w:rPr>
          <w:rStyle w:val="StyleUnderline"/>
          <w:highlight w:val="cyan"/>
        </w:rPr>
        <w:t>compact</w:t>
      </w:r>
      <w:r w:rsidRPr="00C3398D">
        <w:rPr>
          <w:rStyle w:val="StyleUnderline"/>
        </w:rPr>
        <w:t xml:space="preserve"> the </w:t>
      </w:r>
      <w:r w:rsidRPr="00D86E5B">
        <w:rPr>
          <w:rStyle w:val="StyleUnderline"/>
          <w:highlight w:val="cyan"/>
        </w:rPr>
        <w:t>soil</w:t>
      </w:r>
      <w:r w:rsidRPr="00C3398D">
        <w:rPr>
          <w:rStyle w:val="StyleUnderline"/>
        </w:rPr>
        <w:t>, which removes air space and water-holding capacity. Wind and water erosion remove the smallest soil particles, which</w:t>
      </w:r>
      <w:r w:rsidRPr="00C3398D">
        <w:rPr>
          <w:sz w:val="16"/>
        </w:rPr>
        <w:t xml:space="preserve"> typically </w:t>
      </w:r>
      <w:r w:rsidRPr="00C3398D">
        <w:rPr>
          <w:rStyle w:val="StyleUnderline"/>
        </w:rPr>
        <w:t>hold most of the micronutrients</w:t>
      </w:r>
      <w:r w:rsidRPr="00C3398D">
        <w:rPr>
          <w:sz w:val="16"/>
        </w:rPr>
        <w:t xml:space="preserve"> needed by plants.  Synthetic fertilizers are added to supplement the loss of oil nutrients but often are relatively toxic to many soil organisms.  And </w:t>
      </w:r>
      <w:r w:rsidRPr="00D86E5B">
        <w:rPr>
          <w:rStyle w:val="StyleUnderline"/>
          <w:highlight w:val="cyan"/>
        </w:rPr>
        <w:t>chemicals</w:t>
      </w:r>
      <w:r w:rsidRPr="00C3398D">
        <w:rPr>
          <w:rStyle w:val="StyleUnderline"/>
        </w:rPr>
        <w:t xml:space="preserve"> such as pre-emergents, fumigants, herbicides, insecticides, acaricides, fungicides, and defoliants eventually kill all but the most tolerant or resistant soil organisms.  It does not take long to </w:t>
      </w:r>
      <w:r w:rsidRPr="00D86E5B">
        <w:rPr>
          <w:rStyle w:val="StyleUnderline"/>
          <w:highlight w:val="cyan"/>
        </w:rPr>
        <w:t>reduce</w:t>
      </w:r>
      <w:r w:rsidRPr="00C3398D">
        <w:rPr>
          <w:rStyle w:val="StyleUnderline"/>
        </w:rPr>
        <w:t xml:space="preserve"> a native, living, dynamic </w:t>
      </w:r>
      <w:r w:rsidRPr="00D86E5B">
        <w:rPr>
          <w:rStyle w:val="StyleUnderline"/>
          <w:highlight w:val="cyan"/>
        </w:rPr>
        <w:t>soil to a</w:t>
      </w:r>
      <w:r w:rsidRPr="00C3398D">
        <w:rPr>
          <w:rStyle w:val="StyleUnderline"/>
        </w:rPr>
        <w:t xml:space="preserve"> relatively </w:t>
      </w:r>
      <w:r w:rsidRPr="00D86E5B">
        <w:rPr>
          <w:rStyle w:val="Emphasis"/>
          <w:highlight w:val="cyan"/>
        </w:rPr>
        <w:t>lifeless collection</w:t>
      </w:r>
      <w:r w:rsidRPr="00C3398D">
        <w:rPr>
          <w:rStyle w:val="StyleUnderline"/>
        </w:rPr>
        <w:t xml:space="preserve"> of inorganic particles</w:t>
      </w:r>
      <w:r w:rsidRPr="00C3398D">
        <w:rPr>
          <w:sz w:val="16"/>
        </w:rPr>
        <w:t xml:space="preserve"> with little of the natural structure and function of undisturbed soil”.</w:t>
      </w:r>
    </w:p>
    <w:p w14:paraId="4A5C9130" w14:textId="77777777" w:rsidR="00337DFA" w:rsidRPr="00C3398D" w:rsidRDefault="00337DFA" w:rsidP="00337DFA">
      <w:pPr>
        <w:rPr>
          <w:sz w:val="16"/>
        </w:rPr>
      </w:pPr>
      <w:r w:rsidRPr="00C3398D">
        <w:rPr>
          <w:sz w:val="16"/>
        </w:rPr>
        <w:t>When I told my husband all the reasons we use agricultural chemicals and the harm done, my husband got angry and said “Farmers aren’t stupid, that can’t be right!”</w:t>
      </w:r>
    </w:p>
    <w:p w14:paraId="5C3AB62D" w14:textId="77777777" w:rsidR="00337DFA" w:rsidRPr="00C3398D" w:rsidRDefault="00337DFA" w:rsidP="00337DFA">
      <w:pPr>
        <w:rPr>
          <w:sz w:val="16"/>
        </w:rPr>
      </w:pPr>
      <w:r w:rsidRPr="00C3398D">
        <w:rPr>
          <w:sz w:val="16"/>
        </w:rPr>
        <w:t>I think there are a number of reasons why farmers don’t go back to sustainable organic farming.</w:t>
      </w:r>
    </w:p>
    <w:p w14:paraId="536BD116" w14:textId="77777777" w:rsidR="00337DFA" w:rsidRPr="00C3398D" w:rsidRDefault="00337DFA" w:rsidP="00337DFA">
      <w:pPr>
        <w:rPr>
          <w:sz w:val="16"/>
        </w:rPr>
      </w:pPr>
      <w:r w:rsidRPr="00C3398D">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6A4112AE" w14:textId="77777777" w:rsidR="00337DFA" w:rsidRPr="00C3398D" w:rsidRDefault="00337DFA" w:rsidP="00337DFA">
      <w:pPr>
        <w:rPr>
          <w:sz w:val="16"/>
        </w:rPr>
      </w:pPr>
      <w:r w:rsidRPr="00C3398D">
        <w:rPr>
          <w:sz w:val="16"/>
        </w:rPr>
        <w:t>Second, about half of farmers are hired guns.  They don’t own the land and care about passing it on in good health to their children.  They rent the land, and their goal, and the owner’s goal is for them to make as much profit as possible.</w:t>
      </w:r>
    </w:p>
    <w:p w14:paraId="5D76874F" w14:textId="77777777" w:rsidR="00337DFA" w:rsidRPr="00C3398D" w:rsidRDefault="00337DFA" w:rsidP="00337DFA">
      <w:pPr>
        <w:rPr>
          <w:sz w:val="16"/>
        </w:rPr>
      </w:pPr>
      <w:r w:rsidRPr="00C3398D">
        <w:rPr>
          <w:sz w:val="16"/>
        </w:rPr>
        <w:t>Third, renters and farmers both would lose money, maybe go out of business in the years it would take to convert an industrial monoculture farm to multiple crops rotated, or an organic farm.</w:t>
      </w:r>
    </w:p>
    <w:p w14:paraId="2731C355" w14:textId="77777777" w:rsidR="00337DFA" w:rsidRPr="00C3398D" w:rsidRDefault="00337DFA" w:rsidP="00337DFA">
      <w:pPr>
        <w:rPr>
          <w:sz w:val="16"/>
        </w:rPr>
      </w:pPr>
      <w:r w:rsidRPr="00C3398D">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3B1F615B" w14:textId="77777777" w:rsidR="00337DFA" w:rsidRPr="00C3398D" w:rsidRDefault="00337DFA" w:rsidP="00337DFA">
      <w:pPr>
        <w:rPr>
          <w:sz w:val="16"/>
        </w:rPr>
      </w:pPr>
      <w:r w:rsidRPr="00C3398D">
        <w:rPr>
          <w:sz w:val="16"/>
        </w:rPr>
        <w:t>Fifth, industrial farming is what is taught at most universities.  There are only a handful of universities that offer programs in organic agriculture.</w:t>
      </w:r>
    </w:p>
    <w:p w14:paraId="3DE6B2DB" w14:textId="77777777" w:rsidR="00337DFA" w:rsidRPr="00C3398D" w:rsidRDefault="00337DFA" w:rsidP="00337DFA">
      <w:pPr>
        <w:rPr>
          <w:sz w:val="16"/>
        </w:rPr>
      </w:pPr>
      <w:r w:rsidRPr="00C3398D">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56684A62" w14:textId="77777777" w:rsidR="00337DFA" w:rsidRPr="00C3398D" w:rsidRDefault="00337DFA" w:rsidP="00337DFA">
      <w:pPr>
        <w:rPr>
          <w:rStyle w:val="StyleUnderline"/>
        </w:rPr>
      </w:pPr>
      <w:r w:rsidRPr="00C3398D">
        <w:rPr>
          <w:rStyle w:val="StyleUnderline"/>
        </w:rPr>
        <w:t xml:space="preserve">But </w:t>
      </w:r>
      <w:r w:rsidRPr="00D86E5B">
        <w:rPr>
          <w:rStyle w:val="StyleUnderline"/>
          <w:highlight w:val="cyan"/>
        </w:rPr>
        <w:t>farmers will</w:t>
      </w:r>
      <w:r w:rsidRPr="00C3398D">
        <w:rPr>
          <w:rStyle w:val="StyleUnderline"/>
        </w:rPr>
        <w:t xml:space="preserve"> have to </w:t>
      </w:r>
      <w:r w:rsidRPr="00D86E5B">
        <w:rPr>
          <w:rStyle w:val="StyleUnderline"/>
          <w:highlight w:val="cyan"/>
        </w:rPr>
        <w:t xml:space="preserve">go organic </w:t>
      </w:r>
      <w:r w:rsidRPr="00D86E5B">
        <w:rPr>
          <w:rStyle w:val="Emphasis"/>
          <w:highlight w:val="cyan"/>
        </w:rPr>
        <w:t>whether they like it or not</w:t>
      </w:r>
    </w:p>
    <w:p w14:paraId="79FA6EBC" w14:textId="77777777" w:rsidR="00337DFA" w:rsidRPr="00C3398D" w:rsidRDefault="00337DFA" w:rsidP="00337DFA">
      <w:pPr>
        <w:rPr>
          <w:sz w:val="16"/>
        </w:rPr>
      </w:pPr>
      <w:r w:rsidRPr="00C3398D">
        <w:rPr>
          <w:sz w:val="16"/>
        </w:rPr>
        <w:t xml:space="preserve">It’s hard to say whether </w:t>
      </w:r>
      <w:r w:rsidRPr="00C3398D">
        <w:rPr>
          <w:rStyle w:val="StyleUnderline"/>
        </w:rPr>
        <w:t xml:space="preserve">this will happen </w:t>
      </w:r>
      <w:r w:rsidRPr="00D86E5B">
        <w:rPr>
          <w:rStyle w:val="StyleUnderline"/>
          <w:highlight w:val="cyan"/>
        </w:rPr>
        <w:t xml:space="preserve">because we’ve </w:t>
      </w:r>
      <w:r w:rsidRPr="00D86E5B">
        <w:rPr>
          <w:rStyle w:val="Emphasis"/>
          <w:highlight w:val="cyan"/>
        </w:rPr>
        <w:t>run out</w:t>
      </w:r>
      <w:r w:rsidRPr="00D86E5B">
        <w:rPr>
          <w:rStyle w:val="StyleUnderline"/>
          <w:highlight w:val="cyan"/>
        </w:rPr>
        <w:t xml:space="preserve"> of pesticides</w:t>
      </w:r>
      <w:r w:rsidRPr="00C3398D">
        <w:rPr>
          <w:sz w:val="16"/>
        </w:rPr>
        <w:t xml:space="preserve">, whether </w:t>
      </w:r>
      <w:r w:rsidRPr="00D86E5B">
        <w:rPr>
          <w:rStyle w:val="StyleUnderline"/>
          <w:highlight w:val="cyan"/>
        </w:rPr>
        <w:t xml:space="preserve">from </w:t>
      </w:r>
      <w:r w:rsidRPr="00D86E5B">
        <w:rPr>
          <w:rStyle w:val="Emphasis"/>
          <w:highlight w:val="cyan"/>
        </w:rPr>
        <w:t>resistance</w:t>
      </w:r>
      <w:r w:rsidRPr="00C3398D">
        <w:rPr>
          <w:rStyle w:val="StyleUnderline"/>
        </w:rPr>
        <w:t xml:space="preserve"> or </w:t>
      </w:r>
      <w:r w:rsidRPr="00D86E5B">
        <w:rPr>
          <w:rStyle w:val="StyleUnderline"/>
          <w:highlight w:val="cyan"/>
        </w:rPr>
        <w:t xml:space="preserve">a </w:t>
      </w:r>
      <w:r w:rsidRPr="00D86E5B">
        <w:rPr>
          <w:rStyle w:val="Emphasis"/>
          <w:highlight w:val="cyan"/>
        </w:rPr>
        <w:t>financial crash</w:t>
      </w:r>
      <w:r w:rsidRPr="00C3398D">
        <w:rPr>
          <w:sz w:val="16"/>
        </w:rPr>
        <w:t xml:space="preserve"> reducing new chemical research, </w:t>
      </w:r>
      <w:r w:rsidRPr="00D86E5B">
        <w:rPr>
          <w:rStyle w:val="StyleUnderline"/>
          <w:highlight w:val="cyan"/>
        </w:rPr>
        <w:t>or</w:t>
      </w:r>
      <w:r w:rsidRPr="00C3398D">
        <w:rPr>
          <w:sz w:val="16"/>
        </w:rPr>
        <w:t xml:space="preserve"> whether </w:t>
      </w:r>
      <w:r w:rsidRPr="00D86E5B">
        <w:rPr>
          <w:rStyle w:val="StyleUnderline"/>
          <w:highlight w:val="cyan"/>
        </w:rPr>
        <w:t>peak oil</w:t>
      </w:r>
      <w:r w:rsidRPr="00C3398D">
        <w:rPr>
          <w:sz w:val="16"/>
        </w:rPr>
        <w:t xml:space="preserve">, peak </w:t>
      </w:r>
      <w:r w:rsidRPr="00D86E5B">
        <w:rPr>
          <w:rStyle w:val="StyleUnderline"/>
          <w:highlight w:val="cyan"/>
        </w:rPr>
        <w:t>coal, and</w:t>
      </w:r>
      <w:r w:rsidRPr="00C3398D">
        <w:rPr>
          <w:sz w:val="16"/>
        </w:rPr>
        <w:t xml:space="preserve"> peak </w:t>
      </w:r>
      <w:r w:rsidRPr="00C3398D">
        <w:rPr>
          <w:rStyle w:val="StyleUnderline"/>
        </w:rPr>
        <w:t xml:space="preserve">natural </w:t>
      </w:r>
      <w:r w:rsidRPr="00D86E5B">
        <w:rPr>
          <w:rStyle w:val="StyleUnderline"/>
          <w:highlight w:val="cyan"/>
        </w:rPr>
        <w:t>gas</w:t>
      </w:r>
      <w:r w:rsidRPr="00C3398D">
        <w:rPr>
          <w:rStyle w:val="StyleUnderline"/>
        </w:rPr>
        <w:t xml:space="preserve"> will cause the decline of chemical farming.  Agriculture uses</w:t>
      </w:r>
      <w:r w:rsidRPr="00C3398D">
        <w:rPr>
          <w:sz w:val="16"/>
        </w:rPr>
        <w:t xml:space="preserve"> about 15 to </w:t>
      </w:r>
      <w:r w:rsidRPr="00C3398D">
        <w:rPr>
          <w:rStyle w:val="StyleUnderline"/>
        </w:rPr>
        <w:t>20% of fossil fuel energy</w:t>
      </w:r>
      <w:r w:rsidRPr="00C3398D">
        <w:rPr>
          <w:sz w:val="16"/>
        </w:rPr>
        <w:t>, from natural gas fertilizer, oil-based chemicals, farm vehicle and equipment fuel,  the agricultural cold chain, distribution, packaging, refrigeration, and cooking to name a few of the uses.</w:t>
      </w:r>
    </w:p>
    <w:p w14:paraId="17771A09" w14:textId="77777777" w:rsidR="00337DFA" w:rsidRPr="00C3398D" w:rsidRDefault="00337DFA" w:rsidP="00337DFA">
      <w:pPr>
        <w:rPr>
          <w:u w:val="single"/>
        </w:rPr>
      </w:pPr>
      <w:r w:rsidRPr="00C3398D">
        <w:rPr>
          <w:rStyle w:val="StyleUnderline"/>
        </w:rPr>
        <w:t xml:space="preserve">At some point of fossil decline, </w:t>
      </w:r>
      <w:r w:rsidRPr="00D86E5B">
        <w:rPr>
          <w:rStyle w:val="Emphasis"/>
          <w:highlight w:val="cyan"/>
        </w:rPr>
        <w:t>there won’t be enough</w:t>
      </w:r>
      <w:r w:rsidRPr="00C3398D">
        <w:rPr>
          <w:rStyle w:val="Emphasis"/>
        </w:rPr>
        <w:t xml:space="preserve"> fuel or pesticides</w:t>
      </w:r>
      <w:r w:rsidRPr="00C3398D">
        <w:rPr>
          <w:rStyle w:val="StyleUnderline"/>
        </w:rPr>
        <w:t xml:space="preserve"> </w:t>
      </w:r>
      <w:r w:rsidRPr="00D86E5B">
        <w:rPr>
          <w:rStyle w:val="StyleUnderline"/>
          <w:highlight w:val="cyan"/>
        </w:rPr>
        <w:t>to continue</w:t>
      </w:r>
      <w:r w:rsidRPr="00C3398D">
        <w:rPr>
          <w:rStyle w:val="StyleUnderline"/>
        </w:rPr>
        <w:t xml:space="preserve"> business as usual.</w:t>
      </w:r>
    </w:p>
    <w:p w14:paraId="4F2E88EF" w14:textId="77777777" w:rsidR="00337DFA" w:rsidRPr="00C3398D" w:rsidRDefault="00337DFA" w:rsidP="00337DFA">
      <w:pPr>
        <w:rPr>
          <w:rStyle w:val="StyleUnderline"/>
        </w:rPr>
      </w:pPr>
      <w:r w:rsidRPr="00D86E5B">
        <w:rPr>
          <w:rStyle w:val="StyleUnderline"/>
          <w:highlight w:val="cyan"/>
        </w:rPr>
        <w:t xml:space="preserve">Farmers will be </w:t>
      </w:r>
      <w:r w:rsidRPr="00D86E5B">
        <w:rPr>
          <w:rStyle w:val="Emphasis"/>
          <w:highlight w:val="cyan"/>
        </w:rPr>
        <w:t>forced</w:t>
      </w:r>
      <w:r w:rsidRPr="00C3398D">
        <w:rPr>
          <w:rStyle w:val="StyleUnderline"/>
        </w:rPr>
        <w:t xml:space="preserve"> to go organic at some point.  Wouldn’t it be </w:t>
      </w:r>
      <w:r w:rsidRPr="00D86E5B">
        <w:rPr>
          <w:rStyle w:val="StyleUnderline"/>
          <w:highlight w:val="cyan"/>
        </w:rPr>
        <w:t>easier to</w:t>
      </w:r>
      <w:r w:rsidRPr="00C3398D">
        <w:rPr>
          <w:rStyle w:val="StyleUnderline"/>
        </w:rPr>
        <w:t xml:space="preserve"> start the </w:t>
      </w:r>
      <w:r w:rsidRPr="00D86E5B">
        <w:rPr>
          <w:rStyle w:val="StyleUnderline"/>
          <w:highlight w:val="cyan"/>
        </w:rPr>
        <w:t xml:space="preserve">transition </w:t>
      </w:r>
      <w:r w:rsidRPr="00D86E5B">
        <w:rPr>
          <w:rStyle w:val="Emphasis"/>
          <w:highlight w:val="cyan"/>
        </w:rPr>
        <w:t>now</w:t>
      </w:r>
      <w:r w:rsidRPr="00C3398D">
        <w:rPr>
          <w:rStyle w:val="StyleUnderline"/>
        </w:rPr>
        <w:t>?</w:t>
      </w:r>
    </w:p>
    <w:p w14:paraId="47482578" w14:textId="77777777" w:rsidR="00337DFA" w:rsidRPr="00422FC5" w:rsidRDefault="00337DFA" w:rsidP="00337DFA">
      <w:pPr>
        <w:pStyle w:val="Heading4"/>
        <w:rPr>
          <w:rFonts w:cs="Times New Roman"/>
        </w:rPr>
      </w:pPr>
      <w:r>
        <w:rPr>
          <w:rFonts w:cs="Times New Roman"/>
        </w:rPr>
        <w:t>Without a transition, ecocide is inevitable---Land conversion is empirically denied</w:t>
      </w:r>
    </w:p>
    <w:p w14:paraId="35D254F8" w14:textId="77777777" w:rsidR="00337DFA" w:rsidRPr="00422FC5" w:rsidRDefault="00337DFA" w:rsidP="00337DFA">
      <w:r w:rsidRPr="00422FC5">
        <w:t xml:space="preserve">Andrew </w:t>
      </w:r>
      <w:r w:rsidRPr="00AF6479">
        <w:rPr>
          <w:rStyle w:val="Style13ptBold"/>
        </w:rPr>
        <w:t>Kimbrell 03</w:t>
      </w:r>
      <w:r w:rsidRPr="00422FC5">
        <w:t>, JD, Executive Director at the Center for Food Safety, “The Myth: Industrial Agriculture Benefits the Environment and Wildlife”, Fatal Harvest: The Tragedy of Industrial Agriculture, 1-4-2003, http://www.keepmainefree.org/myth5.html</w:t>
      </w:r>
    </w:p>
    <w:p w14:paraId="611288E8" w14:textId="77777777" w:rsidR="00337DFA" w:rsidRPr="00422FC5" w:rsidRDefault="00337DFA" w:rsidP="00337DFA">
      <w:pPr>
        <w:rPr>
          <w:sz w:val="14"/>
        </w:rPr>
      </w:pPr>
      <w:r w:rsidRPr="00422FC5">
        <w:rPr>
          <w:rStyle w:val="Style1Char"/>
        </w:rPr>
        <w:t>Industrial agriculture is the</w:t>
      </w:r>
      <w:r w:rsidRPr="00422FC5">
        <w:rPr>
          <w:sz w:val="18"/>
        </w:rPr>
        <w:t xml:space="preserve"> </w:t>
      </w:r>
      <w:r w:rsidRPr="00422FC5">
        <w:rPr>
          <w:rStyle w:val="Emphasis"/>
        </w:rPr>
        <w:t>largest single threat</w:t>
      </w:r>
      <w:r w:rsidRPr="00422FC5">
        <w:rPr>
          <w:sz w:val="18"/>
        </w:rPr>
        <w:t xml:space="preserve"> </w:t>
      </w:r>
      <w:r w:rsidRPr="00422FC5">
        <w:rPr>
          <w:rStyle w:val="Style1Char"/>
        </w:rPr>
        <w:t>to</w:t>
      </w:r>
      <w:r w:rsidRPr="00422FC5">
        <w:rPr>
          <w:sz w:val="18"/>
        </w:rPr>
        <w:t xml:space="preserve"> </w:t>
      </w:r>
      <w:r w:rsidRPr="00422FC5">
        <w:rPr>
          <w:sz w:val="14"/>
        </w:rPr>
        <w:t xml:space="preserve">the earth's </w:t>
      </w:r>
      <w:r w:rsidRPr="00422FC5">
        <w:rPr>
          <w:rStyle w:val="Style1Char"/>
        </w:rPr>
        <w:t>biodiversity</w:t>
      </w:r>
      <w:r w:rsidRPr="00422FC5">
        <w:rPr>
          <w:sz w:val="18"/>
        </w:rPr>
        <w:t xml:space="preserve">. </w:t>
      </w:r>
      <w:r w:rsidRPr="00422FC5">
        <w:rPr>
          <w:sz w:val="14"/>
        </w:rPr>
        <w:t xml:space="preserve">Fence-row-to-fence-row </w:t>
      </w:r>
      <w:r w:rsidRPr="00422FC5">
        <w:rPr>
          <w:rStyle w:val="Style1Char"/>
        </w:rPr>
        <w:t>plowing</w:t>
      </w:r>
      <w:r w:rsidRPr="00422FC5">
        <w:rPr>
          <w:sz w:val="18"/>
        </w:rPr>
        <w:t xml:space="preserve">, </w:t>
      </w:r>
      <w:r w:rsidRPr="00422FC5">
        <w:rPr>
          <w:rStyle w:val="Style1Char"/>
        </w:rPr>
        <w:t>planting</w:t>
      </w:r>
      <w:r w:rsidRPr="00422FC5">
        <w:rPr>
          <w:sz w:val="18"/>
        </w:rPr>
        <w:t xml:space="preserve">, </w:t>
      </w:r>
      <w:r w:rsidRPr="00422FC5">
        <w:rPr>
          <w:rStyle w:val="Style1Char"/>
        </w:rPr>
        <w:t>and harvesting techniques</w:t>
      </w:r>
      <w:r w:rsidRPr="00422FC5">
        <w:rPr>
          <w:sz w:val="18"/>
        </w:rPr>
        <w:t xml:space="preserve"> </w:t>
      </w:r>
      <w:r w:rsidRPr="00422FC5">
        <w:rPr>
          <w:rStyle w:val="Emphasis"/>
        </w:rPr>
        <w:t>decimate</w:t>
      </w:r>
      <w:r w:rsidRPr="00422FC5">
        <w:rPr>
          <w:sz w:val="18"/>
        </w:rPr>
        <w:t xml:space="preserve"> wildlife </w:t>
      </w:r>
      <w:r w:rsidRPr="00422FC5">
        <w:rPr>
          <w:rStyle w:val="Style1Char"/>
        </w:rPr>
        <w:t>habitats</w:t>
      </w:r>
      <w:r w:rsidRPr="00422FC5">
        <w:rPr>
          <w:sz w:val="18"/>
        </w:rPr>
        <w:t xml:space="preserve">, </w:t>
      </w:r>
      <w:r w:rsidRPr="00422FC5">
        <w:rPr>
          <w:rStyle w:val="Style1Char"/>
        </w:rPr>
        <w:t>while massive chemical use poisons the soil and water, and kills off countless plant and animal communities</w:t>
      </w:r>
      <w:r w:rsidRPr="00422FC5">
        <w:rPr>
          <w:sz w:val="14"/>
        </w:rPr>
        <w:t xml:space="preserve">. Industrial agriculture’s mythmakers have been so successful in their efforts to shape opinion that they must believe we’ll swallow just about anything. They now assure us that intensive farming methods that rely on chemicals and biotechnology somehow protect the environment. This myth, as illogical as it may sound to an informed reader, is increasingly widespread in </w:t>
      </w:r>
      <w:smartTag w:uri="urn:schemas-microsoft-com:office:smarttags" w:element="place">
        <w:smartTag w:uri="urn:schemas-microsoft-com:office:smarttags" w:element="country-region">
          <w:r w:rsidRPr="00422FC5">
            <w:rPr>
              <w:sz w:val="14"/>
            </w:rPr>
            <w:t>America</w:t>
          </w:r>
        </w:smartTag>
      </w:smartTag>
      <w:r w:rsidRPr="00422FC5">
        <w:rPr>
          <w:sz w:val="14"/>
        </w:rPr>
        <w:t xml:space="preserve"> today and is increasingly accepted as valid. What’s worse, </w:t>
      </w:r>
      <w:r w:rsidRPr="00D86E5B">
        <w:rPr>
          <w:rStyle w:val="Style1Char"/>
          <w:highlight w:val="cyan"/>
        </w:rPr>
        <w:t>agribusiness is saturating</w:t>
      </w:r>
      <w:r w:rsidRPr="00422FC5">
        <w:rPr>
          <w:rStyle w:val="Style1Char"/>
        </w:rPr>
        <w:t xml:space="preserve"> the media </w:t>
      </w:r>
      <w:r w:rsidRPr="00D86E5B">
        <w:rPr>
          <w:rStyle w:val="Style1Char"/>
          <w:highlight w:val="cyan"/>
        </w:rPr>
        <w:t>with</w:t>
      </w:r>
      <w:r w:rsidRPr="00D86E5B">
        <w:rPr>
          <w:sz w:val="18"/>
          <w:highlight w:val="cyan"/>
        </w:rPr>
        <w:t xml:space="preserve"> </w:t>
      </w:r>
      <w:r w:rsidRPr="00D86E5B">
        <w:rPr>
          <w:rStyle w:val="Emphasis"/>
          <w:highlight w:val="cyan"/>
        </w:rPr>
        <w:t>misleading reports</w:t>
      </w:r>
      <w:r w:rsidRPr="00422FC5">
        <w:rPr>
          <w:sz w:val="18"/>
        </w:rPr>
        <w:t xml:space="preserve"> </w:t>
      </w:r>
      <w:r w:rsidRPr="00422FC5">
        <w:rPr>
          <w:rStyle w:val="Style1Char"/>
        </w:rPr>
        <w:t>of</w:t>
      </w:r>
      <w:r w:rsidRPr="00422FC5">
        <w:rPr>
          <w:sz w:val="18"/>
        </w:rPr>
        <w:t xml:space="preserve"> the purported </w:t>
      </w:r>
      <w:r w:rsidRPr="00422FC5">
        <w:rPr>
          <w:rStyle w:val="Style1Char"/>
        </w:rPr>
        <w:t>ecological risks of organic</w:t>
      </w:r>
      <w:r w:rsidRPr="00422FC5">
        <w:rPr>
          <w:sz w:val="18"/>
        </w:rPr>
        <w:t xml:space="preserve"> </w:t>
      </w:r>
      <w:r w:rsidRPr="00422FC5">
        <w:rPr>
          <w:sz w:val="14"/>
        </w:rPr>
        <w:t xml:space="preserve">and other environmentally sustainable </w:t>
      </w:r>
      <w:r w:rsidRPr="00422FC5">
        <w:rPr>
          <w:rStyle w:val="Style1Char"/>
        </w:rPr>
        <w:t>agricultural practices</w:t>
      </w:r>
      <w:r w:rsidRPr="00422FC5">
        <w:rPr>
          <w:sz w:val="18"/>
        </w:rPr>
        <w:t xml:space="preserve">. </w:t>
      </w:r>
      <w:r w:rsidRPr="00422FC5">
        <w:rPr>
          <w:rStyle w:val="Style1Char"/>
        </w:rPr>
        <w:t>A typical claim</w:t>
      </w:r>
      <w:r w:rsidRPr="00422FC5">
        <w:rPr>
          <w:sz w:val="18"/>
        </w:rPr>
        <w:t xml:space="preserve"> </w:t>
      </w:r>
      <w:r w:rsidRPr="00422FC5">
        <w:rPr>
          <w:sz w:val="14"/>
        </w:rPr>
        <w:t>of the industrial apologists</w:t>
      </w:r>
      <w:r w:rsidRPr="00422FC5">
        <w:rPr>
          <w:sz w:val="18"/>
        </w:rPr>
        <w:t xml:space="preserve"> </w:t>
      </w:r>
      <w:r w:rsidRPr="00422FC5">
        <w:rPr>
          <w:rStyle w:val="Style1Char"/>
        </w:rPr>
        <w:t>is that</w:t>
      </w:r>
      <w:r w:rsidRPr="00422FC5">
        <w:rPr>
          <w:sz w:val="18"/>
        </w:rPr>
        <w:t xml:space="preserve"> the </w:t>
      </w:r>
      <w:r w:rsidRPr="00422FC5">
        <w:rPr>
          <w:rStyle w:val="Style1Char"/>
        </w:rPr>
        <w:t>industrial</w:t>
      </w:r>
      <w:r w:rsidRPr="00422FC5">
        <w:rPr>
          <w:sz w:val="18"/>
        </w:rPr>
        <w:t xml:space="preserve"> </w:t>
      </w:r>
      <w:r w:rsidRPr="00422FC5">
        <w:rPr>
          <w:sz w:val="14"/>
        </w:rPr>
        <w:t xml:space="preserve">style of </w:t>
      </w:r>
      <w:r w:rsidRPr="00422FC5">
        <w:rPr>
          <w:rStyle w:val="Style1Char"/>
        </w:rPr>
        <w:t>agriculture has prevented</w:t>
      </w:r>
      <w:r w:rsidRPr="00422FC5">
        <w:rPr>
          <w:sz w:val="18"/>
        </w:rPr>
        <w:t xml:space="preserve"> </w:t>
      </w:r>
      <w:r w:rsidRPr="00422FC5">
        <w:rPr>
          <w:sz w:val="14"/>
        </w:rPr>
        <w:t xml:space="preserve">some </w:t>
      </w:r>
      <w:r w:rsidRPr="00422FC5">
        <w:rPr>
          <w:rStyle w:val="Style1Char"/>
        </w:rPr>
        <w:t>15</w:t>
      </w:r>
      <w:r w:rsidRPr="00422FC5">
        <w:rPr>
          <w:sz w:val="18"/>
        </w:rPr>
        <w:t xml:space="preserve"> </w:t>
      </w:r>
      <w:r w:rsidRPr="00422FC5">
        <w:rPr>
          <w:rStyle w:val="Style1Char"/>
        </w:rPr>
        <w:t>million</w:t>
      </w:r>
      <w:r w:rsidRPr="00422FC5">
        <w:rPr>
          <w:sz w:val="18"/>
        </w:rPr>
        <w:t xml:space="preserve"> square </w:t>
      </w:r>
      <w:r w:rsidRPr="00422FC5">
        <w:rPr>
          <w:rStyle w:val="Style1Char"/>
        </w:rPr>
        <w:t>miles</w:t>
      </w:r>
      <w:r w:rsidRPr="00422FC5">
        <w:rPr>
          <w:sz w:val="18"/>
        </w:rPr>
        <w:t xml:space="preserve"> of wildlands </w:t>
      </w:r>
      <w:r w:rsidRPr="00422FC5">
        <w:rPr>
          <w:rStyle w:val="Style1Char"/>
        </w:rPr>
        <w:t>from being plowed under for “low-yield”</w:t>
      </w:r>
      <w:r w:rsidRPr="00422FC5">
        <w:rPr>
          <w:sz w:val="18"/>
        </w:rPr>
        <w:t xml:space="preserve"> food </w:t>
      </w:r>
      <w:r w:rsidRPr="00422FC5">
        <w:rPr>
          <w:rStyle w:val="Style1Char"/>
        </w:rPr>
        <w:t>production</w:t>
      </w:r>
      <w:r w:rsidRPr="00422FC5">
        <w:rPr>
          <w:sz w:val="14"/>
        </w:rPr>
        <w:t xml:space="preserve">. They continuously assert that the biggest challenge of the 21st century is to increase food yields through modern advances in agricultural science, which include the genetic engineering of commercial food crops. They also claim that if the world does not fully embrace industrial agriculture, hundreds of thousands of wildlife species will be lost to low-yield crops and ranging livestock. There is </w:t>
      </w:r>
      <w:r w:rsidRPr="00422FC5">
        <w:rPr>
          <w:rStyle w:val="Style1Char"/>
        </w:rPr>
        <w:t>a plethora of evidence</w:t>
      </w:r>
      <w:r w:rsidRPr="00422FC5">
        <w:rPr>
          <w:sz w:val="18"/>
        </w:rPr>
        <w:t xml:space="preserve"> that </w:t>
      </w:r>
      <w:r w:rsidRPr="00422FC5">
        <w:rPr>
          <w:rStyle w:val="Style1Char"/>
        </w:rPr>
        <w:t>busts this myth</w:t>
      </w:r>
      <w:r w:rsidRPr="00422FC5">
        <w:rPr>
          <w:sz w:val="18"/>
        </w:rPr>
        <w:t xml:space="preserve">. </w:t>
      </w:r>
      <w:r w:rsidRPr="00422FC5">
        <w:rPr>
          <w:sz w:val="14"/>
        </w:rPr>
        <w:t xml:space="preserve">At the outset, </w:t>
      </w:r>
      <w:r w:rsidRPr="00D86E5B">
        <w:rPr>
          <w:rStyle w:val="Style1Char"/>
          <w:highlight w:val="cyan"/>
        </w:rPr>
        <w:t>the idea</w:t>
      </w:r>
      <w:r w:rsidRPr="00422FC5">
        <w:rPr>
          <w:rStyle w:val="Style1Char"/>
        </w:rPr>
        <w:t xml:space="preserve"> that</w:t>
      </w:r>
      <w:r w:rsidRPr="00422FC5">
        <w:rPr>
          <w:sz w:val="18"/>
        </w:rPr>
        <w:t xml:space="preserve"> </w:t>
      </w:r>
      <w:r w:rsidRPr="00422FC5">
        <w:rPr>
          <w:sz w:val="14"/>
        </w:rPr>
        <w:t xml:space="preserve">sustainable agriculture is </w:t>
      </w:r>
      <w:r w:rsidRPr="00D86E5B">
        <w:rPr>
          <w:rStyle w:val="Style1Char"/>
          <w:highlight w:val="cyan"/>
        </w:rPr>
        <w:t>low-yield</w:t>
      </w:r>
      <w:r w:rsidRPr="00422FC5">
        <w:rPr>
          <w:sz w:val="18"/>
        </w:rPr>
        <w:t xml:space="preserve"> and </w:t>
      </w:r>
      <w:r w:rsidRPr="00422FC5">
        <w:rPr>
          <w:rStyle w:val="Style1Char"/>
        </w:rPr>
        <w:t xml:space="preserve">would </w:t>
      </w:r>
      <w:r w:rsidRPr="00D86E5B">
        <w:rPr>
          <w:rStyle w:val="Style1Char"/>
          <w:highlight w:val="cyan"/>
        </w:rPr>
        <w:t>result in plowing</w:t>
      </w:r>
      <w:r w:rsidRPr="00422FC5">
        <w:rPr>
          <w:sz w:val="18"/>
        </w:rPr>
        <w:t xml:space="preserve"> </w:t>
      </w:r>
      <w:r w:rsidRPr="00422FC5">
        <w:rPr>
          <w:sz w:val="14"/>
        </w:rPr>
        <w:t>under millions of square miles of</w:t>
      </w:r>
      <w:r w:rsidRPr="00422FC5">
        <w:rPr>
          <w:sz w:val="18"/>
        </w:rPr>
        <w:t xml:space="preserve"> </w:t>
      </w:r>
      <w:r w:rsidRPr="00D86E5B">
        <w:rPr>
          <w:rStyle w:val="Style1Char"/>
          <w:highlight w:val="cyan"/>
        </w:rPr>
        <w:t>wildlands is</w:t>
      </w:r>
      <w:r w:rsidRPr="00422FC5">
        <w:rPr>
          <w:sz w:val="18"/>
        </w:rPr>
        <w:t xml:space="preserve"> </w:t>
      </w:r>
      <w:r w:rsidRPr="00422FC5">
        <w:rPr>
          <w:rStyle w:val="Style1Char"/>
        </w:rPr>
        <w:t xml:space="preserve">simply </w:t>
      </w:r>
      <w:r w:rsidRPr="00D86E5B">
        <w:rPr>
          <w:rStyle w:val="Emphasis"/>
          <w:highlight w:val="cyan"/>
        </w:rPr>
        <w:t>wrong</w:t>
      </w:r>
      <w:r w:rsidRPr="00422FC5">
        <w:rPr>
          <w:sz w:val="18"/>
        </w:rPr>
        <w:t xml:space="preserve">. </w:t>
      </w:r>
      <w:r w:rsidRPr="00422FC5">
        <w:rPr>
          <w:sz w:val="14"/>
        </w:rPr>
        <w:t xml:space="preserve">Relatively </w:t>
      </w:r>
      <w:r w:rsidRPr="00D86E5B">
        <w:rPr>
          <w:rStyle w:val="Style1Char"/>
          <w:highlight w:val="cyan"/>
        </w:rPr>
        <w:t>smaller</w:t>
      </w:r>
      <w:r w:rsidRPr="00422FC5">
        <w:rPr>
          <w:rStyle w:val="Style1Char"/>
        </w:rPr>
        <w:t xml:space="preserve"> farm </w:t>
      </w:r>
      <w:r w:rsidRPr="00D86E5B">
        <w:rPr>
          <w:rStyle w:val="Style1Char"/>
          <w:highlight w:val="cyan"/>
        </w:rPr>
        <w:t>sizes are</w:t>
      </w:r>
      <w:r w:rsidRPr="00422FC5">
        <w:rPr>
          <w:sz w:val="18"/>
        </w:rPr>
        <w:t xml:space="preserve"> </w:t>
      </w:r>
      <w:r w:rsidRPr="00422FC5">
        <w:rPr>
          <w:rStyle w:val="Style1Char"/>
        </w:rPr>
        <w:t xml:space="preserve">much </w:t>
      </w:r>
      <w:r w:rsidRPr="00D86E5B">
        <w:rPr>
          <w:rStyle w:val="Style1Char"/>
          <w:highlight w:val="cyan"/>
        </w:rPr>
        <w:t>more productive</w:t>
      </w:r>
      <w:r w:rsidRPr="00422FC5">
        <w:rPr>
          <w:sz w:val="18"/>
        </w:rPr>
        <w:t xml:space="preserve"> </w:t>
      </w:r>
      <w:r w:rsidRPr="00422FC5">
        <w:rPr>
          <w:sz w:val="14"/>
        </w:rPr>
        <w:t>per unit acre — in fact 2 to 10 times more productive —</w:t>
      </w:r>
      <w:r w:rsidRPr="00422FC5">
        <w:rPr>
          <w:sz w:val="18"/>
        </w:rPr>
        <w:t xml:space="preserve"> </w:t>
      </w:r>
      <w:r w:rsidRPr="00422FC5">
        <w:rPr>
          <w:rStyle w:val="Style1Char"/>
        </w:rPr>
        <w:t>than</w:t>
      </w:r>
      <w:r w:rsidRPr="00422FC5">
        <w:rPr>
          <w:sz w:val="18"/>
        </w:rPr>
        <w:t xml:space="preserve"> </w:t>
      </w:r>
      <w:r w:rsidRPr="00422FC5">
        <w:rPr>
          <w:rStyle w:val="Style1Char"/>
        </w:rPr>
        <w:t xml:space="preserve">larger ones, </w:t>
      </w:r>
      <w:r w:rsidRPr="00D86E5B">
        <w:rPr>
          <w:rStyle w:val="Style1Char"/>
          <w:highlight w:val="cyan"/>
        </w:rPr>
        <w:t>according to numerous</w:t>
      </w:r>
      <w:r w:rsidRPr="00422FC5">
        <w:rPr>
          <w:rStyle w:val="Style1Char"/>
        </w:rPr>
        <w:t xml:space="preserve"> government </w:t>
      </w:r>
      <w:r w:rsidRPr="00D86E5B">
        <w:rPr>
          <w:rStyle w:val="Style1Char"/>
          <w:highlight w:val="cyan"/>
        </w:rPr>
        <w:t>studies</w:t>
      </w:r>
      <w:r w:rsidRPr="00422FC5">
        <w:rPr>
          <w:sz w:val="18"/>
        </w:rPr>
        <w:t>.</w:t>
      </w:r>
      <w:r w:rsidRPr="00422FC5">
        <w:rPr>
          <w:sz w:val="14"/>
        </w:rPr>
        <w:t xml:space="preserve"> In fact, the smallest farms, those of 27 acres or less, are more than ten times as productive (in terms of dollar output per acre) than large farms (6,000 acres or more), and extremely small farms (4 acres or less) can be over a hundred times as productive. Additionally, </w:t>
      </w:r>
      <w:r w:rsidRPr="00422FC5">
        <w:rPr>
          <w:rStyle w:val="Style1Char"/>
        </w:rPr>
        <w:t>in contrast to industrial ag</w:t>
      </w:r>
      <w:r w:rsidRPr="00422FC5">
        <w:rPr>
          <w:sz w:val="18"/>
        </w:rPr>
        <w:t xml:space="preserve">riculture, </w:t>
      </w:r>
      <w:r w:rsidRPr="00D86E5B">
        <w:rPr>
          <w:rStyle w:val="Style1Char"/>
          <w:highlight w:val="cyan"/>
        </w:rPr>
        <w:t>sustainable</w:t>
      </w:r>
      <w:r w:rsidRPr="00422FC5">
        <w:rPr>
          <w:sz w:val="18"/>
        </w:rPr>
        <w:t xml:space="preserve"> </w:t>
      </w:r>
      <w:r w:rsidRPr="00422FC5">
        <w:rPr>
          <w:sz w:val="14"/>
        </w:rPr>
        <w:t xml:space="preserve">or alternative </w:t>
      </w:r>
      <w:r w:rsidRPr="00D86E5B">
        <w:rPr>
          <w:rStyle w:val="Style1Char"/>
          <w:highlight w:val="cyan"/>
        </w:rPr>
        <w:t>ag</w:t>
      </w:r>
      <w:r w:rsidRPr="00422FC5">
        <w:rPr>
          <w:sz w:val="18"/>
        </w:rPr>
        <w:t xml:space="preserve">riculture </w:t>
      </w:r>
      <w:r w:rsidRPr="00D86E5B">
        <w:rPr>
          <w:rStyle w:val="Style1Char"/>
          <w:highlight w:val="cyan"/>
        </w:rPr>
        <w:t>minimizes</w:t>
      </w:r>
      <w:r w:rsidRPr="00422FC5">
        <w:rPr>
          <w:sz w:val="18"/>
        </w:rPr>
        <w:t xml:space="preserve"> the </w:t>
      </w:r>
      <w:r w:rsidRPr="00D86E5B">
        <w:rPr>
          <w:rStyle w:val="Style1Char"/>
          <w:highlight w:val="cyan"/>
        </w:rPr>
        <w:t>environmental impacts</w:t>
      </w:r>
      <w:r w:rsidRPr="00422FC5">
        <w:rPr>
          <w:rStyle w:val="Style1Char"/>
        </w:rPr>
        <w:t xml:space="preserve"> of farming</w:t>
      </w:r>
      <w:r w:rsidRPr="00422FC5">
        <w:rPr>
          <w:sz w:val="12"/>
        </w:rPr>
        <w:t xml:space="preserve"> on plants and animals, as well as the air, water, and soil, often without added economic costs. The simple use of </w:t>
      </w:r>
      <w:r w:rsidRPr="00422FC5">
        <w:rPr>
          <w:rStyle w:val="Style1Char"/>
        </w:rPr>
        <w:t>composted organic manures is a</w:t>
      </w:r>
      <w:r w:rsidRPr="00422FC5">
        <w:rPr>
          <w:sz w:val="18"/>
        </w:rPr>
        <w:t xml:space="preserve"> cost-effective </w:t>
      </w:r>
      <w:r w:rsidRPr="00422FC5">
        <w:rPr>
          <w:rStyle w:val="Style1Char"/>
        </w:rPr>
        <w:t>alternative to chemical fertilizers</w:t>
      </w:r>
      <w:r w:rsidRPr="00422FC5">
        <w:rPr>
          <w:sz w:val="18"/>
        </w:rPr>
        <w:t xml:space="preserve">, </w:t>
      </w:r>
      <w:r w:rsidRPr="00422FC5">
        <w:rPr>
          <w:rStyle w:val="Style1Char"/>
        </w:rPr>
        <w:t>and increases soil</w:t>
      </w:r>
      <w:r w:rsidRPr="00422FC5">
        <w:rPr>
          <w:sz w:val="18"/>
        </w:rPr>
        <w:t xml:space="preserve"> microbiology and </w:t>
      </w:r>
      <w:r w:rsidRPr="00422FC5">
        <w:rPr>
          <w:rStyle w:val="Style1Char"/>
        </w:rPr>
        <w:t>fertility, decreases erosion, and</w:t>
      </w:r>
      <w:r w:rsidRPr="00422FC5">
        <w:rPr>
          <w:sz w:val="18"/>
        </w:rPr>
        <w:t xml:space="preserve"> over the long term </w:t>
      </w:r>
      <w:r w:rsidRPr="00422FC5">
        <w:rPr>
          <w:rStyle w:val="Style1Char"/>
        </w:rPr>
        <w:t>helps</w:t>
      </w:r>
      <w:r w:rsidRPr="00422FC5">
        <w:rPr>
          <w:sz w:val="18"/>
        </w:rPr>
        <w:t xml:space="preserve"> </w:t>
      </w:r>
      <w:r w:rsidRPr="00422FC5">
        <w:rPr>
          <w:rStyle w:val="Style1Char"/>
        </w:rPr>
        <w:t>preserve</w:t>
      </w:r>
      <w:r w:rsidRPr="00422FC5">
        <w:rPr>
          <w:sz w:val="18"/>
        </w:rPr>
        <w:t xml:space="preserve"> </w:t>
      </w:r>
      <w:r w:rsidRPr="00422FC5">
        <w:rPr>
          <w:sz w:val="12"/>
        </w:rPr>
        <w:t xml:space="preserve">wildlife </w:t>
      </w:r>
      <w:r w:rsidRPr="00422FC5">
        <w:rPr>
          <w:rStyle w:val="Style1Char"/>
        </w:rPr>
        <w:t>habitats</w:t>
      </w:r>
      <w:r w:rsidRPr="00422FC5">
        <w:rPr>
          <w:sz w:val="18"/>
        </w:rPr>
        <w:t xml:space="preserve">. </w:t>
      </w:r>
      <w:r w:rsidRPr="00D86E5B">
        <w:rPr>
          <w:rStyle w:val="Style1Char"/>
          <w:highlight w:val="cyan"/>
        </w:rPr>
        <w:t>Organic</w:t>
      </w:r>
      <w:r w:rsidRPr="00422FC5">
        <w:rPr>
          <w:sz w:val="18"/>
        </w:rPr>
        <w:t xml:space="preserve"> and diversified </w:t>
      </w:r>
      <w:r w:rsidRPr="00D86E5B">
        <w:rPr>
          <w:rStyle w:val="Style1Char"/>
          <w:highlight w:val="cyan"/>
        </w:rPr>
        <w:t>farming</w:t>
      </w:r>
      <w:r w:rsidRPr="00422FC5">
        <w:rPr>
          <w:rStyle w:val="Style1Char"/>
        </w:rPr>
        <w:t xml:space="preserve"> practices</w:t>
      </w:r>
      <w:r w:rsidRPr="00422FC5">
        <w:rPr>
          <w:sz w:val="18"/>
        </w:rPr>
        <w:t xml:space="preserve"> </w:t>
      </w:r>
      <w:r w:rsidRPr="00422FC5">
        <w:rPr>
          <w:sz w:val="14"/>
        </w:rPr>
        <w:t xml:space="preserve">increase the prevalence of birds and mammals on farmlands and </w:t>
      </w:r>
      <w:r w:rsidRPr="00D86E5B">
        <w:rPr>
          <w:rStyle w:val="Style1Char"/>
          <w:highlight w:val="cyan"/>
        </w:rPr>
        <w:t>ensure</w:t>
      </w:r>
      <w:r w:rsidRPr="00422FC5">
        <w:rPr>
          <w:rStyle w:val="Style1Char"/>
        </w:rPr>
        <w:t xml:space="preserve"> biological </w:t>
      </w:r>
      <w:r w:rsidRPr="00D86E5B">
        <w:rPr>
          <w:rStyle w:val="Style1Char"/>
          <w:highlight w:val="cyan"/>
        </w:rPr>
        <w:t>diversity</w:t>
      </w:r>
      <w:r w:rsidRPr="00422FC5">
        <w:rPr>
          <w:rStyle w:val="Style1Char"/>
        </w:rPr>
        <w:t xml:space="preserve"> for the planet</w:t>
      </w:r>
      <w:r w:rsidRPr="00422FC5">
        <w:rPr>
          <w:sz w:val="14"/>
        </w:rPr>
        <w:t xml:space="preserve">. In sum, in terms of preserving and augmenting soil productivity and the biodiversity of the planet, small-scale sustainable agriculture is far more beneficial and efficient than its industrial counterpart. Moreover, instead of being a boon to the environment as the myth proclaims, </w:t>
      </w:r>
      <w:r w:rsidRPr="00D86E5B">
        <w:rPr>
          <w:rStyle w:val="Style1Char"/>
          <w:highlight w:val="cyan"/>
        </w:rPr>
        <w:t>industrial</w:t>
      </w:r>
      <w:r w:rsidRPr="00D86E5B">
        <w:rPr>
          <w:sz w:val="18"/>
          <w:highlight w:val="cyan"/>
        </w:rPr>
        <w:t xml:space="preserve"> </w:t>
      </w:r>
      <w:r w:rsidRPr="00D86E5B">
        <w:rPr>
          <w:rStyle w:val="Style1Char"/>
          <w:highlight w:val="cyan"/>
        </w:rPr>
        <w:t>ag</w:t>
      </w:r>
      <w:r w:rsidRPr="00422FC5">
        <w:rPr>
          <w:sz w:val="18"/>
        </w:rPr>
        <w:t xml:space="preserve">riculture </w:t>
      </w:r>
      <w:r w:rsidRPr="00D86E5B">
        <w:rPr>
          <w:rStyle w:val="Style1Char"/>
          <w:highlight w:val="cyan"/>
        </w:rPr>
        <w:t>is</w:t>
      </w:r>
      <w:r w:rsidRPr="00422FC5">
        <w:rPr>
          <w:sz w:val="18"/>
        </w:rPr>
        <w:t xml:space="preserve"> </w:t>
      </w:r>
      <w:r w:rsidRPr="00422FC5">
        <w:rPr>
          <w:sz w:val="14"/>
        </w:rPr>
        <w:t xml:space="preserve">currently </w:t>
      </w:r>
      <w:r w:rsidRPr="00D86E5B">
        <w:rPr>
          <w:rStyle w:val="Style1Char"/>
          <w:highlight w:val="cyan"/>
        </w:rPr>
        <w:t>the</w:t>
      </w:r>
      <w:r w:rsidRPr="00D86E5B">
        <w:rPr>
          <w:sz w:val="18"/>
          <w:highlight w:val="cyan"/>
        </w:rPr>
        <w:t xml:space="preserve"> </w:t>
      </w:r>
      <w:r w:rsidRPr="00D86E5B">
        <w:rPr>
          <w:rStyle w:val="Style1Char"/>
          <w:highlight w:val="cyan"/>
        </w:rPr>
        <w:t>largest</w:t>
      </w:r>
      <w:r w:rsidRPr="00422FC5">
        <w:rPr>
          <w:rStyle w:val="Style1Char"/>
        </w:rPr>
        <w:t xml:space="preserve"> single </w:t>
      </w:r>
      <w:r w:rsidRPr="00D86E5B">
        <w:rPr>
          <w:rStyle w:val="Style1Char"/>
          <w:highlight w:val="cyan"/>
        </w:rPr>
        <w:t>threat</w:t>
      </w:r>
      <w:r w:rsidRPr="00422FC5">
        <w:rPr>
          <w:rStyle w:val="Style1Char"/>
        </w:rPr>
        <w:t xml:space="preserve"> to</w:t>
      </w:r>
      <w:r w:rsidRPr="00422FC5">
        <w:rPr>
          <w:sz w:val="18"/>
        </w:rPr>
        <w:t xml:space="preserve"> </w:t>
      </w:r>
      <w:r w:rsidRPr="00422FC5">
        <w:rPr>
          <w:sz w:val="14"/>
        </w:rPr>
        <w:t>the earth's</w:t>
      </w:r>
      <w:r w:rsidRPr="00422FC5">
        <w:rPr>
          <w:sz w:val="18"/>
        </w:rPr>
        <w:t xml:space="preserve"> </w:t>
      </w:r>
      <w:r w:rsidRPr="00422FC5">
        <w:rPr>
          <w:rStyle w:val="Style1Char"/>
        </w:rPr>
        <w:t>biodiversity. There are</w:t>
      </w:r>
      <w:r w:rsidRPr="00422FC5">
        <w:rPr>
          <w:sz w:val="18"/>
        </w:rPr>
        <w:t xml:space="preserve"> </w:t>
      </w:r>
      <w:r w:rsidRPr="00422FC5">
        <w:rPr>
          <w:rStyle w:val="Style1Char"/>
        </w:rPr>
        <w:t>two</w:t>
      </w:r>
      <w:r w:rsidRPr="00422FC5">
        <w:rPr>
          <w:sz w:val="18"/>
        </w:rPr>
        <w:t xml:space="preserve"> primary </w:t>
      </w:r>
      <w:r w:rsidRPr="00422FC5">
        <w:rPr>
          <w:rStyle w:val="Style1Char"/>
        </w:rPr>
        <w:t>reasons</w:t>
      </w:r>
      <w:r w:rsidRPr="00422FC5">
        <w:rPr>
          <w:sz w:val="18"/>
        </w:rPr>
        <w:t xml:space="preserve"> for this: </w:t>
      </w:r>
      <w:r w:rsidRPr="00422FC5">
        <w:rPr>
          <w:rStyle w:val="Style1Char"/>
        </w:rPr>
        <w:t xml:space="preserve">the </w:t>
      </w:r>
      <w:r w:rsidRPr="00D86E5B">
        <w:rPr>
          <w:rStyle w:val="Style1Char"/>
          <w:highlight w:val="cyan"/>
        </w:rPr>
        <w:t>devastation</w:t>
      </w:r>
      <w:r w:rsidRPr="00422FC5">
        <w:rPr>
          <w:rStyle w:val="Style1Char"/>
        </w:rPr>
        <w:t xml:space="preserve"> of</w:t>
      </w:r>
      <w:r w:rsidRPr="00422FC5">
        <w:rPr>
          <w:sz w:val="18"/>
        </w:rPr>
        <w:t xml:space="preserve"> wild </w:t>
      </w:r>
      <w:r w:rsidRPr="00422FC5">
        <w:rPr>
          <w:rStyle w:val="Style1Char"/>
        </w:rPr>
        <w:t xml:space="preserve">species </w:t>
      </w:r>
      <w:r w:rsidRPr="00D86E5B">
        <w:rPr>
          <w:rStyle w:val="Style1Char"/>
          <w:highlight w:val="cyan"/>
        </w:rPr>
        <w:t>caused by chemical use</w:t>
      </w:r>
      <w:r w:rsidRPr="00D86E5B">
        <w:rPr>
          <w:sz w:val="18"/>
          <w:highlight w:val="cyan"/>
        </w:rPr>
        <w:t xml:space="preserve">, </w:t>
      </w:r>
      <w:r w:rsidRPr="00D86E5B">
        <w:rPr>
          <w:rStyle w:val="Style1Char"/>
          <w:highlight w:val="cyan"/>
        </w:rPr>
        <w:t>and</w:t>
      </w:r>
      <w:r w:rsidRPr="00422FC5">
        <w:rPr>
          <w:rStyle w:val="Style1Char"/>
        </w:rPr>
        <w:t xml:space="preserve"> the </w:t>
      </w:r>
      <w:r w:rsidRPr="00D86E5B">
        <w:rPr>
          <w:rStyle w:val="Style1Char"/>
          <w:highlight w:val="cyan"/>
        </w:rPr>
        <w:t>destruction of</w:t>
      </w:r>
      <w:r w:rsidRPr="00422FC5">
        <w:rPr>
          <w:sz w:val="18"/>
        </w:rPr>
        <w:t xml:space="preserve"> wildlife </w:t>
      </w:r>
      <w:r w:rsidRPr="00D86E5B">
        <w:rPr>
          <w:rStyle w:val="Style1Char"/>
          <w:highlight w:val="cyan"/>
        </w:rPr>
        <w:t>habitat</w:t>
      </w:r>
      <w:r w:rsidRPr="00D86E5B">
        <w:rPr>
          <w:sz w:val="18"/>
          <w:highlight w:val="cyan"/>
        </w:rPr>
        <w:t xml:space="preserve"> </w:t>
      </w:r>
      <w:r w:rsidRPr="00D86E5B">
        <w:rPr>
          <w:rStyle w:val="Style1Char"/>
          <w:highlight w:val="cyan"/>
        </w:rPr>
        <w:t>from</w:t>
      </w:r>
      <w:r w:rsidRPr="00422FC5">
        <w:rPr>
          <w:sz w:val="18"/>
        </w:rPr>
        <w:t xml:space="preserve"> </w:t>
      </w:r>
      <w:r w:rsidRPr="00422FC5">
        <w:rPr>
          <w:sz w:val="14"/>
        </w:rPr>
        <w:t xml:space="preserve">industrial agriculture's </w:t>
      </w:r>
      <w:r w:rsidRPr="00D86E5B">
        <w:rPr>
          <w:rStyle w:val="Style1Char"/>
          <w:highlight w:val="cyan"/>
        </w:rPr>
        <w:t>inefficient</w:t>
      </w:r>
      <w:r w:rsidRPr="00422FC5">
        <w:rPr>
          <w:sz w:val="18"/>
        </w:rPr>
        <w:t xml:space="preserve"> fence-</w:t>
      </w:r>
      <w:r w:rsidRPr="00D86E5B">
        <w:rPr>
          <w:rStyle w:val="Style1Char"/>
          <w:highlight w:val="cyan"/>
        </w:rPr>
        <w:t>row-to</w:t>
      </w:r>
      <w:r w:rsidRPr="00422FC5">
        <w:rPr>
          <w:sz w:val="18"/>
        </w:rPr>
        <w:t>-fence-</w:t>
      </w:r>
      <w:r w:rsidRPr="00D86E5B">
        <w:rPr>
          <w:rStyle w:val="Style1Char"/>
          <w:highlight w:val="cyan"/>
        </w:rPr>
        <w:t>row</w:t>
      </w:r>
      <w:r w:rsidRPr="00422FC5">
        <w:rPr>
          <w:rStyle w:val="Style1Char"/>
        </w:rPr>
        <w:t xml:space="preserve"> plowing, planting, and harvesting </w:t>
      </w:r>
      <w:r w:rsidRPr="00D86E5B">
        <w:rPr>
          <w:rStyle w:val="Style1Char"/>
          <w:highlight w:val="cyan"/>
        </w:rPr>
        <w:t>techniques</w:t>
      </w:r>
      <w:r w:rsidRPr="00422FC5">
        <w:rPr>
          <w:sz w:val="18"/>
        </w:rPr>
        <w:t xml:space="preserve">. </w:t>
      </w:r>
      <w:r w:rsidRPr="00422FC5">
        <w:rPr>
          <w:sz w:val="14"/>
        </w:rPr>
        <w:t xml:space="preserve">Chemicals and the Environment </w:t>
      </w:r>
      <w:r w:rsidRPr="00422FC5">
        <w:rPr>
          <w:rStyle w:val="Style1Char"/>
        </w:rPr>
        <w:t>Pesticide use — endemic to industrial agriculture — has been</w:t>
      </w:r>
      <w:r w:rsidRPr="00422FC5">
        <w:rPr>
          <w:sz w:val="18"/>
        </w:rPr>
        <w:t xml:space="preserve"> </w:t>
      </w:r>
      <w:r w:rsidRPr="00422FC5">
        <w:rPr>
          <w:sz w:val="14"/>
        </w:rPr>
        <w:t>clearly identified as</w:t>
      </w:r>
      <w:r w:rsidRPr="00422FC5">
        <w:rPr>
          <w:sz w:val="18"/>
        </w:rPr>
        <w:t xml:space="preserve"> </w:t>
      </w:r>
      <w:r w:rsidRPr="00422FC5">
        <w:rPr>
          <w:rStyle w:val="Style1Char"/>
        </w:rPr>
        <w:t>a</w:t>
      </w:r>
      <w:r w:rsidRPr="00422FC5">
        <w:rPr>
          <w:sz w:val="18"/>
        </w:rPr>
        <w:t xml:space="preserve"> </w:t>
      </w:r>
      <w:r w:rsidRPr="00422FC5">
        <w:rPr>
          <w:rStyle w:val="Emphasis"/>
        </w:rPr>
        <w:t>principal driving force</w:t>
      </w:r>
      <w:r w:rsidRPr="00422FC5">
        <w:rPr>
          <w:sz w:val="18"/>
        </w:rPr>
        <w:t xml:space="preserve"> </w:t>
      </w:r>
      <w:r w:rsidRPr="00422FC5">
        <w:rPr>
          <w:rStyle w:val="Style1Char"/>
        </w:rPr>
        <w:t>behind the drastic reduction of biodiversity on</w:t>
      </w:r>
      <w:r w:rsidRPr="00422FC5">
        <w:rPr>
          <w:sz w:val="18"/>
        </w:rPr>
        <w:t xml:space="preserve"> </w:t>
      </w:r>
      <w:r w:rsidRPr="00422FC5">
        <w:rPr>
          <w:sz w:val="14"/>
        </w:rPr>
        <w:t xml:space="preserve">America's </w:t>
      </w:r>
      <w:r w:rsidRPr="00422FC5">
        <w:rPr>
          <w:rStyle w:val="Style1Char"/>
        </w:rPr>
        <w:t>farmlands</w:t>
      </w:r>
      <w:r w:rsidRPr="00422FC5">
        <w:rPr>
          <w:sz w:val="18"/>
        </w:rPr>
        <w:t>.</w:t>
      </w:r>
      <w:r w:rsidRPr="00422FC5">
        <w:rPr>
          <w:sz w:val="14"/>
        </w:rPr>
        <w:t xml:space="preserve"> According to Tracy Hewitt and Katherine Smith of the Henry Wallace Institute, there are no fewer than </w:t>
      </w:r>
      <w:r w:rsidRPr="00422FC5">
        <w:rPr>
          <w:rStyle w:val="Style1Char"/>
        </w:rPr>
        <w:t>50 scientific studies that have documented</w:t>
      </w:r>
      <w:r w:rsidRPr="00422FC5">
        <w:rPr>
          <w:sz w:val="18"/>
        </w:rPr>
        <w:t xml:space="preserve"> </w:t>
      </w:r>
      <w:r w:rsidRPr="00422FC5">
        <w:rPr>
          <w:rStyle w:val="Style1Char"/>
        </w:rPr>
        <w:t>adverse environmental effects of pesticide use on</w:t>
      </w:r>
      <w:r w:rsidRPr="00422FC5">
        <w:rPr>
          <w:sz w:val="18"/>
        </w:rPr>
        <w:t xml:space="preserve"> </w:t>
      </w:r>
      <w:r w:rsidRPr="00422FC5">
        <w:rPr>
          <w:sz w:val="14"/>
        </w:rPr>
        <w:t>bird, mammal, and amphibian</w:t>
      </w:r>
      <w:r w:rsidRPr="00422FC5">
        <w:rPr>
          <w:sz w:val="18"/>
        </w:rPr>
        <w:t xml:space="preserve"> </w:t>
      </w:r>
      <w:r w:rsidRPr="00422FC5">
        <w:rPr>
          <w:rStyle w:val="Style1Char"/>
        </w:rPr>
        <w:t>populations</w:t>
      </w:r>
      <w:r w:rsidRPr="00422FC5">
        <w:rPr>
          <w:sz w:val="18"/>
        </w:rPr>
        <w:t xml:space="preserve"> </w:t>
      </w:r>
      <w:r w:rsidRPr="00422FC5">
        <w:rPr>
          <w:sz w:val="14"/>
        </w:rPr>
        <w:t xml:space="preserve">across the </w:t>
      </w:r>
      <w:smartTag w:uri="urn:schemas-microsoft-com:office:smarttags" w:element="country-region">
        <w:r w:rsidRPr="00422FC5">
          <w:rPr>
            <w:sz w:val="14"/>
          </w:rPr>
          <w:t>United States</w:t>
        </w:r>
      </w:smartTag>
      <w:r w:rsidRPr="00422FC5">
        <w:rPr>
          <w:sz w:val="14"/>
        </w:rPr>
        <w:t xml:space="preserve"> and </w:t>
      </w:r>
      <w:smartTag w:uri="urn:schemas-microsoft-com:office:smarttags" w:element="place">
        <w:smartTag w:uri="urn:schemas-microsoft-com:office:smarttags" w:element="country-region">
          <w:r w:rsidRPr="00422FC5">
            <w:rPr>
              <w:sz w:val="14"/>
            </w:rPr>
            <w:t>Canada</w:t>
          </w:r>
        </w:smartTag>
      </w:smartTag>
      <w:r w:rsidRPr="00422FC5">
        <w:rPr>
          <w:sz w:val="14"/>
        </w:rPr>
        <w:t xml:space="preserve">. The Virginia Department of Game and Inland Fisheries, for example, found that at least 6 percent of the breeding population of bald eagles along the </w:t>
      </w:r>
      <w:smartTag w:uri="urn:schemas-microsoft-com:office:smarttags" w:element="place">
        <w:r w:rsidRPr="00422FC5">
          <w:rPr>
            <w:sz w:val="14"/>
          </w:rPr>
          <w:t>James River</w:t>
        </w:r>
      </w:smartTag>
      <w:r w:rsidRPr="00422FC5">
        <w:rPr>
          <w:sz w:val="14"/>
        </w:rPr>
        <w:t xml:space="preserve"> were killed annually by insecticide poisonings. Professor David Pimentel estimates that 672 million birds are affected by pesticide use on farmlands and 10 percent of these — 67 million — die each year. In </w:t>
      </w:r>
      <w:smartTag w:uri="urn:schemas-microsoft-com:office:smarttags" w:element="place">
        <w:smartTag w:uri="urn:schemas-microsoft-com:office:smarttags" w:element="State">
          <w:r w:rsidRPr="00422FC5">
            <w:rPr>
              <w:sz w:val="14"/>
            </w:rPr>
            <w:t>Texas</w:t>
          </w:r>
        </w:smartTag>
      </w:smartTag>
      <w:r w:rsidRPr="00422FC5">
        <w:rPr>
          <w:sz w:val="14"/>
        </w:rPr>
        <w:t xml:space="preserve">, where some 15 million acres of croplands are treated with pesticides, tens of thousands of migratory waterfowl come in direct contact with the treated grains, risking sickness and ultimately death. Between 1977 and 1984, half of all the fish killed off the coast of </w:t>
      </w:r>
      <w:smartTag w:uri="urn:schemas-microsoft-com:office:smarttags" w:element="place">
        <w:smartTag w:uri="urn:schemas-microsoft-com:office:smarttags" w:element="State">
          <w:r w:rsidRPr="00422FC5">
            <w:rPr>
              <w:sz w:val="14"/>
            </w:rPr>
            <w:t>South Carolina</w:t>
          </w:r>
        </w:smartTag>
      </w:smartTag>
      <w:r w:rsidRPr="00422FC5">
        <w:rPr>
          <w:sz w:val="14"/>
        </w:rPr>
        <w:t xml:space="preserve"> were attributed to pesticide contamination. These are only a few of the many tragic examples of wildlife destruction in the </w:t>
      </w:r>
      <w:smartTag w:uri="urn:schemas-microsoft-com:office:smarttags" w:element="place">
        <w:smartTag w:uri="urn:schemas-microsoft-com:office:smarttags" w:element="country-region">
          <w:r w:rsidRPr="00422FC5">
            <w:rPr>
              <w:sz w:val="14"/>
            </w:rPr>
            <w:t>United States</w:t>
          </w:r>
        </w:smartTag>
      </w:smartTag>
      <w:r w:rsidRPr="00422FC5">
        <w:rPr>
          <w:sz w:val="14"/>
        </w:rPr>
        <w:t xml:space="preserve"> alone. Chemical </w:t>
      </w:r>
      <w:r w:rsidRPr="00422FC5">
        <w:rPr>
          <w:rStyle w:val="Style1Char"/>
        </w:rPr>
        <w:t>fertilizers</w:t>
      </w:r>
      <w:r w:rsidRPr="00422FC5">
        <w:rPr>
          <w:sz w:val="18"/>
        </w:rPr>
        <w:t xml:space="preserve"> — which are </w:t>
      </w:r>
      <w:r w:rsidRPr="00422FC5">
        <w:rPr>
          <w:rStyle w:val="Style1Char"/>
        </w:rPr>
        <w:t>also a key component of industrial</w:t>
      </w:r>
      <w:r w:rsidRPr="00422FC5">
        <w:rPr>
          <w:sz w:val="18"/>
        </w:rPr>
        <w:t xml:space="preserve"> </w:t>
      </w:r>
      <w:r w:rsidRPr="00422FC5">
        <w:rPr>
          <w:rStyle w:val="Style1Char"/>
        </w:rPr>
        <w:t>agr</w:t>
      </w:r>
      <w:r w:rsidRPr="00422FC5">
        <w:rPr>
          <w:sz w:val="18"/>
        </w:rPr>
        <w:t xml:space="preserve">iculture — </w:t>
      </w:r>
      <w:r w:rsidRPr="00422FC5">
        <w:rPr>
          <w:rStyle w:val="Style1Char"/>
        </w:rPr>
        <w:t>pose an even greater risk to soil and water quality, threatening biodiversity</w:t>
      </w:r>
      <w:r w:rsidRPr="00422FC5">
        <w:rPr>
          <w:sz w:val="18"/>
        </w:rPr>
        <w:t xml:space="preserve"> </w:t>
      </w:r>
      <w:r w:rsidRPr="00422FC5">
        <w:rPr>
          <w:sz w:val="14"/>
        </w:rPr>
        <w:t>and wildlife populations</w:t>
      </w:r>
      <w:r w:rsidRPr="00422FC5">
        <w:rPr>
          <w:sz w:val="18"/>
        </w:rPr>
        <w:t xml:space="preserve"> </w:t>
      </w:r>
      <w:r w:rsidRPr="00422FC5">
        <w:rPr>
          <w:rStyle w:val="Emphasis"/>
        </w:rPr>
        <w:t>around the globe</w:t>
      </w:r>
      <w:r w:rsidRPr="00422FC5">
        <w:rPr>
          <w:sz w:val="18"/>
        </w:rPr>
        <w:t xml:space="preserve">. </w:t>
      </w:r>
      <w:r w:rsidRPr="00422FC5">
        <w:rPr>
          <w:rStyle w:val="Style1Char"/>
        </w:rPr>
        <w:t>Aquatic and marine life are especially vulnerable</w:t>
      </w:r>
      <w:r w:rsidRPr="00422FC5">
        <w:rPr>
          <w:sz w:val="18"/>
        </w:rPr>
        <w:t xml:space="preserve"> </w:t>
      </w:r>
      <w:r w:rsidRPr="00422FC5">
        <w:rPr>
          <w:sz w:val="14"/>
        </w:rPr>
        <w:t xml:space="preserve">to the tons of residues from chemically treated croplands that find their way into our major estuaries each year. In the </w:t>
      </w:r>
      <w:smartTag w:uri="urn:schemas-microsoft-com:office:smarttags" w:element="place">
        <w:r w:rsidRPr="00422FC5">
          <w:rPr>
            <w:sz w:val="14"/>
          </w:rPr>
          <w:t>Chesapeake Bay</w:t>
        </w:r>
      </w:smartTag>
      <w:r w:rsidRPr="00422FC5">
        <w:rPr>
          <w:sz w:val="14"/>
        </w:rPr>
        <w:t xml:space="preserve">, native sea grasses, fish, and shellfish populations have declined dramatically in number in the last few decades due to extremely high nitrogen and phosphorous levels caused by the excessive use of chemical fertilizers. According to Kelley R. Tucker of the American Bird Conservancy, </w:t>
      </w:r>
      <w:r w:rsidRPr="00422FC5">
        <w:rPr>
          <w:rStyle w:val="Style1Char"/>
        </w:rPr>
        <w:t>use of</w:t>
      </w:r>
      <w:r w:rsidRPr="00422FC5">
        <w:rPr>
          <w:sz w:val="18"/>
        </w:rPr>
        <w:t xml:space="preserve"> inorganic </w:t>
      </w:r>
      <w:r w:rsidRPr="00422FC5">
        <w:rPr>
          <w:rStyle w:val="Style1Char"/>
        </w:rPr>
        <w:t>fertilizers</w:t>
      </w:r>
      <w:r w:rsidRPr="00422FC5">
        <w:rPr>
          <w:sz w:val="18"/>
        </w:rPr>
        <w:t xml:space="preserve"> also </w:t>
      </w:r>
      <w:r w:rsidRPr="00422FC5">
        <w:rPr>
          <w:rStyle w:val="Style1Char"/>
        </w:rPr>
        <w:t>tends to reduce overall plant species diversity</w:t>
      </w:r>
      <w:r w:rsidRPr="00422FC5">
        <w:rPr>
          <w:sz w:val="18"/>
        </w:rPr>
        <w:t xml:space="preserve"> </w:t>
      </w:r>
      <w:r w:rsidRPr="00422FC5">
        <w:rPr>
          <w:sz w:val="14"/>
        </w:rPr>
        <w:t xml:space="preserve">on farmlands, allowing farm edges to be dominated by only one or a few types of plants. </w:t>
      </w:r>
      <w:r w:rsidRPr="00422FC5">
        <w:rPr>
          <w:rStyle w:val="Style1Char"/>
        </w:rPr>
        <w:t>Bird populations suffer</w:t>
      </w:r>
      <w:r w:rsidRPr="00422FC5">
        <w:rPr>
          <w:sz w:val="18"/>
        </w:rPr>
        <w:t xml:space="preserve"> </w:t>
      </w:r>
      <w:r w:rsidRPr="00422FC5">
        <w:rPr>
          <w:sz w:val="14"/>
        </w:rPr>
        <w:t xml:space="preserve">as a result because they are highly dependent upon the variety of insects that are supported by diverse, native landscapes. Habitat Destruction In addition to the environmental damage caused by chemical pesticides and fertilizers, </w:t>
      </w:r>
      <w:r w:rsidRPr="00422FC5">
        <w:rPr>
          <w:rStyle w:val="Style1Char"/>
        </w:rPr>
        <w:t>the huge monocultured fields characteristic of industrial ag</w:t>
      </w:r>
      <w:r w:rsidRPr="00422FC5">
        <w:rPr>
          <w:sz w:val="18"/>
        </w:rPr>
        <w:t xml:space="preserve">riculture </w:t>
      </w:r>
      <w:r w:rsidRPr="00422FC5">
        <w:rPr>
          <w:rStyle w:val="Style1Char"/>
        </w:rPr>
        <w:t>have dramatically reduced</w:t>
      </w:r>
      <w:r w:rsidRPr="00422FC5">
        <w:rPr>
          <w:sz w:val="18"/>
        </w:rPr>
        <w:t xml:space="preserve"> a number of </w:t>
      </w:r>
      <w:r w:rsidRPr="00422FC5">
        <w:rPr>
          <w:rStyle w:val="Style1Char"/>
        </w:rPr>
        <w:t>wildlife populations by</w:t>
      </w:r>
      <w:r w:rsidRPr="00422FC5">
        <w:rPr>
          <w:sz w:val="18"/>
        </w:rPr>
        <w:t xml:space="preserve"> </w:t>
      </w:r>
      <w:r w:rsidRPr="00422FC5">
        <w:rPr>
          <w:rStyle w:val="Style1Char"/>
        </w:rPr>
        <w:t>transforming habitats, displacing populations of</w:t>
      </w:r>
      <w:r w:rsidRPr="00422FC5">
        <w:rPr>
          <w:sz w:val="18"/>
        </w:rPr>
        <w:t xml:space="preserve"> native </w:t>
      </w:r>
      <w:r w:rsidRPr="00422FC5">
        <w:rPr>
          <w:rStyle w:val="Style1Char"/>
        </w:rPr>
        <w:t>species, and introducing non-native species</w:t>
      </w:r>
      <w:r w:rsidRPr="00422FC5">
        <w:rPr>
          <w:sz w:val="14"/>
        </w:rPr>
        <w:t xml:space="preserve">. Among countless other wild plants and animals, important game species such as prairie chickens, bobwhite quail, cottontail rabbits, and ring-necked pheasants have been greatly reduced or eliminated in areas of industrial agriculture. </w:t>
      </w:r>
      <w:r w:rsidRPr="00D86E5B">
        <w:rPr>
          <w:rStyle w:val="Style1Char"/>
          <w:highlight w:val="cyan"/>
        </w:rPr>
        <w:t>Diversified</w:t>
      </w:r>
      <w:r w:rsidRPr="00422FC5">
        <w:rPr>
          <w:rStyle w:val="Style1Char"/>
        </w:rPr>
        <w:t xml:space="preserve"> farming </w:t>
      </w:r>
      <w:r w:rsidRPr="00D86E5B">
        <w:rPr>
          <w:rStyle w:val="Style1Char"/>
          <w:highlight w:val="cyan"/>
        </w:rPr>
        <w:t>techniques</w:t>
      </w:r>
      <w:r w:rsidRPr="00422FC5">
        <w:rPr>
          <w:rStyle w:val="Style1Char"/>
        </w:rPr>
        <w:t>, on the other hand</w:t>
      </w:r>
      <w:r w:rsidRPr="00422FC5">
        <w:rPr>
          <w:sz w:val="18"/>
        </w:rPr>
        <w:t xml:space="preserve">, </w:t>
      </w:r>
      <w:r w:rsidRPr="00422FC5">
        <w:rPr>
          <w:rStyle w:val="Style1Char"/>
        </w:rPr>
        <w:t>incorporate numerous varieties of plants</w:t>
      </w:r>
      <w:r w:rsidRPr="00422FC5">
        <w:rPr>
          <w:sz w:val="18"/>
        </w:rPr>
        <w:t xml:space="preserve">, </w:t>
      </w:r>
      <w:r w:rsidRPr="00422FC5">
        <w:rPr>
          <w:sz w:val="14"/>
        </w:rPr>
        <w:t xml:space="preserve">flowers, and weeds, </w:t>
      </w:r>
      <w:r w:rsidRPr="00422FC5">
        <w:rPr>
          <w:rStyle w:val="Style1Char"/>
        </w:rPr>
        <w:t xml:space="preserve">and </w:t>
      </w:r>
      <w:r w:rsidRPr="00D86E5B">
        <w:rPr>
          <w:rStyle w:val="Style1Char"/>
          <w:highlight w:val="cyan"/>
        </w:rPr>
        <w:t>encourage</w:t>
      </w:r>
      <w:r w:rsidRPr="00422FC5">
        <w:rPr>
          <w:rStyle w:val="Style1Char"/>
        </w:rPr>
        <w:t xml:space="preserve"> the </w:t>
      </w:r>
      <w:r w:rsidRPr="00D86E5B">
        <w:rPr>
          <w:rStyle w:val="Style1Char"/>
          <w:highlight w:val="cyan"/>
        </w:rPr>
        <w:t>proliferation of</w:t>
      </w:r>
      <w:r w:rsidRPr="00422FC5">
        <w:rPr>
          <w:sz w:val="18"/>
        </w:rPr>
        <w:t xml:space="preserve"> </w:t>
      </w:r>
      <w:r w:rsidRPr="00422FC5">
        <w:rPr>
          <w:sz w:val="14"/>
        </w:rPr>
        <w:t xml:space="preserve">various wildlife, insect, and plant </w:t>
      </w:r>
      <w:r w:rsidRPr="00D86E5B">
        <w:rPr>
          <w:rStyle w:val="Style1Char"/>
          <w:highlight w:val="cyan"/>
        </w:rPr>
        <w:t>species</w:t>
      </w:r>
      <w:r w:rsidRPr="00422FC5">
        <w:rPr>
          <w:sz w:val="14"/>
        </w:rPr>
        <w:t xml:space="preserve">. No myth can hide the fact that decades of </w:t>
      </w:r>
      <w:r w:rsidRPr="00D86E5B">
        <w:rPr>
          <w:rStyle w:val="Style1Char"/>
          <w:highlight w:val="cyan"/>
        </w:rPr>
        <w:t>industrial ag</w:t>
      </w:r>
      <w:r w:rsidRPr="00422FC5">
        <w:rPr>
          <w:sz w:val="18"/>
        </w:rPr>
        <w:t xml:space="preserve">riculture </w:t>
      </w:r>
      <w:r w:rsidRPr="00422FC5">
        <w:rPr>
          <w:sz w:val="14"/>
        </w:rPr>
        <w:t xml:space="preserve">have been a disaster for the environment. Its chemical poisoning has </w:t>
      </w:r>
      <w:r w:rsidRPr="00D86E5B">
        <w:rPr>
          <w:rStyle w:val="Style1Char"/>
          <w:highlight w:val="cyan"/>
        </w:rPr>
        <w:t>caused</w:t>
      </w:r>
      <w:r w:rsidRPr="00D86E5B">
        <w:rPr>
          <w:sz w:val="18"/>
          <w:highlight w:val="cyan"/>
        </w:rPr>
        <w:t xml:space="preserve"> </w:t>
      </w:r>
      <w:r w:rsidRPr="00D86E5B">
        <w:rPr>
          <w:rStyle w:val="Emphasis"/>
          <w:highlight w:val="cyan"/>
        </w:rPr>
        <w:t>eco-cide</w:t>
      </w:r>
      <w:r w:rsidRPr="00422FC5">
        <w:rPr>
          <w:sz w:val="18"/>
        </w:rPr>
        <w:t xml:space="preserve"> </w:t>
      </w:r>
      <w:r w:rsidRPr="00422FC5">
        <w:rPr>
          <w:rStyle w:val="Style1Char"/>
        </w:rPr>
        <w:t>among countless species</w:t>
      </w:r>
      <w:r w:rsidRPr="00422FC5">
        <w:rPr>
          <w:sz w:val="18"/>
        </w:rPr>
        <w:t xml:space="preserve">. And it </w:t>
      </w:r>
      <w:r w:rsidRPr="00422FC5">
        <w:rPr>
          <w:rStyle w:val="Style1Char"/>
        </w:rPr>
        <w:t>has</w:t>
      </w:r>
      <w:r w:rsidRPr="00422FC5">
        <w:rPr>
          <w:sz w:val="18"/>
        </w:rPr>
        <w:t xml:space="preserve"> </w:t>
      </w:r>
      <w:r w:rsidRPr="00422FC5">
        <w:rPr>
          <w:rStyle w:val="Style1Char"/>
        </w:rPr>
        <w:t>resulted in irreversible soil loss,</w:t>
      </w:r>
      <w:r w:rsidRPr="00422FC5">
        <w:rPr>
          <w:sz w:val="18"/>
        </w:rPr>
        <w:t xml:space="preserve"> </w:t>
      </w:r>
      <w:r w:rsidRPr="00422FC5">
        <w:rPr>
          <w:rStyle w:val="Style1Char"/>
        </w:rPr>
        <w:t>reduction in soil and water quality, and</w:t>
      </w:r>
      <w:r w:rsidRPr="00422FC5">
        <w:rPr>
          <w:sz w:val="18"/>
        </w:rPr>
        <w:t xml:space="preserve"> </w:t>
      </w:r>
      <w:r w:rsidRPr="00422FC5">
        <w:rPr>
          <w:sz w:val="14"/>
        </w:rPr>
        <w:t xml:space="preserve">the </w:t>
      </w:r>
      <w:r w:rsidRPr="00422FC5">
        <w:rPr>
          <w:rStyle w:val="Style1Char"/>
        </w:rPr>
        <w:t>proliferation of</w:t>
      </w:r>
      <w:r w:rsidRPr="00422FC5">
        <w:rPr>
          <w:sz w:val="18"/>
        </w:rPr>
        <w:t xml:space="preserve"> </w:t>
      </w:r>
      <w:r w:rsidRPr="00422FC5">
        <w:rPr>
          <w:rStyle w:val="Style1Char"/>
        </w:rPr>
        <w:t>non-native species</w:t>
      </w:r>
      <w:r w:rsidRPr="00422FC5">
        <w:rPr>
          <w:sz w:val="18"/>
        </w:rPr>
        <w:t xml:space="preserve"> </w:t>
      </w:r>
      <w:r w:rsidRPr="00422FC5">
        <w:rPr>
          <w:sz w:val="14"/>
        </w:rPr>
        <w:t xml:space="preserve">that choke out indigenous varieties. </w:t>
      </w:r>
      <w:r w:rsidRPr="00422FC5">
        <w:rPr>
          <w:rStyle w:val="Style1Char"/>
        </w:rPr>
        <w:t>Without question, the tilling, mowing, and harvesting operations of industrial</w:t>
      </w:r>
      <w:r w:rsidRPr="00422FC5">
        <w:rPr>
          <w:sz w:val="18"/>
        </w:rPr>
        <w:t xml:space="preserve"> </w:t>
      </w:r>
      <w:r w:rsidRPr="00422FC5">
        <w:rPr>
          <w:rStyle w:val="Style1Char"/>
        </w:rPr>
        <w:t>ag</w:t>
      </w:r>
      <w:r w:rsidRPr="00422FC5">
        <w:rPr>
          <w:sz w:val="18"/>
        </w:rPr>
        <w:t xml:space="preserve">riculture </w:t>
      </w:r>
      <w:r w:rsidRPr="00422FC5">
        <w:rPr>
          <w:sz w:val="14"/>
        </w:rPr>
        <w:t>have affected, and continue to</w:t>
      </w:r>
      <w:r w:rsidRPr="00422FC5">
        <w:rPr>
          <w:sz w:val="18"/>
        </w:rPr>
        <w:t xml:space="preserve"> </w:t>
      </w:r>
      <w:r w:rsidRPr="00422FC5">
        <w:rPr>
          <w:rStyle w:val="Emphasis"/>
        </w:rPr>
        <w:t>catastrophically destroy</w:t>
      </w:r>
      <w:r w:rsidRPr="00422FC5">
        <w:rPr>
          <w:sz w:val="18"/>
        </w:rPr>
        <w:t xml:space="preserve">, </w:t>
      </w:r>
      <w:r w:rsidRPr="00422FC5">
        <w:rPr>
          <w:rStyle w:val="Style1Char"/>
        </w:rPr>
        <w:t>wildlife and soil and water quality</w:t>
      </w:r>
      <w:r w:rsidRPr="00422FC5">
        <w:rPr>
          <w:sz w:val="18"/>
        </w:rPr>
        <w:t xml:space="preserve">. </w:t>
      </w:r>
      <w:r w:rsidRPr="00422FC5">
        <w:rPr>
          <w:rStyle w:val="Style1Char"/>
        </w:rPr>
        <w:t>By contrast</w:t>
      </w:r>
      <w:r w:rsidRPr="00422FC5">
        <w:rPr>
          <w:sz w:val="18"/>
        </w:rPr>
        <w:t xml:space="preserve">, </w:t>
      </w:r>
      <w:r w:rsidRPr="00422FC5">
        <w:rPr>
          <w:sz w:val="14"/>
        </w:rPr>
        <w:t>sustainable and</w:t>
      </w:r>
      <w:r w:rsidRPr="00422FC5">
        <w:rPr>
          <w:sz w:val="18"/>
        </w:rPr>
        <w:t xml:space="preserve"> </w:t>
      </w:r>
      <w:r w:rsidRPr="00D86E5B">
        <w:rPr>
          <w:rStyle w:val="Style1Char"/>
          <w:highlight w:val="cyan"/>
        </w:rPr>
        <w:t>organic farming</w:t>
      </w:r>
      <w:r w:rsidRPr="00422FC5">
        <w:rPr>
          <w:sz w:val="18"/>
        </w:rPr>
        <w:t xml:space="preserve"> </w:t>
      </w:r>
      <w:r w:rsidRPr="00422FC5">
        <w:rPr>
          <w:sz w:val="14"/>
        </w:rPr>
        <w:t xml:space="preserve">methods </w:t>
      </w:r>
      <w:r w:rsidRPr="00D86E5B">
        <w:rPr>
          <w:rStyle w:val="Style1Char"/>
          <w:highlight w:val="cyan"/>
        </w:rPr>
        <w:t>result in</w:t>
      </w:r>
      <w:r w:rsidRPr="00422FC5">
        <w:rPr>
          <w:rStyle w:val="Style1Char"/>
        </w:rPr>
        <w:t xml:space="preserve"> the </w:t>
      </w:r>
      <w:r w:rsidRPr="00D86E5B">
        <w:rPr>
          <w:rStyle w:val="StyleUnderline"/>
          <w:highlight w:val="cyan"/>
        </w:rPr>
        <w:t>reduction of land under the plow</w:t>
      </w:r>
      <w:r w:rsidRPr="00422FC5">
        <w:rPr>
          <w:sz w:val="18"/>
        </w:rPr>
        <w:t xml:space="preserve"> </w:t>
      </w:r>
      <w:r w:rsidRPr="00422FC5">
        <w:rPr>
          <w:rStyle w:val="Style1Char"/>
        </w:rPr>
        <w:t>and the increase of biodiversity</w:t>
      </w:r>
      <w:r w:rsidRPr="00422FC5">
        <w:rPr>
          <w:sz w:val="18"/>
        </w:rPr>
        <w:t xml:space="preserve"> </w:t>
      </w:r>
      <w:r w:rsidRPr="00422FC5">
        <w:rPr>
          <w:sz w:val="14"/>
        </w:rPr>
        <w:t>and wildlife on farmlands and beyond.</w:t>
      </w:r>
    </w:p>
    <w:p w14:paraId="1F1B0BD1" w14:textId="77777777" w:rsidR="00337DFA" w:rsidRPr="00C3398D" w:rsidRDefault="00337DFA" w:rsidP="00337DFA">
      <w:pPr>
        <w:rPr>
          <w:sz w:val="14"/>
        </w:rPr>
      </w:pPr>
    </w:p>
    <w:p w14:paraId="6BA11B1A" w14:textId="77777777" w:rsidR="00337DFA" w:rsidRDefault="00337DFA" w:rsidP="00337DFA">
      <w:pPr>
        <w:pStyle w:val="Heading4"/>
      </w:pPr>
      <w:r>
        <w:t>C</w:t>
      </w:r>
      <w:r w:rsidRPr="00C3398D">
        <w:t>onsolidation</w:t>
      </w:r>
      <w:r>
        <w:t xml:space="preserve"> halts that transition---3 internal links</w:t>
      </w:r>
    </w:p>
    <w:p w14:paraId="1E99ADE8" w14:textId="77777777" w:rsidR="00337DFA" w:rsidRPr="00C3398D" w:rsidRDefault="00337DFA" w:rsidP="00337DFA">
      <w:pPr>
        <w:pStyle w:val="Heading4"/>
      </w:pPr>
      <w:r>
        <w:t>First, Crowd-out---it</w:t>
      </w:r>
      <w:r w:rsidRPr="00C3398D">
        <w:t xml:space="preserve"> leads to the replacement of small farms with large farms across industries</w:t>
      </w:r>
    </w:p>
    <w:p w14:paraId="08B161B2" w14:textId="77777777" w:rsidR="00337DFA" w:rsidRPr="00C3398D" w:rsidRDefault="00337DFA" w:rsidP="00337DFA">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r>
        <w:t xml:space="preserve">UCLA Law Library, </w:t>
      </w:r>
      <w:hyperlink r:id="rId43" w:history="1">
        <w:r w:rsidRPr="003C3B5D">
          <w:rPr>
            <w:rStyle w:val="Hyperlink"/>
          </w:rPr>
          <w:t>https://escholarship.org/uc/item/0m16g2r5</w:t>
        </w:r>
      </w:hyperlink>
    </w:p>
    <w:p w14:paraId="17FD96EC" w14:textId="77777777" w:rsidR="00337DFA" w:rsidRPr="00F00EC3" w:rsidRDefault="00337DFA" w:rsidP="00337DFA">
      <w:pPr>
        <w:rPr>
          <w:rStyle w:val="Emphasis"/>
        </w:rPr>
      </w:pPr>
      <w:r w:rsidRPr="00C3398D">
        <w:rPr>
          <w:sz w:val="16"/>
        </w:rPr>
        <w:t>As defined by the United States Department of Agriculture (USDA</w:t>
      </w:r>
      <w:r w:rsidRPr="00C3398D">
        <w:rPr>
          <w:rStyle w:val="StyleUnderline"/>
        </w:rPr>
        <w:t>), a “farm” is any place from which $1,000 or more of agricultural products were produced or sold during the year</w:t>
      </w:r>
      <w:r w:rsidRPr="00C3398D">
        <w:rPr>
          <w:sz w:val="16"/>
        </w:rPr>
        <w:t xml:space="preserve">.11 This section discusses the historical and current consolidation trends in the agriculture marketplace for farms, meatpacking firms, and many other food corporations. </w:t>
      </w:r>
      <w:r w:rsidRPr="00C3398D">
        <w:rPr>
          <w:rStyle w:val="StyleUnderline"/>
        </w:rPr>
        <w:t xml:space="preserve">I find that </w:t>
      </w:r>
      <w:r w:rsidRPr="00D86E5B">
        <w:rPr>
          <w:rStyle w:val="StyleUnderline"/>
          <w:highlight w:val="cyan"/>
        </w:rPr>
        <w:t>the</w:t>
      </w:r>
      <w:r w:rsidRPr="00C3398D">
        <w:rPr>
          <w:rStyle w:val="StyleUnderline"/>
        </w:rPr>
        <w:t xml:space="preserve"> overall </w:t>
      </w:r>
      <w:r w:rsidRPr="00D86E5B">
        <w:rPr>
          <w:rStyle w:val="Emphasis"/>
          <w:highlight w:val="cyan"/>
        </w:rPr>
        <w:t>number of farms</w:t>
      </w:r>
      <w:r w:rsidRPr="00C3398D">
        <w:rPr>
          <w:rStyle w:val="StyleUnderline"/>
        </w:rPr>
        <w:t xml:space="preserve"> </w:t>
      </w:r>
      <w:r w:rsidRPr="00D86E5B">
        <w:rPr>
          <w:rStyle w:val="StyleUnderline"/>
          <w:highlight w:val="cyan"/>
        </w:rPr>
        <w:t xml:space="preserve">has </w:t>
      </w:r>
      <w:r w:rsidRPr="00D86E5B">
        <w:rPr>
          <w:rStyle w:val="Emphasis"/>
          <w:highlight w:val="cyan"/>
        </w:rPr>
        <w:t xml:space="preserve">decreased </w:t>
      </w:r>
      <w:r w:rsidRPr="00D86E5B">
        <w:rPr>
          <w:rStyle w:val="StyleUnderline"/>
          <w:highlight w:val="cyan"/>
        </w:rPr>
        <w:t xml:space="preserve">while the </w:t>
      </w:r>
      <w:r w:rsidRPr="00D86E5B">
        <w:rPr>
          <w:rStyle w:val="Emphasis"/>
          <w:highlight w:val="cyan"/>
        </w:rPr>
        <w:t>size of each farm</w:t>
      </w:r>
      <w:r w:rsidRPr="00C3398D">
        <w:rPr>
          <w:rStyle w:val="StyleUnderline"/>
        </w:rPr>
        <w:t xml:space="preserve"> or </w:t>
      </w:r>
      <w:r w:rsidRPr="00D86E5B">
        <w:rPr>
          <w:rStyle w:val="StyleUnderline"/>
          <w:highlight w:val="cyan"/>
        </w:rPr>
        <w:t xml:space="preserve">firm has </w:t>
      </w:r>
      <w:r w:rsidRPr="00D86E5B">
        <w:rPr>
          <w:rStyle w:val="Emphasis"/>
          <w:highlight w:val="cyan"/>
        </w:rPr>
        <w:t>increased</w:t>
      </w:r>
      <w:r w:rsidRPr="00C3398D">
        <w:rPr>
          <w:rStyle w:val="StyleUnderline"/>
        </w:rPr>
        <w:t xml:space="preserve">, and the number of farms in higher sales classes have increased along with their subsequent share of farmland.12 </w:t>
      </w:r>
      <w:r w:rsidRPr="00D86E5B">
        <w:rPr>
          <w:rStyle w:val="StyleUnderline"/>
          <w:highlight w:val="cyan"/>
        </w:rPr>
        <w:t>Farm numbers</w:t>
      </w:r>
      <w:r w:rsidRPr="00C3398D">
        <w:rPr>
          <w:rStyle w:val="StyleUnderline"/>
        </w:rPr>
        <w:t xml:space="preserve"> have </w:t>
      </w:r>
      <w:r w:rsidRPr="00D86E5B">
        <w:rPr>
          <w:rStyle w:val="StyleUnderline"/>
          <w:highlight w:val="cyan"/>
        </w:rPr>
        <w:t>decreased</w:t>
      </w:r>
      <w:r w:rsidRPr="00C3398D">
        <w:rPr>
          <w:rStyle w:val="StyleUnderline"/>
        </w:rPr>
        <w:t xml:space="preserve"> since the onset of the 20th century, however, </w:t>
      </w:r>
      <w:r w:rsidRPr="00D86E5B">
        <w:rPr>
          <w:rStyle w:val="Emphasis"/>
          <w:highlight w:val="cyan"/>
        </w:rPr>
        <w:t>due to</w:t>
      </w:r>
      <w:r w:rsidRPr="00797CC4">
        <w:rPr>
          <w:rStyle w:val="Emphasis"/>
        </w:rPr>
        <w:t xml:space="preserve"> Robert </w:t>
      </w:r>
      <w:r w:rsidRPr="00D86E5B">
        <w:rPr>
          <w:rStyle w:val="Emphasis"/>
          <w:highlight w:val="cyan"/>
        </w:rPr>
        <w:t>Bork</w:t>
      </w:r>
      <w:r w:rsidRPr="00797CC4">
        <w:rPr>
          <w:rStyle w:val="Emphasis"/>
        </w:rPr>
        <w:t xml:space="preserve"> and the Chicago School’s influence</w:t>
      </w:r>
      <w:r w:rsidRPr="00C3398D">
        <w:rPr>
          <w:rStyle w:val="StyleUnderline"/>
        </w:rPr>
        <w:t xml:space="preserve"> that </w:t>
      </w:r>
      <w:r w:rsidRPr="00D86E5B">
        <w:rPr>
          <w:rStyle w:val="StyleUnderline"/>
          <w:highlight w:val="cyan"/>
        </w:rPr>
        <w:t>prioritized</w:t>
      </w:r>
      <w:r w:rsidRPr="00C3398D">
        <w:rPr>
          <w:rStyle w:val="StyleUnderline"/>
        </w:rPr>
        <w:t xml:space="preserve"> economic </w:t>
      </w:r>
      <w:r w:rsidRPr="00D86E5B">
        <w:rPr>
          <w:rStyle w:val="StyleUnderline"/>
          <w:highlight w:val="cyan"/>
        </w:rPr>
        <w:t>efficiency and</w:t>
      </w:r>
      <w:r w:rsidRPr="00C3398D">
        <w:rPr>
          <w:rStyle w:val="StyleUnderline"/>
        </w:rPr>
        <w:t xml:space="preserve"> consumer </w:t>
      </w:r>
      <w:r w:rsidRPr="00D86E5B">
        <w:rPr>
          <w:rStyle w:val="StyleUnderline"/>
          <w:highlight w:val="cyan"/>
        </w:rPr>
        <w:t>prices</w:t>
      </w:r>
      <w:r w:rsidRPr="00C3398D">
        <w:rPr>
          <w:rStyle w:val="StyleUnderline"/>
        </w:rPr>
        <w:t xml:space="preserve"> </w:t>
      </w:r>
      <w:r w:rsidRPr="00D86E5B">
        <w:rPr>
          <w:rStyle w:val="StyleUnderline"/>
          <w:highlight w:val="cyan"/>
        </w:rPr>
        <w:t>over small businesses,</w:t>
      </w:r>
      <w:r w:rsidRPr="00C3398D">
        <w:rPr>
          <w:rStyle w:val="StyleUnderline"/>
        </w:rPr>
        <w:t>13 the number of farms in the United States started decreasing at faster rates</w:t>
      </w:r>
      <w:r w:rsidRPr="00C3398D">
        <w:rPr>
          <w:sz w:val="16"/>
        </w:rPr>
        <w:t xml:space="preserve">. In 1975, there were 2.5 million farms across the country,14 which declined by an average of 2.41 percent per year.1516 Comparatively, from 1980 to 1985, the number of farms decreased by an average of 6.15 percent per year,17 alluding to increased rates of consolidation. While farm numbers continue to decrease, output production size and the Gross Cash Farm Income (GCFI) of large farms has increased. </w:t>
      </w:r>
      <w:r w:rsidRPr="00C3398D">
        <w:rPr>
          <w:rStyle w:val="StyleUnderline"/>
        </w:rPr>
        <w:t>From 2012 to 2018, the number of farms decreased from 2.11 to 2.03 million farms, while the average farm size increased from 429 to 443 acres</w:t>
      </w:r>
      <w:r w:rsidRPr="00C3398D">
        <w:rPr>
          <w:sz w:val="16"/>
        </w:rPr>
        <w:t xml:space="preserve">.18 Specifically, the growth in land holdings has increased the greatest in the largest farms. </w:t>
      </w:r>
      <w:r w:rsidRPr="00C3398D">
        <w:rPr>
          <w:rStyle w:val="StyleUnderline"/>
        </w:rPr>
        <w:t>In 1987, 57 percent of the United States cropland was operated by midsize farms with 100 to 999 acres of cropland while only 15 percent was operated by large farms over 2,000 acres</w:t>
      </w:r>
      <w:r w:rsidRPr="00C3398D">
        <w:rPr>
          <w:sz w:val="16"/>
        </w:rPr>
        <w:t xml:space="preserve">.19 In 2012, cropland operated by midsize farms drastically decreased to 36 percent while cropland operated by large farms increased to 36 percent, more than doubling the figure from 1987.20 </w:t>
      </w:r>
      <w:r w:rsidRPr="00302990">
        <w:rPr>
          <w:rStyle w:val="StyleUnderline"/>
        </w:rPr>
        <w:t xml:space="preserve">In </w:t>
      </w:r>
      <w:r w:rsidRPr="00D86E5B">
        <w:rPr>
          <w:rStyle w:val="StyleUnderline"/>
          <w:highlight w:val="cyan"/>
        </w:rPr>
        <w:t xml:space="preserve">addition to </w:t>
      </w:r>
      <w:r w:rsidRPr="00D86E5B">
        <w:rPr>
          <w:rStyle w:val="Emphasis"/>
          <w:highlight w:val="cyan"/>
        </w:rPr>
        <w:t>holding control</w:t>
      </w:r>
      <w:r w:rsidRPr="00302990">
        <w:rPr>
          <w:rStyle w:val="Emphasis"/>
        </w:rPr>
        <w:t xml:space="preserve"> </w:t>
      </w:r>
      <w:r w:rsidRPr="00302990">
        <w:rPr>
          <w:rStyle w:val="StyleUnderline"/>
        </w:rPr>
        <w:t xml:space="preserve">of more land and market power, </w:t>
      </w:r>
      <w:r w:rsidRPr="00D86E5B">
        <w:rPr>
          <w:rStyle w:val="StyleUnderline"/>
          <w:highlight w:val="cyan"/>
        </w:rPr>
        <w:t xml:space="preserve">and </w:t>
      </w:r>
      <w:r w:rsidRPr="00D86E5B">
        <w:rPr>
          <w:rStyle w:val="Emphasis"/>
          <w:highlight w:val="cyan"/>
        </w:rPr>
        <w:t>decreasing competition</w:t>
      </w:r>
      <w:r w:rsidRPr="00302990">
        <w:rPr>
          <w:rStyle w:val="StyleUnderline"/>
        </w:rPr>
        <w:t xml:space="preserve"> in the marketplace</w:t>
      </w:r>
      <w:r w:rsidRPr="00C3398D">
        <w:rPr>
          <w:sz w:val="16"/>
        </w:rPr>
        <w:t xml:space="preserve">, </w:t>
      </w:r>
      <w:r w:rsidRPr="00797CC4">
        <w:rPr>
          <w:rStyle w:val="Emphasis"/>
        </w:rPr>
        <w:t xml:space="preserve">these </w:t>
      </w:r>
      <w:r w:rsidRPr="00D86E5B">
        <w:rPr>
          <w:rStyle w:val="Emphasis"/>
          <w:highlight w:val="cyan"/>
        </w:rPr>
        <w:t xml:space="preserve">larger farms hold </w:t>
      </w:r>
      <w:r w:rsidRPr="00D86E5B">
        <w:rPr>
          <w:rStyle w:val="StyleUnderline"/>
          <w:highlight w:val="cyan"/>
        </w:rPr>
        <w:t>a</w:t>
      </w:r>
      <w:r w:rsidRPr="00C3398D">
        <w:rPr>
          <w:rStyle w:val="StyleUnderline"/>
        </w:rPr>
        <w:t xml:space="preserve"> </w:t>
      </w:r>
      <w:r w:rsidRPr="00797CC4">
        <w:rPr>
          <w:rStyle w:val="Emphasis"/>
        </w:rPr>
        <w:t xml:space="preserve">disproportionate </w:t>
      </w:r>
      <w:r w:rsidRPr="00D86E5B">
        <w:rPr>
          <w:rStyle w:val="Emphasis"/>
          <w:highlight w:val="cyan"/>
        </w:rPr>
        <w:t>majority</w:t>
      </w:r>
      <w:r w:rsidRPr="00D86E5B">
        <w:rPr>
          <w:rStyle w:val="StyleUnderline"/>
          <w:highlight w:val="cyan"/>
        </w:rPr>
        <w:t xml:space="preserve"> of agricultural</w:t>
      </w:r>
      <w:r w:rsidRPr="00C3398D">
        <w:rPr>
          <w:rStyle w:val="StyleUnderline"/>
        </w:rPr>
        <w:t xml:space="preserve"> commodity </w:t>
      </w:r>
      <w:r w:rsidRPr="00D86E5B">
        <w:rPr>
          <w:rStyle w:val="StyleUnderline"/>
          <w:highlight w:val="cyan"/>
        </w:rPr>
        <w:t>profits</w:t>
      </w:r>
      <w:r w:rsidRPr="00C3398D">
        <w:rPr>
          <w:rStyle w:val="StyleUnderline"/>
        </w:rPr>
        <w:t>. In 1991, small farms, defined as farms whose income is less than $350,000, took in 46 percent of agricultural profit, while in 2015, small farms took in only 25 percent of agricultural profit.</w:t>
      </w:r>
      <w:r w:rsidRPr="00C3398D">
        <w:rPr>
          <w:sz w:val="16"/>
        </w:rPr>
        <w:t xml:space="preserve">21 Large farms, who make more than $1,000,000 held 31 percent of the GFCI in 1991, while in 2015, their share increased to 51 percent.22 </w:t>
      </w:r>
      <w:r w:rsidRPr="00C3398D">
        <w:rPr>
          <w:rStyle w:val="StyleUnderline"/>
        </w:rPr>
        <w:t>The trend towards, seeing as the number of farms and packaging plants decrease while the number of animals raised per farm increases</w:t>
      </w:r>
      <w:r w:rsidRPr="00C3398D">
        <w:rPr>
          <w:sz w:val="16"/>
        </w:rPr>
        <w:t>.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w:t>
      </w:r>
      <w:r w:rsidRPr="00D86E5B">
        <w:rPr>
          <w:sz w:val="16"/>
          <w:highlight w:val="cyan"/>
        </w:rPr>
        <w:t xml:space="preserve">, </w:t>
      </w:r>
      <w:r w:rsidRPr="00D86E5B">
        <w:rPr>
          <w:rStyle w:val="StyleUnderline"/>
          <w:highlight w:val="cyan"/>
        </w:rPr>
        <w:t>consolidation is</w:t>
      </w:r>
      <w:r w:rsidRPr="00C3398D">
        <w:rPr>
          <w:rStyle w:val="StyleUnderline"/>
        </w:rPr>
        <w:t xml:space="preserve"> also </w:t>
      </w:r>
      <w:r w:rsidRPr="00D86E5B">
        <w:rPr>
          <w:rStyle w:val="StyleUnderline"/>
          <w:highlight w:val="cyan"/>
        </w:rPr>
        <w:t>prevalent</w:t>
      </w:r>
      <w:r w:rsidRPr="00C3398D">
        <w:rPr>
          <w:rStyle w:val="StyleUnderline"/>
        </w:rPr>
        <w:t xml:space="preserve"> in the </w:t>
      </w:r>
      <w:r w:rsidRPr="00D86E5B">
        <w:rPr>
          <w:rStyle w:val="StyleUnderline"/>
          <w:highlight w:val="cyan"/>
        </w:rPr>
        <w:t>livestock, poultry and meat packing</w:t>
      </w:r>
      <w:r w:rsidRPr="00C3398D">
        <w:rPr>
          <w:rStyle w:val="StyleUnderline"/>
        </w:rPr>
        <w:t xml:space="preserve"> industries</w:t>
      </w:r>
      <w:r w:rsidRPr="00C3398D">
        <w:rPr>
          <w:sz w:val="16"/>
        </w:rPr>
        <w:t xml:space="preserve"> where farmers sell their animals to be slaughtered, packaged, and distributed, also decreased which allows meatpackers to run roughshod over farmers by giving them power to pay their desired lower prices, disadvantaging farmers. 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w:t>
      </w:r>
      <w:r w:rsidRPr="00C3398D">
        <w:rPr>
          <w:rStyle w:val="StyleUnderline"/>
        </w:rPr>
        <w:t xml:space="preserve">These </w:t>
      </w:r>
      <w:r w:rsidRPr="00D86E5B">
        <w:rPr>
          <w:rStyle w:val="StyleUnderline"/>
          <w:highlight w:val="cyan"/>
        </w:rPr>
        <w:t xml:space="preserve">figures showing </w:t>
      </w:r>
      <w:r w:rsidRPr="00D86E5B">
        <w:rPr>
          <w:rStyle w:val="Emphasis"/>
          <w:highlight w:val="cyan"/>
        </w:rPr>
        <w:t>monopolization</w:t>
      </w:r>
      <w:r w:rsidRPr="00797CC4">
        <w:rPr>
          <w:rStyle w:val="Emphasis"/>
        </w:rPr>
        <w:t xml:space="preserve"> </w:t>
      </w:r>
      <w:r w:rsidRPr="00D86E5B">
        <w:rPr>
          <w:rStyle w:val="Emphasis"/>
          <w:highlight w:val="cyan"/>
        </w:rPr>
        <w:t>exemplify the formidable proportion</w:t>
      </w:r>
      <w:r w:rsidRPr="00D86E5B">
        <w:rPr>
          <w:rStyle w:val="StyleUnderline"/>
          <w:highlight w:val="cyan"/>
        </w:rPr>
        <w:t>s</w:t>
      </w:r>
      <w:r w:rsidRPr="00C3398D">
        <w:rPr>
          <w:rStyle w:val="StyleUnderline"/>
        </w:rPr>
        <w:t xml:space="preserve"> to which the agriculture and food industry is consolidated. These trends underscore how </w:t>
      </w:r>
      <w:r w:rsidRPr="00D86E5B">
        <w:rPr>
          <w:rStyle w:val="Emphasis"/>
          <w:highlight w:val="cyan"/>
        </w:rPr>
        <w:t>the regulation mechanisms in place</w:t>
      </w:r>
      <w:r w:rsidRPr="00C3398D">
        <w:rPr>
          <w:rStyle w:val="StyleUnderline"/>
        </w:rPr>
        <w:t xml:space="preserve"> to </w:t>
      </w:r>
      <w:r w:rsidRPr="00F00EC3">
        <w:rPr>
          <w:rStyle w:val="Emphasis"/>
        </w:rPr>
        <w:t xml:space="preserve">promote competition and prevent monopolization </w:t>
      </w:r>
      <w:r w:rsidRPr="00D86E5B">
        <w:rPr>
          <w:rStyle w:val="Emphasis"/>
          <w:highlight w:val="cyan"/>
        </w:rPr>
        <w:t>are not working.</w:t>
      </w:r>
    </w:p>
    <w:p w14:paraId="7693AA7B" w14:textId="77777777" w:rsidR="00337DFA" w:rsidRDefault="00337DFA" w:rsidP="00337DFA">
      <w:pPr>
        <w:pStyle w:val="Heading4"/>
      </w:pPr>
      <w:r>
        <w:t>Second, Tech Lock-In---increasing reliance creates new path dependencies that make a transition to sustainable tech impossible---it’s a linear risk</w:t>
      </w:r>
    </w:p>
    <w:p w14:paraId="1A002D38" w14:textId="77777777" w:rsidR="00337DFA" w:rsidRDefault="00337DFA" w:rsidP="00337DFA">
      <w:r w:rsidRPr="004E3EA0">
        <w:t xml:space="preserve">Jennifer </w:t>
      </w:r>
      <w:r w:rsidRPr="004E3EA0">
        <w:rPr>
          <w:rStyle w:val="Style13ptBold"/>
        </w:rPr>
        <w:t>Clapp 20</w:t>
      </w:r>
      <w:r w:rsidRPr="004E3EA0">
        <w:t xml:space="preserve">, </w:t>
      </w:r>
      <w:r>
        <w:t>Canada Research Chair in Global Food Security and Sustainability and a professor in the School of Environment, Resources, and Sustainability at the University of Waterloo, “Precision Technologies for Agriculture: Digital Farming, Gene-Edited Crops, and the Politics of Sustainability,” Global Environment Politics, 20.3, https://direct.mit.edu/glep/article/20/3/49/95048/Precision-Technologies-for-Agriculture-Digital</w:t>
      </w:r>
    </w:p>
    <w:p w14:paraId="13D36CA0" w14:textId="77777777" w:rsidR="00337DFA" w:rsidRDefault="00337DFA" w:rsidP="00337DFA">
      <w:r>
        <w:t>Technological Lock-In</w:t>
      </w:r>
    </w:p>
    <w:p w14:paraId="30FB0134" w14:textId="77777777" w:rsidR="00337DFA" w:rsidRPr="006F4A41" w:rsidRDefault="00337DFA" w:rsidP="00337DFA">
      <w:pPr>
        <w:rPr>
          <w:sz w:val="16"/>
        </w:rPr>
      </w:pPr>
      <w:r w:rsidRPr="006F4A41">
        <w:rPr>
          <w:sz w:val="16"/>
        </w:rPr>
        <w:t>Key dynamics identified in the broader literature about technological lock-in—</w:t>
      </w:r>
      <w:r w:rsidRPr="00BC1741">
        <w:rPr>
          <w:rStyle w:val="StyleUnderline"/>
        </w:rPr>
        <w:t>whereby technological systems develop along established pathways from which it is difficult and costly to deviate</w:t>
      </w:r>
      <w:r w:rsidRPr="006F4A41">
        <w:rPr>
          <w:sz w:val="16"/>
        </w:rPr>
        <w:t xml:space="preserve">—are reflected in current debates over precision technologies for agriculture. </w:t>
      </w:r>
      <w:r w:rsidRPr="00D86E5B">
        <w:rPr>
          <w:rStyle w:val="Emphasis"/>
          <w:highlight w:val="cyan"/>
        </w:rPr>
        <w:t>Tech</w:t>
      </w:r>
      <w:r w:rsidRPr="00BC1741">
        <w:rPr>
          <w:rStyle w:val="StyleUnderline"/>
        </w:rPr>
        <w:t xml:space="preserve">nological </w:t>
      </w:r>
      <w:r w:rsidRPr="00D86E5B">
        <w:rPr>
          <w:rStyle w:val="Emphasis"/>
          <w:highlight w:val="cyan"/>
        </w:rPr>
        <w:t>lock-in</w:t>
      </w:r>
      <w:r w:rsidRPr="00BC1741">
        <w:rPr>
          <w:rStyle w:val="StyleUnderline"/>
        </w:rPr>
        <w:t xml:space="preserve"> typically occurs when powerful </w:t>
      </w:r>
      <w:r w:rsidRPr="00D86E5B">
        <w:rPr>
          <w:rStyle w:val="StyleUnderline"/>
          <w:highlight w:val="cyan"/>
        </w:rPr>
        <w:t>social forces drive tech</w:t>
      </w:r>
      <w:r w:rsidRPr="00BC1741">
        <w:rPr>
          <w:rStyle w:val="StyleUnderline"/>
        </w:rPr>
        <w:t xml:space="preserve">nological </w:t>
      </w:r>
      <w:r w:rsidRPr="00D86E5B">
        <w:rPr>
          <w:rStyle w:val="StyleUnderline"/>
          <w:highlight w:val="cyan"/>
        </w:rPr>
        <w:t>development</w:t>
      </w:r>
      <w:r w:rsidRPr="00BC1741">
        <w:rPr>
          <w:rStyle w:val="StyleUnderline"/>
        </w:rPr>
        <w:t xml:space="preserve"> in certain directions. These social forces are often the result of earlier events—technological, political, and psychological—that </w:t>
      </w:r>
      <w:r w:rsidRPr="00D86E5B">
        <w:rPr>
          <w:rStyle w:val="StyleUnderline"/>
          <w:highlight w:val="cyan"/>
        </w:rPr>
        <w:t>cement the societal dominance</w:t>
      </w:r>
      <w:r w:rsidRPr="00BC1741">
        <w:rPr>
          <w:rStyle w:val="StyleUnderline"/>
        </w:rPr>
        <w:t xml:space="preserve"> of certain technological systems over others</w:t>
      </w:r>
      <w:r w:rsidRPr="006F4A41">
        <w:rPr>
          <w:sz w:val="16"/>
        </w:rPr>
        <w:t xml:space="preserve"> (McKinnon 2019). This temporal nature of the process means that lock-in can become self-reinforcing over time and can ultimately crowd out other potential technological systems that might offer more benefits over the long run (Arthur 1989). </w:t>
      </w:r>
      <w:r w:rsidRPr="00BC1741">
        <w:rPr>
          <w:rStyle w:val="StyleUnderline"/>
        </w:rPr>
        <w:t xml:space="preserve">In instances of lock-in, </w:t>
      </w:r>
      <w:r w:rsidRPr="00D86E5B">
        <w:rPr>
          <w:rStyle w:val="StyleUnderline"/>
          <w:highlight w:val="cyan"/>
        </w:rPr>
        <w:t>the cost of not adopting a new technology that fits into a dominant</w:t>
      </w:r>
      <w:r w:rsidRPr="00BC1741">
        <w:rPr>
          <w:rStyle w:val="StyleUnderline"/>
        </w:rPr>
        <w:t xml:space="preserve"> technological system </w:t>
      </w:r>
      <w:r w:rsidRPr="00D86E5B">
        <w:rPr>
          <w:rStyle w:val="Emphasis"/>
          <w:highlight w:val="cyan"/>
        </w:rPr>
        <w:t>can often be higher</w:t>
      </w:r>
      <w:r w:rsidRPr="00D86E5B">
        <w:rPr>
          <w:rStyle w:val="StyleUnderline"/>
          <w:highlight w:val="cyan"/>
        </w:rPr>
        <w:t xml:space="preserve"> than the benefits</w:t>
      </w:r>
      <w:r w:rsidRPr="00BC1741">
        <w:rPr>
          <w:rStyle w:val="StyleUnderline"/>
        </w:rPr>
        <w:t xml:space="preserve"> of actually using that technology, even if there are better ways to resolve the problem </w:t>
      </w:r>
      <w:r w:rsidRPr="006F4A41">
        <w:rPr>
          <w:sz w:val="16"/>
        </w:rPr>
        <w:t xml:space="preserve">(McKinnon 2019). In such situations, potential adopters typically make decisions about the costs of adopting (or not adopting) novel technologies in the short term, even in cases when the benefits of switching to a different system may be higher over the long term. </w:t>
      </w:r>
      <w:r w:rsidRPr="00BC1741">
        <w:rPr>
          <w:rStyle w:val="StyleUnderline"/>
        </w:rPr>
        <w:t xml:space="preserve">This dynamic tends to give the momentum in debates regarding novel technology adoption to those voices that reinforce the dominant technological system while </w:t>
      </w:r>
      <w:r w:rsidRPr="00D86E5B">
        <w:rPr>
          <w:rStyle w:val="Emphasis"/>
          <w:highlight w:val="cyan"/>
        </w:rPr>
        <w:t>weakening the influence</w:t>
      </w:r>
      <w:r w:rsidRPr="00D86E5B">
        <w:rPr>
          <w:rStyle w:val="StyleUnderline"/>
          <w:highlight w:val="cyan"/>
        </w:rPr>
        <w:t xml:space="preserve"> of</w:t>
      </w:r>
      <w:r w:rsidRPr="00BC1741">
        <w:rPr>
          <w:rStyle w:val="StyleUnderline"/>
        </w:rPr>
        <w:t xml:space="preserve"> those promoting </w:t>
      </w:r>
      <w:r w:rsidRPr="00D86E5B">
        <w:rPr>
          <w:rStyle w:val="StyleUnderline"/>
          <w:highlight w:val="cyan"/>
        </w:rPr>
        <w:t>alternative systems</w:t>
      </w:r>
      <w:r w:rsidRPr="00BC1741">
        <w:rPr>
          <w:rStyle w:val="StyleUnderline"/>
        </w:rPr>
        <w:t xml:space="preserve"> (</w:t>
      </w:r>
      <w:r w:rsidRPr="006F4A41">
        <w:rPr>
          <w:sz w:val="16"/>
        </w:rPr>
        <w:t>Vanloqueren and Baret 2009).</w:t>
      </w:r>
    </w:p>
    <w:p w14:paraId="286A01E2" w14:textId="77777777" w:rsidR="00337DFA" w:rsidRPr="006F4A41" w:rsidRDefault="00337DFA" w:rsidP="00337DFA">
      <w:pPr>
        <w:rPr>
          <w:sz w:val="16"/>
        </w:rPr>
      </w:pPr>
      <w:r w:rsidRPr="00D86E5B">
        <w:rPr>
          <w:rStyle w:val="StyleUnderline"/>
          <w:highlight w:val="cyan"/>
        </w:rPr>
        <w:t>The lens of</w:t>
      </w:r>
      <w:r w:rsidRPr="00D86E5B">
        <w:rPr>
          <w:rStyle w:val="Emphasis"/>
          <w:highlight w:val="cyan"/>
        </w:rPr>
        <w:t xml:space="preserve"> tech</w:t>
      </w:r>
      <w:r w:rsidRPr="00C16A5D">
        <w:rPr>
          <w:rStyle w:val="StyleUnderline"/>
        </w:rPr>
        <w:t xml:space="preserve">nological </w:t>
      </w:r>
      <w:r w:rsidRPr="00D86E5B">
        <w:rPr>
          <w:rStyle w:val="Emphasis"/>
          <w:highlight w:val="cyan"/>
        </w:rPr>
        <w:t>lock-in</w:t>
      </w:r>
      <w:r w:rsidRPr="00D86E5B">
        <w:rPr>
          <w:rStyle w:val="StyleUnderline"/>
          <w:highlight w:val="cyan"/>
        </w:rPr>
        <w:t xml:space="preserve"> helps shed light on the ways</w:t>
      </w:r>
      <w:r w:rsidRPr="00BC1741">
        <w:rPr>
          <w:rStyle w:val="StyleUnderline"/>
        </w:rPr>
        <w:t xml:space="preserve"> in which </w:t>
      </w:r>
      <w:r w:rsidRPr="00D86E5B">
        <w:rPr>
          <w:rStyle w:val="StyleUnderline"/>
          <w:highlight w:val="cyan"/>
        </w:rPr>
        <w:t>the</w:t>
      </w:r>
      <w:r w:rsidRPr="00BC1741">
        <w:rPr>
          <w:rStyle w:val="StyleUnderline"/>
        </w:rPr>
        <w:t xml:space="preserve"> structural context of </w:t>
      </w:r>
      <w:r w:rsidRPr="00D86E5B">
        <w:rPr>
          <w:rStyle w:val="StyleUnderline"/>
          <w:highlight w:val="cyan"/>
        </w:rPr>
        <w:t>the dominant agricultural system shapes</w:t>
      </w:r>
      <w:r w:rsidRPr="00BC1741">
        <w:rPr>
          <w:rStyle w:val="StyleUnderline"/>
        </w:rPr>
        <w:t xml:space="preserve"> the </w:t>
      </w:r>
      <w:r w:rsidRPr="00D86E5B">
        <w:rPr>
          <w:rStyle w:val="StyleUnderline"/>
          <w:highlight w:val="cyan"/>
        </w:rPr>
        <w:t>political dynamics</w:t>
      </w:r>
      <w:r w:rsidRPr="00BC1741">
        <w:rPr>
          <w:rStyle w:val="StyleUnderline"/>
        </w:rPr>
        <w:t xml:space="preserve"> surrounding current versus possible alternative systems in the debate over precision technologies.</w:t>
      </w:r>
      <w:r w:rsidRPr="006F4A41">
        <w:rPr>
          <w:sz w:val="16"/>
        </w:rPr>
        <w:t xml:space="preserve"> </w:t>
      </w:r>
      <w:r w:rsidRPr="006F4A41">
        <w:rPr>
          <w:rStyle w:val="StyleUnderline"/>
        </w:rPr>
        <w:t xml:space="preserve">The current industrial model rose to dominance through historical patterns of </w:t>
      </w:r>
      <w:r w:rsidRPr="00D86E5B">
        <w:rPr>
          <w:rStyle w:val="StyleUnderline"/>
          <w:highlight w:val="cyan"/>
        </w:rPr>
        <w:t xml:space="preserve">progressive adoption of industrial </w:t>
      </w:r>
      <w:r w:rsidRPr="00D86E5B">
        <w:rPr>
          <w:rStyle w:val="Emphasis"/>
          <w:highlight w:val="cyan"/>
        </w:rPr>
        <w:t>ag</w:t>
      </w:r>
      <w:r w:rsidRPr="006F4A41">
        <w:rPr>
          <w:rStyle w:val="StyleUnderline"/>
        </w:rPr>
        <w:t xml:space="preserve">ricultural technologies that </w:t>
      </w:r>
      <w:r w:rsidRPr="00D86E5B">
        <w:rPr>
          <w:rStyle w:val="StyleUnderline"/>
          <w:highlight w:val="cyan"/>
        </w:rPr>
        <w:t>established new path dependencies.</w:t>
      </w:r>
      <w:r w:rsidRPr="006F4A41">
        <w:rPr>
          <w:sz w:val="16"/>
        </w:rPr>
        <w:t xml:space="preserve"> The development of hybrid seeds in the 1920 and 1930s and the monoculture planting practices that accompanied them, for example, encouraged monocrop agriculture and the adoption of tractors to replace horses. When monocropping resulted in new vulnerabilities to insects and weeds in crop systems, the response was the adoption of agrochemical sprays to control those pests. Subsequently, </w:t>
      </w:r>
      <w:r w:rsidRPr="00BC1741">
        <w:rPr>
          <w:rStyle w:val="StyleUnderline"/>
        </w:rPr>
        <w:t>agricultural biotechnology emerged as a means by which to address high levels of agrochemical use, by engineering crops to be resistant to pests or resistant to what were thought to be relatively benign herbicides, such as glyphosate</w:t>
      </w:r>
      <w:r w:rsidRPr="006F4A41">
        <w:rPr>
          <w:sz w:val="16"/>
        </w:rPr>
        <w:t xml:space="preserve"> (Sassenrath et al. 2008).</w:t>
      </w:r>
    </w:p>
    <w:p w14:paraId="05D6F45A" w14:textId="77777777" w:rsidR="00337DFA" w:rsidRPr="006F6075" w:rsidRDefault="00337DFA" w:rsidP="00337DFA">
      <w:pPr>
        <w:rPr>
          <w:sz w:val="16"/>
        </w:rPr>
      </w:pPr>
      <w:r w:rsidRPr="006F4A41">
        <w:rPr>
          <w:sz w:val="16"/>
        </w:rPr>
        <w:t xml:space="preserve">Although </w:t>
      </w:r>
      <w:r w:rsidRPr="00BC1741">
        <w:rPr>
          <w:rStyle w:val="StyleUnderline"/>
        </w:rPr>
        <w:t>advocates promote precision technologies as part of a more sustainable trajectory, they are deeply enmeshed with elements of the established industrial agricultural syste</w:t>
      </w:r>
      <w:r w:rsidRPr="006F4A41">
        <w:rPr>
          <w:sz w:val="16"/>
        </w:rPr>
        <w:t xml:space="preserve">m. Most of the corporate research into gene editing and variable-rate spraying equipment, for example, is focused on the use of these technologies in conjunction with herbicides—specifically glyphosate—which have already been locked into dominant agricultural practices. New precision technologies are also deeply enmeshed in the dominance of digital technology systems in society more broadly. </w:t>
      </w:r>
      <w:r w:rsidRPr="006F4A41">
        <w:rPr>
          <w:rStyle w:val="StyleUnderline"/>
        </w:rPr>
        <w:t>The prevalence of and familiarity with digital technologies in society for nonfarming activities</w:t>
      </w:r>
      <w:r w:rsidRPr="006F4A41">
        <w:rPr>
          <w:sz w:val="16"/>
        </w:rPr>
        <w:t>, such as for obtaining news and weather forecasts or social media, work to lock-in digital farming adoption by farmers</w:t>
      </w:r>
      <w:r w:rsidRPr="00BC1741">
        <w:rPr>
          <w:rStyle w:val="StyleUnderline"/>
        </w:rPr>
        <w:t xml:space="preserve">. As farmers sign on to these new digitally linked farming technologies, their entrenchment in the industrial agriculture system to which most of those technologies are tethered only deepens. And </w:t>
      </w:r>
      <w:r w:rsidRPr="00D86E5B">
        <w:rPr>
          <w:rStyle w:val="StyleUnderline"/>
          <w:highlight w:val="cyan"/>
        </w:rPr>
        <w:t>as farmers become increasingly reliant on</w:t>
      </w:r>
      <w:r w:rsidRPr="00BC1741">
        <w:rPr>
          <w:rStyle w:val="StyleUnderline"/>
        </w:rPr>
        <w:t xml:space="preserve"> and skilled in the use of digital </w:t>
      </w:r>
      <w:r w:rsidRPr="00D86E5B">
        <w:rPr>
          <w:rStyle w:val="Emphasis"/>
          <w:highlight w:val="cyan"/>
        </w:rPr>
        <w:t>tech</w:t>
      </w:r>
      <w:r w:rsidRPr="00BC1741">
        <w:rPr>
          <w:rStyle w:val="StyleUnderline"/>
        </w:rPr>
        <w:t xml:space="preserve">nologies to guide their farming decisions, </w:t>
      </w:r>
      <w:r w:rsidRPr="00D86E5B">
        <w:rPr>
          <w:rStyle w:val="Emphasis"/>
          <w:highlight w:val="cyan"/>
        </w:rPr>
        <w:t>lock-in becomes self-reinforcing,</w:t>
      </w:r>
      <w:r w:rsidRPr="00D86E5B">
        <w:rPr>
          <w:rStyle w:val="StyleUnderline"/>
          <w:highlight w:val="cyan"/>
        </w:rPr>
        <w:t xml:space="preserve"> because farmers lose the ability to</w:t>
      </w:r>
      <w:r w:rsidRPr="00BC1741">
        <w:rPr>
          <w:rStyle w:val="StyleUnderline"/>
        </w:rPr>
        <w:t xml:space="preserve"> evaluate trade-offs and </w:t>
      </w:r>
      <w:r w:rsidRPr="00D86E5B">
        <w:rPr>
          <w:rStyle w:val="StyleUnderline"/>
          <w:highlight w:val="cyan"/>
        </w:rPr>
        <w:t>make decisions</w:t>
      </w:r>
      <w:r w:rsidRPr="00BC1741">
        <w:rPr>
          <w:rStyle w:val="StyleUnderline"/>
        </w:rPr>
        <w:t xml:space="preserve"> in the absence of digital assistance as well as the ability to repair their own digital equipment and machinery</w:t>
      </w:r>
      <w:r w:rsidRPr="006F4A41">
        <w:rPr>
          <w:sz w:val="16"/>
        </w:rPr>
        <w:t xml:space="preserve"> (Carolan 2018; Rotz et al. 2019).</w:t>
      </w:r>
    </w:p>
    <w:p w14:paraId="2268CB7B" w14:textId="77777777" w:rsidR="00337DFA" w:rsidRDefault="00337DFA" w:rsidP="00337DFA">
      <w:pPr>
        <w:pStyle w:val="Heading4"/>
      </w:pPr>
      <w:r>
        <w:t>Third, Proprietary Cropping Systems---they increase market power, raise the barrier for new entrants, and divert innovation to only system-based competition</w:t>
      </w:r>
    </w:p>
    <w:p w14:paraId="2952FCA9" w14:textId="77777777" w:rsidR="00337DFA" w:rsidRDefault="00337DFA" w:rsidP="00337DFA">
      <w:r>
        <w:t xml:space="preserve">Diana </w:t>
      </w:r>
      <w:r w:rsidRPr="000F631F">
        <w:rPr>
          <w:rStyle w:val="Style13ptBold"/>
        </w:rPr>
        <w:t>Moss 20</w:t>
      </w:r>
      <w:r>
        <w:t>, Ph.D., President, American Antitrust Institute, January, “Consolidation And Concentration In Agricultural Biotechnology: Next Generation Competition Issues,” https://www.antitrustinstitute.org/wp-content/uploads/2020/01/CPI-Moss.pdf</w:t>
      </w:r>
    </w:p>
    <w:p w14:paraId="6FB3A41A" w14:textId="77777777" w:rsidR="00337DFA" w:rsidRPr="00CA420D" w:rsidRDefault="00337DFA" w:rsidP="00337DFA">
      <w:pPr>
        <w:rPr>
          <w:sz w:val="12"/>
        </w:rPr>
      </w:pPr>
      <w:r w:rsidRPr="00BF2CE1">
        <w:rPr>
          <w:rStyle w:val="StyleUnderline"/>
        </w:rPr>
        <w:t xml:space="preserve">The most recent series of </w:t>
      </w:r>
      <w:r w:rsidRPr="00D86E5B">
        <w:rPr>
          <w:rStyle w:val="Emphasis"/>
          <w:highlight w:val="cyan"/>
        </w:rPr>
        <w:t>ag</w:t>
      </w:r>
      <w:r w:rsidRPr="00BF2CE1">
        <w:rPr>
          <w:rStyle w:val="StyleUnderline"/>
        </w:rPr>
        <w:t xml:space="preserve">ricultural biotechnology </w:t>
      </w:r>
      <w:r w:rsidRPr="00D86E5B">
        <w:rPr>
          <w:rStyle w:val="StyleUnderline"/>
          <w:highlight w:val="cyan"/>
        </w:rPr>
        <w:t>mergers have created large,</w:t>
      </w:r>
      <w:r w:rsidRPr="00BF2CE1">
        <w:rPr>
          <w:rStyle w:val="StyleUnderline"/>
        </w:rPr>
        <w:t xml:space="preserve"> integrated, </w:t>
      </w:r>
      <w:r w:rsidRPr="00D86E5B">
        <w:rPr>
          <w:rStyle w:val="StyleUnderline"/>
          <w:highlight w:val="cyan"/>
        </w:rPr>
        <w:t>proprietary cropping systems</w:t>
      </w:r>
      <w:r w:rsidRPr="00BF2CE1">
        <w:rPr>
          <w:rStyle w:val="StyleUnderline"/>
        </w:rPr>
        <w:t xml:space="preserve"> </w:t>
      </w:r>
      <w:r w:rsidRPr="00D86E5B">
        <w:rPr>
          <w:rStyle w:val="StyleUnderline"/>
          <w:highlight w:val="cyan"/>
        </w:rPr>
        <w:t>of traits</w:t>
      </w:r>
      <w:r w:rsidRPr="00BF2CE1">
        <w:rPr>
          <w:rStyle w:val="StyleUnderline"/>
        </w:rPr>
        <w:t>, GM crop</w:t>
      </w:r>
      <w:r>
        <w:rPr>
          <w:rStyle w:val="StyleUnderline"/>
        </w:rPr>
        <w:t xml:space="preserve"> </w:t>
      </w:r>
      <w:r w:rsidRPr="00BF2CE1">
        <w:rPr>
          <w:rStyle w:val="StyleUnderline"/>
        </w:rPr>
        <w:t xml:space="preserve">seed, and </w:t>
      </w:r>
      <w:r w:rsidRPr="00D86E5B">
        <w:rPr>
          <w:rStyle w:val="StyleUnderline"/>
          <w:highlight w:val="cyan"/>
        </w:rPr>
        <w:t>crop protection</w:t>
      </w:r>
      <w:r w:rsidRPr="00BF2CE1">
        <w:rPr>
          <w:sz w:val="12"/>
        </w:rPr>
        <w:t xml:space="preserve">. Such systems were evident as early as first-generation technologies, such as Monsanto’s early generation glyphosate herbicide Roundup and Roundup Ready 1 soybeans. Even then, the exclusive nature of systems was evident, as one farmer aptly noted: “[I] </w:t>
      </w:r>
      <w:r w:rsidRPr="00BF2CE1">
        <w:rPr>
          <w:rStyle w:val="StyleUnderline"/>
        </w:rPr>
        <w:t>can’t mix chemicals with other companies’ products to remedy Roundup resistance.</w:t>
      </w:r>
      <w:r w:rsidRPr="00BF2CE1">
        <w:rPr>
          <w:sz w:val="12"/>
        </w:rPr>
        <w:t xml:space="preserve">” More recently, Monsanto extended its newer generation RR2 soybean platform to encompass more complex traits and herbicides with its Roundup Ready 2 Xtend dicamba-tolerant integrated cropping system. Dow-DuPont made a similar move with its Enlist 2,4-D tolerant system. </w:t>
      </w:r>
      <w:r w:rsidRPr="00BF2CE1">
        <w:rPr>
          <w:rStyle w:val="StyleUnderline"/>
        </w:rPr>
        <w:t xml:space="preserve">Recent </w:t>
      </w:r>
      <w:r w:rsidRPr="00D86E5B">
        <w:rPr>
          <w:rStyle w:val="StyleUnderline"/>
          <w:highlight w:val="cyan"/>
        </w:rPr>
        <w:t>merger proposals are motivated</w:t>
      </w:r>
      <w:r w:rsidRPr="00BF2CE1">
        <w:rPr>
          <w:rStyle w:val="StyleUnderline"/>
        </w:rPr>
        <w:t xml:space="preserve">, among other reasons, </w:t>
      </w:r>
      <w:r w:rsidRPr="00D86E5B">
        <w:rPr>
          <w:rStyle w:val="StyleUnderline"/>
          <w:highlight w:val="cyan"/>
        </w:rPr>
        <w:t>by the drive to build out</w:t>
      </w:r>
      <w:r w:rsidRPr="00BF2CE1">
        <w:rPr>
          <w:rStyle w:val="StyleUnderline"/>
        </w:rPr>
        <w:t xml:space="preserve"> integrated, </w:t>
      </w:r>
      <w:r w:rsidRPr="00D86E5B">
        <w:rPr>
          <w:rStyle w:val="StyleUnderline"/>
          <w:highlight w:val="cyan"/>
        </w:rPr>
        <w:t xml:space="preserve">proprietary </w:t>
      </w:r>
      <w:r w:rsidRPr="00D86E5B">
        <w:rPr>
          <w:rStyle w:val="Emphasis"/>
          <w:highlight w:val="cyan"/>
        </w:rPr>
        <w:t>systems that do not interoperate</w:t>
      </w:r>
      <w:r w:rsidRPr="00D86E5B">
        <w:rPr>
          <w:rStyle w:val="StyleUnderline"/>
          <w:highlight w:val="cyan"/>
        </w:rPr>
        <w:t xml:space="preserve"> with rivals’ products</w:t>
      </w:r>
      <w:r w:rsidRPr="00BF2CE1">
        <w:rPr>
          <w:sz w:val="12"/>
        </w:rPr>
        <w:t xml:space="preserve">. This goal was apparently behind Monsanto’s failed bid for Syngenta which “…would [have] enable[d] the combined company to deliver integrated and sustainable solutions across all the major technology-driven platforms of breeding, biotechnology, crop protection, microbials and precision agriculture.”26 Monsanto and Bayer also touted integrated solutions as a major strategic benefit of their proposed merger.27 Integrated, proprietary systems raise a number of troubling issues. </w:t>
      </w:r>
      <w:r w:rsidRPr="00BF2CE1">
        <w:rPr>
          <w:rStyle w:val="StyleUnderline"/>
        </w:rPr>
        <w:t>First, economic evidence from soybeans and cotton indicates that</w:t>
      </w:r>
      <w:r>
        <w:rPr>
          <w:rStyle w:val="StyleUnderline"/>
        </w:rPr>
        <w:t xml:space="preserve"> </w:t>
      </w:r>
      <w:r w:rsidRPr="00D86E5B">
        <w:rPr>
          <w:rStyle w:val="Emphasis"/>
          <w:highlight w:val="cyan"/>
        </w:rPr>
        <w:t>seed prices</w:t>
      </w:r>
      <w:r w:rsidRPr="00D86E5B">
        <w:rPr>
          <w:rStyle w:val="StyleUnderline"/>
          <w:highlight w:val="cyan"/>
        </w:rPr>
        <w:t xml:space="preserve"> under vertical</w:t>
      </w:r>
      <w:r w:rsidRPr="00BF2CE1">
        <w:rPr>
          <w:rStyle w:val="StyleUnderline"/>
        </w:rPr>
        <w:t xml:space="preserve"> </w:t>
      </w:r>
      <w:r w:rsidRPr="00D86E5B">
        <w:rPr>
          <w:rStyle w:val="Emphasis"/>
          <w:highlight w:val="cyan"/>
        </w:rPr>
        <w:t>integration tend to be higher</w:t>
      </w:r>
      <w:r w:rsidRPr="00BF2CE1">
        <w:rPr>
          <w:sz w:val="12"/>
        </w:rPr>
        <w:t xml:space="preserve"> than under licensing arrangements across firms. </w:t>
      </w:r>
      <w:r w:rsidRPr="00BF2CE1">
        <w:rPr>
          <w:rStyle w:val="StyleUnderline"/>
        </w:rPr>
        <w:t xml:space="preserve">This suggests that </w:t>
      </w:r>
      <w:r w:rsidRPr="00D86E5B">
        <w:rPr>
          <w:rStyle w:val="StyleUnderline"/>
          <w:highlight w:val="cyan"/>
        </w:rPr>
        <w:t>vertical integration may increase the exercise of market power</w:t>
      </w:r>
      <w:r w:rsidRPr="00BF2CE1">
        <w:rPr>
          <w:sz w:val="12"/>
        </w:rPr>
        <w:t xml:space="preserve"> and firms’ ability to extract economic benefits from seed dealers and farmers.28 </w:t>
      </w:r>
      <w:r w:rsidRPr="00BF2CE1">
        <w:rPr>
          <w:rStyle w:val="StyleUnderline"/>
        </w:rPr>
        <w:t xml:space="preserve">Second, </w:t>
      </w:r>
      <w:r w:rsidRPr="00D86E5B">
        <w:rPr>
          <w:rStyle w:val="StyleUnderline"/>
          <w:highlight w:val="cyan"/>
        </w:rPr>
        <w:t>integration enhances both the ability and incentive to bundle</w:t>
      </w:r>
      <w:r w:rsidRPr="00BF2CE1">
        <w:rPr>
          <w:sz w:val="12"/>
        </w:rPr>
        <w:t xml:space="preserve"> proprietary </w:t>
      </w:r>
      <w:r w:rsidRPr="00D86E5B">
        <w:rPr>
          <w:rStyle w:val="StyleUnderline"/>
          <w:highlight w:val="cyan"/>
        </w:rPr>
        <w:t>products</w:t>
      </w:r>
      <w:r w:rsidRPr="00BF2CE1">
        <w:rPr>
          <w:sz w:val="12"/>
        </w:rPr>
        <w:t xml:space="preserve"> in proprietary </w:t>
      </w:r>
      <w:r w:rsidRPr="00BF2CE1">
        <w:rPr>
          <w:rStyle w:val="StyleUnderline"/>
        </w:rPr>
        <w:t>systems that do not interoperate with rival technologies.29</w:t>
      </w:r>
      <w:r>
        <w:rPr>
          <w:rStyle w:val="StyleUnderline"/>
        </w:rPr>
        <w:t xml:space="preserve"> </w:t>
      </w:r>
      <w:r w:rsidRPr="00BF2CE1">
        <w:rPr>
          <w:rStyle w:val="StyleUnderline"/>
        </w:rPr>
        <w:t>This is likely to raise entry barriers for unintegrated rivals</w:t>
      </w:r>
      <w:r w:rsidRPr="00BF2CE1">
        <w:rPr>
          <w:sz w:val="12"/>
        </w:rPr>
        <w:t xml:space="preserve"> competing at standalone levels such as seeds or crop protection and that cannot enter at multiple levels. </w:t>
      </w:r>
      <w:r w:rsidRPr="00BF2CE1">
        <w:rPr>
          <w:rStyle w:val="StyleUnderline"/>
        </w:rPr>
        <w:t>Such smaller rivals may be victims of exclusionary conduct, for example, if the Big 3 induce distributors to accept bundled</w:t>
      </w:r>
      <w:r>
        <w:rPr>
          <w:rStyle w:val="StyleUnderline"/>
        </w:rPr>
        <w:t xml:space="preserve"> </w:t>
      </w:r>
      <w:r w:rsidRPr="00BF2CE1">
        <w:rPr>
          <w:rStyle w:val="StyleUnderline"/>
        </w:rPr>
        <w:t>products.</w:t>
      </w:r>
      <w:r>
        <w:rPr>
          <w:rStyle w:val="StyleUnderline"/>
        </w:rPr>
        <w:t xml:space="preserve"> </w:t>
      </w:r>
      <w:r w:rsidRPr="00BF2CE1">
        <w:rPr>
          <w:rStyle w:val="StyleUnderline"/>
        </w:rPr>
        <w:t xml:space="preserve">A third problem is that proprietary systems of integrated, </w:t>
      </w:r>
      <w:r w:rsidRPr="00D86E5B">
        <w:rPr>
          <w:rStyle w:val="StyleUnderline"/>
          <w:highlight w:val="cyan"/>
        </w:rPr>
        <w:t xml:space="preserve">proprietary technologies shifts </w:t>
      </w:r>
      <w:r w:rsidRPr="007838BC">
        <w:rPr>
          <w:rStyle w:val="StyleUnderline"/>
        </w:rPr>
        <w:t xml:space="preserve">the competitive paradigm from </w:t>
      </w:r>
      <w:r w:rsidRPr="00D86E5B">
        <w:rPr>
          <w:rStyle w:val="StyleUnderline"/>
          <w:highlight w:val="cyan"/>
        </w:rPr>
        <w:t>competition at the individual levels of traits</w:t>
      </w:r>
      <w:r w:rsidRPr="00BF2CE1">
        <w:rPr>
          <w:sz w:val="12"/>
        </w:rPr>
        <w:t xml:space="preserve">, GM crop seed, and crop protection </w:t>
      </w:r>
      <w:r w:rsidRPr="00D86E5B">
        <w:rPr>
          <w:rStyle w:val="Emphasis"/>
          <w:highlight w:val="cyan"/>
        </w:rPr>
        <w:t>to competition between systems</w:t>
      </w:r>
      <w:r w:rsidRPr="00BF2CE1">
        <w:rPr>
          <w:sz w:val="12"/>
        </w:rPr>
        <w:t xml:space="preserve">. Arguably, </w:t>
      </w:r>
      <w:r w:rsidRPr="00BF2CE1">
        <w:rPr>
          <w:rStyle w:val="StyleUnderline"/>
        </w:rPr>
        <w:t>a sector dominated by only three large</w:t>
      </w:r>
      <w:r>
        <w:rPr>
          <w:rStyle w:val="StyleUnderline"/>
        </w:rPr>
        <w:t xml:space="preserve"> </w:t>
      </w:r>
      <w:r w:rsidRPr="00BF2CE1">
        <w:rPr>
          <w:rStyle w:val="StyleUnderline"/>
        </w:rPr>
        <w:t xml:space="preserve">firms </w:t>
      </w:r>
      <w:r w:rsidRPr="00D86E5B">
        <w:rPr>
          <w:rStyle w:val="Emphasis"/>
          <w:highlight w:val="cyan"/>
        </w:rPr>
        <w:t>will not provide sufficient head-to-head competition between systems to facilitate beneficial market outcomes</w:t>
      </w:r>
      <w:r w:rsidRPr="00BF2CE1">
        <w:rPr>
          <w:sz w:val="12"/>
        </w:rPr>
        <w:t xml:space="preserve">. </w:t>
      </w:r>
      <w:r w:rsidRPr="00BF2CE1">
        <w:rPr>
          <w:rStyle w:val="StyleUnderline"/>
        </w:rPr>
        <w:t>This poses significant risks</w:t>
      </w:r>
      <w:r>
        <w:rPr>
          <w:rStyle w:val="StyleUnderline"/>
        </w:rPr>
        <w:t xml:space="preserve"> </w:t>
      </w:r>
      <w:r w:rsidRPr="00BF2CE1">
        <w:rPr>
          <w:rStyle w:val="StyleUnderline"/>
        </w:rPr>
        <w:t xml:space="preserve">for growers, who could be locked into single proprietary cropping systems at higher prices, with limited flexibility and </w:t>
      </w:r>
      <w:r w:rsidRPr="007838BC">
        <w:rPr>
          <w:rStyle w:val="StyleUnderline"/>
        </w:rPr>
        <w:t>choice.</w:t>
      </w:r>
      <w:r w:rsidRPr="00BF2CE1">
        <w:rPr>
          <w:sz w:val="12"/>
        </w:rPr>
        <w:t xml:space="preserve"> </w:t>
      </w:r>
      <w:r w:rsidRPr="00BF2CE1">
        <w:rPr>
          <w:rStyle w:val="StyleUnderline"/>
        </w:rPr>
        <w:t>It would also harm</w:t>
      </w:r>
      <w:r>
        <w:rPr>
          <w:rStyle w:val="StyleUnderline"/>
        </w:rPr>
        <w:t xml:space="preserve"> </w:t>
      </w:r>
      <w:r w:rsidRPr="00BF2CE1">
        <w:rPr>
          <w:rStyle w:val="StyleUnderline"/>
        </w:rPr>
        <w:t>consumers, who could pay higher prices and lose choice in how their food is grown and sourced</w:t>
      </w:r>
      <w:r w:rsidRPr="00BF2CE1">
        <w:rPr>
          <w:sz w:val="12"/>
        </w:rPr>
        <w:t>.</w:t>
      </w:r>
    </w:p>
    <w:p w14:paraId="59AB68F0" w14:textId="77777777" w:rsidR="00337DFA" w:rsidRPr="00C3398D" w:rsidRDefault="00337DFA" w:rsidP="00337DFA">
      <w:pPr>
        <w:pStyle w:val="Heading4"/>
      </w:pPr>
      <w:r w:rsidRPr="00C3398D">
        <w:t>Big Ag leads to ecological collapse---it destroys biodiversity, causes gulf hypoxia, and</w:t>
      </w:r>
      <w:r>
        <w:t xml:space="preserve"> increases emissions </w:t>
      </w:r>
    </w:p>
    <w:p w14:paraId="1FE5A3D2" w14:textId="77777777" w:rsidR="00337DFA" w:rsidRPr="00C3398D" w:rsidRDefault="00337DFA" w:rsidP="00337DFA">
      <w:r w:rsidRPr="00C3398D">
        <w:t xml:space="preserve">Matthew R. </w:t>
      </w:r>
      <w:r w:rsidRPr="00C3398D">
        <w:rPr>
          <w:rStyle w:val="Style13ptBold"/>
        </w:rPr>
        <w:t>Sanderson and</w:t>
      </w:r>
      <w:r w:rsidRPr="00C3398D">
        <w:t xml:space="preserve"> Stan </w:t>
      </w:r>
      <w:r w:rsidRPr="00C3398D">
        <w:rPr>
          <w:rStyle w:val="Style13ptBold"/>
        </w:rPr>
        <w:t>Cox 19</w:t>
      </w:r>
      <w:r w:rsidRPr="00C3398D">
        <w:t xml:space="preserve">, social scientist at Kansas State University, research scholar in ecosphere studies at The Land Institute “Big Agriculture Is Leading to Ecological Collapse,” Foreign Policy, 10-14-2019, </w:t>
      </w:r>
      <w:hyperlink r:id="rId44" w:history="1">
        <w:r w:rsidRPr="00C3398D">
          <w:rPr>
            <w:rStyle w:val="Hyperlink"/>
          </w:rPr>
          <w:t>https://foreignpolicy.com/2021/05/17/big-industrialized-agriculture-climate-change-earth-systems-ecological-collapse-policy/</w:t>
        </w:r>
      </w:hyperlink>
    </w:p>
    <w:p w14:paraId="47CA6097" w14:textId="77777777" w:rsidR="00337DFA" w:rsidRPr="00C3398D" w:rsidRDefault="00337DFA" w:rsidP="00337DFA">
      <w:pPr>
        <w:rPr>
          <w:sz w:val="16"/>
        </w:rPr>
      </w:pPr>
      <w:r w:rsidRPr="00C3398D">
        <w:rPr>
          <w:sz w:val="16"/>
        </w:rPr>
        <w:t>Today, there is more carbon dioxide in the atmosphere than at any point in the past </w:t>
      </w:r>
      <w:hyperlink r:id="rId45" w:history="1">
        <w:r w:rsidRPr="00C3398D">
          <w:rPr>
            <w:rStyle w:val="Hyperlink"/>
            <w:sz w:val="16"/>
          </w:rPr>
          <w:t>3.6 million years</w:t>
        </w:r>
      </w:hyperlink>
      <w:r w:rsidRPr="00C3398D">
        <w:rPr>
          <w:sz w:val="16"/>
        </w:rPr>
        <w:t>. On April 5, atmospheric carbon dioxide exceeded </w:t>
      </w:r>
      <w:hyperlink r:id="rId46" w:history="1">
        <w:r w:rsidRPr="00C3398D">
          <w:rPr>
            <w:rStyle w:val="Hyperlink"/>
            <w:sz w:val="16"/>
          </w:rPr>
          <w:t>420 parts per million</w:t>
        </w:r>
      </w:hyperlink>
      <w:r w:rsidRPr="00C3398D">
        <w:rPr>
          <w:sz w:val="16"/>
        </w:rPr>
        <w:t>—marking nearly the halfway point toward doubling the carbon dioxide levels measured prior to the Industrial Revolution, a mere </w:t>
      </w:r>
      <w:hyperlink r:id="rId47" w:history="1">
        <w:r w:rsidRPr="00C3398D">
          <w:rPr>
            <w:rStyle w:val="Hyperlink"/>
            <w:sz w:val="16"/>
          </w:rPr>
          <w:t>171 years ago</w:t>
        </w:r>
      </w:hyperlink>
      <w:r w:rsidRPr="00C3398D">
        <w:rPr>
          <w:sz w:val="16"/>
        </w:rPr>
        <w:t xml:space="preserve">. </w:t>
      </w:r>
      <w:r w:rsidRPr="00C3398D">
        <w:rPr>
          <w:rStyle w:val="StyleUnderline"/>
        </w:rPr>
        <w:t>Even amid a pandemic-induced economic shutdown—during which global annual emissions dropped </w:t>
      </w:r>
      <w:hyperlink r:id="rId48" w:history="1">
        <w:r w:rsidRPr="00C3398D">
          <w:rPr>
            <w:rStyle w:val="StyleUnderline"/>
          </w:rPr>
          <w:t>7 percent</w:t>
        </w:r>
      </w:hyperlink>
      <w:r w:rsidRPr="00C3398D">
        <w:rPr>
          <w:rStyle w:val="StyleUnderline"/>
        </w:rPr>
        <w:t>—</w:t>
      </w:r>
      <w:r w:rsidRPr="00D86E5B">
        <w:rPr>
          <w:rStyle w:val="Emphasis"/>
          <w:highlight w:val="cyan"/>
        </w:rPr>
        <w:t>carbon dioxide and methane l</w:t>
      </w:r>
      <w:r w:rsidRPr="00115DDE">
        <w:rPr>
          <w:rStyle w:val="Emphasis"/>
        </w:rPr>
        <w:t xml:space="preserve">evels </w:t>
      </w:r>
      <w:r w:rsidRPr="00D86E5B">
        <w:rPr>
          <w:rStyle w:val="Emphasis"/>
          <w:highlight w:val="cyan"/>
        </w:rPr>
        <w:t>set records</w:t>
      </w:r>
      <w:r w:rsidRPr="00C3398D">
        <w:rPr>
          <w:rStyle w:val="StyleUnderline"/>
        </w:rPr>
        <w:t xml:space="preserve"> in 2020.</w:t>
      </w:r>
      <w:r w:rsidRPr="00C3398D">
        <w:rPr>
          <w:sz w:val="16"/>
        </w:rPr>
        <w:t xml:space="preserve"> The last time Earth held this much carbon dioxide in its atmosphere, sea levels were nearly 80 feet higher and the planet was 7 degrees Fahrenheit warmer. The catch: Homo sapiens did not yet exist.</w:t>
      </w:r>
    </w:p>
    <w:p w14:paraId="39E86EA0" w14:textId="77777777" w:rsidR="00337DFA" w:rsidRPr="00C3398D" w:rsidRDefault="00337DFA" w:rsidP="00337DFA">
      <w:pPr>
        <w:rPr>
          <w:sz w:val="16"/>
        </w:rPr>
      </w:pPr>
      <w:r w:rsidRPr="00C3398D">
        <w:rPr>
          <w:sz w:val="16"/>
        </w:rPr>
        <w:t>Change is in the air. U.S. Director of National Intelligence Avril Haines </w:t>
      </w:r>
      <w:hyperlink r:id="rId49" w:history="1">
        <w:r w:rsidRPr="00C3398D">
          <w:rPr>
            <w:rStyle w:val="Hyperlink"/>
            <w:sz w:val="16"/>
          </w:rPr>
          <w:t>announced</w:t>
        </w:r>
      </w:hyperlink>
      <w:r w:rsidRPr="00C3398D">
        <w:rPr>
          <w:sz w:val="16"/>
        </w:rPr>
        <w:t xml:space="preserve"> climate change is “at the center of the country’s national security and foreign policy.” </w:t>
      </w:r>
      <w:r w:rsidRPr="00D86E5B">
        <w:rPr>
          <w:rStyle w:val="StyleUnderline"/>
          <w:highlight w:val="cyan"/>
        </w:rPr>
        <w:t xml:space="preserve">Business-as-usual is </w:t>
      </w:r>
      <w:r w:rsidRPr="00D86E5B">
        <w:rPr>
          <w:rStyle w:val="Emphasis"/>
          <w:highlight w:val="cyan"/>
        </w:rPr>
        <w:t>no longer</w:t>
      </w:r>
      <w:r w:rsidRPr="00115DDE">
        <w:rPr>
          <w:rStyle w:val="Emphasis"/>
        </w:rPr>
        <w:t xml:space="preserve"> a </w:t>
      </w:r>
      <w:r w:rsidRPr="00D86E5B">
        <w:rPr>
          <w:rStyle w:val="Emphasis"/>
          <w:highlight w:val="cyan"/>
        </w:rPr>
        <w:t>viable</w:t>
      </w:r>
      <w:r w:rsidRPr="00115DDE">
        <w:rPr>
          <w:rStyle w:val="Emphasis"/>
        </w:rPr>
        <w:t xml:space="preserve"> strategy</w:t>
      </w:r>
      <w:r w:rsidRPr="00C3398D">
        <w:rPr>
          <w:rStyle w:val="StyleUnderline"/>
        </w:rPr>
        <w:t xml:space="preserve"> as more institutions consider a future that will look and feel much different</w:t>
      </w:r>
      <w:r w:rsidRPr="00C3398D">
        <w:rPr>
          <w:sz w:val="16"/>
        </w:rPr>
        <w:t xml:space="preserve">. In this context, it is striking to read a </w:t>
      </w:r>
      <w:r w:rsidRPr="00BD67FD">
        <w:rPr>
          <w:rStyle w:val="Emphasis"/>
        </w:rPr>
        <w:t>recent piece in Foreign Policy arguing “</w:t>
      </w:r>
      <w:hyperlink r:id="rId50" w:history="1">
        <w:r w:rsidRPr="00BD67FD">
          <w:rPr>
            <w:rStyle w:val="Emphasis"/>
          </w:rPr>
          <w:t>big agriculture is best</w:t>
        </w:r>
      </w:hyperlink>
      <w:r w:rsidRPr="00C3398D">
        <w:rPr>
          <w:sz w:val="16"/>
        </w:rPr>
        <w:t>.”</w:t>
      </w:r>
    </w:p>
    <w:p w14:paraId="24E8CDF0" w14:textId="77777777" w:rsidR="00337DFA" w:rsidRPr="00C3398D" w:rsidRDefault="00337DFA" w:rsidP="00337DFA">
      <w:pPr>
        <w:rPr>
          <w:rStyle w:val="StyleUnderline"/>
        </w:rPr>
      </w:pPr>
      <w:r w:rsidRPr="00C3398D">
        <w:rPr>
          <w:sz w:val="16"/>
        </w:rPr>
        <w:t>“</w:t>
      </w:r>
      <w:r w:rsidRPr="00D86E5B">
        <w:rPr>
          <w:rStyle w:val="Emphasis"/>
          <w:highlight w:val="cyan"/>
        </w:rPr>
        <w:t>Big agriculture is best” cannot be an argument</w:t>
      </w:r>
      <w:r w:rsidRPr="00C3398D">
        <w:rPr>
          <w:rStyle w:val="StyleUnderline"/>
        </w:rPr>
        <w:t xml:space="preserve"> supported by empirical evidence</w:t>
      </w:r>
      <w:r w:rsidRPr="00C3398D">
        <w:rPr>
          <w:sz w:val="16"/>
        </w:rPr>
        <w:t xml:space="preserve">. By </w:t>
      </w:r>
      <w:r w:rsidRPr="00C3398D">
        <w:rPr>
          <w:rStyle w:val="StyleUnderline"/>
        </w:rPr>
        <w:t xml:space="preserve">now, it is vitally clear that </w:t>
      </w:r>
      <w:r w:rsidRPr="00D86E5B">
        <w:rPr>
          <w:rStyle w:val="StyleUnderline"/>
          <w:highlight w:val="cyan"/>
        </w:rPr>
        <w:t>Earth systems</w:t>
      </w:r>
      <w:r w:rsidRPr="00C3398D">
        <w:rPr>
          <w:rStyle w:val="StyleUnderline"/>
        </w:rPr>
        <w:t>—the atmosphere, oceans, soils, and biosphere—</w:t>
      </w:r>
      <w:r w:rsidRPr="00D86E5B">
        <w:rPr>
          <w:rStyle w:val="Emphasis"/>
          <w:highlight w:val="cyan"/>
        </w:rPr>
        <w:t>are in</w:t>
      </w:r>
      <w:r w:rsidRPr="00115DDE">
        <w:rPr>
          <w:rStyle w:val="Emphasis"/>
        </w:rPr>
        <w:t> </w:t>
      </w:r>
      <w:hyperlink r:id="rId51" w:history="1">
        <w:r w:rsidRPr="00D86E5B">
          <w:rPr>
            <w:rStyle w:val="Emphasis"/>
            <w:highlight w:val="cyan"/>
          </w:rPr>
          <w:t>various phases of collapse</w:t>
        </w:r>
      </w:hyperlink>
      <w:r w:rsidRPr="00D86E5B">
        <w:rPr>
          <w:rStyle w:val="StyleUnderline"/>
          <w:highlight w:val="cyan"/>
        </w:rPr>
        <w:t>, putting</w:t>
      </w:r>
      <w:r w:rsidRPr="00C3398D">
        <w:rPr>
          <w:rStyle w:val="StyleUnderline"/>
        </w:rPr>
        <w:t xml:space="preserve"> nearly </w:t>
      </w:r>
      <w:hyperlink r:id="rId52" w:history="1">
        <w:r w:rsidRPr="00D86E5B">
          <w:rPr>
            <w:rStyle w:val="StyleUnderline"/>
            <w:highlight w:val="cyan"/>
          </w:rPr>
          <w:t>one-half of the world’s</w:t>
        </w:r>
        <w:r w:rsidRPr="00D86E5B">
          <w:rPr>
            <w:rStyle w:val="Emphasis"/>
            <w:highlight w:val="cyan"/>
          </w:rPr>
          <w:t xml:space="preserve"> g</w:t>
        </w:r>
        <w:r w:rsidRPr="00C3398D">
          <w:rPr>
            <w:rStyle w:val="StyleUnderline"/>
          </w:rPr>
          <w:t>ross</w:t>
        </w:r>
      </w:hyperlink>
      <w:r w:rsidRPr="00C3398D">
        <w:rPr>
          <w:rStyle w:val="StyleUnderline"/>
        </w:rPr>
        <w:t> </w:t>
      </w:r>
      <w:r w:rsidRPr="00D86E5B">
        <w:rPr>
          <w:rStyle w:val="Emphasis"/>
          <w:highlight w:val="cyan"/>
        </w:rPr>
        <w:t>d</w:t>
      </w:r>
      <w:r w:rsidRPr="00C3398D">
        <w:rPr>
          <w:rStyle w:val="StyleUnderline"/>
        </w:rPr>
        <w:t xml:space="preserve">omestic </w:t>
      </w:r>
      <w:r w:rsidRPr="00D86E5B">
        <w:rPr>
          <w:rStyle w:val="Emphasis"/>
          <w:highlight w:val="cyan"/>
        </w:rPr>
        <w:t>p</w:t>
      </w:r>
      <w:r w:rsidRPr="00C3398D">
        <w:rPr>
          <w:rStyle w:val="StyleUnderline"/>
        </w:rPr>
        <w:t>roduct at risk and </w:t>
      </w:r>
      <w:hyperlink r:id="rId53" w:history="1">
        <w:r w:rsidRPr="00C3398D">
          <w:rPr>
            <w:rStyle w:val="StyleUnderline"/>
          </w:rPr>
          <w:t>undermining the planet’s ability to support life</w:t>
        </w:r>
      </w:hyperlink>
      <w:r w:rsidRPr="00C3398D">
        <w:rPr>
          <w:rStyle w:val="StyleUnderline"/>
        </w:rPr>
        <w:t xml:space="preserve">. </w:t>
      </w:r>
      <w:r w:rsidRPr="00115DDE">
        <w:rPr>
          <w:rStyle w:val="Emphasis"/>
        </w:rPr>
        <w:t xml:space="preserve">And big, </w:t>
      </w:r>
      <w:r w:rsidRPr="00D86E5B">
        <w:rPr>
          <w:rStyle w:val="Emphasis"/>
          <w:highlight w:val="cyan"/>
        </w:rPr>
        <w:t>industrialized ag</w:t>
      </w:r>
      <w:r w:rsidRPr="00115DDE">
        <w:rPr>
          <w:rStyle w:val="Emphasis"/>
        </w:rPr>
        <w:t>riculture</w:t>
      </w:r>
      <w:r w:rsidRPr="00C3398D">
        <w:rPr>
          <w:rStyle w:val="StyleUnderline"/>
        </w:rPr>
        <w:t>—promoted by U.S. foreign and domestic policy—</w:t>
      </w:r>
      <w:r w:rsidRPr="00D86E5B">
        <w:rPr>
          <w:rStyle w:val="Emphasis"/>
          <w:highlight w:val="cyan"/>
        </w:rPr>
        <w:t>lies at the heart of the</w:t>
      </w:r>
      <w:r w:rsidRPr="00115DDE">
        <w:rPr>
          <w:rStyle w:val="Emphasis"/>
        </w:rPr>
        <w:t xml:space="preserve"> multiple connected </w:t>
      </w:r>
      <w:r w:rsidRPr="00D86E5B">
        <w:rPr>
          <w:rStyle w:val="Emphasis"/>
          <w:highlight w:val="cyan"/>
        </w:rPr>
        <w:t>crises</w:t>
      </w:r>
      <w:r w:rsidRPr="00115DDE">
        <w:rPr>
          <w:rStyle w:val="Emphasis"/>
        </w:rPr>
        <w:t xml:space="preserve"> we are confronting</w:t>
      </w:r>
      <w:r w:rsidRPr="00C3398D">
        <w:rPr>
          <w:rStyle w:val="StyleUnderline"/>
        </w:rPr>
        <w:t xml:space="preserve"> as a species.</w:t>
      </w:r>
    </w:p>
    <w:p w14:paraId="1231338D" w14:textId="77777777" w:rsidR="00337DFA" w:rsidRPr="00C3398D" w:rsidRDefault="00337DFA" w:rsidP="00337DFA">
      <w:pPr>
        <w:rPr>
          <w:rStyle w:val="StyleUnderline"/>
        </w:rPr>
      </w:pPr>
      <w:r w:rsidRPr="00C3398D">
        <w:rPr>
          <w:sz w:val="16"/>
        </w:rPr>
        <w:t xml:space="preserve">The litany of industrial agriculture’s toll is long and diverse. Consider the effects of industrial animal agriculture, for example. As of this writing, </w:t>
      </w:r>
      <w:r w:rsidRPr="00C3398D">
        <w:rPr>
          <w:rStyle w:val="StyleUnderline"/>
        </w:rPr>
        <w:t xml:space="preserve">animal agriculture </w:t>
      </w:r>
      <w:r w:rsidRPr="00D86E5B">
        <w:rPr>
          <w:rStyle w:val="StyleUnderline"/>
          <w:highlight w:val="cyan"/>
        </w:rPr>
        <w:t>accounts for </w:t>
      </w:r>
      <w:hyperlink r:id="rId54" w:history="1">
        <w:r w:rsidRPr="00D86E5B">
          <w:rPr>
            <w:rStyle w:val="StyleUnderline"/>
            <w:highlight w:val="cyan"/>
          </w:rPr>
          <w:t>14.5 percent</w:t>
        </w:r>
      </w:hyperlink>
      <w:r w:rsidRPr="00D86E5B">
        <w:rPr>
          <w:rStyle w:val="StyleUnderline"/>
          <w:highlight w:val="cyan"/>
        </w:rPr>
        <w:t> of</w:t>
      </w:r>
      <w:r w:rsidRPr="00C3398D">
        <w:rPr>
          <w:rStyle w:val="StyleUnderline"/>
        </w:rPr>
        <w:t xml:space="preserve"> total anthropogenic </w:t>
      </w:r>
      <w:r w:rsidRPr="00D86E5B">
        <w:rPr>
          <w:rStyle w:val="Emphasis"/>
          <w:highlight w:val="cyan"/>
        </w:rPr>
        <w:t>g</w:t>
      </w:r>
      <w:r w:rsidRPr="00C3398D">
        <w:rPr>
          <w:rStyle w:val="StyleUnderline"/>
        </w:rPr>
        <w:t>reen</w:t>
      </w:r>
      <w:r w:rsidRPr="00D86E5B">
        <w:rPr>
          <w:rStyle w:val="Emphasis"/>
          <w:highlight w:val="cyan"/>
        </w:rPr>
        <w:t>h</w:t>
      </w:r>
      <w:r w:rsidRPr="00C3398D">
        <w:rPr>
          <w:rStyle w:val="StyleUnderline"/>
        </w:rPr>
        <w:t xml:space="preserve">ouse </w:t>
      </w:r>
      <w:r w:rsidRPr="00D86E5B">
        <w:rPr>
          <w:rStyle w:val="Emphasis"/>
          <w:highlight w:val="cyan"/>
        </w:rPr>
        <w:t>g</w:t>
      </w:r>
      <w:r w:rsidRPr="00C3398D">
        <w:rPr>
          <w:rStyle w:val="StyleUnderline"/>
        </w:rPr>
        <w:t>a</w:t>
      </w:r>
      <w:r w:rsidRPr="00D86E5B">
        <w:rPr>
          <w:rStyle w:val="Emphasis"/>
          <w:highlight w:val="cyan"/>
        </w:rPr>
        <w:t>s</w:t>
      </w:r>
      <w:r w:rsidRPr="00C3398D">
        <w:rPr>
          <w:rStyle w:val="StyleUnderline"/>
        </w:rPr>
        <w:t xml:space="preserve"> emissions annually</w:t>
      </w:r>
      <w:r w:rsidRPr="00C3398D">
        <w:rPr>
          <w:sz w:val="16"/>
        </w:rPr>
        <w:t>. It is also the source of 60 percent of all nitrous oxide and 50 percent of all methane emissions, which have </w:t>
      </w:r>
      <w:hyperlink r:id="rId55" w:history="1">
        <w:r w:rsidRPr="00C3398D">
          <w:rPr>
            <w:rStyle w:val="Hyperlink"/>
            <w:sz w:val="16"/>
          </w:rPr>
          <w:t>36 times and 298 times</w:t>
        </w:r>
      </w:hyperlink>
      <w:r w:rsidRPr="00C3398D">
        <w:rPr>
          <w:sz w:val="16"/>
        </w:rPr>
        <w:t xml:space="preserve">, respectively, the warming potential of carbon dioxide. </w:t>
      </w:r>
      <w:r w:rsidRPr="00C3398D">
        <w:rPr>
          <w:rStyle w:val="StyleUnderline"/>
        </w:rPr>
        <w:t xml:space="preserve">As industrial animal agriculture has scaled up, agricultural </w:t>
      </w:r>
      <w:r w:rsidRPr="00D86E5B">
        <w:rPr>
          <w:rStyle w:val="StyleUnderline"/>
          <w:highlight w:val="cyan"/>
        </w:rPr>
        <w:t>emissions of methane and nitrous oxide have been going</w:t>
      </w:r>
      <w:r w:rsidRPr="00C3398D">
        <w:rPr>
          <w:rStyle w:val="StyleUnderline"/>
        </w:rPr>
        <w:t xml:space="preserve"> in </w:t>
      </w:r>
      <w:hyperlink r:id="rId56" w:history="1">
        <w:r w:rsidRPr="00C3398D">
          <w:rPr>
            <w:rStyle w:val="StyleUnderline"/>
          </w:rPr>
          <w:t>one direction only</w:t>
        </w:r>
      </w:hyperlink>
      <w:r w:rsidRPr="00C3398D">
        <w:rPr>
          <w:rStyle w:val="StyleUnderline"/>
        </w:rPr>
        <w:t xml:space="preserve">: </w:t>
      </w:r>
      <w:r w:rsidRPr="00D86E5B">
        <w:rPr>
          <w:rStyle w:val="StyleUnderline"/>
          <w:highlight w:val="cyan"/>
        </w:rPr>
        <w:t>up</w:t>
      </w:r>
      <w:r w:rsidRPr="00C3398D">
        <w:rPr>
          <w:rStyle w:val="StyleUnderline"/>
        </w:rPr>
        <w:t>.</w:t>
      </w:r>
    </w:p>
    <w:p w14:paraId="04936704" w14:textId="77777777" w:rsidR="00337DFA" w:rsidRPr="00C3398D" w:rsidRDefault="00337DFA" w:rsidP="00337DFA">
      <w:pPr>
        <w:rPr>
          <w:sz w:val="16"/>
        </w:rPr>
      </w:pPr>
      <w:r w:rsidRPr="00C3398D">
        <w:rPr>
          <w:sz w:val="16"/>
        </w:rPr>
        <w:t>Efforts to scale industrial agriculture are undermining the planet’s capacity to support life at more local scales too. Consider Brazil, home to the Amazon Rainforest, which makes up </w:t>
      </w:r>
      <w:hyperlink r:id="rId57" w:history="1">
        <w:r w:rsidRPr="00C3398D">
          <w:rPr>
            <w:rStyle w:val="Hyperlink"/>
            <w:sz w:val="16"/>
          </w:rPr>
          <w:t>40 percent</w:t>
        </w:r>
      </w:hyperlink>
      <w:r w:rsidRPr="00C3398D">
        <w:rPr>
          <w:sz w:val="16"/>
        </w:rPr>
        <w:t> of all remaining rainforest and 25 percent of all terrestrial biodiversity on Earth. Forest loss and species extinctions </w:t>
      </w:r>
      <w:hyperlink r:id="rId58" w:history="1">
        <w:r w:rsidRPr="00C3398D">
          <w:rPr>
            <w:rStyle w:val="Hyperlink"/>
            <w:sz w:val="16"/>
          </w:rPr>
          <w:t>have only increased</w:t>
        </w:r>
      </w:hyperlink>
      <w:r w:rsidRPr="00C3398D">
        <w:rPr>
          <w:sz w:val="16"/>
        </w:rPr>
        <w:t> as industrial agriculture has scaled up in Brazil. Farmers are burning unprecedented amounts of forest to expand their operations in pursuit of an industrial model. In August 2019, </w:t>
      </w:r>
      <w:hyperlink r:id="rId59" w:history="1">
        <w:r w:rsidRPr="00C3398D">
          <w:rPr>
            <w:rStyle w:val="Hyperlink"/>
            <w:sz w:val="16"/>
          </w:rPr>
          <w:t>smoke blocked the sun in São Paulo</w:t>
        </w:r>
      </w:hyperlink>
      <w:r w:rsidRPr="00C3398D">
        <w:rPr>
          <w:sz w:val="16"/>
        </w:rPr>
        <w:t>, Brazil, 2,000 miles away from the fires in the state of Amazonas.</w:t>
      </w:r>
    </w:p>
    <w:p w14:paraId="25E3C02C" w14:textId="77777777" w:rsidR="00337DFA" w:rsidRPr="00C3398D" w:rsidRDefault="00337DFA" w:rsidP="00337DFA">
      <w:pPr>
        <w:rPr>
          <w:rStyle w:val="StyleUnderline"/>
        </w:rPr>
      </w:pPr>
      <w:r w:rsidRPr="00C3398D">
        <w:rPr>
          <w:rStyle w:val="StyleUnderline"/>
        </w:rPr>
        <w:t xml:space="preserve">Efforts to scale </w:t>
      </w:r>
      <w:r w:rsidRPr="00D86E5B">
        <w:rPr>
          <w:rStyle w:val="StyleUnderline"/>
          <w:highlight w:val="cyan"/>
        </w:rPr>
        <w:t xml:space="preserve">industrial </w:t>
      </w:r>
      <w:r w:rsidRPr="00D86E5B">
        <w:rPr>
          <w:rStyle w:val="Emphasis"/>
          <w:highlight w:val="cyan"/>
        </w:rPr>
        <w:t>ag</w:t>
      </w:r>
      <w:r w:rsidRPr="00C3398D">
        <w:rPr>
          <w:rStyle w:val="StyleUnderline"/>
        </w:rPr>
        <w:t xml:space="preserve">riculture are </w:t>
      </w:r>
      <w:r w:rsidRPr="00D86E5B">
        <w:rPr>
          <w:rStyle w:val="Emphasis"/>
          <w:highlight w:val="cyan"/>
        </w:rPr>
        <w:t>undermining the planet’s capacity to support life</w:t>
      </w:r>
      <w:r w:rsidRPr="00C3398D">
        <w:rPr>
          <w:rStyle w:val="StyleUnderline"/>
        </w:rPr>
        <w:t>.</w:t>
      </w:r>
    </w:p>
    <w:p w14:paraId="2D5028E9" w14:textId="77777777" w:rsidR="00337DFA" w:rsidRPr="00C3398D" w:rsidRDefault="00337DFA" w:rsidP="00337DFA">
      <w:pPr>
        <w:rPr>
          <w:sz w:val="16"/>
        </w:rPr>
      </w:pPr>
      <w:r w:rsidRPr="00C3398D">
        <w:rPr>
          <w:rStyle w:val="StyleUnderline"/>
        </w:rPr>
        <w:t>In India, the pace of agricultural industrialization is hastening as indicated by </w:t>
      </w:r>
      <w:hyperlink r:id="rId60" w:history="1">
        <w:r w:rsidRPr="00C3398D">
          <w:rPr>
            <w:rStyle w:val="StyleUnderline"/>
          </w:rPr>
          <w:t>rising agricultural production</w:t>
        </w:r>
      </w:hyperlink>
      <w:r w:rsidRPr="00C3398D">
        <w:rPr>
          <w:sz w:val="16"/>
        </w:rPr>
        <w:t> and </w:t>
      </w:r>
      <w:hyperlink r:id="rId61" w:history="1">
        <w:r w:rsidRPr="00C3398D">
          <w:rPr>
            <w:rStyle w:val="Hyperlink"/>
            <w:sz w:val="16"/>
          </w:rPr>
          <w:t>declining employment in agriculture</w:t>
        </w:r>
      </w:hyperlink>
      <w:r w:rsidRPr="00C3398D">
        <w:rPr>
          <w:sz w:val="16"/>
        </w:rPr>
        <w:t>, which now accounts for less than one-half of India’s workforce. Agriculture has been scaled with all the tools of the Green Revolution: a high-input farming system comprised of genetically modified seeds and accompanying synthetic fertilizers and pesticides. As agriculture has industrialized in India, the use of </w:t>
      </w:r>
      <w:hyperlink r:id="rId62" w:history="1">
        <w:r w:rsidRPr="00C3398D">
          <w:rPr>
            <w:rStyle w:val="Hyperlink"/>
            <w:sz w:val="16"/>
          </w:rPr>
          <w:t>pesticides</w:t>
        </w:r>
      </w:hyperlink>
      <w:r w:rsidRPr="00C3398D">
        <w:rPr>
          <w:sz w:val="16"/>
        </w:rPr>
        <w:t> and </w:t>
      </w:r>
      <w:hyperlink r:id="rId63" w:anchor=":~:text=Production%20and%20Sales%2F%20consumption%20of%20Fertilisers%20comfortable&amp;text=2019%2D20%20record%20high%20urea,previous%20year%20i.e.%202018%2D19." w:history="1">
        <w:r w:rsidRPr="00C3398D">
          <w:rPr>
            <w:rStyle w:val="Hyperlink"/>
            <w:sz w:val="16"/>
          </w:rPr>
          <w:t>fertilizers</w:t>
        </w:r>
      </w:hyperlink>
      <w:r w:rsidRPr="00C3398D">
        <w:rPr>
          <w:sz w:val="16"/>
        </w:rPr>
        <w:t> has risen as well.</w:t>
      </w:r>
    </w:p>
    <w:p w14:paraId="773E2CB6" w14:textId="77777777" w:rsidR="00337DFA" w:rsidRPr="00C3398D" w:rsidRDefault="00337DFA" w:rsidP="00337DFA">
      <w:pPr>
        <w:rPr>
          <w:sz w:val="16"/>
        </w:rPr>
      </w:pPr>
      <w:r w:rsidRPr="00C3398D">
        <w:rPr>
          <w:sz w:val="16"/>
        </w:rPr>
        <w:t>Although it has become more difficult to breathe the air in Brazil, it has become harder to find clean freshwater in India, where </w:t>
      </w:r>
      <w:hyperlink r:id="rId64" w:history="1">
        <w:r w:rsidRPr="00C3398D">
          <w:rPr>
            <w:rStyle w:val="Hyperlink"/>
            <w:sz w:val="16"/>
          </w:rPr>
          <w:t>pesticide contamination is rising</w:t>
        </w:r>
      </w:hyperlink>
      <w:r w:rsidRPr="00C3398D">
        <w:rPr>
          <w:sz w:val="16"/>
        </w:rPr>
        <w:t>. There, the costs of the industrial agriculture model are plainly ecological and human: Unable to drink the water or pay back the loans they took out to finance their transition to industrial farming, an alarming number of Indian farmers are drinking pesticides instead. Almost a quarter-million Indian farmers have </w:t>
      </w:r>
      <w:hyperlink r:id="rId65" w:history="1">
        <w:r w:rsidRPr="00C3398D">
          <w:rPr>
            <w:rStyle w:val="Hyperlink"/>
            <w:sz w:val="16"/>
          </w:rPr>
          <w:t>died by suicide</w:t>
        </w:r>
      </w:hyperlink>
      <w:r w:rsidRPr="00C3398D">
        <w:rPr>
          <w:sz w:val="16"/>
        </w:rPr>
        <w:t> since 2000, and </w:t>
      </w:r>
      <w:hyperlink r:id="rId66" w:history="1">
        <w:r w:rsidRPr="00C3398D">
          <w:rPr>
            <w:rStyle w:val="Hyperlink"/>
            <w:sz w:val="16"/>
          </w:rPr>
          <w:t>10,281 farmers and farm laborers</w:t>
        </w:r>
      </w:hyperlink>
      <w:r w:rsidRPr="00C3398D">
        <w:rPr>
          <w:sz w:val="16"/>
        </w:rPr>
        <w:t> killed themselves in 2019 alone. In Punjab, the country’s breadbasket, environmental destruction coexists with a raging opioid epidemic ensnaring nearly</w:t>
      </w:r>
      <w:hyperlink r:id="rId67" w:history="1">
        <w:r w:rsidRPr="00C3398D">
          <w:rPr>
            <w:rStyle w:val="Hyperlink"/>
            <w:sz w:val="16"/>
          </w:rPr>
          <w:t> two-thirds of households in the state</w:t>
        </w:r>
      </w:hyperlink>
      <w:r w:rsidRPr="00C3398D">
        <w:rPr>
          <w:sz w:val="16"/>
        </w:rPr>
        <w:t>.</w:t>
      </w:r>
    </w:p>
    <w:p w14:paraId="2746398E" w14:textId="77777777" w:rsidR="00337DFA" w:rsidRPr="00C3398D" w:rsidRDefault="00337DFA" w:rsidP="00337DFA">
      <w:pPr>
        <w:rPr>
          <w:rStyle w:val="StyleUnderline"/>
        </w:rPr>
      </w:pPr>
      <w:r w:rsidRPr="00C3398D">
        <w:rPr>
          <w:sz w:val="16"/>
        </w:rPr>
        <w:t>If the events in Brazil and India sound familiar to U.S. readers, it is because there are analogous stories in the United States—where industrial agriculture is rendering entire landscapes uninhabitable. The U.S. Corn Belt, which spans the region from Ohio to Nebraska, produces 75 percent of the country’s corn, but around </w:t>
      </w:r>
      <w:hyperlink r:id="rId68" w:history="1">
        <w:r w:rsidRPr="00C3398D">
          <w:rPr>
            <w:rStyle w:val="Hyperlink"/>
            <w:sz w:val="16"/>
          </w:rPr>
          <w:t>35 percent</w:t>
        </w:r>
      </w:hyperlink>
      <w:r w:rsidRPr="00C3398D">
        <w:rPr>
          <w:sz w:val="16"/>
        </w:rPr>
        <w:t xml:space="preserve"> of the region has completely lost its topsoil. </w:t>
      </w:r>
      <w:r w:rsidRPr="00C3398D">
        <w:rPr>
          <w:rStyle w:val="StyleUnderline"/>
        </w:rPr>
        <w:t>Industrial agriculture has been pursued with special zeal in Iowa, where there are 25 million hogs and 3 million people</w:t>
      </w:r>
      <w:r w:rsidRPr="00C3398D">
        <w:rPr>
          <w:sz w:val="16"/>
        </w:rPr>
        <w:t>. There, water from the Raccoon River enters the state capital of Des Moines—home to 550,000 people—</w:t>
      </w:r>
      <w:r w:rsidRPr="00C3398D">
        <w:rPr>
          <w:rStyle w:val="StyleUnderline"/>
        </w:rPr>
        <w:t>with nitrates, phosphorus, and bacteria that have </w:t>
      </w:r>
      <w:hyperlink r:id="rId69" w:history="1">
        <w:r w:rsidRPr="00C3398D">
          <w:rPr>
            <w:rStyle w:val="StyleUnderline"/>
          </w:rPr>
          <w:t>exceeded federal safe water drinking standards</w:t>
        </w:r>
      </w:hyperlink>
      <w:r w:rsidRPr="00C3398D">
        <w:rPr>
          <w:rStyle w:val="StyleUnderline"/>
        </w:rPr>
        <w:t>.</w:t>
      </w:r>
    </w:p>
    <w:p w14:paraId="4C1AC4BE" w14:textId="77777777" w:rsidR="00337DFA" w:rsidRPr="00C3398D" w:rsidRDefault="00337DFA" w:rsidP="00337DFA">
      <w:pPr>
        <w:rPr>
          <w:rStyle w:val="StyleUnderline"/>
        </w:rPr>
      </w:pPr>
      <w:r w:rsidRPr="00C3398D">
        <w:rPr>
          <w:rStyle w:val="StyleUnderline"/>
        </w:rPr>
        <w:t xml:space="preserve">At a larger scale, </w:t>
      </w:r>
      <w:r w:rsidRPr="00D86E5B">
        <w:rPr>
          <w:rStyle w:val="StyleUnderline"/>
          <w:highlight w:val="cyan"/>
        </w:rPr>
        <w:t>nutrient runoff</w:t>
      </w:r>
      <w:r w:rsidRPr="00C3398D">
        <w:rPr>
          <w:rStyle w:val="StyleUnderline"/>
        </w:rPr>
        <w:t xml:space="preserve"> from industrial agriculture in the U.S. Midwest has </w:t>
      </w:r>
      <w:r w:rsidRPr="00D86E5B">
        <w:rPr>
          <w:rStyle w:val="StyleUnderline"/>
          <w:highlight w:val="cyan"/>
        </w:rPr>
        <w:t xml:space="preserve">created </w:t>
      </w:r>
      <w:r w:rsidRPr="00D86E5B">
        <w:rPr>
          <w:rStyle w:val="Emphasis"/>
          <w:highlight w:val="cyan"/>
        </w:rPr>
        <w:t>a</w:t>
      </w:r>
      <w:r w:rsidRPr="00C3398D">
        <w:rPr>
          <w:rStyle w:val="StyleUnderline"/>
        </w:rPr>
        <w:t>n annual </w:t>
      </w:r>
      <w:hyperlink r:id="rId70" w:history="1">
        <w:r w:rsidRPr="00D86E5B">
          <w:rPr>
            <w:rStyle w:val="StyleUnderline"/>
            <w:highlight w:val="cyan"/>
          </w:rPr>
          <w:t>dead zone</w:t>
        </w:r>
      </w:hyperlink>
      <w:r w:rsidRPr="00C3398D">
        <w:rPr>
          <w:rStyle w:val="StyleUnderline"/>
        </w:rPr>
        <w:t xml:space="preserve">—a hypoxic area low in or devoid of oxygen—that is </w:t>
      </w:r>
      <w:r w:rsidRPr="00D86E5B">
        <w:rPr>
          <w:rStyle w:val="StyleUnderline"/>
          <w:highlight w:val="cyan"/>
        </w:rPr>
        <w:t>the size of Massachusetts.</w:t>
      </w:r>
      <w:r w:rsidRPr="00C3398D">
        <w:rPr>
          <w:sz w:val="16"/>
        </w:rPr>
        <w:t xml:space="preserve"> The ecological consequences of industrial agriculture manifest alongside a growing human toll. </w:t>
      </w:r>
      <w:r w:rsidRPr="00D86E5B">
        <w:rPr>
          <w:rStyle w:val="StyleUnderline"/>
          <w:highlight w:val="cyan"/>
        </w:rPr>
        <w:t>Rural communities are experiencing</w:t>
      </w:r>
      <w:r w:rsidRPr="00C3398D">
        <w:rPr>
          <w:rStyle w:val="StyleUnderline"/>
        </w:rPr>
        <w:t> </w:t>
      </w:r>
      <w:hyperlink r:id="rId71" w:history="1">
        <w:r w:rsidRPr="00C3398D">
          <w:rPr>
            <w:rStyle w:val="StyleUnderline"/>
          </w:rPr>
          <w:t>rising suicide rates</w:t>
        </w:r>
      </w:hyperlink>
      <w:r w:rsidRPr="00C3398D">
        <w:rPr>
          <w:rStyle w:val="StyleUnderline"/>
        </w:rPr>
        <w:t>, especially </w:t>
      </w:r>
      <w:hyperlink r:id="rId72" w:history="1">
        <w:r w:rsidRPr="00C3398D">
          <w:rPr>
            <w:rStyle w:val="StyleUnderline"/>
          </w:rPr>
          <w:t>among young</w:t>
        </w:r>
      </w:hyperlink>
      <w:r w:rsidRPr="00C3398D">
        <w:rPr>
          <w:rStyle w:val="StyleUnderline"/>
        </w:rPr>
        <w:t> people, along with increases in “</w:t>
      </w:r>
      <w:hyperlink r:id="rId73" w:history="1">
        <w:r w:rsidRPr="00C3398D">
          <w:rPr>
            <w:rStyle w:val="StyleUnderline"/>
          </w:rPr>
          <w:t>deaths of despair</w:t>
        </w:r>
      </w:hyperlink>
      <w:r w:rsidRPr="00C3398D">
        <w:rPr>
          <w:rStyle w:val="StyleUnderline"/>
        </w:rPr>
        <w:t>” from alcohol and drugs—</w:t>
      </w:r>
      <w:r w:rsidRPr="00D86E5B">
        <w:rPr>
          <w:rStyle w:val="StyleUnderline"/>
          <w:highlight w:val="cyan"/>
        </w:rPr>
        <w:t>an expanding human dead zone</w:t>
      </w:r>
      <w:r w:rsidRPr="00C3398D">
        <w:rPr>
          <w:rStyle w:val="StyleUnderline"/>
        </w:rPr>
        <w:t>.</w:t>
      </w:r>
    </w:p>
    <w:p w14:paraId="39FA83CB" w14:textId="77777777" w:rsidR="00337DFA" w:rsidRPr="00C3398D" w:rsidRDefault="00337DFA" w:rsidP="00337DFA">
      <w:pPr>
        <w:rPr>
          <w:sz w:val="16"/>
        </w:rPr>
      </w:pPr>
      <w:r w:rsidRPr="00C3398D">
        <w:rPr>
          <w:sz w:val="16"/>
        </w:rPr>
        <w:t>From suffering U.S. farmers to the pain inflicted on the developing world, everything about U.S. agriculture policy is dysfunctional. The next administration can do better.</w:t>
      </w:r>
    </w:p>
    <w:p w14:paraId="5A9EC342" w14:textId="77777777" w:rsidR="00337DFA" w:rsidRPr="00C3398D" w:rsidRDefault="00337DFA" w:rsidP="00337DFA">
      <w:pPr>
        <w:rPr>
          <w:sz w:val="16"/>
        </w:rPr>
      </w:pPr>
      <w:r w:rsidRPr="00C3398D">
        <w:rPr>
          <w:sz w:val="16"/>
        </w:rPr>
        <w:t>Although tragic, these outcomes are neither inevitable nor natural. They are outcomes of U.S. policy choices. Industrialized agriculture has been a hallmark of U.S. foreign policy in the post-World War II era. Under the guise of </w:t>
      </w:r>
      <w:hyperlink r:id="rId74" w:history="1">
        <w:r w:rsidRPr="00C3398D">
          <w:rPr>
            <w:rStyle w:val="Hyperlink"/>
            <w:sz w:val="16"/>
          </w:rPr>
          <w:t>development for all</w:t>
        </w:r>
      </w:hyperlink>
      <w:r w:rsidRPr="00C3398D">
        <w:rPr>
          <w:sz w:val="16"/>
        </w:rPr>
        <w:t> and the mantra of “</w:t>
      </w:r>
      <w:hyperlink r:id="rId75" w:history="1">
        <w:r w:rsidRPr="00C3398D">
          <w:rPr>
            <w:rStyle w:val="Hyperlink"/>
            <w:sz w:val="16"/>
          </w:rPr>
          <w:t>feed the world</w:t>
        </w:r>
      </w:hyperlink>
      <w:r w:rsidRPr="00C3398D">
        <w:rPr>
          <w:sz w:val="16"/>
        </w:rPr>
        <w:t>,” the United States has used policy to </w:t>
      </w:r>
      <w:hyperlink r:id="rId76" w:history="1">
        <w:r w:rsidRPr="00C3398D">
          <w:rPr>
            <w:rStyle w:val="Hyperlink"/>
            <w:sz w:val="16"/>
          </w:rPr>
          <w:t>dump surplus grain</w:t>
        </w:r>
      </w:hyperlink>
      <w:r w:rsidRPr="00C3398D">
        <w:rPr>
          <w:sz w:val="16"/>
        </w:rPr>
        <w:t> in low-income countries—undermining markets for smallholder farmers—and cultivate foreign markets as importers of high-input, industrial agriculture technologies to scale agriculture. At home, federal policy since the 1970s has explicitly promoted scaling industrial agriculture through the “</w:t>
      </w:r>
      <w:hyperlink r:id="rId77" w:history="1">
        <w:r w:rsidRPr="00C3398D">
          <w:rPr>
            <w:rStyle w:val="Hyperlink"/>
            <w:sz w:val="16"/>
          </w:rPr>
          <w:t>get big or get out</w:t>
        </w:r>
      </w:hyperlink>
      <w:r w:rsidRPr="00C3398D">
        <w:rPr>
          <w:sz w:val="16"/>
        </w:rPr>
        <w:t>” imperative.</w:t>
      </w:r>
    </w:p>
    <w:p w14:paraId="17B5A3E1" w14:textId="77777777" w:rsidR="00337DFA" w:rsidRPr="00C3398D" w:rsidRDefault="00337DFA" w:rsidP="00337DFA">
      <w:pPr>
        <w:rPr>
          <w:sz w:val="16"/>
        </w:rPr>
      </w:pPr>
      <w:r w:rsidRPr="00C3398D">
        <w:rPr>
          <w:sz w:val="16"/>
        </w:rPr>
        <w:t>Society did not arrive at this precipice because agriculture was too small or because industrialized agriculture respected the laws of physics. Instead, we are peering into an abyss of systemic socioecological collapse because every effort has been made to use industrialization to break through all known ecological and human limitations to scaling agriculture.</w:t>
      </w:r>
    </w:p>
    <w:p w14:paraId="2E5CAD9B" w14:textId="77777777" w:rsidR="00337DFA" w:rsidRPr="00C3398D" w:rsidRDefault="00337DFA" w:rsidP="00337DFA">
      <w:pPr>
        <w:rPr>
          <w:sz w:val="16"/>
        </w:rPr>
      </w:pPr>
      <w:r w:rsidRPr="00C3398D">
        <w:rPr>
          <w:rStyle w:val="StyleUnderline"/>
        </w:rPr>
        <w:t xml:space="preserve">Industrial agriculture </w:t>
      </w:r>
      <w:r w:rsidRPr="00D86E5B">
        <w:rPr>
          <w:rStyle w:val="StyleUnderline"/>
          <w:highlight w:val="cyan"/>
        </w:rPr>
        <w:t xml:space="preserve">simplifies ecosystems, </w:t>
      </w:r>
      <w:r w:rsidRPr="00D86E5B">
        <w:rPr>
          <w:rStyle w:val="Emphasis"/>
          <w:highlight w:val="cyan"/>
        </w:rPr>
        <w:t>rendering us more vulnerable to threats</w:t>
      </w:r>
      <w:r w:rsidRPr="00D86E5B">
        <w:rPr>
          <w:rStyle w:val="StyleUnderline"/>
          <w:highlight w:val="cyan"/>
        </w:rPr>
        <w:t>.</w:t>
      </w:r>
      <w:r w:rsidRPr="00C3398D">
        <w:rPr>
          <w:rStyle w:val="StyleUnderline"/>
        </w:rPr>
        <w:t xml:space="preserve"> Transformative policies will be required to pull us back from the edge</w:t>
      </w:r>
      <w:r w:rsidRPr="00C3398D">
        <w:rPr>
          <w:sz w:val="16"/>
        </w:rPr>
        <w:t>. As a start, the United States could set an example for the Global North with a </w:t>
      </w:r>
      <w:hyperlink r:id="rId78" w:history="1">
        <w:r w:rsidRPr="00C3398D">
          <w:rPr>
            <w:rStyle w:val="Hyperlink"/>
            <w:sz w:val="16"/>
          </w:rPr>
          <w:t>50-year farm bill</w:t>
        </w:r>
      </w:hyperlink>
      <w:r w:rsidRPr="00C3398D">
        <w:rPr>
          <w:sz w:val="16"/>
        </w:rPr>
        <w:t>.</w:t>
      </w:r>
    </w:p>
    <w:p w14:paraId="347CD5FF" w14:textId="77777777" w:rsidR="00337DFA" w:rsidRPr="00C3398D" w:rsidRDefault="00337DFA" w:rsidP="00337DFA">
      <w:pPr>
        <w:rPr>
          <w:rStyle w:val="StyleUnderline"/>
        </w:rPr>
      </w:pPr>
      <w:r w:rsidRPr="00C3398D">
        <w:rPr>
          <w:rStyle w:val="StyleUnderline"/>
        </w:rPr>
        <w:t>Industrial agriculture simplifies ecosystems, rendering us more vulnerable to threats.</w:t>
      </w:r>
    </w:p>
    <w:p w14:paraId="342A6470" w14:textId="77777777" w:rsidR="00337DFA" w:rsidRPr="00C3398D" w:rsidRDefault="00337DFA" w:rsidP="00337DFA">
      <w:pPr>
        <w:rPr>
          <w:rStyle w:val="StyleUnderline"/>
        </w:rPr>
      </w:pPr>
      <w:r w:rsidRPr="00C3398D">
        <w:rPr>
          <w:sz w:val="16"/>
        </w:rPr>
        <w:t>The bill would promote ecosystem diversification and increased resilience by reducing acreage of annual grain crops from 70 percent to 10 percent or less of all cropland while scaling up </w:t>
      </w:r>
      <w:hyperlink r:id="rId79" w:history="1">
        <w:r w:rsidRPr="00C3398D">
          <w:rPr>
            <w:rStyle w:val="Hyperlink"/>
            <w:sz w:val="16"/>
          </w:rPr>
          <w:t>perennial crops</w:t>
        </w:r>
      </w:hyperlink>
      <w:r w:rsidRPr="00C3398D">
        <w:rPr>
          <w:sz w:val="16"/>
        </w:rPr>
        <w:t> to 80 percent of farmland. The remaining 10 percent would be allocated to other crops, including a diverse array of locally produced vegetables and fruits. Soil and water-conserving perennial varieties of rice, wheat, legumes, and other food-grain crops—which are </w:t>
      </w:r>
      <w:hyperlink r:id="rId80" w:history="1">
        <w:r w:rsidRPr="00C3398D">
          <w:rPr>
            <w:rStyle w:val="Hyperlink"/>
            <w:sz w:val="16"/>
          </w:rPr>
          <w:t>now being developed</w:t>
        </w:r>
      </w:hyperlink>
      <w:r w:rsidRPr="00C3398D">
        <w:rPr>
          <w:sz w:val="16"/>
        </w:rPr>
        <w:t xml:space="preserve">—could serve as components of diverse, perennial, multispecies communities of food crops that replicate how nature functions. </w:t>
      </w:r>
      <w:r w:rsidRPr="00C3398D">
        <w:rPr>
          <w:rStyle w:val="StyleUnderline"/>
        </w:rPr>
        <w:t>The bill would promote a transition to smaller, more diverse farm operations as agricultural diversification will work most effectively not on vast, uniform acreages but as mosaics made up of many modest-sized farms.</w:t>
      </w:r>
    </w:p>
    <w:p w14:paraId="595BFD7E" w14:textId="77777777" w:rsidR="00337DFA" w:rsidRPr="00C3398D" w:rsidRDefault="00337DFA" w:rsidP="00337DFA">
      <w:pPr>
        <w:rPr>
          <w:sz w:val="16"/>
        </w:rPr>
      </w:pPr>
      <w:r w:rsidRPr="00C3398D">
        <w:rPr>
          <w:rStyle w:val="StyleUnderline"/>
        </w:rPr>
        <w:t>The bill would be an important step toward returning home as a species that once again lives within context—within limits</w:t>
      </w:r>
      <w:r w:rsidRPr="00C3398D">
        <w:rPr>
          <w:sz w:val="16"/>
        </w:rPr>
        <w:t>, </w:t>
      </w:r>
      <w:hyperlink r:id="rId81" w:history="1">
        <w:r w:rsidRPr="00C3398D">
          <w:rPr>
            <w:rStyle w:val="Hyperlink"/>
            <w:sz w:val="16"/>
          </w:rPr>
          <w:t>perennially</w:t>
        </w:r>
      </w:hyperlink>
      <w:r w:rsidRPr="00C3398D">
        <w:rPr>
          <w:sz w:val="16"/>
        </w:rPr>
        <w:t>. Our collective pursuit of “big is best” led us out of context to our peril.</w:t>
      </w:r>
    </w:p>
    <w:p w14:paraId="3918BEB0" w14:textId="77777777" w:rsidR="00337DFA" w:rsidRPr="00C3398D" w:rsidRDefault="00337DFA" w:rsidP="00337DFA">
      <w:pPr>
        <w:rPr>
          <w:sz w:val="16"/>
        </w:rPr>
      </w:pPr>
      <w:r w:rsidRPr="00C3398D">
        <w:rPr>
          <w:sz w:val="16"/>
        </w:rPr>
        <w:t>In the face of multiple cascading socioecological crises, Candide, published by the French writer Voltaire in 1759, shows us a way forward. Candide, the book’s protagonist, is mentored by Pangloss, a professor who holds a </w:t>
      </w:r>
      <w:hyperlink r:id="rId82" w:history="1">
        <w:r w:rsidRPr="00C3398D">
          <w:rPr>
            <w:rStyle w:val="Hyperlink"/>
            <w:sz w:val="16"/>
          </w:rPr>
          <w:t>Leibnizian optimism</w:t>
        </w:r>
      </w:hyperlink>
      <w:r w:rsidRPr="00C3398D">
        <w:rPr>
          <w:sz w:val="16"/>
        </w:rPr>
        <w:t> about the world that justifies the status quo as being “all for the best” in the “best of all possible worlds.”</w:t>
      </w:r>
    </w:p>
    <w:p w14:paraId="05583FB5" w14:textId="77777777" w:rsidR="00337DFA" w:rsidRPr="001631F7" w:rsidRDefault="00337DFA" w:rsidP="00337DFA">
      <w:pPr>
        <w:pStyle w:val="Heading4"/>
        <w:rPr>
          <w:rFonts w:cs="Times New Roman"/>
        </w:rPr>
      </w:pPr>
      <w:r w:rsidRPr="001631F7">
        <w:rPr>
          <w:rFonts w:cs="Times New Roman"/>
        </w:rPr>
        <w:t>Collapse of biodiversity causes extinction</w:t>
      </w:r>
    </w:p>
    <w:p w14:paraId="2590A719" w14:textId="77777777" w:rsidR="00337DFA" w:rsidRPr="001631F7" w:rsidRDefault="00337DFA" w:rsidP="00337DFA">
      <w:r w:rsidRPr="001631F7">
        <w:t xml:space="preserve">Dr. Luiz </w:t>
      </w:r>
      <w:r w:rsidRPr="001631F7">
        <w:rPr>
          <w:rStyle w:val="Style13ptBold"/>
        </w:rPr>
        <w:t>Marques 20</w:t>
      </w:r>
      <w:r w:rsidRPr="001631F7">
        <w:t>, PhD in Entomology, Associate Professor of Environmental History in the Department of History at the University of Campinas, Capitalism and Environmental Collapse, p. 247-248</w:t>
      </w:r>
    </w:p>
    <w:p w14:paraId="3967213B" w14:textId="77777777" w:rsidR="00337DFA" w:rsidRPr="001631F7" w:rsidRDefault="00337DFA" w:rsidP="00337DFA">
      <w:pPr>
        <w:rPr>
          <w:sz w:val="16"/>
        </w:rPr>
      </w:pPr>
      <w:r w:rsidRPr="001631F7">
        <w:rPr>
          <w:rStyle w:val="Emphasis"/>
        </w:rPr>
        <w:t xml:space="preserve">Numerous </w:t>
      </w:r>
      <w:r w:rsidRPr="00D86E5B">
        <w:rPr>
          <w:rStyle w:val="Emphasis"/>
          <w:highlight w:val="cyan"/>
        </w:rPr>
        <w:t>scholars</w:t>
      </w:r>
      <w:r w:rsidRPr="001631F7">
        <w:rPr>
          <w:rStyle w:val="StyleUnderline"/>
        </w:rPr>
        <w:t xml:space="preserve"> from various fields of science today </w:t>
      </w:r>
      <w:r w:rsidRPr="00D86E5B">
        <w:rPr>
          <w:rStyle w:val="StyleUnderline"/>
          <w:highlight w:val="cyan"/>
        </w:rPr>
        <w:t>are concerned with</w:t>
      </w:r>
      <w:r w:rsidRPr="001631F7">
        <w:rPr>
          <w:rStyle w:val="StyleUnderline"/>
        </w:rPr>
        <w:t xml:space="preserve"> the </w:t>
      </w:r>
      <w:r w:rsidRPr="00D86E5B">
        <w:rPr>
          <w:rStyle w:val="Emphasis"/>
          <w:highlight w:val="cyan"/>
        </w:rPr>
        <w:t>ongoing collapse</w:t>
      </w:r>
      <w:r w:rsidRPr="00D86E5B">
        <w:rPr>
          <w:rStyle w:val="StyleUnderline"/>
          <w:highlight w:val="cyan"/>
        </w:rPr>
        <w:t xml:space="preserve"> of</w:t>
      </w:r>
      <w:r w:rsidRPr="001631F7">
        <w:rPr>
          <w:rStyle w:val="StyleUnderline"/>
        </w:rPr>
        <w:t xml:space="preserve"> </w:t>
      </w:r>
      <w:r w:rsidRPr="00D86E5B">
        <w:rPr>
          <w:rStyle w:val="Emphasis"/>
          <w:highlight w:val="cyan"/>
        </w:rPr>
        <w:t>biod</w:t>
      </w:r>
      <w:r w:rsidRPr="001631F7">
        <w:rPr>
          <w:rStyle w:val="StyleUnderline"/>
        </w:rPr>
        <w:t>iversity</w:t>
      </w:r>
      <w:r w:rsidRPr="001631F7">
        <w:rPr>
          <w:sz w:val="16"/>
        </w:rPr>
        <w:t>. The first Global Assessment of the Intergovernmental Science-Policy Platform on Biodiversity and Ecosystem Services (IPBES),1 published in 2019, estimates that:</w:t>
      </w:r>
    </w:p>
    <w:p w14:paraId="4472A249" w14:textId="77777777" w:rsidR="00337DFA" w:rsidRPr="001631F7" w:rsidRDefault="00337DFA" w:rsidP="00337DFA">
      <w:pPr>
        <w:ind w:left="720"/>
        <w:rPr>
          <w:sz w:val="16"/>
        </w:rPr>
      </w:pPr>
      <w:r w:rsidRPr="00D86E5B">
        <w:rPr>
          <w:rStyle w:val="StyleUnderline"/>
          <w:highlight w:val="cyan"/>
        </w:rPr>
        <w:t>The rate</w:t>
      </w:r>
      <w:r w:rsidRPr="001631F7">
        <w:rPr>
          <w:rStyle w:val="StyleUnderline"/>
        </w:rPr>
        <w:t xml:space="preserve"> of global change in nature</w:t>
      </w:r>
      <w:r w:rsidRPr="001631F7">
        <w:rPr>
          <w:sz w:val="16"/>
        </w:rPr>
        <w:t xml:space="preserve"> during the past 50 years </w:t>
      </w:r>
      <w:r w:rsidRPr="00D86E5B">
        <w:rPr>
          <w:rStyle w:val="StyleUnderline"/>
          <w:highlight w:val="cyan"/>
        </w:rPr>
        <w:t xml:space="preserve">is </w:t>
      </w:r>
      <w:r w:rsidRPr="00D86E5B">
        <w:rPr>
          <w:rStyle w:val="Emphasis"/>
          <w:highlight w:val="cyan"/>
        </w:rPr>
        <w:t>unprecedented</w:t>
      </w:r>
      <w:r w:rsidRPr="001631F7">
        <w:rPr>
          <w:sz w:val="16"/>
        </w:rPr>
        <w:t xml:space="preserve"> in human history (…) </w:t>
      </w:r>
      <w:r w:rsidRPr="00D86E5B">
        <w:rPr>
          <w:rStyle w:val="StyleUnderline"/>
          <w:highlight w:val="cyan"/>
        </w:rPr>
        <w:t>Human actions threaten</w:t>
      </w:r>
      <w:r w:rsidRPr="001631F7">
        <w:rPr>
          <w:rStyle w:val="StyleUnderline"/>
        </w:rPr>
        <w:t xml:space="preserve"> more </w:t>
      </w:r>
      <w:r w:rsidRPr="00D86E5B">
        <w:rPr>
          <w:rStyle w:val="StyleUnderline"/>
          <w:highlight w:val="cyan"/>
        </w:rPr>
        <w:t xml:space="preserve">species with </w:t>
      </w:r>
      <w:r w:rsidRPr="00D86E5B">
        <w:rPr>
          <w:rStyle w:val="Emphasis"/>
          <w:highlight w:val="cyan"/>
        </w:rPr>
        <w:t>global extinction</w:t>
      </w:r>
      <w:r w:rsidRPr="001631F7">
        <w:rPr>
          <w:rStyle w:val="StyleUnderline"/>
        </w:rPr>
        <w:t xml:space="preserve"> now than ever before</w:t>
      </w:r>
      <w:r w:rsidRPr="001631F7">
        <w:rPr>
          <w:sz w:val="16"/>
        </w:rPr>
        <w:t xml:space="preserve">. (…) An average of around </w:t>
      </w:r>
      <w:r w:rsidRPr="00D86E5B">
        <w:rPr>
          <w:rStyle w:val="StyleUnderline"/>
          <w:highlight w:val="cyan"/>
        </w:rPr>
        <w:t>25% of species</w:t>
      </w:r>
      <w:r w:rsidRPr="001631F7">
        <w:rPr>
          <w:sz w:val="16"/>
        </w:rPr>
        <w:t xml:space="preserve"> in assessed animal and plant groups </w:t>
      </w:r>
      <w:r w:rsidRPr="00D86E5B">
        <w:rPr>
          <w:rStyle w:val="StyleUnderline"/>
          <w:highlight w:val="cyan"/>
        </w:rPr>
        <w:t xml:space="preserve">are </w:t>
      </w:r>
      <w:r w:rsidRPr="00D86E5B">
        <w:rPr>
          <w:rStyle w:val="Emphasis"/>
          <w:highlight w:val="cyan"/>
        </w:rPr>
        <w:t>threatened</w:t>
      </w:r>
      <w:r w:rsidRPr="001631F7">
        <w:rPr>
          <w:sz w:val="16"/>
        </w:rPr>
        <w:t xml:space="preserve">, suggesting that around 1 million species already face extinction, </w:t>
      </w:r>
      <w:r w:rsidRPr="00D86E5B">
        <w:rPr>
          <w:rStyle w:val="StyleUnderline"/>
          <w:highlight w:val="cyan"/>
        </w:rPr>
        <w:t xml:space="preserve">many within </w:t>
      </w:r>
      <w:r w:rsidRPr="00D86E5B">
        <w:rPr>
          <w:rStyle w:val="Emphasis"/>
          <w:highlight w:val="cyan"/>
        </w:rPr>
        <w:t>decades</w:t>
      </w:r>
      <w:r w:rsidRPr="001631F7">
        <w:rPr>
          <w:rStyle w:val="StyleUnderline"/>
        </w:rPr>
        <w:t>, unless action is taken to reduce the intensity of drivers of biodiversity loss</w:t>
      </w:r>
      <w:r w:rsidRPr="001631F7">
        <w:rPr>
          <w:sz w:val="16"/>
        </w:rPr>
        <w:t>.</w:t>
      </w:r>
    </w:p>
    <w:p w14:paraId="7CC899CA" w14:textId="77777777" w:rsidR="00337DFA" w:rsidRPr="001631F7" w:rsidRDefault="00337DFA" w:rsidP="00337DFA">
      <w:pPr>
        <w:rPr>
          <w:sz w:val="16"/>
        </w:rPr>
      </w:pPr>
      <w:r w:rsidRPr="001631F7">
        <w:rPr>
          <w:rStyle w:val="StyleUnderline"/>
        </w:rPr>
        <w:t xml:space="preserve">Societies’ </w:t>
      </w:r>
      <w:r w:rsidRPr="001631F7">
        <w:rPr>
          <w:rStyle w:val="Emphasis"/>
        </w:rPr>
        <w:t xml:space="preserve">very </w:t>
      </w:r>
      <w:r w:rsidRPr="00D86E5B">
        <w:rPr>
          <w:rStyle w:val="Emphasis"/>
          <w:highlight w:val="cyan"/>
        </w:rPr>
        <w:t>survival</w:t>
      </w:r>
      <w:r w:rsidRPr="00D86E5B">
        <w:rPr>
          <w:rStyle w:val="StyleUnderline"/>
          <w:highlight w:val="cyan"/>
        </w:rPr>
        <w:t xml:space="preserve"> depends on</w:t>
      </w:r>
      <w:r w:rsidRPr="001631F7">
        <w:rPr>
          <w:rStyle w:val="StyleUnderline"/>
        </w:rPr>
        <w:t xml:space="preserve"> their </w:t>
      </w:r>
      <w:r w:rsidRPr="00D86E5B">
        <w:rPr>
          <w:rStyle w:val="StyleUnderline"/>
          <w:highlight w:val="cyan"/>
        </w:rPr>
        <w:t xml:space="preserve">ability to </w:t>
      </w:r>
      <w:r w:rsidRPr="00D86E5B">
        <w:rPr>
          <w:rStyle w:val="Emphasis"/>
          <w:highlight w:val="cyan"/>
        </w:rPr>
        <w:t>avert</w:t>
      </w:r>
      <w:r w:rsidRPr="001631F7">
        <w:rPr>
          <w:rStyle w:val="StyleUnderline"/>
        </w:rPr>
        <w:t xml:space="preserve"> the </w:t>
      </w:r>
      <w:r w:rsidRPr="00D86E5B">
        <w:rPr>
          <w:rStyle w:val="Emphasis"/>
          <w:highlight w:val="cyan"/>
        </w:rPr>
        <w:t>impending threat of biological annihilation</w:t>
      </w:r>
      <w:r w:rsidRPr="001631F7">
        <w:rPr>
          <w:rStyle w:val="StyleUnderline"/>
        </w:rPr>
        <w:t xml:space="preserve"> via the ongoing sixth mass extinction of species</w:t>
      </w:r>
      <w:r w:rsidRPr="001631F7">
        <w:rPr>
          <w:sz w:val="16"/>
        </w:rPr>
        <w:t>, triggered or intensified by the globalization of capitalism over the last 50 years. Sir Robert Watson, Chair of IPBES (2016), doesn’t mince his words to say what is at stake: “</w:t>
      </w:r>
      <w:r w:rsidRPr="00D86E5B">
        <w:rPr>
          <w:rStyle w:val="StyleUnderline"/>
          <w:highlight w:val="cyan"/>
        </w:rPr>
        <w:t xml:space="preserve">We are eroding the </w:t>
      </w:r>
      <w:r w:rsidRPr="00D86E5B">
        <w:rPr>
          <w:rStyle w:val="Emphasis"/>
          <w:highlight w:val="cyan"/>
        </w:rPr>
        <w:t>very foundations</w:t>
      </w:r>
      <w:r w:rsidRPr="001631F7">
        <w:rPr>
          <w:rStyle w:val="StyleUnderline"/>
        </w:rPr>
        <w:t xml:space="preserve"> of</w:t>
      </w:r>
      <w:r w:rsidRPr="001631F7">
        <w:rPr>
          <w:sz w:val="16"/>
        </w:rPr>
        <w:t xml:space="preserve"> our economies, livelihoods, food security, health and quality of </w:t>
      </w:r>
      <w:r w:rsidRPr="00D86E5B">
        <w:rPr>
          <w:rStyle w:val="Emphasis"/>
          <w:highlight w:val="cyan"/>
        </w:rPr>
        <w:t>life worldwide</w:t>
      </w:r>
      <w:r w:rsidRPr="001631F7">
        <w:rPr>
          <w:sz w:val="16"/>
        </w:rPr>
        <w:t xml:space="preserve">.” There is no hyperbole in the claim that </w:t>
      </w:r>
      <w:r w:rsidRPr="001631F7">
        <w:rPr>
          <w:rStyle w:val="StyleUnderline"/>
        </w:rPr>
        <w:t>the collapse of biodiversity</w:t>
      </w:r>
      <w:r w:rsidRPr="001631F7">
        <w:rPr>
          <w:sz w:val="16"/>
        </w:rPr>
        <w:t xml:space="preserve"> and the acceleration of global warming, two processes that interact in synergy, </w:t>
      </w:r>
      <w:r w:rsidRPr="00D86E5B">
        <w:rPr>
          <w:rStyle w:val="StyleUnderline"/>
          <w:highlight w:val="cyan"/>
        </w:rPr>
        <w:t xml:space="preserve">entail an increasing risk of </w:t>
      </w:r>
      <w:r w:rsidRPr="00D86E5B">
        <w:rPr>
          <w:rStyle w:val="Emphasis"/>
          <w:highlight w:val="cyan"/>
        </w:rPr>
        <w:t>extinction</w:t>
      </w:r>
      <w:r w:rsidRPr="00D86E5B">
        <w:rPr>
          <w:rStyle w:val="StyleUnderline"/>
          <w:highlight w:val="cyan"/>
        </w:rPr>
        <w:t xml:space="preserve"> for</w:t>
      </w:r>
      <w:r w:rsidRPr="001631F7">
        <w:rPr>
          <w:rStyle w:val="StyleUnderline"/>
        </w:rPr>
        <w:t xml:space="preserve"> the </w:t>
      </w:r>
      <w:r w:rsidRPr="00D86E5B">
        <w:rPr>
          <w:rStyle w:val="Emphasis"/>
          <w:highlight w:val="cyan"/>
        </w:rPr>
        <w:t>Homo sapiens</w:t>
      </w:r>
      <w:r w:rsidRPr="001631F7">
        <w:rPr>
          <w:sz w:val="16"/>
        </w:rPr>
        <w:t>. As pointed out by Cristiana Paşca Palmer, Executive Secretary of the Convention on Biodiversity (2018), “I hope we aren’t the first species to document our own extinction.” Julia Marton-Lefèvre, former Director General of the International Union for Conservation of Nature (IUCN), reiterates this warning for the umpteenth time in a statement to delegations meeting at Rio+20 in 2012:</w:t>
      </w:r>
    </w:p>
    <w:p w14:paraId="36C0E154" w14:textId="77777777" w:rsidR="00337DFA" w:rsidRPr="001631F7" w:rsidRDefault="00337DFA" w:rsidP="00337DFA">
      <w:pPr>
        <w:ind w:left="720"/>
        <w:rPr>
          <w:sz w:val="16"/>
        </w:rPr>
      </w:pPr>
      <w:r w:rsidRPr="00D86E5B">
        <w:rPr>
          <w:rStyle w:val="StyleUnderline"/>
          <w:highlight w:val="cyan"/>
        </w:rPr>
        <w:t xml:space="preserve">Sustainability is a </w:t>
      </w:r>
      <w:r w:rsidRPr="00D86E5B">
        <w:rPr>
          <w:rStyle w:val="Emphasis"/>
          <w:highlight w:val="cyan"/>
        </w:rPr>
        <w:t>matter of life and death</w:t>
      </w:r>
      <w:r w:rsidRPr="001631F7">
        <w:rPr>
          <w:rStyle w:val="StyleUnderline"/>
        </w:rPr>
        <w:t xml:space="preserve"> for people </w:t>
      </w:r>
      <w:r w:rsidRPr="001631F7">
        <w:rPr>
          <w:rStyle w:val="Emphasis"/>
        </w:rPr>
        <w:t xml:space="preserve">on the </w:t>
      </w:r>
      <w:r w:rsidRPr="001631F7">
        <w:rPr>
          <w:rStyle w:val="StyleUnderline"/>
        </w:rPr>
        <w:t>planet. A sustainable future cannot be achieved without conserving biological diversity</w:t>
      </w:r>
      <w:r w:rsidRPr="001631F7">
        <w:rPr>
          <w:sz w:val="16"/>
        </w:rPr>
        <w:t xml:space="preserve">—animal and plant species, their habitats and their genes—not only for nature itself, but also </w:t>
      </w:r>
      <w:r w:rsidRPr="001631F7">
        <w:rPr>
          <w:rStyle w:val="StyleUnderline"/>
        </w:rPr>
        <w:t xml:space="preserve">for </w:t>
      </w:r>
      <w:r w:rsidRPr="001631F7">
        <w:rPr>
          <w:rStyle w:val="Emphasis"/>
        </w:rPr>
        <w:t>all 7 billion people</w:t>
      </w:r>
      <w:r w:rsidRPr="001631F7">
        <w:rPr>
          <w:rStyle w:val="StyleUnderline"/>
        </w:rPr>
        <w:t xml:space="preserve"> who depend on it</w:t>
      </w:r>
      <w:r w:rsidRPr="001631F7">
        <w:rPr>
          <w:sz w:val="16"/>
        </w:rPr>
        <w:t>.</w:t>
      </w:r>
    </w:p>
    <w:p w14:paraId="2091329A" w14:textId="77777777" w:rsidR="00337DFA" w:rsidRPr="001631F7" w:rsidRDefault="00337DFA" w:rsidP="00337DFA">
      <w:pPr>
        <w:rPr>
          <w:sz w:val="16"/>
        </w:rPr>
      </w:pPr>
      <w:r w:rsidRPr="001631F7">
        <w:rPr>
          <w:sz w:val="16"/>
        </w:rPr>
        <w:t>10.1 Defaunation and Biological Annihilation</w:t>
      </w:r>
    </w:p>
    <w:p w14:paraId="7D4F04AD" w14:textId="77777777" w:rsidR="00337DFA" w:rsidRPr="001631F7" w:rsidRDefault="00337DFA" w:rsidP="00337DFA">
      <w:pPr>
        <w:rPr>
          <w:sz w:val="16"/>
        </w:rPr>
      </w:pPr>
      <w:r w:rsidRPr="001631F7">
        <w:rPr>
          <w:sz w:val="16"/>
        </w:rPr>
        <w:t>Rodolfo Dirzo, Mauro Galetti, Ben Collen, and other co-authors of a review titled “Defaunation in the Anthropocene” (2014) conceptualize one of the central aspects of the current sixth mass extinction of species: the term defaunation is used to denote the loss of both species and populations of wildlife, as well as local declines in abundance of individuals. The defaunation process is in full swing:</w:t>
      </w:r>
    </w:p>
    <w:p w14:paraId="5B734CAB" w14:textId="77777777" w:rsidR="00337DFA" w:rsidRPr="001631F7" w:rsidRDefault="00337DFA" w:rsidP="00337DFA">
      <w:pPr>
        <w:ind w:left="720"/>
        <w:rPr>
          <w:sz w:val="16"/>
        </w:rPr>
      </w:pPr>
      <w:r w:rsidRPr="001631F7">
        <w:rPr>
          <w:sz w:val="16"/>
        </w:rPr>
        <w:t>In the past 500 years, humans have triggered a wave of extinction, threat, and local population declines that may be comparable in both rate and magnitude with the five previous mass extinctions of Earth’s history. Similar to other mass extinction events, the effects of this “sixth extinction wave” extend across taxonomic groups, but they are also selective, with some taxonomic groups and regions being particularly affected. (…) So profound is this problem that we have applied the term “defaunation” to describe it.</w:t>
      </w:r>
    </w:p>
    <w:p w14:paraId="715124A5" w14:textId="77777777" w:rsidR="00337DFA" w:rsidRPr="001631F7" w:rsidRDefault="00337DFA" w:rsidP="00337DFA">
      <w:pPr>
        <w:rPr>
          <w:sz w:val="16"/>
        </w:rPr>
      </w:pPr>
      <w:r w:rsidRPr="001631F7">
        <w:rPr>
          <w:sz w:val="16"/>
        </w:rPr>
        <w:t>In a 2017 article, Gerardo Ceballos, Paul Ehrlich, and, again, Rodolfo Dirzo warn about the false impression that the threat of biological annihilation is not imminent:</w:t>
      </w:r>
    </w:p>
    <w:p w14:paraId="50F7B6B1" w14:textId="77777777" w:rsidR="00337DFA" w:rsidRPr="00115DDE" w:rsidRDefault="00337DFA" w:rsidP="00337DFA">
      <w:pPr>
        <w:ind w:left="720"/>
        <w:rPr>
          <w:sz w:val="16"/>
        </w:rPr>
      </w:pPr>
      <w:r w:rsidRPr="001631F7">
        <w:rPr>
          <w:sz w:val="16"/>
        </w:rPr>
        <w:t xml:space="preserve">The strong focus on species extinctions, a critical aspect of the contemporary pulse of biological extinction, leads to a common misimpression that Earth’s biota is not immediately threatened, just slowly entering an episode of major biodiversity loss. This view overlooks the current trends of population declines and extinctions. Using a sample of 27,600 terrestrial vertebrate species, and a more detailed analysis of 177 mammal species, we show the extremely high degree of population decay in vertebrates, even in common “species of low concern.” Dwindling population sizes and range shrinkages amount to </w:t>
      </w:r>
      <w:r w:rsidRPr="001631F7">
        <w:rPr>
          <w:rStyle w:val="StyleUnderline"/>
        </w:rPr>
        <w:t xml:space="preserve">a massive anthropogenic erosion of </w:t>
      </w:r>
      <w:r w:rsidRPr="001631F7">
        <w:rPr>
          <w:rStyle w:val="Emphasis"/>
        </w:rPr>
        <w:t>biod</w:t>
      </w:r>
      <w:r w:rsidRPr="001631F7">
        <w:rPr>
          <w:sz w:val="16"/>
        </w:rPr>
        <w:t xml:space="preserve">iversity </w:t>
      </w:r>
      <w:r w:rsidRPr="001631F7">
        <w:rPr>
          <w:rStyle w:val="StyleUnderline"/>
        </w:rPr>
        <w:t>and</w:t>
      </w:r>
      <w:r w:rsidRPr="001631F7">
        <w:rPr>
          <w:sz w:val="16"/>
        </w:rPr>
        <w:t xml:space="preserve"> of the </w:t>
      </w:r>
      <w:r w:rsidRPr="00D86E5B">
        <w:rPr>
          <w:rStyle w:val="StyleUnderline"/>
          <w:highlight w:val="cyan"/>
        </w:rPr>
        <w:t>ecosystem services</w:t>
      </w:r>
      <w:r w:rsidRPr="001631F7">
        <w:rPr>
          <w:rStyle w:val="StyleUnderline"/>
        </w:rPr>
        <w:t xml:space="preserve"> </w:t>
      </w:r>
      <w:r w:rsidRPr="00D86E5B">
        <w:rPr>
          <w:rStyle w:val="Emphasis"/>
          <w:highlight w:val="cyan"/>
        </w:rPr>
        <w:t>essential to civilization</w:t>
      </w:r>
      <w:r w:rsidRPr="001631F7">
        <w:rPr>
          <w:sz w:val="16"/>
        </w:rPr>
        <w:t>. This “biological annihilation” underlines the seriousness for humanity of Earth’s ongoing sixth mass extinction event.</w:t>
      </w:r>
    </w:p>
    <w:p w14:paraId="4A287BBE" w14:textId="77777777" w:rsidR="00337DFA" w:rsidRPr="00C3398D" w:rsidRDefault="00337DFA" w:rsidP="00337DFA">
      <w:pPr>
        <w:pStyle w:val="Heading4"/>
        <w:rPr>
          <w:rFonts w:cs="Times New Roman"/>
        </w:rPr>
      </w:pPr>
      <w:r w:rsidRPr="00C3398D">
        <w:rPr>
          <w:rFonts w:cs="Times New Roman"/>
        </w:rPr>
        <w:t xml:space="preserve">Gulf hypoxia is </w:t>
      </w:r>
      <w:r w:rsidRPr="00C3398D">
        <w:rPr>
          <w:rFonts w:cs="Times New Roman"/>
          <w:u w:val="single"/>
        </w:rPr>
        <w:t>growing</w:t>
      </w:r>
      <w:r w:rsidRPr="00C3398D">
        <w:rPr>
          <w:rFonts w:cs="Times New Roman"/>
        </w:rPr>
        <w:t xml:space="preserve"> because of ag runoff---it’ll collapse </w:t>
      </w:r>
      <w:r w:rsidRPr="00C3398D">
        <w:rPr>
          <w:rFonts w:cs="Times New Roman"/>
          <w:u w:val="single"/>
        </w:rPr>
        <w:t>whole oceans</w:t>
      </w:r>
      <w:r w:rsidRPr="00C3398D">
        <w:rPr>
          <w:rFonts w:cs="Times New Roman"/>
        </w:rPr>
        <w:t>---extinction</w:t>
      </w:r>
    </w:p>
    <w:p w14:paraId="0E2000E4" w14:textId="77777777" w:rsidR="00337DFA" w:rsidRPr="00C3398D" w:rsidRDefault="00337DFA" w:rsidP="00337DFA">
      <w:r w:rsidRPr="00C3398D">
        <w:rPr>
          <w:rStyle w:val="Style13ptBold"/>
        </w:rPr>
        <w:t>Hendy 17 –</w:t>
      </w:r>
      <w:r w:rsidRPr="00C3398D">
        <w:t xml:space="preserve"> Dr. Ian Hendy, PhD in Trophic Marine Biology, Research and Communication Officer and Senior Scientific Researcher in Marine Ecology at the University of Portsmouth, Institute of Marine Sciences Laboratories, “Gulf of Mexico 'Dead Zone' Is Already A Disaster – But It Could Get Worse”, Phys Org, 8-14, https://phys.org/news/2017-08-gulf-mexico-dead-zone-disaster.html</w:t>
      </w:r>
    </w:p>
    <w:p w14:paraId="7CCEEEA3" w14:textId="77777777" w:rsidR="00337DFA" w:rsidRPr="006F0FC4" w:rsidRDefault="00337DFA" w:rsidP="00337DFA">
      <w:pPr>
        <w:rPr>
          <w:sz w:val="16"/>
        </w:rPr>
      </w:pPr>
      <w:r w:rsidRPr="00C3398D">
        <w:rPr>
          <w:rStyle w:val="StyleUnderline"/>
        </w:rPr>
        <w:t xml:space="preserve">Each summer, a large part of the Gulf of Mexico "dies". This year, </w:t>
      </w:r>
      <w:r w:rsidRPr="00D86E5B">
        <w:rPr>
          <w:rStyle w:val="StyleUnderline"/>
          <w:highlight w:val="cyan"/>
        </w:rPr>
        <w:t xml:space="preserve">the Gulf's </w:t>
      </w:r>
      <w:r w:rsidRPr="00D86E5B">
        <w:rPr>
          <w:rStyle w:val="Emphasis"/>
          <w:highlight w:val="cyan"/>
        </w:rPr>
        <w:t>"dead zone"</w:t>
      </w:r>
      <w:r w:rsidRPr="00D86E5B">
        <w:rPr>
          <w:rStyle w:val="StyleUnderline"/>
          <w:highlight w:val="cyan"/>
        </w:rPr>
        <w:t xml:space="preserve"> is</w:t>
      </w:r>
      <w:r w:rsidRPr="00C3398D">
        <w:rPr>
          <w:rStyle w:val="StyleUnderline"/>
        </w:rPr>
        <w:t xml:space="preserve"> the </w:t>
      </w:r>
      <w:r w:rsidRPr="00D86E5B">
        <w:rPr>
          <w:rStyle w:val="StyleUnderline"/>
          <w:highlight w:val="cyan"/>
        </w:rPr>
        <w:t>largest on record</w:t>
      </w:r>
      <w:r w:rsidRPr="006F0FC4">
        <w:rPr>
          <w:sz w:val="16"/>
        </w:rPr>
        <w:t>, stretching from the mouth of the Mississippi, along the coast of Louisiana to waters off Texas, hundreds of miles away. Around 8,776 square miles of ocean, an area the size of New Jersey or Wales, is almost lifeless.</w:t>
      </w:r>
    </w:p>
    <w:p w14:paraId="29A5CBD1" w14:textId="77777777" w:rsidR="00337DFA" w:rsidRPr="006F0FC4" w:rsidRDefault="00337DFA" w:rsidP="00337DFA">
      <w:pPr>
        <w:rPr>
          <w:sz w:val="16"/>
        </w:rPr>
      </w:pPr>
      <w:r w:rsidRPr="006F0FC4">
        <w:rPr>
          <w:sz w:val="16"/>
        </w:rPr>
        <w:t xml:space="preserve">John Muir, the famed naturalist and early conservation campaigner, once said that: "When we try to pick out anything by itself, we find it hitched to everything else in the Universe." His point was that </w:t>
      </w:r>
      <w:r w:rsidRPr="00C3398D">
        <w:rPr>
          <w:rStyle w:val="StyleUnderline"/>
        </w:rPr>
        <w:t>everything in nature is connected</w:t>
      </w:r>
      <w:r w:rsidRPr="006F0FC4">
        <w:rPr>
          <w:sz w:val="16"/>
        </w:rPr>
        <w:t xml:space="preserve">, and that </w:t>
      </w:r>
      <w:r w:rsidRPr="00C3398D">
        <w:rPr>
          <w:rStyle w:val="StyleUnderline"/>
        </w:rPr>
        <w:t>no part of our ecosystem exists entirely independently from any other</w:t>
      </w:r>
      <w:r w:rsidRPr="006F0FC4">
        <w:rPr>
          <w:sz w:val="16"/>
        </w:rPr>
        <w:t>.</w:t>
      </w:r>
    </w:p>
    <w:p w14:paraId="5888DA48" w14:textId="77777777" w:rsidR="00337DFA" w:rsidRPr="006F0FC4" w:rsidRDefault="00337DFA" w:rsidP="00337DFA">
      <w:pPr>
        <w:rPr>
          <w:sz w:val="16"/>
        </w:rPr>
      </w:pPr>
      <w:r w:rsidRPr="006F0FC4">
        <w:rPr>
          <w:sz w:val="16"/>
        </w:rPr>
        <w:t xml:space="preserve">It is perhaps no surprise then that </w:t>
      </w:r>
      <w:r w:rsidRPr="00C3398D">
        <w:rPr>
          <w:rStyle w:val="StyleUnderline"/>
        </w:rPr>
        <w:t xml:space="preserve">ultimate cause of the Gulf of Mexico's dead zone can be found many miles inland. </w:t>
      </w:r>
      <w:r w:rsidRPr="00D86E5B">
        <w:rPr>
          <w:rStyle w:val="StyleUnderline"/>
          <w:highlight w:val="cyan"/>
        </w:rPr>
        <w:t>Fertilisers</w:t>
      </w:r>
      <w:r w:rsidRPr="00C3398D">
        <w:rPr>
          <w:rStyle w:val="StyleUnderline"/>
        </w:rPr>
        <w:t xml:space="preserve"> used by farmers</w:t>
      </w:r>
      <w:r w:rsidRPr="006F0FC4">
        <w:rPr>
          <w:sz w:val="16"/>
        </w:rPr>
        <w:t xml:space="preserve"> then </w:t>
      </w:r>
      <w:r w:rsidRPr="00C3398D">
        <w:rPr>
          <w:rStyle w:val="StyleUnderline"/>
        </w:rPr>
        <w:t>wash</w:t>
      </w:r>
      <w:r w:rsidRPr="006F0FC4">
        <w:rPr>
          <w:sz w:val="16"/>
        </w:rPr>
        <w:t xml:space="preserve"> into the Mississippi River and eventually </w:t>
      </w:r>
      <w:r w:rsidRPr="00C3398D">
        <w:rPr>
          <w:rStyle w:val="StyleUnderline"/>
        </w:rPr>
        <w:t>into the sea, where nutrients</w:t>
      </w:r>
      <w:r w:rsidRPr="006F0FC4">
        <w:rPr>
          <w:sz w:val="16"/>
        </w:rPr>
        <w:t xml:space="preserve"> such as </w:t>
      </w:r>
      <w:r w:rsidRPr="00C3398D">
        <w:rPr>
          <w:rStyle w:val="StyleUnderline"/>
        </w:rPr>
        <w:t xml:space="preserve">nitrogen and phosphorus </w:t>
      </w:r>
      <w:r w:rsidRPr="00D86E5B">
        <w:rPr>
          <w:rStyle w:val="StyleUnderline"/>
          <w:highlight w:val="cyan"/>
        </w:rPr>
        <w:t>stimulate an explosion in</w:t>
      </w:r>
      <w:r w:rsidRPr="00C3398D">
        <w:rPr>
          <w:rStyle w:val="StyleUnderline"/>
        </w:rPr>
        <w:t xml:space="preserve"> microscopic </w:t>
      </w:r>
      <w:r w:rsidRPr="00D86E5B">
        <w:rPr>
          <w:rStyle w:val="StyleUnderline"/>
          <w:highlight w:val="cyan"/>
        </w:rPr>
        <w:t>algae</w:t>
      </w:r>
      <w:r w:rsidRPr="00C3398D">
        <w:rPr>
          <w:rStyle w:val="StyleUnderline"/>
        </w:rPr>
        <w:t xml:space="preserve">, creating huge "algal </w:t>
      </w:r>
      <w:r w:rsidRPr="00D86E5B">
        <w:rPr>
          <w:rStyle w:val="StyleUnderline"/>
          <w:highlight w:val="cyan"/>
        </w:rPr>
        <w:t>blooms</w:t>
      </w:r>
      <w:r w:rsidRPr="00C3398D">
        <w:rPr>
          <w:rStyle w:val="StyleUnderline"/>
        </w:rPr>
        <w:t>"</w:t>
      </w:r>
      <w:r w:rsidRPr="006F0FC4">
        <w:rPr>
          <w:sz w:val="16"/>
        </w:rPr>
        <w:t xml:space="preserve">. The algae </w:t>
      </w:r>
      <w:r w:rsidRPr="00D86E5B">
        <w:rPr>
          <w:rStyle w:val="StyleUnderline"/>
          <w:highlight w:val="cyan"/>
        </w:rPr>
        <w:t>then</w:t>
      </w:r>
      <w:r w:rsidRPr="006F0FC4">
        <w:rPr>
          <w:sz w:val="16"/>
        </w:rPr>
        <w:t xml:space="preserve"> </w:t>
      </w:r>
      <w:r w:rsidRPr="00C3398D">
        <w:rPr>
          <w:rStyle w:val="StyleUnderline"/>
        </w:rPr>
        <w:t>die and sink</w:t>
      </w:r>
      <w:r w:rsidRPr="006F0FC4">
        <w:rPr>
          <w:sz w:val="16"/>
        </w:rPr>
        <w:t xml:space="preserve"> to the bottom, </w:t>
      </w:r>
      <w:r w:rsidRPr="00C3398D">
        <w:rPr>
          <w:rStyle w:val="StyleUnderline"/>
        </w:rPr>
        <w:t xml:space="preserve">where they </w:t>
      </w:r>
      <w:r w:rsidRPr="00D86E5B">
        <w:rPr>
          <w:rStyle w:val="StyleUnderline"/>
          <w:highlight w:val="cyan"/>
        </w:rPr>
        <w:t>decompose</w:t>
      </w:r>
      <w:r w:rsidRPr="006F0FC4">
        <w:rPr>
          <w:sz w:val="16"/>
        </w:rPr>
        <w:t xml:space="preserve">. But the same bacteria which decompose the algae also use the sea's oxygen during the process, </w:t>
      </w:r>
      <w:r w:rsidRPr="00D86E5B">
        <w:rPr>
          <w:rStyle w:val="StyleUnderline"/>
          <w:highlight w:val="cyan"/>
        </w:rPr>
        <w:t xml:space="preserve">leaving an </w:t>
      </w:r>
      <w:r w:rsidRPr="00D86E5B">
        <w:rPr>
          <w:rStyle w:val="Emphasis"/>
          <w:highlight w:val="cyan"/>
        </w:rPr>
        <w:t>"anoxic" ocean</w:t>
      </w:r>
      <w:r w:rsidRPr="006F0FC4">
        <w:rPr>
          <w:sz w:val="16"/>
        </w:rPr>
        <w:t>.</w:t>
      </w:r>
    </w:p>
    <w:p w14:paraId="152ACF54" w14:textId="77777777" w:rsidR="00337DFA" w:rsidRPr="006F0FC4" w:rsidRDefault="00337DFA" w:rsidP="00337DFA">
      <w:pPr>
        <w:rPr>
          <w:sz w:val="16"/>
        </w:rPr>
      </w:pPr>
      <w:r w:rsidRPr="006F0FC4">
        <w:rPr>
          <w:sz w:val="16"/>
        </w:rPr>
        <w:t xml:space="preserve">Fish and other mobile sea creatures are able to escape </w:t>
      </w:r>
      <w:r w:rsidRPr="00C3398D">
        <w:rPr>
          <w:rStyle w:val="StyleUnderline"/>
        </w:rPr>
        <w:t xml:space="preserve">the </w:t>
      </w:r>
      <w:r w:rsidRPr="00D86E5B">
        <w:rPr>
          <w:rStyle w:val="StyleUnderline"/>
          <w:highlight w:val="cyan"/>
        </w:rPr>
        <w:t>suffocating</w:t>
      </w:r>
      <w:r w:rsidRPr="00C3398D">
        <w:rPr>
          <w:rStyle w:val="StyleUnderline"/>
        </w:rPr>
        <w:t xml:space="preserve"> dead zone</w:t>
      </w:r>
      <w:r w:rsidRPr="006F0FC4">
        <w:rPr>
          <w:sz w:val="16"/>
        </w:rPr>
        <w:t xml:space="preserve">. Less lucky however are the </w:t>
      </w:r>
      <w:r w:rsidRPr="00C3398D">
        <w:rPr>
          <w:rStyle w:val="StyleUnderline"/>
        </w:rPr>
        <w:t xml:space="preserve">sponges, corals, sea squirts and other </w:t>
      </w:r>
      <w:r w:rsidRPr="00D86E5B">
        <w:rPr>
          <w:rStyle w:val="StyleUnderline"/>
          <w:highlight w:val="cyan"/>
        </w:rPr>
        <w:t>animals</w:t>
      </w:r>
      <w:r w:rsidRPr="006F0FC4">
        <w:rPr>
          <w:sz w:val="16"/>
        </w:rPr>
        <w:t xml:space="preserve"> who live their lives fixed in one place on the sea bed. </w:t>
      </w:r>
      <w:r w:rsidRPr="00C3398D">
        <w:rPr>
          <w:rStyle w:val="StyleUnderline"/>
        </w:rPr>
        <w:t xml:space="preserve">Low oxygen levels place them under great stress and </w:t>
      </w:r>
      <w:r w:rsidRPr="00D86E5B">
        <w:rPr>
          <w:rStyle w:val="StyleUnderline"/>
          <w:highlight w:val="cyan"/>
        </w:rPr>
        <w:t>we</w:t>
      </w:r>
      <w:r w:rsidRPr="00C3398D">
        <w:rPr>
          <w:rStyle w:val="StyleUnderline"/>
        </w:rPr>
        <w:t xml:space="preserve"> have </w:t>
      </w:r>
      <w:r w:rsidRPr="00D86E5B">
        <w:rPr>
          <w:rStyle w:val="StyleUnderline"/>
          <w:highlight w:val="cyan"/>
        </w:rPr>
        <w:t>see</w:t>
      </w:r>
      <w:r w:rsidRPr="00C3398D">
        <w:rPr>
          <w:rStyle w:val="StyleUnderline"/>
        </w:rPr>
        <w:t xml:space="preserve">n </w:t>
      </w:r>
      <w:r w:rsidRPr="00D86E5B">
        <w:rPr>
          <w:rStyle w:val="Emphasis"/>
          <w:highlight w:val="cyan"/>
        </w:rPr>
        <w:t>huge mortalities</w:t>
      </w:r>
      <w:r w:rsidRPr="006F0FC4">
        <w:rPr>
          <w:sz w:val="16"/>
        </w:rPr>
        <w:t xml:space="preserve">. Such </w:t>
      </w:r>
      <w:r w:rsidRPr="00D86E5B">
        <w:rPr>
          <w:rStyle w:val="StyleUnderline"/>
          <w:highlight w:val="cyan"/>
        </w:rPr>
        <w:t>losses</w:t>
      </w:r>
      <w:r w:rsidRPr="00C3398D">
        <w:rPr>
          <w:rStyle w:val="StyleUnderline"/>
        </w:rPr>
        <w:t xml:space="preserve"> will</w:t>
      </w:r>
      <w:r w:rsidRPr="006F0FC4">
        <w:rPr>
          <w:sz w:val="16"/>
        </w:rPr>
        <w:t xml:space="preserve"> of course </w:t>
      </w:r>
      <w:r w:rsidRPr="00D86E5B">
        <w:rPr>
          <w:rStyle w:val="Emphasis"/>
          <w:highlight w:val="cyan"/>
        </w:rPr>
        <w:t>ripple up the</w:t>
      </w:r>
      <w:r w:rsidRPr="00C3398D">
        <w:rPr>
          <w:rStyle w:val="Emphasis"/>
        </w:rPr>
        <w:t xml:space="preserve"> food </w:t>
      </w:r>
      <w:r w:rsidRPr="00D86E5B">
        <w:rPr>
          <w:rStyle w:val="Emphasis"/>
          <w:highlight w:val="cyan"/>
        </w:rPr>
        <w:t>web</w:t>
      </w:r>
      <w:r w:rsidRPr="00D86E5B">
        <w:rPr>
          <w:rStyle w:val="StyleUnderline"/>
          <w:highlight w:val="cyan"/>
        </w:rPr>
        <w:t>, creating a</w:t>
      </w:r>
      <w:r w:rsidRPr="00C3398D">
        <w:rPr>
          <w:rStyle w:val="StyleUnderline"/>
        </w:rPr>
        <w:t xml:space="preserve"> </w:t>
      </w:r>
      <w:r w:rsidRPr="00C3398D">
        <w:rPr>
          <w:rStyle w:val="Emphasis"/>
        </w:rPr>
        <w:t xml:space="preserve">negative </w:t>
      </w:r>
      <w:r w:rsidRPr="00D86E5B">
        <w:rPr>
          <w:rStyle w:val="Emphasis"/>
          <w:highlight w:val="cyan"/>
        </w:rPr>
        <w:t>chain reaction</w:t>
      </w:r>
      <w:r w:rsidRPr="006F0FC4">
        <w:rPr>
          <w:sz w:val="16"/>
        </w:rPr>
        <w:t xml:space="preserve"> of increasing mortality rates </w:t>
      </w:r>
      <w:r w:rsidRPr="00C3398D">
        <w:rPr>
          <w:rStyle w:val="StyleUnderline"/>
        </w:rPr>
        <w:t>in larger</w:t>
      </w:r>
      <w:r w:rsidRPr="006F0FC4">
        <w:rPr>
          <w:sz w:val="16"/>
        </w:rPr>
        <w:t xml:space="preserve"> and larger </w:t>
      </w:r>
      <w:r w:rsidRPr="00C3398D">
        <w:rPr>
          <w:rStyle w:val="StyleUnderline"/>
        </w:rPr>
        <w:t>animals</w:t>
      </w:r>
      <w:r w:rsidRPr="006F0FC4">
        <w:rPr>
          <w:sz w:val="16"/>
        </w:rPr>
        <w:t>.</w:t>
      </w:r>
    </w:p>
    <w:p w14:paraId="266094D2" w14:textId="77777777" w:rsidR="00337DFA" w:rsidRPr="006F0FC4" w:rsidRDefault="00337DFA" w:rsidP="00337DFA">
      <w:pPr>
        <w:rPr>
          <w:sz w:val="16"/>
        </w:rPr>
      </w:pPr>
      <w:r w:rsidRPr="006F0FC4">
        <w:rPr>
          <w:sz w:val="16"/>
        </w:rPr>
        <w:t xml:space="preserve">The "dead zone" has grown this year due to increased rainfall in America's Midwest washing ever greater amounts of nutrients into the Mississippi, which ultimately end up in the Gulf. Not only is this </w:t>
      </w:r>
      <w:r w:rsidRPr="00C3398D">
        <w:rPr>
          <w:rStyle w:val="StyleUnderline"/>
        </w:rPr>
        <w:t xml:space="preserve">a huge conservation issue – the </w:t>
      </w:r>
      <w:r w:rsidRPr="00D86E5B">
        <w:rPr>
          <w:rStyle w:val="StyleUnderline"/>
          <w:highlight w:val="cyan"/>
        </w:rPr>
        <w:t xml:space="preserve">Gulf contains </w:t>
      </w:r>
      <w:r w:rsidRPr="00D86E5B">
        <w:rPr>
          <w:rStyle w:val="Emphasis"/>
          <w:highlight w:val="cyan"/>
        </w:rPr>
        <w:t>key</w:t>
      </w:r>
      <w:r w:rsidRPr="00C3398D">
        <w:rPr>
          <w:rStyle w:val="Emphasis"/>
        </w:rPr>
        <w:t xml:space="preserve"> nursery </w:t>
      </w:r>
      <w:r w:rsidRPr="00D86E5B">
        <w:rPr>
          <w:rStyle w:val="Emphasis"/>
          <w:highlight w:val="cyan"/>
        </w:rPr>
        <w:t>habitats</w:t>
      </w:r>
      <w:r w:rsidRPr="00C3398D">
        <w:rPr>
          <w:rStyle w:val="StyleUnderline"/>
        </w:rPr>
        <w:t xml:space="preserve"> such as mangrove forests, sea grass beds and coral reefs that benefit adjacent fisheries</w:t>
      </w:r>
      <w:r w:rsidRPr="006F0FC4">
        <w:rPr>
          <w:sz w:val="16"/>
        </w:rPr>
        <w:t xml:space="preserve"> – but it also has huge consequences for the local fishing economy, particularly the shrimp industry.</w:t>
      </w:r>
    </w:p>
    <w:p w14:paraId="623A04D1" w14:textId="77777777" w:rsidR="00337DFA" w:rsidRPr="006F0FC4" w:rsidRDefault="00337DFA" w:rsidP="00337DFA">
      <w:pPr>
        <w:rPr>
          <w:sz w:val="16"/>
        </w:rPr>
      </w:pPr>
      <w:r w:rsidRPr="006F0FC4">
        <w:rPr>
          <w:sz w:val="16"/>
        </w:rPr>
        <w:t xml:space="preserve">Steps are under way to slow down the ecological disaster. Some farmers in the Mississippi basin are using large grassy zones along waterways in order to soak up the agricultural fertilisers and filter out many of the nutrients before they make their way down the Mississippi to pollute the Gulf. However, it remains to be seen whether such measures are effective – and </w:t>
      </w:r>
      <w:r w:rsidRPr="00C3398D">
        <w:rPr>
          <w:rStyle w:val="StyleUnderline"/>
        </w:rPr>
        <w:t xml:space="preserve">US </w:t>
      </w:r>
      <w:r w:rsidRPr="00D86E5B">
        <w:rPr>
          <w:rStyle w:val="StyleUnderline"/>
          <w:highlight w:val="cyan"/>
        </w:rPr>
        <w:t>farmers</w:t>
      </w:r>
      <w:r w:rsidRPr="006F0FC4">
        <w:rPr>
          <w:sz w:val="16"/>
        </w:rPr>
        <w:t xml:space="preserve"> certainly </w:t>
      </w:r>
      <w:r w:rsidRPr="00D86E5B">
        <w:rPr>
          <w:rStyle w:val="StyleUnderline"/>
          <w:highlight w:val="cyan"/>
        </w:rPr>
        <w:t xml:space="preserve">need to </w:t>
      </w:r>
      <w:r w:rsidRPr="00D86E5B">
        <w:rPr>
          <w:rStyle w:val="Emphasis"/>
          <w:highlight w:val="cyan"/>
        </w:rPr>
        <w:t>greatly reduce</w:t>
      </w:r>
      <w:r w:rsidRPr="00C3398D">
        <w:rPr>
          <w:rStyle w:val="StyleUnderline"/>
        </w:rPr>
        <w:t xml:space="preserve"> the nitrogen and phosphates they use</w:t>
      </w:r>
      <w:r w:rsidRPr="006F0FC4">
        <w:rPr>
          <w:sz w:val="16"/>
        </w:rPr>
        <w:t>.</w:t>
      </w:r>
    </w:p>
    <w:p w14:paraId="66D7BF88" w14:textId="77777777" w:rsidR="00337DFA" w:rsidRPr="006F0FC4" w:rsidRDefault="00337DFA" w:rsidP="00337DFA">
      <w:pPr>
        <w:rPr>
          <w:sz w:val="16"/>
        </w:rPr>
      </w:pPr>
      <w:r w:rsidRPr="006F0FC4">
        <w:rPr>
          <w:sz w:val="16"/>
        </w:rPr>
        <w:t xml:space="preserve">In the century since Muir's death, </w:t>
      </w:r>
      <w:r w:rsidRPr="00D86E5B">
        <w:rPr>
          <w:rStyle w:val="StyleUnderline"/>
          <w:highlight w:val="cyan"/>
        </w:rPr>
        <w:t>things</w:t>
      </w:r>
      <w:r w:rsidRPr="00C3398D">
        <w:rPr>
          <w:rStyle w:val="StyleUnderline"/>
        </w:rPr>
        <w:t xml:space="preserve"> have </w:t>
      </w:r>
      <w:r w:rsidRPr="00D86E5B">
        <w:rPr>
          <w:rStyle w:val="Emphasis"/>
          <w:highlight w:val="cyan"/>
        </w:rPr>
        <w:t>sped up</w:t>
      </w:r>
      <w:r w:rsidRPr="00C3398D">
        <w:rPr>
          <w:rStyle w:val="StyleUnderline"/>
        </w:rPr>
        <w:t xml:space="preserve">. A </w:t>
      </w:r>
      <w:r w:rsidRPr="00D86E5B">
        <w:rPr>
          <w:rStyle w:val="StyleUnderline"/>
          <w:highlight w:val="cyan"/>
        </w:rPr>
        <w:t>larger population</w:t>
      </w:r>
      <w:r w:rsidRPr="00C3398D">
        <w:rPr>
          <w:rStyle w:val="StyleUnderline"/>
        </w:rPr>
        <w:t xml:space="preserve"> demands more food which </w:t>
      </w:r>
      <w:r w:rsidRPr="00D86E5B">
        <w:rPr>
          <w:rStyle w:val="StyleUnderline"/>
          <w:highlight w:val="cyan"/>
        </w:rPr>
        <w:t>means</w:t>
      </w:r>
      <w:r w:rsidRPr="00C3398D">
        <w:rPr>
          <w:rStyle w:val="StyleUnderline"/>
        </w:rPr>
        <w:t xml:space="preserve"> more deforestation, </w:t>
      </w:r>
      <w:r w:rsidRPr="00D86E5B">
        <w:rPr>
          <w:rStyle w:val="Emphasis"/>
          <w:highlight w:val="cyan"/>
        </w:rPr>
        <w:t>more farmland</w:t>
      </w:r>
      <w:r w:rsidRPr="00D86E5B">
        <w:rPr>
          <w:rStyle w:val="StyleUnderline"/>
          <w:highlight w:val="cyan"/>
        </w:rPr>
        <w:t xml:space="preserve"> and</w:t>
      </w:r>
      <w:r w:rsidRPr="00C3398D">
        <w:rPr>
          <w:rStyle w:val="StyleUnderline"/>
        </w:rPr>
        <w:t xml:space="preserve"> </w:t>
      </w:r>
      <w:r w:rsidRPr="00C3398D">
        <w:rPr>
          <w:rStyle w:val="Emphasis"/>
        </w:rPr>
        <w:t xml:space="preserve">more </w:t>
      </w:r>
      <w:r w:rsidRPr="00D86E5B">
        <w:rPr>
          <w:rStyle w:val="Emphasis"/>
          <w:highlight w:val="cyan"/>
        </w:rPr>
        <w:t>fertiliser</w:t>
      </w:r>
      <w:r w:rsidRPr="00C3398D">
        <w:rPr>
          <w:rStyle w:val="StyleUnderline"/>
        </w:rPr>
        <w:t xml:space="preserve">. The increase demand placed on our land is </w:t>
      </w:r>
      <w:r w:rsidRPr="00C3398D">
        <w:rPr>
          <w:rStyle w:val="Emphasis"/>
        </w:rPr>
        <w:t>ultimately affecting the marine environment</w:t>
      </w:r>
      <w:r w:rsidRPr="006F0FC4">
        <w:rPr>
          <w:sz w:val="16"/>
        </w:rPr>
        <w:t>.</w:t>
      </w:r>
    </w:p>
    <w:p w14:paraId="7DDBBD0A" w14:textId="77777777" w:rsidR="00337DFA" w:rsidRPr="006F0FC4" w:rsidRDefault="00337DFA" w:rsidP="00337DFA">
      <w:pPr>
        <w:rPr>
          <w:sz w:val="16"/>
        </w:rPr>
      </w:pPr>
      <w:r w:rsidRPr="00C3398D">
        <w:rPr>
          <w:rStyle w:val="StyleUnderline"/>
        </w:rPr>
        <w:t xml:space="preserve">These </w:t>
      </w:r>
      <w:r w:rsidRPr="00D86E5B">
        <w:rPr>
          <w:rStyle w:val="StyleUnderline"/>
          <w:highlight w:val="cyan"/>
        </w:rPr>
        <w:t xml:space="preserve">losses are </w:t>
      </w:r>
      <w:r w:rsidRPr="00D86E5B">
        <w:rPr>
          <w:rStyle w:val="Emphasis"/>
          <w:highlight w:val="cyan"/>
        </w:rPr>
        <w:t>unsustainable</w:t>
      </w:r>
      <w:r w:rsidRPr="00C3398D">
        <w:rPr>
          <w:rStyle w:val="StyleUnderline"/>
        </w:rPr>
        <w:t xml:space="preserve">. The </w:t>
      </w:r>
      <w:r w:rsidRPr="00D86E5B">
        <w:rPr>
          <w:rStyle w:val="StyleUnderline"/>
          <w:highlight w:val="cyan"/>
        </w:rPr>
        <w:t xml:space="preserve">marine environment is </w:t>
      </w:r>
      <w:r w:rsidRPr="00D86E5B">
        <w:rPr>
          <w:rStyle w:val="Emphasis"/>
          <w:sz w:val="26"/>
          <w:highlight w:val="cyan"/>
        </w:rPr>
        <w:t>integral for all life on earth</w:t>
      </w:r>
      <w:r w:rsidRPr="00C3398D">
        <w:rPr>
          <w:rStyle w:val="StyleUnderline"/>
        </w:rPr>
        <w:t>, from an ecological</w:t>
      </w:r>
      <w:r w:rsidRPr="006F0FC4">
        <w:rPr>
          <w:sz w:val="16"/>
        </w:rPr>
        <w:t xml:space="preserve"> and </w:t>
      </w:r>
      <w:r w:rsidRPr="00C3398D">
        <w:rPr>
          <w:rStyle w:val="StyleUnderline"/>
        </w:rPr>
        <w:t xml:space="preserve">economic point of view. </w:t>
      </w:r>
      <w:r w:rsidRPr="00D86E5B">
        <w:rPr>
          <w:rStyle w:val="StyleUnderline"/>
          <w:highlight w:val="cyan"/>
        </w:rPr>
        <w:t>If we keep losing</w:t>
      </w:r>
      <w:r w:rsidRPr="00C3398D">
        <w:rPr>
          <w:rStyle w:val="StyleUnderline"/>
        </w:rPr>
        <w:t xml:space="preserve"> ecosystem </w:t>
      </w:r>
      <w:r w:rsidRPr="00D86E5B">
        <w:rPr>
          <w:rStyle w:val="StyleUnderline"/>
          <w:highlight w:val="cyan"/>
        </w:rPr>
        <w:t>services</w:t>
      </w:r>
      <w:r w:rsidRPr="00C3398D">
        <w:rPr>
          <w:rStyle w:val="StyleUnderline"/>
        </w:rPr>
        <w:t xml:space="preserve"> </w:t>
      </w:r>
      <w:r w:rsidRPr="006F0FC4">
        <w:rPr>
          <w:sz w:val="16"/>
        </w:rPr>
        <w:t xml:space="preserve">such as coastal nursery habitats and spawning grounds </w:t>
      </w:r>
      <w:r w:rsidRPr="00D86E5B">
        <w:rPr>
          <w:rStyle w:val="StyleUnderline"/>
          <w:highlight w:val="cyan"/>
        </w:rPr>
        <w:t>at this</w:t>
      </w:r>
      <w:r w:rsidRPr="00C3398D">
        <w:rPr>
          <w:rStyle w:val="StyleUnderline"/>
        </w:rPr>
        <w:t xml:space="preserve"> current </w:t>
      </w:r>
      <w:r w:rsidRPr="00D86E5B">
        <w:rPr>
          <w:rStyle w:val="StyleUnderline"/>
          <w:highlight w:val="cyan"/>
        </w:rPr>
        <w:t>rate, it will</w:t>
      </w:r>
      <w:r w:rsidRPr="00C3398D">
        <w:rPr>
          <w:rStyle w:val="StyleUnderline"/>
        </w:rPr>
        <w:t xml:space="preserve"> not just </w:t>
      </w:r>
      <w:r w:rsidRPr="00D86E5B">
        <w:rPr>
          <w:rStyle w:val="StyleUnderline"/>
          <w:highlight w:val="cyan"/>
        </w:rPr>
        <w:t>be</w:t>
      </w:r>
      <w:r w:rsidRPr="00C3398D">
        <w:rPr>
          <w:rStyle w:val="StyleUnderline"/>
        </w:rPr>
        <w:t xml:space="preserve"> an area the size of a state that is a dead zone, but the whole Gulf, or even </w:t>
      </w:r>
      <w:r w:rsidRPr="00D86E5B">
        <w:rPr>
          <w:rStyle w:val="Emphasis"/>
          <w:sz w:val="24"/>
          <w:highlight w:val="cyan"/>
        </w:rPr>
        <w:t>whole oceans</w:t>
      </w:r>
      <w:r w:rsidRPr="006F0FC4">
        <w:rPr>
          <w:sz w:val="16"/>
        </w:rPr>
        <w:t>.</w:t>
      </w:r>
    </w:p>
    <w:p w14:paraId="71F01367" w14:textId="77777777" w:rsidR="00337DFA" w:rsidRPr="00C3398D" w:rsidRDefault="00337DFA" w:rsidP="00337DFA">
      <w:pPr>
        <w:rPr>
          <w:sz w:val="16"/>
        </w:rPr>
      </w:pPr>
    </w:p>
    <w:p w14:paraId="2225507A" w14:textId="77777777" w:rsidR="00337DFA" w:rsidRPr="00C3398D" w:rsidRDefault="00337DFA" w:rsidP="00337DFA">
      <w:pPr>
        <w:pStyle w:val="Heading4"/>
        <w:rPr>
          <w:rFonts w:cs="Times New Roman"/>
        </w:rPr>
      </w:pPr>
      <w:r w:rsidRPr="00C3398D">
        <w:rPr>
          <w:rFonts w:cs="Times New Roman"/>
        </w:rPr>
        <w:t xml:space="preserve">Industrial ag causes </w:t>
      </w:r>
      <w:r w:rsidRPr="00C3398D">
        <w:rPr>
          <w:rFonts w:cs="Times New Roman"/>
          <w:u w:val="single"/>
        </w:rPr>
        <w:t>antibiotic resistant pandemics</w:t>
      </w:r>
      <w:r w:rsidRPr="00C3398D">
        <w:rPr>
          <w:rFonts w:cs="Times New Roman"/>
        </w:rPr>
        <w:t>---extinction</w:t>
      </w:r>
    </w:p>
    <w:p w14:paraId="0C8D2E1E" w14:textId="77777777" w:rsidR="00337DFA" w:rsidRPr="00C3398D" w:rsidRDefault="00337DFA" w:rsidP="00337DFA">
      <w:r w:rsidRPr="00C3398D">
        <w:rPr>
          <w:rStyle w:val="Style13ptBold"/>
        </w:rPr>
        <w:t>Pamlin 15</w:t>
      </w:r>
      <w:r w:rsidRPr="00C3398D">
        <w:t xml:space="preserve"> – Dennis Pamlin, Entrepreneur and Founder of 21st Century Frontiers, Senior Associate at Chinese Academy of Social Sciences, Visiting Research Fellow at the Research Center of Journalism and Social Development at Renmin University, Advisor to Centre for Sustainable Development at Confederation of Indian Industries, Stuart Armstrong, DPhil from Oxford University, James Martin Research Fellow at the Future of Humanity Institute at Oxford University, “Global Challenges, 12 Risks That Threaten Human Civilization: The Case for a New Risk Category”, Global Challenges Foundation, February, https://api.globalchallenges.org/static/wp-content/uploads/12-Risks-with-infinite-impact.pdf</w:t>
      </w:r>
    </w:p>
    <w:p w14:paraId="1F2EE78D" w14:textId="77777777" w:rsidR="00337DFA" w:rsidRPr="00C3398D" w:rsidRDefault="00337DFA" w:rsidP="00337DFA">
      <w:pPr>
        <w:rPr>
          <w:sz w:val="14"/>
        </w:rPr>
      </w:pPr>
      <w:r w:rsidRPr="00C3398D">
        <w:rPr>
          <w:sz w:val="14"/>
        </w:rPr>
        <w:t>3.1.4.1 Expected impact disaggregation</w:t>
      </w:r>
    </w:p>
    <w:p w14:paraId="6575DDF8" w14:textId="77777777" w:rsidR="00337DFA" w:rsidRPr="00C3398D" w:rsidRDefault="00337DFA" w:rsidP="00337DFA">
      <w:pPr>
        <w:rPr>
          <w:sz w:val="14"/>
        </w:rPr>
      </w:pPr>
      <w:r w:rsidRPr="00C3398D">
        <w:rPr>
          <w:sz w:val="14"/>
        </w:rPr>
        <w:t>3.1.4.2 Probability</w:t>
      </w:r>
    </w:p>
    <w:p w14:paraId="75D15373" w14:textId="77777777" w:rsidR="00337DFA" w:rsidRPr="00C3398D" w:rsidRDefault="00337DFA" w:rsidP="00337DFA">
      <w:pPr>
        <w:rPr>
          <w:sz w:val="14"/>
        </w:rPr>
      </w:pPr>
      <w:r w:rsidRPr="00C3398D">
        <w:rPr>
          <w:sz w:val="14"/>
        </w:rPr>
        <w:t>Influenza subtypes266</w:t>
      </w:r>
    </w:p>
    <w:p w14:paraId="7A7B533E" w14:textId="77777777" w:rsidR="00337DFA" w:rsidRPr="00C3398D" w:rsidRDefault="00337DFA" w:rsidP="00337DFA">
      <w:pPr>
        <w:rPr>
          <w:sz w:val="14"/>
        </w:rPr>
      </w:pPr>
      <w:r w:rsidRPr="00C3398D">
        <w:rPr>
          <w:sz w:val="14"/>
        </w:rPr>
        <w:t xml:space="preserve">Infectious diseases have been one of the greatest causes of mortality in history. Unlike many other global challenges pandemics have happened recently, as we can see where reasonably good data exist. Plotting </w:t>
      </w:r>
      <w:r w:rsidRPr="00C3398D">
        <w:rPr>
          <w:rStyle w:val="StyleUnderline"/>
        </w:rPr>
        <w:t xml:space="preserve">historic epidemic </w:t>
      </w:r>
      <w:r w:rsidRPr="00D86E5B">
        <w:rPr>
          <w:rStyle w:val="StyleUnderline"/>
          <w:highlight w:val="cyan"/>
        </w:rPr>
        <w:t>fatalities</w:t>
      </w:r>
      <w:r w:rsidRPr="00C3398D">
        <w:rPr>
          <w:sz w:val="14"/>
        </w:rPr>
        <w:t xml:space="preserve"> on a log scale reveals that these tend to follow a power law with a small exponent: many plagues have been found to follow a power law with exponent 0.26.261 </w:t>
      </w:r>
    </w:p>
    <w:p w14:paraId="68356416" w14:textId="77777777" w:rsidR="00337DFA" w:rsidRPr="00C3398D" w:rsidRDefault="00337DFA" w:rsidP="00337DFA">
      <w:pPr>
        <w:rPr>
          <w:sz w:val="14"/>
        </w:rPr>
      </w:pPr>
      <w:r w:rsidRPr="00C3398D">
        <w:rPr>
          <w:sz w:val="14"/>
        </w:rPr>
        <w:t xml:space="preserve">These kinds of power laws </w:t>
      </w:r>
      <w:r w:rsidRPr="00D86E5B">
        <w:rPr>
          <w:rStyle w:val="StyleUnderline"/>
          <w:highlight w:val="cyan"/>
        </w:rPr>
        <w:t xml:space="preserve">are </w:t>
      </w:r>
      <w:r w:rsidRPr="00D86E5B">
        <w:rPr>
          <w:rStyle w:val="Emphasis"/>
          <w:highlight w:val="cyan"/>
        </w:rPr>
        <w:t>heavy-tailed</w:t>
      </w:r>
      <w:r w:rsidRPr="00C3398D">
        <w:rPr>
          <w:sz w:val="14"/>
        </w:rPr>
        <w:t xml:space="preserve">262 to a significant degree.263 In consequence </w:t>
      </w:r>
      <w:r w:rsidRPr="00C3398D">
        <w:rPr>
          <w:rStyle w:val="StyleUnderline"/>
        </w:rPr>
        <w:t>most</w:t>
      </w:r>
      <w:r w:rsidRPr="00C3398D">
        <w:rPr>
          <w:sz w:val="14"/>
        </w:rPr>
        <w:t xml:space="preserve"> of the </w:t>
      </w:r>
      <w:r w:rsidRPr="00C3398D">
        <w:rPr>
          <w:rStyle w:val="StyleUnderline"/>
        </w:rPr>
        <w:t>fatalities are accounted for by the top few events</w:t>
      </w:r>
      <w:r w:rsidRPr="00C3398D">
        <w:rPr>
          <w:sz w:val="14"/>
        </w:rPr>
        <w:t xml:space="preserve">.264 If this law holds for future pandemics as well,265 then </w:t>
      </w:r>
      <w:r w:rsidRPr="00C3398D">
        <w:rPr>
          <w:rStyle w:val="StyleUnderline"/>
        </w:rPr>
        <w:t>the majority</w:t>
      </w:r>
      <w:r w:rsidRPr="00C3398D">
        <w:rPr>
          <w:sz w:val="14"/>
        </w:rPr>
        <w:t xml:space="preserve"> of people </w:t>
      </w:r>
      <w:r w:rsidRPr="00C3398D">
        <w:rPr>
          <w:rStyle w:val="StyleUnderline"/>
        </w:rPr>
        <w:t>who will die from epidemics will likely die from the single largest pandemic</w:t>
      </w:r>
      <w:r w:rsidRPr="00C3398D">
        <w:rPr>
          <w:sz w:val="14"/>
        </w:rPr>
        <w:t>.</w:t>
      </w:r>
    </w:p>
    <w:p w14:paraId="634D95DA" w14:textId="77777777" w:rsidR="00337DFA" w:rsidRPr="00C3398D" w:rsidRDefault="00337DFA" w:rsidP="00337DFA">
      <w:pPr>
        <w:rPr>
          <w:sz w:val="14"/>
        </w:rPr>
      </w:pPr>
      <w:r w:rsidRPr="00C3398D">
        <w:rPr>
          <w:sz w:val="14"/>
        </w:rPr>
        <w:t>Most epidemic fatalities follow a power law, with some extreme events – such as the Black Death and Spanish Flu – being even more deadly.267</w:t>
      </w:r>
    </w:p>
    <w:p w14:paraId="327AC1AF" w14:textId="77777777" w:rsidR="00337DFA" w:rsidRPr="00C3398D" w:rsidRDefault="00337DFA" w:rsidP="00337DFA">
      <w:pPr>
        <w:rPr>
          <w:sz w:val="14"/>
        </w:rPr>
      </w:pPr>
      <w:r w:rsidRPr="00C3398D">
        <w:rPr>
          <w:sz w:val="14"/>
        </w:rPr>
        <w:t xml:space="preserve">There are other grounds for suspecting that such </w:t>
      </w:r>
      <w:r w:rsidRPr="00C3398D">
        <w:rPr>
          <w:rStyle w:val="StyleUnderline"/>
        </w:rPr>
        <w:t xml:space="preserve">a high impact </w:t>
      </w:r>
      <w:r w:rsidRPr="00D86E5B">
        <w:rPr>
          <w:rStyle w:val="StyleUnderline"/>
          <w:highlight w:val="cyan"/>
        </w:rPr>
        <w:t>epidemic</w:t>
      </w:r>
      <w:r w:rsidRPr="00C3398D">
        <w:rPr>
          <w:rStyle w:val="StyleUnderline"/>
        </w:rPr>
        <w:t xml:space="preserve"> will </w:t>
      </w:r>
      <w:r w:rsidRPr="00D86E5B">
        <w:rPr>
          <w:rStyle w:val="StyleUnderline"/>
          <w:highlight w:val="cyan"/>
        </w:rPr>
        <w:t xml:space="preserve">have a </w:t>
      </w:r>
      <w:r w:rsidRPr="00D86E5B">
        <w:rPr>
          <w:rStyle w:val="Emphasis"/>
          <w:highlight w:val="cyan"/>
        </w:rPr>
        <w:t>great</w:t>
      </w:r>
      <w:r w:rsidRPr="00C3398D">
        <w:rPr>
          <w:rStyle w:val="Emphasis"/>
        </w:rPr>
        <w:t xml:space="preserve">er </w:t>
      </w:r>
      <w:r w:rsidRPr="00D86E5B">
        <w:rPr>
          <w:rStyle w:val="Emphasis"/>
          <w:highlight w:val="cyan"/>
        </w:rPr>
        <w:t>probability</w:t>
      </w:r>
      <w:r w:rsidRPr="00C3398D">
        <w:rPr>
          <w:rStyle w:val="StyleUnderline"/>
        </w:rPr>
        <w:t xml:space="preserve"> than usually assumed. </w:t>
      </w:r>
      <w:r w:rsidRPr="00D86E5B">
        <w:rPr>
          <w:rStyle w:val="StyleUnderline"/>
          <w:highlight w:val="cyan"/>
        </w:rPr>
        <w:t>All</w:t>
      </w:r>
      <w:r w:rsidRPr="00C3398D">
        <w:rPr>
          <w:rStyle w:val="StyleUnderline"/>
        </w:rPr>
        <w:t xml:space="preserve"> the </w:t>
      </w:r>
      <w:r w:rsidRPr="00D86E5B">
        <w:rPr>
          <w:rStyle w:val="StyleUnderline"/>
          <w:highlight w:val="cyan"/>
        </w:rPr>
        <w:t>features</w:t>
      </w:r>
      <w:r w:rsidRPr="00C3398D">
        <w:rPr>
          <w:rStyle w:val="StyleUnderline"/>
        </w:rPr>
        <w:t xml:space="preserve"> of an extremely devastating disease </w:t>
      </w:r>
      <w:r w:rsidRPr="00D86E5B">
        <w:rPr>
          <w:rStyle w:val="Emphasis"/>
          <w:highlight w:val="cyan"/>
        </w:rPr>
        <w:t>already exist</w:t>
      </w:r>
      <w:r w:rsidRPr="00C3398D">
        <w:rPr>
          <w:rStyle w:val="StyleUnderline"/>
        </w:rPr>
        <w:t xml:space="preserve"> in nature: essentially </w:t>
      </w:r>
      <w:r w:rsidRPr="00D86E5B">
        <w:rPr>
          <w:rStyle w:val="Emphasis"/>
          <w:highlight w:val="cyan"/>
        </w:rPr>
        <w:t>incurable</w:t>
      </w:r>
      <w:r w:rsidRPr="00C3398D">
        <w:rPr>
          <w:sz w:val="14"/>
        </w:rPr>
        <w:t xml:space="preserve"> (</w:t>
      </w:r>
      <w:r w:rsidRPr="00C3398D">
        <w:rPr>
          <w:rStyle w:val="StyleUnderline"/>
        </w:rPr>
        <w:t>Ebola</w:t>
      </w:r>
      <w:r w:rsidRPr="00C3398D">
        <w:rPr>
          <w:sz w:val="14"/>
        </w:rPr>
        <w:t xml:space="preserve">268), </w:t>
      </w:r>
      <w:r w:rsidRPr="00C3398D">
        <w:rPr>
          <w:rStyle w:val="StyleUnderline"/>
        </w:rPr>
        <w:t xml:space="preserve">nearly always </w:t>
      </w:r>
      <w:r w:rsidRPr="00D86E5B">
        <w:rPr>
          <w:rStyle w:val="Emphasis"/>
          <w:highlight w:val="cyan"/>
        </w:rPr>
        <w:t>fatal</w:t>
      </w:r>
      <w:r w:rsidRPr="00C3398D">
        <w:rPr>
          <w:sz w:val="14"/>
        </w:rPr>
        <w:t xml:space="preserve"> (</w:t>
      </w:r>
      <w:r w:rsidRPr="00C3398D">
        <w:rPr>
          <w:rStyle w:val="StyleUnderline"/>
        </w:rPr>
        <w:t>rabies</w:t>
      </w:r>
      <w:r w:rsidRPr="00C3398D">
        <w:rPr>
          <w:sz w:val="14"/>
        </w:rPr>
        <w:t xml:space="preserve">269), </w:t>
      </w:r>
      <w:r w:rsidRPr="00C3398D">
        <w:rPr>
          <w:rStyle w:val="StyleUnderline"/>
        </w:rPr>
        <w:t xml:space="preserve">extremely </w:t>
      </w:r>
      <w:r w:rsidRPr="00D86E5B">
        <w:rPr>
          <w:rStyle w:val="Emphasis"/>
          <w:highlight w:val="cyan"/>
        </w:rPr>
        <w:t>infectious</w:t>
      </w:r>
      <w:r w:rsidRPr="00C3398D">
        <w:rPr>
          <w:sz w:val="14"/>
        </w:rPr>
        <w:t xml:space="preserve"> (</w:t>
      </w:r>
      <w:r w:rsidRPr="00C3398D">
        <w:rPr>
          <w:rStyle w:val="StyleUnderline"/>
        </w:rPr>
        <w:t>common cold</w:t>
      </w:r>
      <w:r w:rsidRPr="00C3398D">
        <w:rPr>
          <w:sz w:val="14"/>
        </w:rPr>
        <w:t xml:space="preserve">270), </w:t>
      </w:r>
      <w:r w:rsidRPr="00D86E5B">
        <w:rPr>
          <w:rStyle w:val="StyleUnderline"/>
          <w:highlight w:val="cyan"/>
        </w:rPr>
        <w:t>and</w:t>
      </w:r>
      <w:r w:rsidRPr="00C3398D">
        <w:rPr>
          <w:rStyle w:val="StyleUnderline"/>
        </w:rPr>
        <w:t xml:space="preserve"> long </w:t>
      </w:r>
      <w:r w:rsidRPr="00D86E5B">
        <w:rPr>
          <w:rStyle w:val="Emphasis"/>
          <w:highlight w:val="cyan"/>
        </w:rPr>
        <w:t>incubation</w:t>
      </w:r>
      <w:r w:rsidRPr="00C3398D">
        <w:rPr>
          <w:rStyle w:val="Emphasis"/>
        </w:rPr>
        <w:t xml:space="preserve"> periods</w:t>
      </w:r>
      <w:r w:rsidRPr="00C3398D">
        <w:rPr>
          <w:sz w:val="14"/>
        </w:rPr>
        <w:t xml:space="preserve"> (</w:t>
      </w:r>
      <w:r w:rsidRPr="00C3398D">
        <w:rPr>
          <w:rStyle w:val="StyleUnderline"/>
        </w:rPr>
        <w:t>HIV</w:t>
      </w:r>
      <w:r w:rsidRPr="00C3398D">
        <w:rPr>
          <w:sz w:val="14"/>
        </w:rPr>
        <w:t xml:space="preserve">271). </w:t>
      </w:r>
      <w:r w:rsidRPr="00C3398D">
        <w:rPr>
          <w:rStyle w:val="StyleUnderline"/>
        </w:rPr>
        <w:t xml:space="preserve">If a pathogen were </w:t>
      </w:r>
      <w:r w:rsidRPr="00D86E5B">
        <w:rPr>
          <w:rStyle w:val="StyleUnderline"/>
          <w:highlight w:val="cyan"/>
        </w:rPr>
        <w:t>to</w:t>
      </w:r>
      <w:r w:rsidRPr="00C3398D">
        <w:rPr>
          <w:sz w:val="14"/>
        </w:rPr>
        <w:t xml:space="preserve"> emerge that somehow </w:t>
      </w:r>
      <w:r w:rsidRPr="00D86E5B">
        <w:rPr>
          <w:rStyle w:val="Emphasis"/>
          <w:highlight w:val="cyan"/>
        </w:rPr>
        <w:t>combine</w:t>
      </w:r>
      <w:r w:rsidRPr="00C3398D">
        <w:rPr>
          <w:sz w:val="14"/>
        </w:rPr>
        <w:t xml:space="preserve">d </w:t>
      </w:r>
      <w:r w:rsidRPr="00C3398D">
        <w:rPr>
          <w:rStyle w:val="StyleUnderline"/>
        </w:rPr>
        <w:t>these features (and in</w:t>
      </w:r>
      <w:r w:rsidRPr="00D86E5B">
        <w:rPr>
          <w:rStyle w:val="StyleUnderline"/>
          <w:highlight w:val="cyan"/>
        </w:rPr>
        <w:t>flu</w:t>
      </w:r>
      <w:r w:rsidRPr="00C3398D">
        <w:rPr>
          <w:rStyle w:val="StyleUnderline"/>
        </w:rPr>
        <w:t xml:space="preserve">enza has </w:t>
      </w:r>
      <w:r w:rsidRPr="00D86E5B">
        <w:rPr>
          <w:rStyle w:val="StyleUnderline"/>
          <w:highlight w:val="cyan"/>
        </w:rPr>
        <w:t xml:space="preserve">demonstrated </w:t>
      </w:r>
      <w:r w:rsidRPr="00D86E5B">
        <w:rPr>
          <w:rStyle w:val="Emphasis"/>
          <w:highlight w:val="cyan"/>
        </w:rPr>
        <w:t>antigenic shift</w:t>
      </w:r>
      <w:r w:rsidRPr="00C3398D">
        <w:rPr>
          <w:sz w:val="14"/>
        </w:rPr>
        <w:t xml:space="preserve">, the ability to combine features from different viruses272), </w:t>
      </w:r>
      <w:r w:rsidRPr="00C3398D">
        <w:rPr>
          <w:rStyle w:val="StyleUnderline"/>
        </w:rPr>
        <w:t xml:space="preserve">its death </w:t>
      </w:r>
      <w:r w:rsidRPr="00D86E5B">
        <w:rPr>
          <w:rStyle w:val="StyleUnderline"/>
          <w:highlight w:val="cyan"/>
        </w:rPr>
        <w:t xml:space="preserve">toll would be </w:t>
      </w:r>
      <w:r w:rsidRPr="00D86E5B">
        <w:rPr>
          <w:rStyle w:val="Emphasis"/>
          <w:highlight w:val="cyan"/>
        </w:rPr>
        <w:t>extreme</w:t>
      </w:r>
      <w:r w:rsidRPr="00C3398D">
        <w:rPr>
          <w:sz w:val="14"/>
        </w:rPr>
        <w:t>.</w:t>
      </w:r>
    </w:p>
    <w:p w14:paraId="2A652939" w14:textId="77777777" w:rsidR="00337DFA" w:rsidRPr="00C3398D" w:rsidRDefault="00337DFA" w:rsidP="00337DFA">
      <w:pPr>
        <w:rPr>
          <w:sz w:val="14"/>
        </w:rPr>
      </w:pPr>
      <w:r w:rsidRPr="00C3398D">
        <w:rPr>
          <w:rStyle w:val="StyleUnderline"/>
        </w:rPr>
        <w:t xml:space="preserve">Many relevant </w:t>
      </w:r>
      <w:r w:rsidRPr="00D86E5B">
        <w:rPr>
          <w:rStyle w:val="StyleUnderline"/>
          <w:highlight w:val="cyan"/>
        </w:rPr>
        <w:t>features</w:t>
      </w:r>
      <w:r w:rsidRPr="00C3398D">
        <w:rPr>
          <w:rStyle w:val="StyleUnderline"/>
        </w:rPr>
        <w:t xml:space="preserve"> of the world have </w:t>
      </w:r>
      <w:r w:rsidRPr="00D86E5B">
        <w:rPr>
          <w:rStyle w:val="StyleUnderline"/>
          <w:highlight w:val="cyan"/>
        </w:rPr>
        <w:t>changed</w:t>
      </w:r>
      <w:r w:rsidRPr="00C3398D">
        <w:rPr>
          <w:rStyle w:val="StyleUnderline"/>
        </w:rPr>
        <w:t xml:space="preserve"> considerably, </w:t>
      </w:r>
      <w:r w:rsidRPr="00D86E5B">
        <w:rPr>
          <w:rStyle w:val="StyleUnderline"/>
          <w:highlight w:val="cyan"/>
        </w:rPr>
        <w:t>making</w:t>
      </w:r>
      <w:r w:rsidRPr="00C3398D">
        <w:rPr>
          <w:rStyle w:val="StyleUnderline"/>
        </w:rPr>
        <w:t xml:space="preserve"> past </w:t>
      </w:r>
      <w:r w:rsidRPr="00D86E5B">
        <w:rPr>
          <w:rStyle w:val="StyleUnderline"/>
          <w:highlight w:val="cyan"/>
        </w:rPr>
        <w:t>comparisons problematic</w:t>
      </w:r>
      <w:r w:rsidRPr="00C3398D">
        <w:rPr>
          <w:sz w:val="14"/>
        </w:rPr>
        <w:t xml:space="preserve">. The modern world has better sanitation and medical research, as well as national and supra-national institutions dedicated to combating diseases. Private insurers are also interested in modelling pandemic risks.273 Set against this is the fact that </w:t>
      </w:r>
      <w:r w:rsidRPr="00D86E5B">
        <w:rPr>
          <w:rStyle w:val="Emphasis"/>
          <w:highlight w:val="cyan"/>
        </w:rPr>
        <w:t>modern transport</w:t>
      </w:r>
      <w:r w:rsidRPr="00D86E5B">
        <w:rPr>
          <w:rStyle w:val="StyleUnderline"/>
          <w:highlight w:val="cyan"/>
        </w:rPr>
        <w:t xml:space="preserve"> and </w:t>
      </w:r>
      <w:r w:rsidRPr="00D86E5B">
        <w:rPr>
          <w:rStyle w:val="Emphasis"/>
          <w:highlight w:val="cyan"/>
        </w:rPr>
        <w:t>dense</w:t>
      </w:r>
      <w:r w:rsidRPr="00C3398D">
        <w:rPr>
          <w:rStyle w:val="Emphasis"/>
        </w:rPr>
        <w:t xml:space="preserve"> human </w:t>
      </w:r>
      <w:r w:rsidRPr="00D86E5B">
        <w:rPr>
          <w:rStyle w:val="Emphasis"/>
          <w:highlight w:val="cyan"/>
        </w:rPr>
        <w:t>population</w:t>
      </w:r>
      <w:r w:rsidRPr="00D86E5B">
        <w:rPr>
          <w:rStyle w:val="StyleUnderline"/>
          <w:highlight w:val="cyan"/>
        </w:rPr>
        <w:t xml:space="preserve"> allow</w:t>
      </w:r>
      <w:r w:rsidRPr="00C3398D">
        <w:rPr>
          <w:rStyle w:val="StyleUnderline"/>
        </w:rPr>
        <w:t xml:space="preserve"> infections to </w:t>
      </w:r>
      <w:r w:rsidRPr="00D86E5B">
        <w:rPr>
          <w:rStyle w:val="Emphasis"/>
          <w:highlight w:val="cyan"/>
        </w:rPr>
        <w:t>spread</w:t>
      </w:r>
      <w:r w:rsidRPr="00C3398D">
        <w:rPr>
          <w:rStyle w:val="Emphasis"/>
        </w:rPr>
        <w:t xml:space="preserve"> much more </w:t>
      </w:r>
      <w:r w:rsidRPr="00D86E5B">
        <w:rPr>
          <w:rStyle w:val="Emphasis"/>
          <w:highlight w:val="cyan"/>
        </w:rPr>
        <w:t>rapidly</w:t>
      </w:r>
      <w:r w:rsidRPr="00C3398D">
        <w:rPr>
          <w:sz w:val="14"/>
        </w:rPr>
        <w:t>274, and there is the potential for urban slums to serve as breeding grounds for disease.275</w:t>
      </w:r>
    </w:p>
    <w:p w14:paraId="05EB3099" w14:textId="77777777" w:rsidR="00337DFA" w:rsidRPr="00C3398D" w:rsidRDefault="00337DFA" w:rsidP="00337DFA">
      <w:pPr>
        <w:rPr>
          <w:sz w:val="14"/>
        </w:rPr>
      </w:pPr>
      <w:r w:rsidRPr="00C3398D">
        <w:rPr>
          <w:sz w:val="14"/>
        </w:rPr>
        <w:t xml:space="preserve">Unlike events such as nuclear wars, pandemics would not damage the world’s infrastructure, and initial survivors would likely be resistant to the infection. And there would probably be survivors, if only in isolated locations. Hence </w:t>
      </w:r>
      <w:r w:rsidRPr="00C3398D">
        <w:rPr>
          <w:rStyle w:val="StyleUnderline"/>
        </w:rPr>
        <w:t xml:space="preserve">the risk of a </w:t>
      </w:r>
      <w:r w:rsidRPr="00C3398D">
        <w:rPr>
          <w:rStyle w:val="Emphasis"/>
        </w:rPr>
        <w:t xml:space="preserve">civilisation </w:t>
      </w:r>
      <w:r w:rsidRPr="00D86E5B">
        <w:rPr>
          <w:rStyle w:val="Emphasis"/>
          <w:highlight w:val="cyan"/>
        </w:rPr>
        <w:t>collapse</w:t>
      </w:r>
      <w:r w:rsidRPr="00C3398D">
        <w:rPr>
          <w:rStyle w:val="StyleUnderline"/>
        </w:rPr>
        <w:t xml:space="preserve"> would </w:t>
      </w:r>
      <w:r w:rsidRPr="00D86E5B">
        <w:rPr>
          <w:rStyle w:val="StyleUnderline"/>
          <w:highlight w:val="cyan"/>
        </w:rPr>
        <w:t>come from</w:t>
      </w:r>
      <w:r w:rsidRPr="00C3398D">
        <w:rPr>
          <w:rStyle w:val="StyleUnderline"/>
        </w:rPr>
        <w:t xml:space="preserve"> the </w:t>
      </w:r>
      <w:r w:rsidRPr="00D86E5B">
        <w:rPr>
          <w:rStyle w:val="Emphasis"/>
          <w:highlight w:val="cyan"/>
        </w:rPr>
        <w:t>ripple effect</w:t>
      </w:r>
      <w:r w:rsidRPr="00C3398D">
        <w:rPr>
          <w:rStyle w:val="StyleUnderline"/>
        </w:rPr>
        <w:t xml:space="preserve"> of</w:t>
      </w:r>
      <w:r w:rsidRPr="00C3398D">
        <w:rPr>
          <w:sz w:val="14"/>
        </w:rPr>
        <w:t xml:space="preserve"> the </w:t>
      </w:r>
      <w:r w:rsidRPr="00C3398D">
        <w:rPr>
          <w:rStyle w:val="StyleUnderline"/>
        </w:rPr>
        <w:t>fatalities</w:t>
      </w:r>
      <w:r w:rsidRPr="00C3398D">
        <w:rPr>
          <w:sz w:val="14"/>
        </w:rPr>
        <w:t xml:space="preserve"> and the policy responses. </w:t>
      </w:r>
      <w:r w:rsidRPr="00C3398D">
        <w:rPr>
          <w:rStyle w:val="StyleUnderline"/>
        </w:rPr>
        <w:t xml:space="preserve">These would include </w:t>
      </w:r>
      <w:r w:rsidRPr="00D86E5B">
        <w:rPr>
          <w:rStyle w:val="Emphasis"/>
          <w:highlight w:val="cyan"/>
        </w:rPr>
        <w:t>political</w:t>
      </w:r>
      <w:r w:rsidRPr="00C3398D">
        <w:rPr>
          <w:rStyle w:val="Emphasis"/>
        </w:rPr>
        <w:t xml:space="preserve"> and agricultural </w:t>
      </w:r>
      <w:r w:rsidRPr="00D86E5B">
        <w:rPr>
          <w:rStyle w:val="Emphasis"/>
          <w:highlight w:val="cyan"/>
        </w:rPr>
        <w:t>disruption</w:t>
      </w:r>
      <w:r w:rsidRPr="00C3398D">
        <w:rPr>
          <w:rStyle w:val="StyleUnderline"/>
        </w:rPr>
        <w:t xml:space="preserve"> as well as </w:t>
      </w:r>
      <w:r w:rsidRPr="00C3398D">
        <w:rPr>
          <w:rStyle w:val="Emphasis"/>
        </w:rPr>
        <w:t>economic dislocation</w:t>
      </w:r>
      <w:r w:rsidRPr="00C3398D">
        <w:rPr>
          <w:rStyle w:val="StyleUnderline"/>
        </w:rPr>
        <w:t xml:space="preserve"> </w:t>
      </w:r>
      <w:r w:rsidRPr="00D86E5B">
        <w:rPr>
          <w:rStyle w:val="StyleUnderline"/>
          <w:highlight w:val="cyan"/>
        </w:rPr>
        <w:t xml:space="preserve">and </w:t>
      </w:r>
      <w:r w:rsidRPr="00D86E5B">
        <w:rPr>
          <w:rStyle w:val="Emphasis"/>
          <w:highlight w:val="cyan"/>
        </w:rPr>
        <w:t>damage to</w:t>
      </w:r>
      <w:r w:rsidRPr="00C3398D">
        <w:rPr>
          <w:rStyle w:val="Emphasis"/>
        </w:rPr>
        <w:t xml:space="preserve"> the world’s </w:t>
      </w:r>
      <w:r w:rsidRPr="00D86E5B">
        <w:rPr>
          <w:rStyle w:val="Emphasis"/>
          <w:highlight w:val="cyan"/>
        </w:rPr>
        <w:t>trade</w:t>
      </w:r>
      <w:r w:rsidRPr="00C3398D">
        <w:rPr>
          <w:rStyle w:val="Emphasis"/>
        </w:rPr>
        <w:t xml:space="preserve"> network</w:t>
      </w:r>
      <w:r w:rsidRPr="00C3398D">
        <w:rPr>
          <w:rStyle w:val="StyleUnderline"/>
        </w:rPr>
        <w:t xml:space="preserve"> (including the food trade).</w:t>
      </w:r>
    </w:p>
    <w:p w14:paraId="2AB41C99" w14:textId="77777777" w:rsidR="00337DFA" w:rsidRPr="00C3398D" w:rsidRDefault="00337DFA" w:rsidP="00337DFA">
      <w:pPr>
        <w:rPr>
          <w:rStyle w:val="StyleUnderline"/>
        </w:rPr>
      </w:pPr>
      <w:r w:rsidRPr="00D86E5B">
        <w:rPr>
          <w:rStyle w:val="Emphasis"/>
          <w:sz w:val="24"/>
          <w:highlight w:val="cyan"/>
        </w:rPr>
        <w:t>Extinction</w:t>
      </w:r>
      <w:r w:rsidRPr="00C3398D">
        <w:rPr>
          <w:rStyle w:val="Emphasis"/>
          <w:sz w:val="24"/>
        </w:rPr>
        <w:t xml:space="preserve"> risk </w:t>
      </w:r>
      <w:r w:rsidRPr="00D86E5B">
        <w:rPr>
          <w:rStyle w:val="Emphasis"/>
          <w:sz w:val="24"/>
          <w:highlight w:val="cyan"/>
        </w:rPr>
        <w:t>is</w:t>
      </w:r>
      <w:r w:rsidRPr="00C3398D">
        <w:rPr>
          <w:rStyle w:val="Emphasis"/>
          <w:sz w:val="24"/>
        </w:rPr>
        <w:t xml:space="preserve"> only </w:t>
      </w:r>
      <w:r w:rsidRPr="00D86E5B">
        <w:rPr>
          <w:rStyle w:val="Emphasis"/>
          <w:sz w:val="24"/>
          <w:highlight w:val="cyan"/>
        </w:rPr>
        <w:t>possible</w:t>
      </w:r>
      <w:r w:rsidRPr="00D86E5B">
        <w:rPr>
          <w:rStyle w:val="StyleUnderline"/>
          <w:sz w:val="24"/>
          <w:highlight w:val="cyan"/>
        </w:rPr>
        <w:t xml:space="preserve"> </w:t>
      </w:r>
      <w:r w:rsidRPr="00D86E5B">
        <w:rPr>
          <w:rStyle w:val="StyleUnderline"/>
          <w:highlight w:val="cyan"/>
        </w:rPr>
        <w:t>if</w:t>
      </w:r>
      <w:r w:rsidRPr="00C3398D">
        <w:rPr>
          <w:rStyle w:val="StyleUnderline"/>
        </w:rPr>
        <w:t xml:space="preserve"> the aftermath of the epidemic fragments and diminishes human society to the extent that recovery becomes impossible</w:t>
      </w:r>
      <w:r w:rsidRPr="00C3398D">
        <w:rPr>
          <w:sz w:val="14"/>
        </w:rPr>
        <w:t xml:space="preserve">277 </w:t>
      </w:r>
      <w:r w:rsidRPr="00C3398D">
        <w:rPr>
          <w:rStyle w:val="StyleUnderline"/>
        </w:rPr>
        <w:t xml:space="preserve">before </w:t>
      </w:r>
      <w:r w:rsidRPr="00D86E5B">
        <w:rPr>
          <w:rStyle w:val="StyleUnderline"/>
          <w:highlight w:val="cyan"/>
        </w:rPr>
        <w:t>humanity succumbs to</w:t>
      </w:r>
      <w:r w:rsidRPr="00C3398D">
        <w:rPr>
          <w:rStyle w:val="StyleUnderline"/>
        </w:rPr>
        <w:t xml:space="preserve"> other risks (such as </w:t>
      </w:r>
      <w:r w:rsidRPr="00D86E5B">
        <w:rPr>
          <w:rStyle w:val="Emphasis"/>
          <w:highlight w:val="cyan"/>
        </w:rPr>
        <w:t>climate</w:t>
      </w:r>
      <w:r w:rsidRPr="00C3398D">
        <w:rPr>
          <w:rStyle w:val="Emphasis"/>
        </w:rPr>
        <w:t xml:space="preserve"> change</w:t>
      </w:r>
      <w:r w:rsidRPr="00C3398D">
        <w:rPr>
          <w:rStyle w:val="StyleUnderline"/>
        </w:rPr>
        <w:t xml:space="preserve"> </w:t>
      </w:r>
      <w:r w:rsidRPr="00D86E5B">
        <w:rPr>
          <w:rStyle w:val="StyleUnderline"/>
          <w:highlight w:val="cyan"/>
        </w:rPr>
        <w:t xml:space="preserve">or </w:t>
      </w:r>
      <w:r w:rsidRPr="00D86E5B">
        <w:rPr>
          <w:rStyle w:val="Emphasis"/>
          <w:highlight w:val="cyan"/>
        </w:rPr>
        <w:t>further pandemics</w:t>
      </w:r>
      <w:r w:rsidRPr="00C3398D">
        <w:rPr>
          <w:rStyle w:val="StyleUnderline"/>
        </w:rPr>
        <w:t>).</w:t>
      </w:r>
    </w:p>
    <w:p w14:paraId="5AB9EA34" w14:textId="77777777" w:rsidR="00337DFA" w:rsidRPr="00C3398D" w:rsidRDefault="00337DFA" w:rsidP="00337DFA">
      <w:pPr>
        <w:rPr>
          <w:sz w:val="14"/>
        </w:rPr>
      </w:pPr>
      <w:r w:rsidRPr="00C3398D">
        <w:rPr>
          <w:sz w:val="14"/>
        </w:rPr>
        <w:t>Five important factors in estimating the probabilities and impacts of the challenge:</w:t>
      </w:r>
    </w:p>
    <w:p w14:paraId="295AB7D1" w14:textId="77777777" w:rsidR="00337DFA" w:rsidRPr="00C3398D" w:rsidRDefault="00337DFA" w:rsidP="00337DFA">
      <w:pPr>
        <w:rPr>
          <w:sz w:val="14"/>
        </w:rPr>
      </w:pPr>
      <w:r w:rsidRPr="00C3398D">
        <w:rPr>
          <w:sz w:val="14"/>
        </w:rPr>
        <w:t>1. What the true probability distribution for pandemics is, especially at the tail.</w:t>
      </w:r>
    </w:p>
    <w:p w14:paraId="184A881F" w14:textId="77777777" w:rsidR="00337DFA" w:rsidRPr="00C3398D" w:rsidRDefault="00337DFA" w:rsidP="00337DFA">
      <w:pPr>
        <w:rPr>
          <w:sz w:val="14"/>
        </w:rPr>
      </w:pPr>
      <w:r w:rsidRPr="00C3398D">
        <w:rPr>
          <w:sz w:val="14"/>
        </w:rPr>
        <w:t>2. The capacity of modern international health systems to deal with an extreme pandemic.</w:t>
      </w:r>
    </w:p>
    <w:p w14:paraId="7E54D3C4" w14:textId="77777777" w:rsidR="00337DFA" w:rsidRPr="00C3398D" w:rsidRDefault="00337DFA" w:rsidP="00337DFA">
      <w:pPr>
        <w:rPr>
          <w:sz w:val="14"/>
        </w:rPr>
      </w:pPr>
      <w:r w:rsidRPr="00C3398D">
        <w:rPr>
          <w:sz w:val="14"/>
        </w:rPr>
        <w:t>3. How fast medical research can proceed in an emergency.</w:t>
      </w:r>
    </w:p>
    <w:p w14:paraId="174D037C" w14:textId="77777777" w:rsidR="00337DFA" w:rsidRPr="00C3398D" w:rsidRDefault="00337DFA" w:rsidP="00337DFA">
      <w:pPr>
        <w:rPr>
          <w:sz w:val="14"/>
        </w:rPr>
      </w:pPr>
      <w:r w:rsidRPr="00C3398D">
        <w:rPr>
          <w:sz w:val="14"/>
        </w:rPr>
        <w:t>4. How mobility of goods and people, as well as population density, will affect pandemic transmission.</w:t>
      </w:r>
    </w:p>
    <w:p w14:paraId="008B7A80" w14:textId="77777777" w:rsidR="00337DFA" w:rsidRPr="00C3398D" w:rsidRDefault="00337DFA" w:rsidP="00337DFA">
      <w:pPr>
        <w:rPr>
          <w:sz w:val="14"/>
        </w:rPr>
      </w:pPr>
      <w:r w:rsidRPr="00C3398D">
        <w:rPr>
          <w:sz w:val="14"/>
        </w:rPr>
        <w:t>5. Whether humans can develop novel and effective anti-pandemic solutions.</w:t>
      </w:r>
    </w:p>
    <w:p w14:paraId="01E73ACC" w14:textId="77777777" w:rsidR="00337DFA" w:rsidRPr="00C3398D" w:rsidRDefault="00337DFA" w:rsidP="00337DFA">
      <w:pPr>
        <w:rPr>
          <w:sz w:val="14"/>
        </w:rPr>
      </w:pPr>
      <w:r w:rsidRPr="00C3398D">
        <w:rPr>
          <w:sz w:val="14"/>
        </w:rPr>
        <w:t>1. Extensive medical research will be key to preventing and combatting large scale pandemics. The drawbacks are the possibility of accidental release of dangerous pathogens from laboratories and of bioterrorism.</w:t>
      </w:r>
    </w:p>
    <w:p w14:paraId="1EC763BA" w14:textId="77777777" w:rsidR="00337DFA" w:rsidRPr="00C3398D" w:rsidRDefault="00337DFA" w:rsidP="00337DFA">
      <w:pPr>
        <w:rPr>
          <w:sz w:val="14"/>
        </w:rPr>
      </w:pPr>
      <w:r w:rsidRPr="00C3398D">
        <w:rPr>
          <w:sz w:val="14"/>
        </w:rPr>
        <w:t>2. As so much is known about pandemic risks compared with other risks, there are more possibilities for specific prepandemic contingency plans.</w:t>
      </w:r>
    </w:p>
    <w:p w14:paraId="62499DB6" w14:textId="77777777" w:rsidR="00337DFA" w:rsidRPr="00C3398D" w:rsidRDefault="00337DFA" w:rsidP="00337DFA">
      <w:pPr>
        <w:rPr>
          <w:sz w:val="14"/>
        </w:rPr>
      </w:pPr>
      <w:r w:rsidRPr="00C3398D">
        <w:rPr>
          <w:sz w:val="14"/>
        </w:rPr>
        <w:t>3. The effectiveness of healthcare systems will be important, especially in less developed nations where the pandemic may overwhelm the system, and then transmit from there to other nations.</w:t>
      </w:r>
    </w:p>
    <w:p w14:paraId="3D343715" w14:textId="77777777" w:rsidR="00337DFA" w:rsidRPr="00C3398D" w:rsidRDefault="00337DFA" w:rsidP="00337DFA">
      <w:pPr>
        <w:rPr>
          <w:sz w:val="14"/>
        </w:rPr>
      </w:pPr>
      <w:r w:rsidRPr="00C3398D">
        <w:rPr>
          <w:sz w:val="14"/>
        </w:rPr>
        <w:t>4. Global coordination in detection, analysis and treatment are vital for stopping a pandemic in its early stages, and for implementing measures such as quarantines and more advanced countermeasures.</w:t>
      </w:r>
    </w:p>
    <w:p w14:paraId="1731E843" w14:textId="77777777" w:rsidR="00337DFA" w:rsidRPr="00C3398D" w:rsidRDefault="00337DFA" w:rsidP="00337DFA">
      <w:pPr>
        <w:rPr>
          <w:sz w:val="14"/>
        </w:rPr>
      </w:pPr>
      <w:r w:rsidRPr="00C3398D">
        <w:rPr>
          <w:sz w:val="14"/>
        </w:rPr>
        <w:t>5. Poverty will affect the quality of national healthcare systems, population density and sanitation quality, the movement of local goods and people, and the effectiveness of the political response.</w:t>
      </w:r>
    </w:p>
    <w:p w14:paraId="70A81EB0" w14:textId="77777777" w:rsidR="00337DFA" w:rsidRPr="00C3398D" w:rsidRDefault="00337DFA" w:rsidP="00337DFA">
      <w:pPr>
        <w:rPr>
          <w:sz w:val="14"/>
        </w:rPr>
      </w:pPr>
      <w:r w:rsidRPr="00C3398D">
        <w:rPr>
          <w:sz w:val="14"/>
        </w:rPr>
        <w:t>6. Bioterrorists may unleash a pathogen held in storage, such as smallpox.</w:t>
      </w:r>
    </w:p>
    <w:p w14:paraId="7CAE49A8" w14:textId="77777777" w:rsidR="00337DFA" w:rsidRPr="00C3398D" w:rsidRDefault="00337DFA" w:rsidP="00337DFA">
      <w:pPr>
        <w:rPr>
          <w:sz w:val="14"/>
        </w:rPr>
      </w:pPr>
      <w:r w:rsidRPr="00C3398D">
        <w:rPr>
          <w:sz w:val="14"/>
        </w:rPr>
        <w:t>7. Laboratory security at the top labs is insufficient for the danger at hand, and accidental release is a nonnegligible possibility.</w:t>
      </w:r>
    </w:p>
    <w:p w14:paraId="454CBED2" w14:textId="77777777" w:rsidR="00337DFA" w:rsidRPr="00C3398D" w:rsidRDefault="00337DFA" w:rsidP="00337DFA">
      <w:pPr>
        <w:rPr>
          <w:sz w:val="14"/>
        </w:rPr>
      </w:pPr>
      <w:r w:rsidRPr="00C3398D">
        <w:rPr>
          <w:sz w:val="14"/>
        </w:rPr>
        <w:t>8. Pandemics are one of the risks where there is a possibility for a very large number of direct casualties, depending on the severity of the pathogen.</w:t>
      </w:r>
    </w:p>
    <w:p w14:paraId="2C4163D2" w14:textId="77777777" w:rsidR="00337DFA" w:rsidRPr="00C3398D" w:rsidRDefault="00337DFA" w:rsidP="00337DFA">
      <w:pPr>
        <w:rPr>
          <w:rStyle w:val="StyleUnderline"/>
        </w:rPr>
      </w:pPr>
      <w:r w:rsidRPr="00C3398D">
        <w:rPr>
          <w:sz w:val="14"/>
        </w:rPr>
        <w:t xml:space="preserve">9. </w:t>
      </w:r>
      <w:r w:rsidRPr="00C3398D">
        <w:rPr>
          <w:rStyle w:val="Emphasis"/>
        </w:rPr>
        <w:t>Mass casualties</w:t>
      </w:r>
      <w:r w:rsidRPr="00C3398D">
        <w:rPr>
          <w:rStyle w:val="StyleUnderline"/>
        </w:rPr>
        <w:t xml:space="preserve"> and </w:t>
      </w:r>
      <w:r w:rsidRPr="00D86E5B">
        <w:rPr>
          <w:rStyle w:val="Emphasis"/>
          <w:highlight w:val="cyan"/>
        </w:rPr>
        <w:t>finger-pointing</w:t>
      </w:r>
      <w:r w:rsidRPr="00C3398D">
        <w:rPr>
          <w:rStyle w:val="StyleUnderline"/>
        </w:rPr>
        <w:t xml:space="preserve"> could </w:t>
      </w:r>
      <w:r w:rsidRPr="00D86E5B">
        <w:rPr>
          <w:rStyle w:val="Emphasis"/>
          <w:sz w:val="24"/>
          <w:highlight w:val="cyan"/>
        </w:rPr>
        <w:t>destabilise</w:t>
      </w:r>
      <w:r w:rsidRPr="00C3398D">
        <w:rPr>
          <w:rStyle w:val="Emphasis"/>
          <w:sz w:val="24"/>
        </w:rPr>
        <w:t xml:space="preserve"> the </w:t>
      </w:r>
      <w:r w:rsidRPr="00D86E5B">
        <w:rPr>
          <w:rStyle w:val="Emphasis"/>
          <w:sz w:val="24"/>
          <w:highlight w:val="cyan"/>
        </w:rPr>
        <w:t>world political</w:t>
      </w:r>
      <w:r w:rsidRPr="00C3398D">
        <w:rPr>
          <w:rStyle w:val="Emphasis"/>
          <w:sz w:val="24"/>
        </w:rPr>
        <w:t xml:space="preserve"> and economic </w:t>
      </w:r>
      <w:r w:rsidRPr="00D86E5B">
        <w:rPr>
          <w:rStyle w:val="Emphasis"/>
          <w:sz w:val="24"/>
          <w:highlight w:val="cyan"/>
        </w:rPr>
        <w:t>systems</w:t>
      </w:r>
      <w:r w:rsidRPr="00C3398D">
        <w:rPr>
          <w:rStyle w:val="StyleUnderline"/>
        </w:rPr>
        <w:t>.</w:t>
      </w:r>
    </w:p>
    <w:p w14:paraId="639F277C" w14:textId="77777777" w:rsidR="00337DFA" w:rsidRPr="00C3398D" w:rsidRDefault="00337DFA" w:rsidP="00337DFA">
      <w:pPr>
        <w:rPr>
          <w:sz w:val="14"/>
        </w:rPr>
      </w:pPr>
      <w:r w:rsidRPr="00C3398D">
        <w:rPr>
          <w:sz w:val="14"/>
        </w:rPr>
        <w:t>10. If the pathogen is transmissible to farm animals, this could affect the world food supply.</w:t>
      </w:r>
    </w:p>
    <w:p w14:paraId="6BBAA2BA" w14:textId="77777777" w:rsidR="00337DFA" w:rsidRPr="00C3398D" w:rsidRDefault="00337DFA" w:rsidP="00337DFA">
      <w:pPr>
        <w:rPr>
          <w:sz w:val="14"/>
        </w:rPr>
      </w:pPr>
      <w:r w:rsidRPr="00C3398D">
        <w:rPr>
          <w:sz w:val="14"/>
        </w:rPr>
        <w:t>11. It is unlikely the pathogen would be a recurrent, long-term risk, but variants of it could continue to affect people and animals for many years, dependent on its transmissibility and life cycle.</w:t>
      </w:r>
    </w:p>
    <w:p w14:paraId="72019BE0" w14:textId="77777777" w:rsidR="00337DFA" w:rsidRPr="00C3398D" w:rsidRDefault="00337DFA" w:rsidP="00337DFA">
      <w:pPr>
        <w:rPr>
          <w:sz w:val="14"/>
        </w:rPr>
      </w:pPr>
      <w:r w:rsidRPr="00C3398D">
        <w:rPr>
          <w:sz w:val="14"/>
        </w:rPr>
        <w:t>12. Small pandemic scares could improve global coordination on the issue.</w:t>
      </w:r>
    </w:p>
    <w:p w14:paraId="42C5C634" w14:textId="77777777" w:rsidR="00337DFA" w:rsidRPr="00C3398D" w:rsidRDefault="00337DFA" w:rsidP="00337DFA">
      <w:pPr>
        <w:rPr>
          <w:sz w:val="14"/>
        </w:rPr>
      </w:pPr>
      <w:r w:rsidRPr="00C3398D">
        <w:rPr>
          <w:sz w:val="14"/>
        </w:rPr>
        <w:t>13. Increased population density causes increased transmissibility of the pathogen, especially in urban slums.</w:t>
      </w:r>
    </w:p>
    <w:p w14:paraId="38518D09" w14:textId="77777777" w:rsidR="00337DFA" w:rsidRPr="00C3398D" w:rsidRDefault="00337DFA" w:rsidP="00337DFA">
      <w:pPr>
        <w:rPr>
          <w:sz w:val="14"/>
        </w:rPr>
      </w:pPr>
      <w:r w:rsidRPr="00C3398D">
        <w:rPr>
          <w:sz w:val="14"/>
        </w:rPr>
        <w:t>14. Some pathogens, such as bird flu, depend on regular contact between humans and “reservoir species” in order to evolve into periodically dangerous strains.</w:t>
      </w:r>
    </w:p>
    <w:p w14:paraId="2B9C6B70" w14:textId="77777777" w:rsidR="00337DFA" w:rsidRPr="00C3398D" w:rsidRDefault="00337DFA" w:rsidP="00337DFA">
      <w:pPr>
        <w:rPr>
          <w:sz w:val="14"/>
        </w:rPr>
      </w:pPr>
      <w:r w:rsidRPr="00C3398D">
        <w:rPr>
          <w:sz w:val="14"/>
        </w:rPr>
        <w:t xml:space="preserve">15. </w:t>
      </w:r>
      <w:r w:rsidRPr="00C3398D">
        <w:rPr>
          <w:rStyle w:val="StyleUnderline"/>
        </w:rPr>
        <w:t xml:space="preserve">If </w:t>
      </w:r>
      <w:r w:rsidRPr="00D86E5B">
        <w:rPr>
          <w:rStyle w:val="Emphasis"/>
          <w:highlight w:val="cyan"/>
        </w:rPr>
        <w:t>antibiotic resistance</w:t>
      </w:r>
      <w:r w:rsidRPr="00C3398D">
        <w:rPr>
          <w:rStyle w:val="StyleUnderline"/>
        </w:rPr>
        <w:t xml:space="preserve"> develops, humanity </w:t>
      </w:r>
      <w:r w:rsidRPr="00D86E5B">
        <w:rPr>
          <w:rStyle w:val="StyleUnderline"/>
          <w:highlight w:val="cyan"/>
        </w:rPr>
        <w:t>could see the resurgence of</w:t>
      </w:r>
      <w:r w:rsidRPr="00C3398D">
        <w:rPr>
          <w:rStyle w:val="StyleUnderline"/>
        </w:rPr>
        <w:t xml:space="preserve"> bacteria-based </w:t>
      </w:r>
      <w:r w:rsidRPr="00D86E5B">
        <w:rPr>
          <w:rStyle w:val="Emphasis"/>
          <w:highlight w:val="cyan"/>
        </w:rPr>
        <w:t>pandemics</w:t>
      </w:r>
      <w:r w:rsidRPr="00C3398D">
        <w:rPr>
          <w:sz w:val="14"/>
        </w:rPr>
        <w:t>.</w:t>
      </w:r>
    </w:p>
    <w:p w14:paraId="2AD26102" w14:textId="77777777" w:rsidR="00337DFA" w:rsidRPr="00C3398D" w:rsidRDefault="00337DFA" w:rsidP="00337DFA">
      <w:pPr>
        <w:rPr>
          <w:sz w:val="14"/>
        </w:rPr>
      </w:pPr>
      <w:r w:rsidRPr="00C3398D">
        <w:rPr>
          <w:sz w:val="14"/>
        </w:rPr>
        <w:t>16. The increased movement of people and products increases the speed and spread of pandemic transmission.</w:t>
      </w:r>
    </w:p>
    <w:p w14:paraId="63E061D7" w14:textId="77777777" w:rsidR="00337DFA" w:rsidRPr="00C3398D" w:rsidRDefault="00337DFA" w:rsidP="00337DFA">
      <w:pPr>
        <w:rPr>
          <w:sz w:val="14"/>
        </w:rPr>
      </w:pPr>
      <w:r w:rsidRPr="00C3398D">
        <w:rPr>
          <w:sz w:val="14"/>
        </w:rPr>
        <w:t>17. Sanitation or its lack will strongly affect the spread of certain pathogens in key areas.</w:t>
      </w:r>
    </w:p>
    <w:p w14:paraId="32166653" w14:textId="77777777" w:rsidR="00337DFA" w:rsidRPr="00C3398D" w:rsidRDefault="00337DFA" w:rsidP="00337DFA">
      <w:pPr>
        <w:rPr>
          <w:sz w:val="14"/>
        </w:rPr>
      </w:pPr>
      <w:r w:rsidRPr="00C3398D">
        <w:rPr>
          <w:sz w:val="14"/>
        </w:rPr>
        <w:t>18. The efficiency of global reaction to a new pandemic will be strongly determined by the speed of research on the pathogen during the pandemic.</w:t>
      </w:r>
    </w:p>
    <w:p w14:paraId="2060433D" w14:textId="77777777" w:rsidR="00337DFA" w:rsidRPr="00C3398D" w:rsidRDefault="00337DFA" w:rsidP="00337DFA">
      <w:pPr>
        <w:rPr>
          <w:sz w:val="14"/>
        </w:rPr>
      </w:pPr>
      <w:r w:rsidRPr="00C3398D">
        <w:rPr>
          <w:sz w:val="14"/>
        </w:rPr>
        <w:t>19. A great risk will arise if a pathogen combines the different dangerous features of current viruses or bacteria.</w:t>
      </w:r>
    </w:p>
    <w:p w14:paraId="280040C5" w14:textId="77777777" w:rsidR="00337DFA" w:rsidRPr="00C3398D" w:rsidRDefault="00337DFA" w:rsidP="00337DFA">
      <w:pPr>
        <w:rPr>
          <w:sz w:val="14"/>
        </w:rPr>
      </w:pPr>
      <w:r w:rsidRPr="00C3398D">
        <w:rPr>
          <w:sz w:val="14"/>
        </w:rPr>
        <w:t>20. The improvements to surveillance and sensing technologies (including indirect detection via web queries or social media) open the possibility of smarter interventions (such as microquarantines) and faster understanding of the pathogen’s transmissibility.</w:t>
      </w:r>
    </w:p>
    <w:p w14:paraId="2CC19597" w14:textId="77777777" w:rsidR="00337DFA" w:rsidRPr="00C3398D" w:rsidRDefault="00337DFA" w:rsidP="00337DFA">
      <w:pPr>
        <w:rPr>
          <w:sz w:val="14"/>
        </w:rPr>
      </w:pPr>
      <w:r w:rsidRPr="00C3398D">
        <w:rPr>
          <w:sz w:val="14"/>
        </w:rPr>
        <w:t>21. Post-pandemic politics will be important for preventing a civilisation collapse or enabling reconstruction.</w:t>
      </w:r>
    </w:p>
    <w:p w14:paraId="19949B66" w14:textId="77777777" w:rsidR="00337DFA" w:rsidRPr="00C3398D" w:rsidRDefault="00337DFA" w:rsidP="00337DFA">
      <w:pPr>
        <w:rPr>
          <w:sz w:val="14"/>
        </w:rPr>
      </w:pPr>
      <w:r w:rsidRPr="00C3398D">
        <w:rPr>
          <w:sz w:val="14"/>
        </w:rPr>
        <w:t>22. Many pathogens incubate in species close to humans, before leaping the species barrier.</w:t>
      </w:r>
    </w:p>
    <w:p w14:paraId="751A4DDA" w14:textId="77777777" w:rsidR="00337DFA" w:rsidRPr="00C3398D" w:rsidRDefault="00337DFA" w:rsidP="00337DFA">
      <w:pPr>
        <w:rPr>
          <w:sz w:val="14"/>
        </w:rPr>
      </w:pPr>
      <w:r w:rsidRPr="00C3398D">
        <w:rPr>
          <w:sz w:val="14"/>
        </w:rPr>
        <w:t xml:space="preserve">23. </w:t>
      </w:r>
      <w:r w:rsidRPr="00D86E5B">
        <w:rPr>
          <w:rStyle w:val="Emphasis"/>
          <w:highlight w:val="cyan"/>
        </w:rPr>
        <w:t>Monoculture</w:t>
      </w:r>
      <w:r w:rsidRPr="00C3398D">
        <w:rPr>
          <w:rStyle w:val="StyleUnderline"/>
        </w:rPr>
        <w:t xml:space="preserve"> food </w:t>
      </w:r>
      <w:r w:rsidRPr="00D86E5B">
        <w:rPr>
          <w:rStyle w:val="StyleUnderline"/>
          <w:highlight w:val="cyan"/>
        </w:rPr>
        <w:t>systems make it easier to transmit</w:t>
      </w:r>
      <w:r w:rsidRPr="00C3398D">
        <w:rPr>
          <w:rStyle w:val="StyleUnderline"/>
        </w:rPr>
        <w:t xml:space="preserve"> any </w:t>
      </w:r>
      <w:r w:rsidRPr="00D86E5B">
        <w:rPr>
          <w:rStyle w:val="StyleUnderline"/>
          <w:highlight w:val="cyan"/>
        </w:rPr>
        <w:t>pathogen</w:t>
      </w:r>
      <w:r w:rsidRPr="00C3398D">
        <w:rPr>
          <w:rStyle w:val="StyleUnderline"/>
        </w:rPr>
        <w:t xml:space="preserve"> infecting human food animals.</w:t>
      </w:r>
    </w:p>
    <w:p w14:paraId="0D298E13" w14:textId="77777777" w:rsidR="00337DFA" w:rsidRPr="00C3398D" w:rsidRDefault="00337DFA" w:rsidP="00337DFA">
      <w:pPr>
        <w:rPr>
          <w:sz w:val="14"/>
        </w:rPr>
      </w:pPr>
      <w:r w:rsidRPr="00C3398D">
        <w:rPr>
          <w:sz w:val="14"/>
        </w:rPr>
        <w:t xml:space="preserve">24. </w:t>
      </w:r>
      <w:r w:rsidRPr="00C3398D">
        <w:rPr>
          <w:rStyle w:val="StyleUnderline"/>
        </w:rPr>
        <w:t xml:space="preserve">The </w:t>
      </w:r>
      <w:r w:rsidRPr="00C3398D">
        <w:rPr>
          <w:rStyle w:val="Emphasis"/>
        </w:rPr>
        <w:t>mode of transmission</w:t>
      </w:r>
      <w:r w:rsidRPr="00C3398D">
        <w:rPr>
          <w:rStyle w:val="StyleUnderline"/>
        </w:rPr>
        <w:t xml:space="preserve"> of the pathogen will be </w:t>
      </w:r>
      <w:r w:rsidRPr="00C3398D">
        <w:rPr>
          <w:rStyle w:val="Emphasis"/>
        </w:rPr>
        <w:t>critical</w:t>
      </w:r>
      <w:r w:rsidRPr="00C3398D">
        <w:rPr>
          <w:rStyle w:val="StyleUnderline"/>
        </w:rPr>
        <w:t xml:space="preserve"> to its </w:t>
      </w:r>
      <w:r w:rsidRPr="00C3398D">
        <w:rPr>
          <w:rStyle w:val="Emphasis"/>
        </w:rPr>
        <w:t>ultimate reach and impact</w:t>
      </w:r>
      <w:r w:rsidRPr="00C3398D">
        <w:rPr>
          <w:sz w:val="14"/>
        </w:rPr>
        <w:t>.</w:t>
      </w:r>
    </w:p>
    <w:p w14:paraId="0E3C1558" w14:textId="77777777" w:rsidR="00337DFA" w:rsidRPr="00C3398D" w:rsidRDefault="00337DFA" w:rsidP="00337DFA">
      <w:pPr>
        <w:rPr>
          <w:sz w:val="14"/>
        </w:rPr>
      </w:pPr>
      <w:r w:rsidRPr="00C3398D">
        <w:rPr>
          <w:sz w:val="14"/>
        </w:rPr>
        <w:t>25. Various countermeasures are available in terms of detection, virus analysis, treatment, and quarantining. Future research, technological and political developments may open up new methods of fighting the pathogen.</w:t>
      </w:r>
    </w:p>
    <w:p w14:paraId="320B8B6A" w14:textId="77777777" w:rsidR="00337DFA" w:rsidRPr="00C3398D" w:rsidRDefault="00337DFA" w:rsidP="00337DFA">
      <w:pPr>
        <w:rPr>
          <w:sz w:val="14"/>
        </w:rPr>
      </w:pPr>
      <w:r w:rsidRPr="00C3398D">
        <w:rPr>
          <w:sz w:val="14"/>
        </w:rPr>
        <w:t>26. Many of the current factors determining pathogen transmission are unprecedented, such as movements of goods and people, the quality of healthcare systems, and the existence of a centralised political response. This means that data from past pandemics will not be as reliable for computing probability distributions.</w:t>
      </w:r>
    </w:p>
    <w:p w14:paraId="7FF02F0E" w14:textId="77777777" w:rsidR="00337DFA" w:rsidRPr="00C3398D" w:rsidRDefault="00337DFA" w:rsidP="00337DFA">
      <w:pPr>
        <w:rPr>
          <w:sz w:val="14"/>
        </w:rPr>
      </w:pPr>
      <w:r w:rsidRPr="00C3398D">
        <w:rPr>
          <w:sz w:val="14"/>
        </w:rPr>
        <w:t>27. The pandemic risk lies in the “tails” – the extreme events – and these tails must be estimated from few data points, making them tricky and uncertain.</w:t>
      </w:r>
    </w:p>
    <w:p w14:paraId="3C4A2C37" w14:textId="77777777" w:rsidR="00337DFA" w:rsidRPr="00C3398D" w:rsidRDefault="00337DFA" w:rsidP="00337DFA">
      <w:pPr>
        <w:rPr>
          <w:sz w:val="14"/>
        </w:rPr>
      </w:pPr>
      <w:r w:rsidRPr="00C3398D">
        <w:rPr>
          <w:sz w:val="14"/>
        </w:rPr>
        <w:t>3.1 Current risks during 2013</w:t>
      </w:r>
    </w:p>
    <w:p w14:paraId="048F04D6" w14:textId="77777777" w:rsidR="00337DFA" w:rsidRPr="00C3398D" w:rsidRDefault="00337DFA" w:rsidP="00337DFA">
      <w:pPr>
        <w:rPr>
          <w:sz w:val="14"/>
        </w:rPr>
      </w:pPr>
      <w:r w:rsidRPr="00C3398D">
        <w:rPr>
          <w:sz w:val="14"/>
        </w:rPr>
        <w:t>3.1.4.3 Main events</w:t>
      </w:r>
    </w:p>
    <w:p w14:paraId="7DB94AD3" w14:textId="77777777" w:rsidR="00337DFA" w:rsidRPr="00C3398D" w:rsidRDefault="00337DFA" w:rsidP="00337DFA">
      <w:pPr>
        <w:rPr>
          <w:sz w:val="14"/>
        </w:rPr>
      </w:pPr>
      <w:r w:rsidRPr="00C3398D">
        <w:rPr>
          <w:sz w:val="14"/>
        </w:rPr>
        <w:t>10-Jun-13: Pandemic Influenza Risk Management: WHO Interim Guidance 278 – Policy</w:t>
      </w:r>
    </w:p>
    <w:p w14:paraId="48786CA0" w14:textId="77777777" w:rsidR="00337DFA" w:rsidRPr="00C3398D" w:rsidRDefault="00337DFA" w:rsidP="00337DFA">
      <w:pPr>
        <w:rPr>
          <w:sz w:val="14"/>
        </w:rPr>
      </w:pPr>
      <w:r w:rsidRPr="00C3398D">
        <w:rPr>
          <w:sz w:val="14"/>
        </w:rPr>
        <w:t>This is an updated document that replaces the 2009 Pandemic Influenza Preparedness and Response: a WHO guidance document.279 It updates its recommendations based on lessons from the influenza A(H1N1) 2009 pandemic (swine flu),280 the adoption by the Sixty-fourth World Health Assembly of the Pandemic Influenza Preparedness Framework281 (for the sharing of influenza viruses and access to vaccines and other benefits), and the States Parties’ obligations on capacity strengthening contained in the International Health Regulations of 2005.282</w:t>
      </w:r>
    </w:p>
    <w:p w14:paraId="4EEC0639" w14:textId="77777777" w:rsidR="00337DFA" w:rsidRPr="00C3398D" w:rsidRDefault="00337DFA" w:rsidP="00337DFA">
      <w:pPr>
        <w:rPr>
          <w:sz w:val="14"/>
        </w:rPr>
      </w:pPr>
      <w:r w:rsidRPr="00C3398D">
        <w:rPr>
          <w:sz w:val="14"/>
        </w:rPr>
        <w:t>Of significance was the Report of the Review Committee on the Functioning of the International Health Regulations (2005) on the A(H1N1) 2009 pandemic,283 which concluded: “We were lucky this time, but as the report concludes, the world is ill-prepared to respond to a severe influenza pandemic or to any similarly global, sustained and threatening public-health emergency.” This is reinforced by the fact that the 2009 pandemic is alleged to have infected 24% of the population.284</w:t>
      </w:r>
    </w:p>
    <w:p w14:paraId="4FB79937" w14:textId="77777777" w:rsidR="00337DFA" w:rsidRPr="00C3398D" w:rsidRDefault="00337DFA" w:rsidP="00337DFA">
      <w:pPr>
        <w:rPr>
          <w:sz w:val="14"/>
        </w:rPr>
      </w:pPr>
      <w:r w:rsidRPr="00C3398D">
        <w:rPr>
          <w:sz w:val="14"/>
        </w:rPr>
        <w:t>The main lesson the WHO drew from that epidemic was that member states generally had communication issues (between ministries of health and decision,makers, and with the public), and were prepared for a pandemic of high severity and appeared unable to adapt their national and subnational responses adequately to a more moderate event.</w:t>
      </w:r>
    </w:p>
    <w:p w14:paraId="517DAB05" w14:textId="77777777" w:rsidR="00337DFA" w:rsidRPr="00C3398D" w:rsidRDefault="00337DFA" w:rsidP="00337DFA">
      <w:pPr>
        <w:rPr>
          <w:sz w:val="14"/>
        </w:rPr>
      </w:pPr>
      <w:r w:rsidRPr="00C3398D">
        <w:rPr>
          <w:sz w:val="14"/>
        </w:rPr>
        <w:t>The guidance paper indicates simultaneously the weaknesses of pandemic preparations, the improvements in these preparations, and the continued role of the WHO as global directing and coordinating authority.</w:t>
      </w:r>
    </w:p>
    <w:p w14:paraId="5D16C910" w14:textId="77777777" w:rsidR="00337DFA" w:rsidRPr="00C3398D" w:rsidRDefault="00337DFA" w:rsidP="00337DFA">
      <w:pPr>
        <w:rPr>
          <w:sz w:val="14"/>
        </w:rPr>
      </w:pPr>
      <w:r w:rsidRPr="00C3398D">
        <w:rPr>
          <w:sz w:val="14"/>
        </w:rPr>
        <w:t>24-Jul-13: Bacteria become resistant to some of the last remaining antibiotics 285 – Event</w:t>
      </w:r>
    </w:p>
    <w:p w14:paraId="4E2C5A61" w14:textId="77777777" w:rsidR="00337DFA" w:rsidRDefault="00337DFA" w:rsidP="00337DFA">
      <w:pPr>
        <w:rPr>
          <w:sz w:val="14"/>
        </w:rPr>
      </w:pPr>
      <w:r w:rsidRPr="00C3398D">
        <w:rPr>
          <w:rStyle w:val="StyleUnderline"/>
        </w:rPr>
        <w:t>Bacterial infections, such as the Black Death</w:t>
      </w:r>
      <w:r w:rsidRPr="00C3398D">
        <w:rPr>
          <w:sz w:val="14"/>
        </w:rPr>
        <w:t xml:space="preserve">, 286 </w:t>
      </w:r>
      <w:r w:rsidRPr="00C3398D">
        <w:rPr>
          <w:rStyle w:val="StyleUnderline"/>
        </w:rPr>
        <w:t>syphilis</w:t>
      </w:r>
      <w:r w:rsidRPr="00C3398D">
        <w:rPr>
          <w:sz w:val="14"/>
        </w:rPr>
        <w:t xml:space="preserve">, 287 </w:t>
      </w:r>
      <w:r w:rsidRPr="00C3398D">
        <w:rPr>
          <w:rStyle w:val="StyleUnderline"/>
        </w:rPr>
        <w:t>and tuberculosis</w:t>
      </w:r>
      <w:r w:rsidRPr="00C3398D">
        <w:rPr>
          <w:sz w:val="14"/>
        </w:rPr>
        <w:t xml:space="preserve">, 288 </w:t>
      </w:r>
      <w:r w:rsidRPr="00C3398D">
        <w:rPr>
          <w:rStyle w:val="StyleUnderline"/>
        </w:rPr>
        <w:t>have been responsible for millions of deaths</w:t>
      </w:r>
      <w:r w:rsidRPr="00C3398D">
        <w:rPr>
          <w:sz w:val="14"/>
        </w:rPr>
        <w:t xml:space="preserve">, over the thousands of years they have co-existed with humanity. Though these diseases have not been eradicated – overall, a third of the world is currently infected with the tuberculosis bacillus289 – they have been controlled since the introduction of antibiotics, and prognostics have improved tremendously. But </w:t>
      </w:r>
      <w:r w:rsidRPr="00D86E5B">
        <w:rPr>
          <w:rStyle w:val="StyleUnderline"/>
          <w:highlight w:val="cyan"/>
        </w:rPr>
        <w:t xml:space="preserve">recently a </w:t>
      </w:r>
      <w:r w:rsidRPr="00D86E5B">
        <w:rPr>
          <w:rStyle w:val="Emphasis"/>
          <w:highlight w:val="cyan"/>
        </w:rPr>
        <w:t>rising number</w:t>
      </w:r>
      <w:r w:rsidRPr="00C3398D">
        <w:rPr>
          <w:rStyle w:val="StyleUnderline"/>
        </w:rPr>
        <w:t xml:space="preserve"> of bacteria have </w:t>
      </w:r>
      <w:r w:rsidRPr="00D86E5B">
        <w:rPr>
          <w:rStyle w:val="StyleUnderline"/>
          <w:highlight w:val="cyan"/>
        </w:rPr>
        <w:t>developed</w:t>
      </w:r>
      <w:r w:rsidRPr="00C3398D">
        <w:rPr>
          <w:rStyle w:val="StyleUnderline"/>
        </w:rPr>
        <w:t xml:space="preserve"> antibiotic </w:t>
      </w:r>
      <w:r w:rsidRPr="00D86E5B">
        <w:rPr>
          <w:rStyle w:val="StyleUnderline"/>
          <w:highlight w:val="cyan"/>
        </w:rPr>
        <w:t>resistance, due</w:t>
      </w:r>
      <w:r w:rsidRPr="00C3398D">
        <w:rPr>
          <w:rStyle w:val="StyleUnderline"/>
        </w:rPr>
        <w:t xml:space="preserve"> mainly </w:t>
      </w:r>
      <w:r w:rsidRPr="00D86E5B">
        <w:rPr>
          <w:rStyle w:val="StyleUnderline"/>
          <w:highlight w:val="cyan"/>
        </w:rPr>
        <w:t>to</w:t>
      </w:r>
      <w:r w:rsidRPr="00C3398D">
        <w:rPr>
          <w:rStyle w:val="StyleUnderline"/>
        </w:rPr>
        <w:t xml:space="preserve"> antibiotic over-prescription</w:t>
      </w:r>
      <w:r w:rsidRPr="00C3398D">
        <w:rPr>
          <w:sz w:val="16"/>
        </w:rPr>
        <w:t>290</w:t>
      </w:r>
      <w:r w:rsidRPr="00C3398D">
        <w:rPr>
          <w:sz w:val="14"/>
        </w:rPr>
        <w:t xml:space="preserve"> </w:t>
      </w:r>
      <w:r w:rsidRPr="00C3398D">
        <w:rPr>
          <w:rStyle w:val="StyleUnderline"/>
        </w:rPr>
        <w:t>and u</w:t>
      </w:r>
      <w:r w:rsidRPr="00D86E5B">
        <w:rPr>
          <w:rStyle w:val="StyleUnderline"/>
          <w:highlight w:val="cyan"/>
        </w:rPr>
        <w:t xml:space="preserve">se in </w:t>
      </w:r>
      <w:r w:rsidRPr="00D86E5B">
        <w:rPr>
          <w:rStyle w:val="Emphasis"/>
          <w:highlight w:val="cyan"/>
        </w:rPr>
        <w:t>livestock feed</w:t>
      </w:r>
      <w:r w:rsidRPr="00C3398D">
        <w:t>.</w:t>
      </w:r>
      <w:r w:rsidRPr="00C3398D">
        <w:rPr>
          <w:sz w:val="14"/>
        </w:rPr>
        <w:t>291 This Nature report highlights the worrying way in which Enterobacteriaceae (bacteria with a 50% mortality rate) have become resistant to carbapenems, one of the last remaining antibiotics that had been effective against them.</w:t>
      </w:r>
    </w:p>
    <w:p w14:paraId="169426D7" w14:textId="77777777" w:rsidR="00337DFA" w:rsidRPr="00C3398D" w:rsidRDefault="00337DFA" w:rsidP="00337DFA">
      <w:pPr>
        <w:pStyle w:val="Heading4"/>
      </w:pPr>
      <w:r w:rsidRPr="00C3398D">
        <w:t>Small farms are key to the implementation</w:t>
      </w:r>
      <w:r>
        <w:t xml:space="preserve"> of regenerative ag practices---</w:t>
      </w:r>
      <w:r w:rsidRPr="00C3398D">
        <w:t xml:space="preserve">the market power of large farms </w:t>
      </w:r>
      <w:r>
        <w:t>prevents status quo investment</w:t>
      </w:r>
    </w:p>
    <w:p w14:paraId="4CA2B349" w14:textId="77777777" w:rsidR="00337DFA" w:rsidRPr="00C3398D" w:rsidRDefault="00337DFA" w:rsidP="00337DFA">
      <w:r w:rsidRPr="00C3398D">
        <w:t xml:space="preserve">Kristen </w:t>
      </w:r>
      <w:r w:rsidRPr="00C3398D">
        <w:rPr>
          <w:rStyle w:val="Style13ptBold"/>
        </w:rPr>
        <w:t>Tam and</w:t>
      </w:r>
      <w:r w:rsidRPr="00C3398D">
        <w:t xml:space="preserve"> Olivia </w:t>
      </w:r>
      <w:r w:rsidRPr="00C3398D">
        <w:rPr>
          <w:rStyle w:val="Style13ptBold"/>
        </w:rPr>
        <w:t>Bielskis 21</w:t>
      </w:r>
      <w:r w:rsidRPr="00C3398D">
        <w:t xml:space="preserve">, Researchers for UCLA Law Library, “Stimulating Antitrust Enforcement to Expand the Regenerative Agriculture Movement”, 4-1-21, </w:t>
      </w:r>
      <w:hyperlink r:id="rId83" w:tgtFrame="_blank" w:tooltip="https://escholarship.org/uc/item/0m16g2r5" w:history="1">
        <w:r w:rsidRPr="00C3398D">
          <w:rPr>
            <w:rStyle w:val="Hyperlink"/>
          </w:rPr>
          <w:t>https://escholarship.org/uc/item/0m16g2r5</w:t>
        </w:r>
      </w:hyperlink>
    </w:p>
    <w:p w14:paraId="18C4E5AB" w14:textId="77777777" w:rsidR="00337DFA" w:rsidRPr="00670667" w:rsidRDefault="00337DFA" w:rsidP="00337DFA">
      <w:pPr>
        <w:rPr>
          <w:rStyle w:val="StyleUnderline"/>
        </w:rPr>
      </w:pPr>
      <w:r w:rsidRPr="00670667">
        <w:rPr>
          <w:sz w:val="16"/>
        </w:rPr>
        <w:t xml:space="preserve">Food Security, a Critical Practice to create a Climate Resilient Future </w:t>
      </w:r>
      <w:r w:rsidRPr="00670667">
        <w:rPr>
          <w:rStyle w:val="StyleUnderline"/>
        </w:rPr>
        <w:t>The United Nations IPCC report calls for a rapid greenhouse gas reduction to limit temperature rise to 1.5 degrees celsius by 2050.33 Given that agriculture and forestry accounted for 10.5 percent of greenhouse gas emissions</w:t>
      </w:r>
      <w:r w:rsidRPr="00670667">
        <w:rPr>
          <w:sz w:val="16"/>
        </w:rPr>
        <w:t xml:space="preserve"> in 2018,</w:t>
      </w:r>
      <w:r w:rsidRPr="00670667">
        <w:rPr>
          <w:rStyle w:val="StyleUnderline"/>
        </w:rPr>
        <w:t xml:space="preserve">34 farming practices can play a crucial role in meeting these goals. </w:t>
      </w:r>
      <w:r w:rsidRPr="00D86E5B">
        <w:rPr>
          <w:rStyle w:val="StyleUnderline"/>
          <w:highlight w:val="cyan"/>
        </w:rPr>
        <w:t>Farming</w:t>
      </w:r>
      <w:r w:rsidRPr="00670667">
        <w:rPr>
          <w:rStyle w:val="StyleUnderline"/>
        </w:rPr>
        <w:t xml:space="preserve"> the land </w:t>
      </w:r>
      <w:r w:rsidRPr="00D86E5B">
        <w:rPr>
          <w:rStyle w:val="StyleUnderline"/>
          <w:highlight w:val="cyan"/>
        </w:rPr>
        <w:t xml:space="preserve">in ways that </w:t>
      </w:r>
      <w:r w:rsidRPr="00D86E5B">
        <w:rPr>
          <w:rStyle w:val="Emphasis"/>
          <w:highlight w:val="cyan"/>
        </w:rPr>
        <w:t>build</w:t>
      </w:r>
      <w:r w:rsidRPr="00C12D55">
        <w:rPr>
          <w:rStyle w:val="Emphasis"/>
        </w:rPr>
        <w:t xml:space="preserve"> healthy </w:t>
      </w:r>
      <w:r w:rsidRPr="00D86E5B">
        <w:rPr>
          <w:rStyle w:val="Emphasis"/>
          <w:highlight w:val="cyan"/>
        </w:rPr>
        <w:t>soil, maintain biod</w:t>
      </w:r>
      <w:r w:rsidRPr="00C12D55">
        <w:rPr>
          <w:rStyle w:val="Emphasis"/>
        </w:rPr>
        <w:t xml:space="preserve">iversity, </w:t>
      </w:r>
      <w:r w:rsidRPr="00D86E5B">
        <w:rPr>
          <w:rStyle w:val="Emphasis"/>
          <w:highlight w:val="cyan"/>
        </w:rPr>
        <w:t>and sequester carbon</w:t>
      </w:r>
      <w:r w:rsidRPr="00C12D55">
        <w:rPr>
          <w:rStyle w:val="Emphasis"/>
        </w:rPr>
        <w:t xml:space="preserve"> dioxide</w:t>
      </w:r>
      <w:r w:rsidRPr="00670667">
        <w:rPr>
          <w:rStyle w:val="StyleUnderline"/>
        </w:rPr>
        <w:t xml:space="preserve"> </w:t>
      </w:r>
      <w:r w:rsidRPr="00D86E5B">
        <w:rPr>
          <w:rStyle w:val="StyleUnderline"/>
          <w:highlight w:val="cyan"/>
        </w:rPr>
        <w:t xml:space="preserve">are </w:t>
      </w:r>
      <w:r w:rsidRPr="00D86E5B">
        <w:rPr>
          <w:rStyle w:val="Emphasis"/>
          <w:highlight w:val="cyan"/>
        </w:rPr>
        <w:t>critical measures</w:t>
      </w:r>
      <w:r w:rsidRPr="00670667">
        <w:rPr>
          <w:rStyle w:val="StyleUnderline"/>
        </w:rPr>
        <w:t xml:space="preserve"> that will help America cultivate a sustainable food system, protect the land for generations to come</w:t>
      </w:r>
      <w:r w:rsidRPr="00670667">
        <w:rPr>
          <w:sz w:val="16"/>
        </w:rPr>
        <w:t>, and meet greenhouse gas emission reduction goals. Currently</w:t>
      </w:r>
      <w:r w:rsidRPr="00670667">
        <w:rPr>
          <w:rStyle w:val="StyleUnderline"/>
        </w:rPr>
        <w:t xml:space="preserve">, the practices that dominate the American agricultural landscape often till the soil, plant only one to two crops at a time, and input large sums of fertilizer, herbicides, pesticides, and other chemicals to streamline production. </w:t>
      </w:r>
      <w:r w:rsidRPr="00D86E5B">
        <w:rPr>
          <w:rStyle w:val="Emphasis"/>
          <w:highlight w:val="cyan"/>
        </w:rPr>
        <w:t>Industrialized ag</w:t>
      </w:r>
      <w:r w:rsidRPr="00C12D55">
        <w:rPr>
          <w:rStyle w:val="Emphasis"/>
        </w:rPr>
        <w:t xml:space="preserve">riculture </w:t>
      </w:r>
      <w:r w:rsidRPr="00D86E5B">
        <w:rPr>
          <w:rStyle w:val="Emphasis"/>
          <w:highlight w:val="cyan"/>
        </w:rPr>
        <w:t>values efficienc</w:t>
      </w:r>
      <w:r w:rsidRPr="00C12D55">
        <w:rPr>
          <w:rStyle w:val="Emphasis"/>
        </w:rPr>
        <w:t xml:space="preserve">y, maximizing </w:t>
      </w:r>
      <w:r w:rsidRPr="00D86E5B">
        <w:rPr>
          <w:rStyle w:val="Emphasis"/>
          <w:highlight w:val="cyan"/>
        </w:rPr>
        <w:t>yield, and decreasing labor</w:t>
      </w:r>
      <w:r w:rsidRPr="00C12D55">
        <w:rPr>
          <w:rStyle w:val="Emphasis"/>
        </w:rPr>
        <w:t xml:space="preserve"> inpu</w:t>
      </w:r>
      <w:r w:rsidRPr="00670667">
        <w:rPr>
          <w:rStyle w:val="StyleUnderline"/>
        </w:rPr>
        <w:t>t</w:t>
      </w:r>
      <w:r w:rsidRPr="00670667">
        <w:rPr>
          <w:sz w:val="16"/>
        </w:rPr>
        <w:t>. In contrast</w:t>
      </w:r>
      <w:r w:rsidRPr="00C12D55">
        <w:rPr>
          <w:rStyle w:val="Emphasis"/>
        </w:rPr>
        <w:t xml:space="preserve">, </w:t>
      </w:r>
      <w:r w:rsidRPr="00D86E5B">
        <w:rPr>
          <w:rStyle w:val="Emphasis"/>
          <w:highlight w:val="cyan"/>
        </w:rPr>
        <w:t>regenerative ag</w:t>
      </w:r>
      <w:r w:rsidRPr="00C12D55">
        <w:rPr>
          <w:rStyle w:val="Emphasis"/>
        </w:rPr>
        <w:t xml:space="preserve">riculture practices </w:t>
      </w:r>
      <w:r w:rsidRPr="00D86E5B">
        <w:rPr>
          <w:rStyle w:val="StyleUnderline"/>
          <w:highlight w:val="cyan"/>
        </w:rPr>
        <w:t>maintain soil health</w:t>
      </w:r>
      <w:r w:rsidRPr="00670667">
        <w:rPr>
          <w:rStyle w:val="StyleUnderline"/>
        </w:rPr>
        <w:t xml:space="preserve"> for </w:t>
      </w:r>
      <w:r w:rsidRPr="00C12D55">
        <w:rPr>
          <w:rStyle w:val="Emphasis"/>
        </w:rPr>
        <w:t>long term benefit</w:t>
      </w:r>
      <w:r w:rsidRPr="00670667">
        <w:rPr>
          <w:rStyle w:val="StyleUnderline"/>
        </w:rPr>
        <w:t xml:space="preserve"> by applying compost as fertilizer, </w:t>
      </w:r>
      <w:r w:rsidRPr="00D86E5B">
        <w:rPr>
          <w:rStyle w:val="StyleUnderline"/>
          <w:highlight w:val="cyan"/>
        </w:rPr>
        <w:t>planting cover crops,</w:t>
      </w:r>
      <w:r w:rsidRPr="00670667">
        <w:rPr>
          <w:rStyle w:val="StyleUnderline"/>
        </w:rPr>
        <w:t xml:space="preserve"> </w:t>
      </w:r>
      <w:r w:rsidRPr="00D86E5B">
        <w:rPr>
          <w:rStyle w:val="StyleUnderline"/>
          <w:highlight w:val="cyan"/>
        </w:rPr>
        <w:t>implementing</w:t>
      </w:r>
      <w:r w:rsidRPr="00670667">
        <w:rPr>
          <w:rStyle w:val="StyleUnderline"/>
        </w:rPr>
        <w:t xml:space="preserve"> diverse </w:t>
      </w:r>
      <w:r w:rsidRPr="00D86E5B">
        <w:rPr>
          <w:rStyle w:val="StyleUnderline"/>
          <w:highlight w:val="cyan"/>
        </w:rPr>
        <w:t>crop rotation,</w:t>
      </w:r>
      <w:r w:rsidRPr="00670667">
        <w:rPr>
          <w:rStyle w:val="StyleUnderline"/>
        </w:rPr>
        <w:t xml:space="preserve"> </w:t>
      </w:r>
      <w:r w:rsidRPr="00D86E5B">
        <w:rPr>
          <w:rStyle w:val="StyleUnderline"/>
          <w:highlight w:val="cyan"/>
        </w:rPr>
        <w:t>rotating livestock</w:t>
      </w:r>
      <w:r w:rsidRPr="00670667">
        <w:rPr>
          <w:rStyle w:val="StyleUnderline"/>
        </w:rPr>
        <w:t xml:space="preserve"> grazing, limiting fertilizer and pesticide use, and </w:t>
      </w:r>
      <w:r w:rsidRPr="00D86E5B">
        <w:rPr>
          <w:rStyle w:val="StyleUnderline"/>
          <w:highlight w:val="cyan"/>
        </w:rPr>
        <w:t>eliminating tillage</w:t>
      </w:r>
      <w:r w:rsidRPr="00670667">
        <w:rPr>
          <w:rStyle w:val="StyleUnderline"/>
        </w:rPr>
        <w:t xml:space="preserve"> practice</w:t>
      </w:r>
      <w:r w:rsidRPr="00670667">
        <w:rPr>
          <w:sz w:val="16"/>
        </w:rPr>
        <w:t xml:space="preserve">s.35 </w:t>
      </w:r>
      <w:r w:rsidRPr="00C12D55">
        <w:rPr>
          <w:rStyle w:val="StyleUnderline"/>
        </w:rPr>
        <w:t xml:space="preserve">Although </w:t>
      </w:r>
      <w:r w:rsidRPr="00D86E5B">
        <w:rPr>
          <w:rStyle w:val="StyleUnderline"/>
          <w:highlight w:val="cyan"/>
        </w:rPr>
        <w:t>opponents highlight</w:t>
      </w:r>
      <w:r w:rsidRPr="00C12D55">
        <w:rPr>
          <w:rStyle w:val="StyleUnderline"/>
        </w:rPr>
        <w:t xml:space="preserve"> that regenerative practices </w:t>
      </w:r>
      <w:r w:rsidRPr="00D86E5B">
        <w:rPr>
          <w:rStyle w:val="StyleUnderline"/>
          <w:highlight w:val="cyan"/>
        </w:rPr>
        <w:t>yield</w:t>
      </w:r>
      <w:r w:rsidRPr="00C12D55">
        <w:rPr>
          <w:rStyle w:val="StyleUnderline"/>
        </w:rPr>
        <w:t xml:space="preserve"> less products per acre </w:t>
      </w:r>
      <w:r w:rsidRPr="00D86E5B">
        <w:rPr>
          <w:rStyle w:val="StyleUnderline"/>
          <w:highlight w:val="cyan"/>
        </w:rPr>
        <w:t>and</w:t>
      </w:r>
      <w:r w:rsidRPr="00C12D55">
        <w:rPr>
          <w:rStyle w:val="StyleUnderline"/>
        </w:rPr>
        <w:t xml:space="preserve"> require more </w:t>
      </w:r>
      <w:r w:rsidRPr="00D86E5B">
        <w:rPr>
          <w:rStyle w:val="StyleUnderline"/>
          <w:highlight w:val="cyan"/>
        </w:rPr>
        <w:t>labor input, they neglect the significance of</w:t>
      </w:r>
      <w:r w:rsidRPr="00670667">
        <w:rPr>
          <w:rStyle w:val="StyleUnderline"/>
        </w:rPr>
        <w:t xml:space="preserve"> their </w:t>
      </w:r>
      <w:r w:rsidRPr="00D86E5B">
        <w:rPr>
          <w:rStyle w:val="StyleUnderline"/>
          <w:highlight w:val="cyan"/>
        </w:rPr>
        <w:t>energy input</w:t>
      </w:r>
      <w:r w:rsidRPr="00670667">
        <w:rPr>
          <w:rStyle w:val="StyleUnderline"/>
        </w:rPr>
        <w:t xml:space="preserve"> being 30-60 percent less than traditional methods because they do not use machines, fertilizer, and herbicide</w:t>
      </w:r>
      <w:r w:rsidRPr="00670667">
        <w:rPr>
          <w:sz w:val="16"/>
        </w:rPr>
        <w:t xml:space="preserve">s.36 </w:t>
      </w:r>
      <w:r w:rsidRPr="00D86E5B">
        <w:rPr>
          <w:rStyle w:val="StyleUnderline"/>
          <w:highlight w:val="cyan"/>
        </w:rPr>
        <w:t>This practice</w:t>
      </w:r>
      <w:r w:rsidRPr="00670667">
        <w:rPr>
          <w:rStyle w:val="StyleUnderline"/>
        </w:rPr>
        <w:t xml:space="preserve"> ultimately </w:t>
      </w:r>
      <w:r w:rsidRPr="00D86E5B">
        <w:rPr>
          <w:rStyle w:val="StyleUnderline"/>
          <w:highlight w:val="cyan"/>
        </w:rPr>
        <w:t xml:space="preserve">increases the </w:t>
      </w:r>
      <w:r w:rsidRPr="00D86E5B">
        <w:rPr>
          <w:rStyle w:val="Emphasis"/>
          <w:highlight w:val="cyan"/>
        </w:rPr>
        <w:t>long term</w:t>
      </w:r>
      <w:r w:rsidRPr="00C12D55">
        <w:rPr>
          <w:rStyle w:val="Emphasis"/>
        </w:rPr>
        <w:t xml:space="preserve"> productivity and </w:t>
      </w:r>
      <w:r w:rsidRPr="00D86E5B">
        <w:rPr>
          <w:rStyle w:val="Emphasis"/>
          <w:highlight w:val="cyan"/>
        </w:rPr>
        <w:t>stability of food</w:t>
      </w:r>
      <w:r w:rsidRPr="00D86E5B">
        <w:rPr>
          <w:rStyle w:val="StyleUnderline"/>
          <w:highlight w:val="cyan"/>
        </w:rPr>
        <w:t xml:space="preserve"> production</w:t>
      </w:r>
      <w:r w:rsidRPr="00670667">
        <w:rPr>
          <w:rStyle w:val="StyleUnderline"/>
        </w:rPr>
        <w:t xml:space="preserve"> because it doesn’t rely on the continuous purchasing and application of chemicals into the soil.</w:t>
      </w:r>
      <w:r w:rsidRPr="00670667">
        <w:rPr>
          <w:sz w:val="16"/>
        </w:rPr>
        <w:t xml:space="preserve"> Instead, it builds soil health by increasing nutrient and water retention, both of which increases land productivity.37 II. </w:t>
      </w:r>
      <w:r w:rsidRPr="00670667">
        <w:rPr>
          <w:rStyle w:val="StyleUnderline"/>
        </w:rPr>
        <w:t>Small Farms are More Likely to Implement Regenerative Fertilization Practices</w:t>
      </w:r>
      <w:r w:rsidRPr="00670667">
        <w:rPr>
          <w:sz w:val="16"/>
        </w:rPr>
        <w:t xml:space="preserve"> 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w:t>
      </w:r>
      <w:r w:rsidRPr="00670667">
        <w:rPr>
          <w:rStyle w:val="StyleUnderline"/>
        </w:rPr>
        <w:t xml:space="preserve">represent methods that replenish soils with naturally derived as opposed to chemically manufactured nutrients. </w:t>
      </w:r>
      <w:r w:rsidRPr="00D86E5B">
        <w:rPr>
          <w:rStyle w:val="StyleUnderline"/>
          <w:highlight w:val="cyan"/>
        </w:rPr>
        <w:t>Small farms</w:t>
      </w:r>
      <w:r w:rsidRPr="00670667">
        <w:rPr>
          <w:rStyle w:val="StyleUnderline"/>
        </w:rPr>
        <w:t xml:space="preserve">, 10.0 to 49.9 acres, </w:t>
      </w:r>
      <w:r w:rsidRPr="00D86E5B">
        <w:rPr>
          <w:rStyle w:val="StyleUnderline"/>
          <w:highlight w:val="cyan"/>
        </w:rPr>
        <w:t xml:space="preserve">are more likely to </w:t>
      </w:r>
      <w:r w:rsidRPr="00D86E5B">
        <w:rPr>
          <w:rStyle w:val="Emphasis"/>
          <w:highlight w:val="cyan"/>
        </w:rPr>
        <w:t>implement regenerative</w:t>
      </w:r>
      <w:r w:rsidRPr="00C12D55">
        <w:rPr>
          <w:rStyle w:val="Emphasis"/>
        </w:rPr>
        <w:t xml:space="preserve"> fertilizer </w:t>
      </w:r>
      <w:r w:rsidRPr="00D86E5B">
        <w:rPr>
          <w:rStyle w:val="Emphasis"/>
          <w:highlight w:val="cyan"/>
        </w:rPr>
        <w:t>methods</w:t>
      </w:r>
      <w:r w:rsidRPr="00670667">
        <w:rPr>
          <w:rStyle w:val="StyleUnderline"/>
        </w:rPr>
        <w:t xml:space="preserve"> than medium sized, 260 to 499 acres, and large sized, 1,000 to 1,999 acre farms. In 2017, 32.74 percent of small farms used regenerative fertilizer, compared to 27.27 percent of medium and 21.63 percent of large farms.41 </w:t>
      </w:r>
      <w:r w:rsidRPr="00D86E5B">
        <w:rPr>
          <w:rStyle w:val="StyleUnderline"/>
          <w:highlight w:val="cyan"/>
        </w:rPr>
        <w:t>Small farms</w:t>
      </w:r>
      <w:r w:rsidRPr="00670667">
        <w:rPr>
          <w:rStyle w:val="StyleUnderline"/>
        </w:rPr>
        <w:t xml:space="preserve"> are also </w:t>
      </w:r>
      <w:r w:rsidRPr="00D86E5B">
        <w:rPr>
          <w:rStyle w:val="Emphasis"/>
          <w:highlight w:val="cyan"/>
        </w:rPr>
        <w:t>transition</w:t>
      </w:r>
      <w:r w:rsidRPr="00C12D55">
        <w:rPr>
          <w:rStyle w:val="Emphasis"/>
        </w:rPr>
        <w:t xml:space="preserve">ing </w:t>
      </w:r>
      <w:r w:rsidRPr="00D86E5B">
        <w:rPr>
          <w:rStyle w:val="Emphasis"/>
          <w:highlight w:val="cyan"/>
        </w:rPr>
        <w:t>away from commercial fertilizer</w:t>
      </w:r>
      <w:r w:rsidRPr="00670667">
        <w:rPr>
          <w:rStyle w:val="StyleUnderline"/>
        </w:rPr>
        <w:t xml:space="preserve"> to regenerative fertilizer methods at a faster rate than medium and large farms</w:t>
      </w:r>
      <w:r w:rsidRPr="00670667">
        <w:rPr>
          <w:sz w:val="16"/>
        </w:rPr>
        <w:t xml:space="preserve">. From 2012 to 2017, </w:t>
      </w:r>
      <w:r w:rsidRPr="00670667">
        <w:rPr>
          <w:rStyle w:val="StyleUnderline"/>
        </w:rPr>
        <w:t>small farms had the greatest percent decrease in number of farms using commercial fertilizers, 6.50 percent, and the largest percent increase for regenerative practices,</w:t>
      </w:r>
      <w:r w:rsidRPr="00670667">
        <w:rPr>
          <w:sz w:val="16"/>
        </w:rPr>
        <w:t xml:space="preserve"> 6.47 percent. Medium farms experienced a 2.28 percent decrease in the number of farms implementing commercial fertilizers, while a 2.57 percent increase in regenerative fertilizers. </w:t>
      </w:r>
      <w:r w:rsidRPr="00670667">
        <w:rPr>
          <w:rStyle w:val="StyleUnderline"/>
        </w:rPr>
        <w:t>Large farms experienced a 2.31 percent decrease in the number of farming implementing commercial fertilizers</w:t>
      </w:r>
      <w:r w:rsidRPr="00670667">
        <w:rPr>
          <w:sz w:val="16"/>
        </w:rPr>
        <w:t xml:space="preserve">, while a 2.32 percent increase in regenerative fertilizers.42 </w:t>
      </w:r>
      <w:r w:rsidRPr="00670667">
        <w:rPr>
          <w:rStyle w:val="StyleUnderline"/>
        </w:rPr>
        <w:t xml:space="preserve">This demonstrates that </w:t>
      </w:r>
      <w:r w:rsidRPr="00D86E5B">
        <w:rPr>
          <w:rStyle w:val="StyleUnderline"/>
          <w:highlight w:val="cyan"/>
        </w:rPr>
        <w:t xml:space="preserve">smaller farms </w:t>
      </w:r>
      <w:r w:rsidRPr="00D86E5B">
        <w:rPr>
          <w:rStyle w:val="Emphasis"/>
          <w:highlight w:val="cyan"/>
        </w:rPr>
        <w:t>are more willing and better suited to implement regenerative practices</w:t>
      </w:r>
      <w:r w:rsidRPr="00C12D55">
        <w:rPr>
          <w:rStyle w:val="Emphasis"/>
        </w:rPr>
        <w:t xml:space="preserve">. </w:t>
      </w:r>
      <w:r w:rsidRPr="00D86E5B">
        <w:rPr>
          <w:rStyle w:val="Emphasis"/>
          <w:highlight w:val="cyan"/>
        </w:rPr>
        <w:t>Industrial ag</w:t>
      </w:r>
      <w:r w:rsidRPr="00670667">
        <w:rPr>
          <w:rStyle w:val="StyleUnderline"/>
        </w:rPr>
        <w:t xml:space="preserve">riculture firms, on the other hand, highly prioritize efficiencies and maximizing profit, thus, </w:t>
      </w:r>
      <w:r w:rsidRPr="00D86E5B">
        <w:rPr>
          <w:rStyle w:val="StyleUnderline"/>
          <w:highlight w:val="cyan"/>
        </w:rPr>
        <w:t>are less likely to invest the time and money into</w:t>
      </w:r>
      <w:r w:rsidRPr="00670667">
        <w:rPr>
          <w:rStyle w:val="StyleUnderline"/>
        </w:rPr>
        <w:t xml:space="preserve"> learning about and </w:t>
      </w:r>
      <w:r w:rsidRPr="00D86E5B">
        <w:rPr>
          <w:rStyle w:val="StyleUnderline"/>
          <w:highlight w:val="cyan"/>
        </w:rPr>
        <w:t>switching to regenerative</w:t>
      </w:r>
      <w:r w:rsidRPr="00670667">
        <w:rPr>
          <w:rStyle w:val="StyleUnderline"/>
        </w:rPr>
        <w:t xml:space="preserve"> fertilization </w:t>
      </w:r>
      <w:r w:rsidRPr="00D86E5B">
        <w:rPr>
          <w:rStyle w:val="StyleUnderline"/>
          <w:highlight w:val="cyan"/>
        </w:rPr>
        <w:t>practices</w:t>
      </w:r>
      <w:r w:rsidRPr="00670667">
        <w:rPr>
          <w:rStyle w:val="StyleUnderline"/>
        </w:rPr>
        <w:t>.</w:t>
      </w:r>
      <w:r w:rsidRPr="00670667">
        <w:rPr>
          <w:sz w:val="16"/>
        </w:rPr>
        <w:t xml:space="preserve"> While small farms are making the most rapid transition to regenerative fertilization practices that would benefit the market and planet in the long run, </w:t>
      </w:r>
      <w:r w:rsidRPr="00670667">
        <w:rPr>
          <w:rStyle w:val="StyleUnderline"/>
        </w:rPr>
        <w:t xml:space="preserve">the increased market and resource dominance of the largest farms, which have the slowest rates of transition to regenerative fertilization practices, is ultimately hindering the growth of regenerative agriculture in the United States. </w:t>
      </w:r>
    </w:p>
    <w:p w14:paraId="54AB850C" w14:textId="77777777" w:rsidR="00337DFA" w:rsidRPr="00670667" w:rsidRDefault="00337DFA" w:rsidP="00337DFA">
      <w:pPr>
        <w:rPr>
          <w:sz w:val="16"/>
        </w:rPr>
      </w:pPr>
      <w:r w:rsidRPr="00100A57">
        <w:rPr>
          <w:rStyle w:val="StyleUnderline"/>
        </w:rPr>
        <w:t xml:space="preserve">Consolidation Negatively Affects Farmers This </w:t>
      </w:r>
      <w:r w:rsidRPr="00D86E5B">
        <w:rPr>
          <w:rStyle w:val="Emphasis"/>
          <w:highlight w:val="cyan"/>
        </w:rPr>
        <w:t>disproportionate market power</w:t>
      </w:r>
      <w:r w:rsidRPr="00100A57">
        <w:rPr>
          <w:rStyle w:val="StyleUnderline"/>
        </w:rPr>
        <w:t xml:space="preserve"> gained by a few agriculture conglomerates </w:t>
      </w:r>
      <w:r w:rsidRPr="00D86E5B">
        <w:rPr>
          <w:rStyle w:val="StyleUnderline"/>
          <w:highlight w:val="cyan"/>
        </w:rPr>
        <w:t>allows them to reduce prices</w:t>
      </w:r>
      <w:r w:rsidRPr="00100A57">
        <w:rPr>
          <w:rStyle w:val="StyleUnderline"/>
        </w:rPr>
        <w:t xml:space="preserve"> in order </w:t>
      </w:r>
      <w:r w:rsidRPr="00D86E5B">
        <w:rPr>
          <w:rStyle w:val="StyleUnderline"/>
          <w:highlight w:val="cyan"/>
        </w:rPr>
        <w:t>to drive out competition</w:t>
      </w:r>
      <w:r w:rsidRPr="00100A57">
        <w:rPr>
          <w:rStyle w:val="StyleUnderline"/>
        </w:rPr>
        <w:t>.43 Whi</w:t>
      </w:r>
      <w:r w:rsidRPr="00670667">
        <w:rPr>
          <w:rStyle w:val="StyleUnderline"/>
        </w:rPr>
        <w:t xml:space="preserve">le large farms lack the will to invest in more regenerative farming techniques, </w:t>
      </w:r>
      <w:r w:rsidRPr="00D86E5B">
        <w:rPr>
          <w:rStyle w:val="StyleUnderline"/>
          <w:highlight w:val="cyan"/>
        </w:rPr>
        <w:t>small farms that do not employ regenerative practices are</w:t>
      </w:r>
      <w:r w:rsidRPr="00670667">
        <w:rPr>
          <w:rStyle w:val="StyleUnderline"/>
        </w:rPr>
        <w:t xml:space="preserve"> primarily </w:t>
      </w:r>
      <w:r w:rsidRPr="00D86E5B">
        <w:rPr>
          <w:rStyle w:val="Emphasis"/>
          <w:highlight w:val="cyan"/>
        </w:rPr>
        <w:t>hindered by their lack of economic means</w:t>
      </w:r>
      <w:r w:rsidRPr="00670667">
        <w:rPr>
          <w:rStyle w:val="StyleUnderline"/>
        </w:rPr>
        <w:t xml:space="preserve"> to do so.</w:t>
      </w:r>
      <w:r w:rsidRPr="00670667">
        <w:rPr>
          <w:sz w:val="16"/>
        </w:rPr>
        <w:t xml:space="preserve"> As previously stated, individual farmers make less than 15 cents per dollar and, according to a study conducted by the USDA in 2001, 71 percent of poultry growers live below the poverty line.44 Such subpar circumstances are not conducive to having the freedom to invest time and money into switching practices to plant cover crops, not till, and use animal fertilizer. E. Consolidation Negatively Affects Consumers In </w:t>
      </w:r>
      <w:r w:rsidRPr="00670667">
        <w:rPr>
          <w:rStyle w:val="StyleUnderline"/>
        </w:rPr>
        <w:t>addition to harming farmers, agricultural consolidation has also resulted in increased food prices for consumers, largely disproving the claims of Bork’s “consumer welfare standard.”</w:t>
      </w:r>
      <w:r w:rsidRPr="00670667">
        <w:rPr>
          <w:sz w:val="16"/>
        </w:rPr>
        <w:t xml:space="preserve"> In 2014, economist John Kwoka published a book Mergers, Merger Control, and Remedies: A Retrospective Analysis of U.S. Policy where he analyzed 200 mergers from 1976 to 2006 and</w:t>
      </w:r>
      <w:r w:rsidRPr="00670667">
        <w:rPr>
          <w:rStyle w:val="StyleUnderline"/>
        </w:rPr>
        <w:t xml:space="preserve"> found that post-merger prices on average increased by 4.3 percent.45 In addition, evidence has shown that market self-correction has not occurred as a result of antitrust underenforcement.4</w:t>
      </w:r>
    </w:p>
    <w:p w14:paraId="531BF27A" w14:textId="77777777" w:rsidR="00337DFA" w:rsidRPr="00C3398D" w:rsidRDefault="00337DFA" w:rsidP="00337DFA">
      <w:pPr>
        <w:pStyle w:val="Heading4"/>
      </w:pPr>
      <w:r>
        <w:t>The plan solves---it allows small farms to compete by resolving unequal distribution of market power</w:t>
      </w:r>
    </w:p>
    <w:p w14:paraId="72321958" w14:textId="77777777" w:rsidR="00337DFA" w:rsidRPr="00C3398D" w:rsidRDefault="00337DFA" w:rsidP="00337DFA">
      <w:r w:rsidRPr="00C3398D">
        <w:t xml:space="preserve">Hannah </w:t>
      </w:r>
      <w:r w:rsidRPr="00C3398D">
        <w:rPr>
          <w:rStyle w:val="Style13ptBold"/>
        </w:rPr>
        <w:t>Kass 19</w:t>
      </w:r>
      <w:r w:rsidRPr="00C3398D">
        <w:t>, Master’s degree candidate in environmental studies at the University of Pennsylvania, “Breaking Up Big Ag Requires Reasonable Antitrust Enforcement”, 12/26/19, The Regulatory Review, https://www.theregreview.org/2019/12/26/kass-breaking-up-big-ag-antitrust-enforcement/</w:t>
      </w:r>
    </w:p>
    <w:p w14:paraId="07033BCF" w14:textId="77777777" w:rsidR="00337DFA" w:rsidRPr="00C3398D" w:rsidRDefault="00337DFA" w:rsidP="00337DFA">
      <w:pPr>
        <w:rPr>
          <w:sz w:val="16"/>
        </w:rPr>
      </w:pPr>
      <w:r w:rsidRPr="00C3398D">
        <w:rPr>
          <w:sz w:val="16"/>
        </w:rPr>
        <w:t>In 2007, food sovereignty activists from around the world convened in Sélingué, Mali to write the </w:t>
      </w:r>
      <w:hyperlink r:id="rId84" w:history="1">
        <w:r w:rsidRPr="00C3398D">
          <w:rPr>
            <w:rStyle w:val="Hyperlink"/>
            <w:sz w:val="16"/>
          </w:rPr>
          <w:t>Declaration of Nyéléni</w:t>
        </w:r>
      </w:hyperlink>
      <w:r w:rsidRPr="00C3398D">
        <w:rPr>
          <w:sz w:val="16"/>
        </w:rPr>
        <w:t>. That declaration asserts that activists should seek to democratize the flows of power, wealth, and resources that have moved predominantly toward the core industrialized countries and multinational corporate agribusinesses, and away from farmers all over the world.</w:t>
      </w:r>
    </w:p>
    <w:p w14:paraId="221A2AF9" w14:textId="77777777" w:rsidR="00337DFA" w:rsidRPr="00C3398D" w:rsidRDefault="00337DFA" w:rsidP="00337DFA">
      <w:pPr>
        <w:rPr>
          <w:rStyle w:val="StyleUnderline"/>
        </w:rPr>
      </w:pPr>
      <w:r w:rsidRPr="00C3398D">
        <w:rPr>
          <w:rStyle w:val="StyleUnderline"/>
        </w:rPr>
        <w:t xml:space="preserve">The declaration aims to ensure that the food system protects those who produce and consume the world’s food supply: farmers and people, rather than corporate agribusinesses. Yet </w:t>
      </w:r>
      <w:r w:rsidRPr="000532A8">
        <w:rPr>
          <w:rStyle w:val="StyleUnderline"/>
          <w:highlight w:val="cyan"/>
        </w:rPr>
        <w:t xml:space="preserve">in the </w:t>
      </w:r>
      <w:r w:rsidRPr="000532A8">
        <w:rPr>
          <w:rStyle w:val="Emphasis"/>
          <w:highlight w:val="cyan"/>
        </w:rPr>
        <w:t>U</w:t>
      </w:r>
      <w:r w:rsidRPr="00C3398D">
        <w:rPr>
          <w:rStyle w:val="StyleUnderline"/>
        </w:rPr>
        <w:t xml:space="preserve">nited </w:t>
      </w:r>
      <w:r w:rsidRPr="000532A8">
        <w:rPr>
          <w:rStyle w:val="Emphasis"/>
          <w:highlight w:val="cyan"/>
        </w:rPr>
        <w:t>S</w:t>
      </w:r>
      <w:r w:rsidRPr="00C3398D">
        <w:rPr>
          <w:rStyle w:val="StyleUnderline"/>
        </w:rPr>
        <w:t xml:space="preserve">tates and elsewhere, </w:t>
      </w:r>
      <w:r w:rsidRPr="000532A8">
        <w:rPr>
          <w:rStyle w:val="StyleUnderline"/>
          <w:highlight w:val="cyan"/>
        </w:rPr>
        <w:t>the food system has a long way to go toward meeting the needs of</w:t>
      </w:r>
      <w:r w:rsidRPr="00C3398D">
        <w:rPr>
          <w:rStyle w:val="StyleUnderline"/>
        </w:rPr>
        <w:t xml:space="preserve"> both </w:t>
      </w:r>
      <w:r w:rsidRPr="000532A8">
        <w:rPr>
          <w:rStyle w:val="StyleUnderline"/>
          <w:highlight w:val="cyan"/>
        </w:rPr>
        <w:t>farmers and consumers</w:t>
      </w:r>
      <w:r w:rsidRPr="00C3398D">
        <w:rPr>
          <w:rStyle w:val="StyleUnderline"/>
        </w:rPr>
        <w:t>.</w:t>
      </w:r>
    </w:p>
    <w:p w14:paraId="60EF63D4" w14:textId="77777777" w:rsidR="00337DFA" w:rsidRPr="00C3398D" w:rsidRDefault="00337DFA" w:rsidP="00337DFA">
      <w:pPr>
        <w:rPr>
          <w:rStyle w:val="StyleUnderline"/>
        </w:rPr>
      </w:pPr>
      <w:r w:rsidRPr="000532A8">
        <w:rPr>
          <w:rStyle w:val="StyleUnderline"/>
          <w:highlight w:val="cyan"/>
        </w:rPr>
        <w:t>Farmers are</w:t>
      </w:r>
      <w:r w:rsidRPr="00C3398D">
        <w:rPr>
          <w:rStyle w:val="StyleUnderline"/>
        </w:rPr>
        <w:t xml:space="preserve"> increasingly </w:t>
      </w:r>
      <w:r w:rsidRPr="000532A8">
        <w:rPr>
          <w:rStyle w:val="StyleUnderline"/>
          <w:highlight w:val="cyan"/>
        </w:rPr>
        <w:t xml:space="preserve">driven out of </w:t>
      </w:r>
      <w:r w:rsidRPr="000532A8">
        <w:rPr>
          <w:rStyle w:val="Emphasis"/>
          <w:highlight w:val="cyan"/>
        </w:rPr>
        <w:t>ag</w:t>
      </w:r>
      <w:r w:rsidRPr="00C3398D">
        <w:rPr>
          <w:rStyle w:val="StyleUnderline"/>
        </w:rPr>
        <w:t xml:space="preserve">riculture </w:t>
      </w:r>
      <w:r w:rsidRPr="000532A8">
        <w:rPr>
          <w:rStyle w:val="StyleUnderline"/>
          <w:highlight w:val="cyan"/>
        </w:rPr>
        <w:t xml:space="preserve">by the </w:t>
      </w:r>
      <w:r w:rsidRPr="000532A8">
        <w:rPr>
          <w:rStyle w:val="Emphasis"/>
          <w:highlight w:val="cyan"/>
        </w:rPr>
        <w:t>unequal distribution of market power</w:t>
      </w:r>
      <w:r w:rsidRPr="00D45AF6">
        <w:rPr>
          <w:rStyle w:val="Emphasis"/>
        </w:rPr>
        <w:t xml:space="preserve">. </w:t>
      </w:r>
      <w:r w:rsidRPr="000532A8">
        <w:rPr>
          <w:rStyle w:val="StyleUnderline"/>
          <w:highlight w:val="cyan"/>
        </w:rPr>
        <w:t>To ensure fair competition</w:t>
      </w:r>
      <w:r w:rsidRPr="00C3398D">
        <w:rPr>
          <w:rStyle w:val="StyleUnderline"/>
        </w:rPr>
        <w:t xml:space="preserve"> in the agri-food marketplace, </w:t>
      </w:r>
      <w:r w:rsidRPr="000532A8">
        <w:rPr>
          <w:rStyle w:val="StyleUnderline"/>
          <w:highlight w:val="cyan"/>
        </w:rPr>
        <w:t xml:space="preserve">it is imperative that the </w:t>
      </w:r>
      <w:r w:rsidRPr="000532A8">
        <w:rPr>
          <w:rStyle w:val="Emphasis"/>
          <w:highlight w:val="cyan"/>
        </w:rPr>
        <w:t>federal government</w:t>
      </w:r>
      <w:r w:rsidRPr="000532A8">
        <w:rPr>
          <w:rStyle w:val="StyleUnderline"/>
          <w:highlight w:val="cyan"/>
        </w:rPr>
        <w:t xml:space="preserve"> provide</w:t>
      </w:r>
      <w:r w:rsidRPr="00C3398D">
        <w:rPr>
          <w:rStyle w:val="StyleUnderline"/>
        </w:rPr>
        <w:t xml:space="preserve"> the proper </w:t>
      </w:r>
      <w:r w:rsidRPr="000532A8">
        <w:rPr>
          <w:rStyle w:val="Emphasis"/>
          <w:highlight w:val="cyan"/>
        </w:rPr>
        <w:t>enforcement of antitrust reg</w:t>
      </w:r>
      <w:r w:rsidRPr="00C3398D">
        <w:rPr>
          <w:rStyle w:val="StyleUnderline"/>
        </w:rPr>
        <w:t>ulation</w:t>
      </w:r>
      <w:r w:rsidRPr="000532A8">
        <w:rPr>
          <w:rStyle w:val="Emphasis"/>
          <w:highlight w:val="cyan"/>
        </w:rPr>
        <w:t>s.</w:t>
      </w:r>
      <w:r w:rsidRPr="00C3398D">
        <w:rPr>
          <w:rStyle w:val="StyleUnderline"/>
        </w:rPr>
        <w:t xml:space="preserve"> </w:t>
      </w:r>
      <w:r w:rsidRPr="00C3398D">
        <w:rPr>
          <w:sz w:val="16"/>
        </w:rPr>
        <w:t xml:space="preserve">Currently, </w:t>
      </w:r>
      <w:r w:rsidRPr="00D45AF6">
        <w:rPr>
          <w:rStyle w:val="StyleUnderline"/>
        </w:rPr>
        <w:t>corporate agribusinesses </w:t>
      </w:r>
      <w:hyperlink r:id="rId85" w:history="1">
        <w:r w:rsidRPr="00D45AF6">
          <w:rPr>
            <w:rStyle w:val="StyleUnderline"/>
          </w:rPr>
          <w:t>hold</w:t>
        </w:r>
      </w:hyperlink>
      <w:r w:rsidRPr="00D45AF6">
        <w:rPr>
          <w:rStyle w:val="StyleUnderline"/>
        </w:rPr>
        <w:t xml:space="preserve"> a disproportionate amount of market power in the agri-food economy. </w:t>
      </w:r>
      <w:r w:rsidRPr="000532A8">
        <w:rPr>
          <w:rStyle w:val="StyleUnderline"/>
          <w:highlight w:val="cyan"/>
        </w:rPr>
        <w:t>Farmers,</w:t>
      </w:r>
      <w:r w:rsidRPr="00C3398D">
        <w:rPr>
          <w:rStyle w:val="StyleUnderline"/>
        </w:rPr>
        <w:t xml:space="preserve"> on the other hand, are under economic pressure to compete in a growing global market, and </w:t>
      </w:r>
      <w:r w:rsidRPr="000532A8">
        <w:rPr>
          <w:rStyle w:val="StyleUnderline"/>
          <w:highlight w:val="cyan"/>
        </w:rPr>
        <w:t>often</w:t>
      </w:r>
      <w:r w:rsidRPr="00C3398D">
        <w:rPr>
          <w:rStyle w:val="StyleUnderline"/>
        </w:rPr>
        <w:t xml:space="preserve"> must </w:t>
      </w:r>
      <w:hyperlink r:id="rId86" w:history="1">
        <w:r w:rsidRPr="000532A8">
          <w:rPr>
            <w:rStyle w:val="StyleUnderline"/>
            <w:highlight w:val="cyan"/>
          </w:rPr>
          <w:t>rely</w:t>
        </w:r>
      </w:hyperlink>
      <w:r w:rsidRPr="000532A8">
        <w:rPr>
          <w:rStyle w:val="StyleUnderline"/>
          <w:highlight w:val="cyan"/>
        </w:rPr>
        <w:t> on contracting with</w:t>
      </w:r>
      <w:r w:rsidRPr="00C3398D">
        <w:rPr>
          <w:rStyle w:val="StyleUnderline"/>
        </w:rPr>
        <w:t xml:space="preserve"> just </w:t>
      </w:r>
      <w:r w:rsidRPr="000532A8">
        <w:rPr>
          <w:rStyle w:val="Emphasis"/>
          <w:highlight w:val="cyan"/>
        </w:rPr>
        <w:t>a few</w:t>
      </w:r>
      <w:r w:rsidRPr="00C3398D">
        <w:rPr>
          <w:rStyle w:val="Emphasis"/>
        </w:rPr>
        <w:t xml:space="preserve"> processing </w:t>
      </w:r>
      <w:r w:rsidRPr="000532A8">
        <w:rPr>
          <w:rStyle w:val="Emphasis"/>
          <w:highlight w:val="cyan"/>
        </w:rPr>
        <w:t>companies</w:t>
      </w:r>
      <w:r w:rsidRPr="000532A8">
        <w:rPr>
          <w:rStyle w:val="StyleUnderline"/>
          <w:highlight w:val="cyan"/>
        </w:rPr>
        <w:t xml:space="preserve"> to sell their products</w:t>
      </w:r>
      <w:r w:rsidRPr="00C3398D">
        <w:rPr>
          <w:rStyle w:val="StyleUnderline"/>
        </w:rPr>
        <w:t>.</w:t>
      </w:r>
    </w:p>
    <w:p w14:paraId="5AD59FE5" w14:textId="77777777" w:rsidR="00337DFA" w:rsidRPr="00C3398D" w:rsidRDefault="00337DFA" w:rsidP="00337DFA">
      <w:pPr>
        <w:rPr>
          <w:rStyle w:val="StyleUnderline"/>
        </w:rPr>
      </w:pPr>
      <w:r w:rsidRPr="00C3398D">
        <w:rPr>
          <w:rStyle w:val="StyleUnderline"/>
        </w:rPr>
        <w:t xml:space="preserve">Many of </w:t>
      </w:r>
      <w:r w:rsidRPr="000532A8">
        <w:rPr>
          <w:rStyle w:val="StyleUnderline"/>
          <w:highlight w:val="cyan"/>
        </w:rPr>
        <w:t>these contracts contain </w:t>
      </w:r>
      <w:hyperlink r:id="rId87" w:history="1">
        <w:r w:rsidRPr="000532A8">
          <w:rPr>
            <w:rStyle w:val="StyleUnderline"/>
            <w:highlight w:val="cyan"/>
          </w:rPr>
          <w:t>conditions</w:t>
        </w:r>
      </w:hyperlink>
      <w:r w:rsidRPr="000532A8">
        <w:rPr>
          <w:rStyle w:val="StyleUnderline"/>
          <w:highlight w:val="cyan"/>
        </w:rPr>
        <w:t xml:space="preserve"> which force farmers to </w:t>
      </w:r>
      <w:r w:rsidRPr="000532A8">
        <w:rPr>
          <w:rStyle w:val="Emphasis"/>
          <w:highlight w:val="cyan"/>
        </w:rPr>
        <w:t>buy</w:t>
      </w:r>
      <w:r w:rsidRPr="00C3398D">
        <w:rPr>
          <w:rStyle w:val="Emphasis"/>
        </w:rPr>
        <w:t xml:space="preserve"> seeds and equipment</w:t>
      </w:r>
      <w:r w:rsidRPr="00C3398D">
        <w:rPr>
          <w:rStyle w:val="StyleUnderline"/>
        </w:rPr>
        <w:t xml:space="preserve"> </w:t>
      </w:r>
      <w:r w:rsidRPr="000532A8">
        <w:rPr>
          <w:rStyle w:val="StyleUnderline"/>
          <w:highlight w:val="cyan"/>
        </w:rPr>
        <w:t>from a</w:t>
      </w:r>
      <w:r w:rsidRPr="00C3398D">
        <w:rPr>
          <w:rStyle w:val="StyleUnderline"/>
        </w:rPr>
        <w:t xml:space="preserve"> small </w:t>
      </w:r>
      <w:r w:rsidRPr="000532A8">
        <w:rPr>
          <w:rStyle w:val="StyleUnderline"/>
          <w:highlight w:val="cyan"/>
        </w:rPr>
        <w:t>handful of</w:t>
      </w:r>
      <w:r w:rsidRPr="00C3398D">
        <w:rPr>
          <w:rStyle w:val="StyleUnderline"/>
        </w:rPr>
        <w:t xml:space="preserve"> input </w:t>
      </w:r>
      <w:r w:rsidRPr="000532A8">
        <w:rPr>
          <w:rStyle w:val="StyleUnderline"/>
          <w:highlight w:val="cyan"/>
        </w:rPr>
        <w:t>companies</w:t>
      </w:r>
      <w:r w:rsidRPr="00C3398D">
        <w:rPr>
          <w:rStyle w:val="StyleUnderline"/>
        </w:rPr>
        <w:t xml:space="preserve">. Often, the </w:t>
      </w:r>
      <w:r w:rsidRPr="000532A8">
        <w:rPr>
          <w:rStyle w:val="StyleUnderline"/>
          <w:highlight w:val="cyan"/>
        </w:rPr>
        <w:t xml:space="preserve">big food companies are </w:t>
      </w:r>
      <w:r w:rsidRPr="000532A8">
        <w:rPr>
          <w:rStyle w:val="Emphasis"/>
          <w:highlight w:val="cyan"/>
        </w:rPr>
        <w:t>vertically integrated</w:t>
      </w:r>
      <w:r w:rsidRPr="00C3398D">
        <w:rPr>
          <w:rStyle w:val="StyleUnderline"/>
        </w:rPr>
        <w:t>—that is, the same companies operate at various levels of the supply chain.</w:t>
      </w:r>
      <w:r w:rsidRPr="00C3398D">
        <w:rPr>
          <w:sz w:val="16"/>
        </w:rPr>
        <w:t xml:space="preserve"> At the end of the day</w:t>
      </w:r>
      <w:r w:rsidRPr="00C3398D">
        <w:rPr>
          <w:rStyle w:val="StyleUnderline"/>
        </w:rPr>
        <w:t>, farmers only </w:t>
      </w:r>
      <w:hyperlink r:id="rId88" w:history="1">
        <w:r w:rsidRPr="00C3398D">
          <w:rPr>
            <w:rStyle w:val="StyleUnderline"/>
          </w:rPr>
          <w:t>receive</w:t>
        </w:r>
      </w:hyperlink>
      <w:r w:rsidRPr="00C3398D">
        <w:rPr>
          <w:rStyle w:val="StyleUnderline"/>
        </w:rPr>
        <w:t xml:space="preserve"> 14.8 cents per every dollar consumers spend on food—yet the costs of production amount to 80 cents per dollar. </w:t>
      </w:r>
      <w:r w:rsidRPr="000532A8">
        <w:rPr>
          <w:rStyle w:val="StyleUnderline"/>
          <w:highlight w:val="cyan"/>
        </w:rPr>
        <w:t>The majority of</w:t>
      </w:r>
      <w:r w:rsidRPr="00C3398D">
        <w:rPr>
          <w:rStyle w:val="StyleUnderline"/>
        </w:rPr>
        <w:t xml:space="preserve"> the </w:t>
      </w:r>
      <w:r w:rsidRPr="000532A8">
        <w:rPr>
          <w:rStyle w:val="StyleUnderline"/>
          <w:highlight w:val="cyan"/>
        </w:rPr>
        <w:t xml:space="preserve">revenue is realized by </w:t>
      </w:r>
      <w:r w:rsidRPr="000532A8">
        <w:rPr>
          <w:rStyle w:val="Emphasis"/>
          <w:highlight w:val="cyan"/>
        </w:rPr>
        <w:t>corporate agribusiness</w:t>
      </w:r>
      <w:r w:rsidRPr="00C3398D">
        <w:rPr>
          <w:rStyle w:val="StyleUnderline"/>
        </w:rPr>
        <w:t xml:space="preserve"> executives and shareholders.</w:t>
      </w:r>
    </w:p>
    <w:p w14:paraId="5063F2E6" w14:textId="77777777" w:rsidR="00337DFA" w:rsidRPr="00C3398D" w:rsidRDefault="00337DFA" w:rsidP="00337DFA">
      <w:pPr>
        <w:rPr>
          <w:sz w:val="16"/>
        </w:rPr>
      </w:pPr>
      <w:r w:rsidRPr="00C3398D">
        <w:rPr>
          <w:rStyle w:val="StyleUnderline"/>
        </w:rPr>
        <w:t>In 2015, the four largest beef firms </w:t>
      </w:r>
      <w:hyperlink r:id="rId89" w:history="1">
        <w:r w:rsidRPr="00C3398D">
          <w:rPr>
            <w:rStyle w:val="StyleUnderline"/>
          </w:rPr>
          <w:t>controlled</w:t>
        </w:r>
      </w:hyperlink>
      <w:r w:rsidRPr="00C3398D">
        <w:rPr>
          <w:rStyle w:val="StyleUnderline"/>
        </w:rPr>
        <w:t> 85% of the beef market. The four largest U.S. corn seed firms </w:t>
      </w:r>
      <w:hyperlink r:id="rId90" w:history="1">
        <w:r w:rsidRPr="00C3398D">
          <w:rPr>
            <w:rStyle w:val="StyleUnderline"/>
          </w:rPr>
          <w:t>controlled</w:t>
        </w:r>
      </w:hyperlink>
      <w:r w:rsidRPr="00C3398D">
        <w:rPr>
          <w:rStyle w:val="StyleUnderline"/>
        </w:rPr>
        <w:t> 85% of the corn seed market, and the four largest U.S. soybean seed firms </w:t>
      </w:r>
      <w:hyperlink r:id="rId91" w:history="1">
        <w:r w:rsidRPr="00C3398D">
          <w:rPr>
            <w:rStyle w:val="StyleUnderline"/>
          </w:rPr>
          <w:t>controlled</w:t>
        </w:r>
      </w:hyperlink>
      <w:r w:rsidRPr="00C3398D">
        <w:rPr>
          <w:rStyle w:val="StyleUnderline"/>
        </w:rPr>
        <w:t> 76% of that market</w:t>
      </w:r>
      <w:r w:rsidRPr="00C3398D">
        <w:rPr>
          <w:sz w:val="16"/>
        </w:rPr>
        <w:t>. In 2017, after the Bayer–Monsanto and Dow–Dupont mergers, the four largest global herbicide and pesticide firms now </w:t>
      </w:r>
      <w:hyperlink r:id="rId92" w:history="1">
        <w:r w:rsidRPr="00C3398D">
          <w:rPr>
            <w:rStyle w:val="Hyperlink"/>
            <w:sz w:val="16"/>
          </w:rPr>
          <w:t>own</w:t>
        </w:r>
      </w:hyperlink>
      <w:r w:rsidRPr="00C3398D">
        <w:rPr>
          <w:sz w:val="16"/>
        </w:rPr>
        <w:t> 84% of the market share.</w:t>
      </w:r>
    </w:p>
    <w:p w14:paraId="256A522D" w14:textId="77777777" w:rsidR="00337DFA" w:rsidRPr="00C3398D" w:rsidRDefault="00337DFA" w:rsidP="00337DFA">
      <w:pPr>
        <w:rPr>
          <w:sz w:val="16"/>
        </w:rPr>
      </w:pPr>
      <w:r w:rsidRPr="00C3398D">
        <w:rPr>
          <w:rStyle w:val="StyleUnderline"/>
        </w:rPr>
        <w:t>The </w:t>
      </w:r>
      <w:hyperlink r:id="rId93" w:history="1">
        <w:r w:rsidRPr="00C3398D">
          <w:rPr>
            <w:rStyle w:val="StyleUnderline"/>
          </w:rPr>
          <w:t>Federal Trade Commission</w:t>
        </w:r>
      </w:hyperlink>
      <w:r w:rsidRPr="00C3398D">
        <w:rPr>
          <w:rStyle w:val="StyleUnderline"/>
        </w:rPr>
        <w:t> (FTC) and </w:t>
      </w:r>
      <w:hyperlink r:id="rId94" w:history="1">
        <w:r w:rsidRPr="00C3398D">
          <w:rPr>
            <w:rStyle w:val="StyleUnderline"/>
          </w:rPr>
          <w:t>Antitrust Division of the Department of Justice</w:t>
        </w:r>
      </w:hyperlink>
      <w:r w:rsidRPr="00C3398D">
        <w:rPr>
          <w:rStyle w:val="StyleUnderline"/>
        </w:rPr>
        <w:t> interpret and implement antitrust statutes. The </w:t>
      </w:r>
      <w:hyperlink r:id="rId95" w:history="1">
        <w:r w:rsidRPr="00C3398D">
          <w:rPr>
            <w:rStyle w:val="StyleUnderline"/>
          </w:rPr>
          <w:t>Sherman Antitrust Act of 1890</w:t>
        </w:r>
      </w:hyperlink>
      <w:r w:rsidRPr="00C3398D">
        <w:rPr>
          <w:rStyle w:val="StyleUnderline"/>
        </w:rPr>
        <w:t> renders price-fixing, restraint of trade, and excessive market monopolization illegal, and the </w:t>
      </w:r>
      <w:hyperlink r:id="rId96" w:history="1">
        <w:r w:rsidRPr="00C3398D">
          <w:rPr>
            <w:rStyle w:val="StyleUnderline"/>
          </w:rPr>
          <w:t>Clayton Antitrust Act</w:t>
        </w:r>
      </w:hyperlink>
      <w:r w:rsidRPr="00C3398D">
        <w:rPr>
          <w:rStyle w:val="StyleUnderline"/>
        </w:rPr>
        <w:t> asserts that it is unlawful for any business to merge with or acquire any part of its industry in a manner that significantly damages that industry</w:t>
      </w:r>
      <w:r w:rsidRPr="00C3398D">
        <w:rPr>
          <w:sz w:val="16"/>
        </w:rPr>
        <w:t>. Despite these laws, corporate agribusiness’ monopolization of the agricultural market continues to persist at the expense of farmers in the United States.</w:t>
      </w:r>
    </w:p>
    <w:p w14:paraId="7ADF3C0B" w14:textId="77777777" w:rsidR="00337DFA" w:rsidRPr="00C3398D" w:rsidRDefault="00337DFA" w:rsidP="00337DFA">
      <w:pPr>
        <w:rPr>
          <w:rStyle w:val="StyleUnderline"/>
        </w:rPr>
      </w:pPr>
      <w:r w:rsidRPr="00C3398D">
        <w:rPr>
          <w:rStyle w:val="StyleUnderline"/>
        </w:rPr>
        <w:t xml:space="preserve">Over the past 40 years, </w:t>
      </w:r>
      <w:r w:rsidRPr="000532A8">
        <w:rPr>
          <w:rStyle w:val="StyleUnderline"/>
          <w:highlight w:val="cyan"/>
        </w:rPr>
        <w:t>corporate agribusinesses</w:t>
      </w:r>
      <w:r w:rsidRPr="00C3398D">
        <w:rPr>
          <w:rStyle w:val="StyleUnderline"/>
        </w:rPr>
        <w:t xml:space="preserve"> have </w:t>
      </w:r>
      <w:r w:rsidRPr="000532A8">
        <w:rPr>
          <w:rStyle w:val="StyleUnderline"/>
          <w:highlight w:val="cyan"/>
        </w:rPr>
        <w:t>benefited from the FTC</w:t>
      </w:r>
      <w:r w:rsidRPr="00C3398D">
        <w:rPr>
          <w:rStyle w:val="StyleUnderline"/>
        </w:rPr>
        <w:t xml:space="preserve"> and Antitrust Division</w:t>
      </w:r>
      <w:r w:rsidRPr="000532A8">
        <w:rPr>
          <w:rStyle w:val="Emphasis"/>
          <w:highlight w:val="cyan"/>
        </w:rPr>
        <w:t>’s</w:t>
      </w:r>
      <w:r w:rsidRPr="00C3398D">
        <w:rPr>
          <w:rStyle w:val="StyleUnderline"/>
        </w:rPr>
        <w:t xml:space="preserve"> </w:t>
      </w:r>
      <w:r w:rsidRPr="000532A8">
        <w:rPr>
          <w:rStyle w:val="Emphasis"/>
          <w:highlight w:val="cyan"/>
        </w:rPr>
        <w:t>lax interpretations of antitrust statutes</w:t>
      </w:r>
      <w:r w:rsidRPr="000532A8">
        <w:rPr>
          <w:rStyle w:val="StyleUnderline"/>
          <w:highlight w:val="cyan"/>
        </w:rPr>
        <w:t>. These agencies</w:t>
      </w:r>
      <w:r w:rsidRPr="00C3398D">
        <w:rPr>
          <w:rStyle w:val="StyleUnderline"/>
        </w:rPr>
        <w:t xml:space="preserve"> have </w:t>
      </w:r>
      <w:hyperlink r:id="rId97" w:history="1">
        <w:r w:rsidRPr="000532A8">
          <w:rPr>
            <w:rStyle w:val="StyleUnderline"/>
            <w:highlight w:val="cyan"/>
          </w:rPr>
          <w:t>permitted</w:t>
        </w:r>
      </w:hyperlink>
      <w:r w:rsidRPr="00C3398D">
        <w:rPr>
          <w:rStyle w:val="StyleUnderline"/>
        </w:rPr>
        <w:t xml:space="preserve"> large </w:t>
      </w:r>
      <w:r w:rsidRPr="000532A8">
        <w:rPr>
          <w:rStyle w:val="StyleUnderline"/>
          <w:highlight w:val="cyan"/>
        </w:rPr>
        <w:t>corporate agribusinesses to merge and monopolize the market</w:t>
      </w:r>
      <w:r w:rsidRPr="00C3398D">
        <w:rPr>
          <w:rStyle w:val="StyleUnderline"/>
        </w:rPr>
        <w:t xml:space="preserve"> excessively, despite the fact that antitrust statutes were created explicitly to regulate monopolies and ensure fair market competition.</w:t>
      </w:r>
    </w:p>
    <w:p w14:paraId="610F7EEF" w14:textId="77777777" w:rsidR="00337DFA" w:rsidRPr="00C3398D" w:rsidRDefault="00337DFA" w:rsidP="00337DFA">
      <w:pPr>
        <w:rPr>
          <w:rStyle w:val="StyleUnderline"/>
        </w:rPr>
      </w:pPr>
      <w:r w:rsidRPr="00C3398D">
        <w:rPr>
          <w:rStyle w:val="StyleUnderline"/>
        </w:rPr>
        <w:t xml:space="preserve">Admittedly, given that the Sherman Act makes it illegal to restrain trade, it might be said that only by allowing agribusinesses to merge, acquire other businesses, and monopolize the market is trade able to continue unrestrained. But that </w:t>
      </w:r>
      <w:r w:rsidRPr="000532A8">
        <w:rPr>
          <w:rStyle w:val="StyleUnderline"/>
          <w:highlight w:val="cyan"/>
        </w:rPr>
        <w:t>trade is unrestrained only for the big firms</w:t>
      </w:r>
      <w:r w:rsidRPr="00C3398D">
        <w:rPr>
          <w:rStyle w:val="StyleUnderline"/>
        </w:rPr>
        <w:t xml:space="preserve">. </w:t>
      </w:r>
      <w:r w:rsidRPr="000532A8">
        <w:rPr>
          <w:rStyle w:val="Emphasis"/>
          <w:highlight w:val="cyan"/>
        </w:rPr>
        <w:t>Small farmers are unable to </w:t>
      </w:r>
      <w:hyperlink r:id="rId98" w:history="1">
        <w:r w:rsidRPr="000532A8">
          <w:rPr>
            <w:rStyle w:val="Emphasis"/>
            <w:highlight w:val="cyan"/>
          </w:rPr>
          <w:t>compete</w:t>
        </w:r>
      </w:hyperlink>
      <w:r w:rsidRPr="00C3398D">
        <w:rPr>
          <w:rStyle w:val="StyleUnderline"/>
        </w:rPr>
        <w:t xml:space="preserve"> in the marketplace </w:t>
      </w:r>
      <w:r w:rsidRPr="000532A8">
        <w:rPr>
          <w:rStyle w:val="StyleUnderline"/>
          <w:highlight w:val="cyan"/>
        </w:rPr>
        <w:t>when the concentration of big firms continues unrestrained</w:t>
      </w:r>
      <w:r w:rsidRPr="00C3398D">
        <w:rPr>
          <w:rStyle w:val="StyleUnderline"/>
        </w:rPr>
        <w:t>, particularly when mergers and acquisitions promote the monopolization of the market.</w:t>
      </w:r>
    </w:p>
    <w:p w14:paraId="2A858A4A" w14:textId="77777777" w:rsidR="00337DFA" w:rsidRPr="0028504B" w:rsidRDefault="00337DFA" w:rsidP="00337DFA">
      <w:pPr>
        <w:rPr>
          <w:rStyle w:val="StyleUnderline"/>
        </w:rPr>
      </w:pPr>
      <w:r w:rsidRPr="00C3398D">
        <w:rPr>
          <w:rStyle w:val="StyleUnderline"/>
        </w:rPr>
        <w:t xml:space="preserve">Consider how </w:t>
      </w:r>
      <w:r w:rsidRPr="0028504B">
        <w:rPr>
          <w:rStyle w:val="Emphasis"/>
        </w:rPr>
        <w:t>small farmers</w:t>
      </w:r>
      <w:r w:rsidRPr="00C3398D">
        <w:rPr>
          <w:rStyle w:val="StyleUnderline"/>
        </w:rPr>
        <w:t xml:space="preserve"> have fared under the consolidation of the meat packing industry</w:t>
      </w:r>
      <w:r w:rsidRPr="00C3398D">
        <w:rPr>
          <w:sz w:val="16"/>
        </w:rPr>
        <w:t>. According to the </w:t>
      </w:r>
      <w:hyperlink r:id="rId99" w:history="1">
        <w:r w:rsidRPr="00C3398D">
          <w:rPr>
            <w:rStyle w:val="Hyperlink"/>
            <w:sz w:val="16"/>
          </w:rPr>
          <w:t>Packers and Stockyards Act of 1921</w:t>
        </w:r>
      </w:hyperlink>
      <w:r w:rsidRPr="00C3398D">
        <w:rPr>
          <w:sz w:val="16"/>
        </w:rPr>
        <w:t xml:space="preserve">, price-fixing was supposedly rendered illegal, </w:t>
      </w:r>
      <w:r w:rsidRPr="0028504B">
        <w:rPr>
          <w:rStyle w:val="StyleUnderline"/>
        </w:rPr>
        <w:t>but even with this protection the plight of small farmers has been profound.</w:t>
      </w:r>
    </w:p>
    <w:p w14:paraId="60170F33" w14:textId="77777777" w:rsidR="00337DFA" w:rsidRPr="00C3398D" w:rsidRDefault="00337DFA" w:rsidP="00337DFA">
      <w:pPr>
        <w:rPr>
          <w:sz w:val="16"/>
        </w:rPr>
      </w:pPr>
      <w:r w:rsidRPr="00C3398D">
        <w:rPr>
          <w:sz w:val="16"/>
        </w:rPr>
        <w:t>In 2004, for example, cattle farmer Henry Lee Pickett </w:t>
      </w:r>
      <w:hyperlink r:id="rId100" w:history="1">
        <w:r w:rsidRPr="00C3398D">
          <w:rPr>
            <w:rStyle w:val="Hyperlink"/>
            <w:sz w:val="16"/>
          </w:rPr>
          <w:t>sued</w:t>
        </w:r>
      </w:hyperlink>
      <w:r w:rsidRPr="00C3398D">
        <w:rPr>
          <w:sz w:val="16"/>
        </w:rPr>
        <w:t> meat packer Tyson Foods when he noticed that Tyson was lowering prices in its marketing agreements with farmers. Pickett preferred to charge the cash market price to avoid being paid an unfair price. Even if farmers did not sell their products through marketing agreements like Tyson’s, often they still needed to lower their prices on the open market. Pickett was unable to provide evidence that Tyson’s market agreements were producing unfair competition practices, so he lost his case.</w:t>
      </w:r>
    </w:p>
    <w:p w14:paraId="6FAEFAF4" w14:textId="77777777" w:rsidR="00337DFA" w:rsidRPr="00C3398D" w:rsidRDefault="00337DFA" w:rsidP="00337DFA">
      <w:pPr>
        <w:rPr>
          <w:sz w:val="16"/>
        </w:rPr>
      </w:pPr>
      <w:r w:rsidRPr="00C3398D">
        <w:rPr>
          <w:sz w:val="16"/>
        </w:rPr>
        <w:t>Separately, pork producers also unsuccessfully </w:t>
      </w:r>
      <w:hyperlink r:id="rId101" w:history="1">
        <w:r w:rsidRPr="00C3398D">
          <w:rPr>
            <w:rStyle w:val="Hyperlink"/>
            <w:sz w:val="16"/>
          </w:rPr>
          <w:t>fought</w:t>
        </w:r>
      </w:hyperlink>
      <w:r w:rsidRPr="00C3398D">
        <w:rPr>
          <w:sz w:val="16"/>
        </w:rPr>
        <w:t> meat packer Smithfield Foods, citing illegal price-fixing under the Packers and Stockyards Act. The marketing agreements were seen by the judiciary as reasonable business practices because they cut costs to the agribusiness contractors.</w:t>
      </w:r>
    </w:p>
    <w:p w14:paraId="26DE6445" w14:textId="77777777" w:rsidR="00337DFA" w:rsidRPr="00C3398D" w:rsidRDefault="00337DFA" w:rsidP="00337DFA">
      <w:pPr>
        <w:rPr>
          <w:rStyle w:val="StyleUnderline"/>
        </w:rPr>
      </w:pPr>
      <w:r w:rsidRPr="00C3398D">
        <w:rPr>
          <w:rStyle w:val="StyleUnderline"/>
        </w:rPr>
        <w:t xml:space="preserve">In both of these cases, Tyson and Smithfield were protected by the </w:t>
      </w:r>
      <w:r w:rsidRPr="00E81C8D">
        <w:rPr>
          <w:rStyle w:val="Emphasis"/>
        </w:rPr>
        <w:t>“freedom of contract” principle</w:t>
      </w:r>
      <w:r w:rsidRPr="00C3398D">
        <w:rPr>
          <w:rStyle w:val="StyleUnderline"/>
        </w:rPr>
        <w:t>, which declares that everyone is free to participate in, or opt out of, any contractual agreemen</w:t>
      </w:r>
      <w:r w:rsidRPr="00C3398D">
        <w:rPr>
          <w:sz w:val="16"/>
        </w:rPr>
        <w:t>t</w:t>
      </w:r>
      <w:r w:rsidRPr="00E81C8D">
        <w:rPr>
          <w:rStyle w:val="StyleUnderline"/>
        </w:rPr>
        <w:t xml:space="preserve">. However, the share of this “freedom” in terms of food sovereignty is certainly asymmetrical. </w:t>
      </w:r>
      <w:r w:rsidRPr="000532A8">
        <w:rPr>
          <w:rStyle w:val="StyleUnderline"/>
          <w:highlight w:val="cyan"/>
        </w:rPr>
        <w:t>When the market price is controlled by an artificially low price created by a marketing agreement, farmers are not free from poverty</w:t>
      </w:r>
      <w:r w:rsidRPr="00E81C8D">
        <w:rPr>
          <w:rStyle w:val="StyleUnderline"/>
        </w:rPr>
        <w:t>. When marketing</w:t>
      </w:r>
      <w:r w:rsidRPr="00C3398D">
        <w:rPr>
          <w:rStyle w:val="StyleUnderline"/>
        </w:rPr>
        <w:t xml:space="preserve"> agreements are adopted by the majority of processors, and there are not alternative agreements offered, farmers are not free from opting out of unfair contracts. In effect, </w:t>
      </w:r>
      <w:r w:rsidRPr="000532A8">
        <w:rPr>
          <w:rStyle w:val="StyleUnderline"/>
          <w:highlight w:val="cyan"/>
        </w:rPr>
        <w:t>farmers are locked into receiving an unfair price for their product</w:t>
      </w:r>
      <w:r w:rsidRPr="00C3398D">
        <w:rPr>
          <w:rStyle w:val="StyleUnderline"/>
        </w:rPr>
        <w:t>.</w:t>
      </w:r>
    </w:p>
    <w:p w14:paraId="3CB967D5" w14:textId="77777777" w:rsidR="00337DFA" w:rsidRPr="00C3398D" w:rsidRDefault="00337DFA" w:rsidP="00337DFA">
      <w:pPr>
        <w:rPr>
          <w:sz w:val="16"/>
        </w:rPr>
      </w:pPr>
      <w:r w:rsidRPr="00E81C8D">
        <w:rPr>
          <w:rStyle w:val="Emphasis"/>
        </w:rPr>
        <w:t>The </w:t>
      </w:r>
      <w:hyperlink r:id="rId102" w:history="1">
        <w:r w:rsidRPr="00E81C8D">
          <w:rPr>
            <w:rStyle w:val="Emphasis"/>
          </w:rPr>
          <w:t>Agricultural Adjustment Act of 1933</w:t>
        </w:r>
      </w:hyperlink>
      <w:r w:rsidRPr="00E81C8D">
        <w:rPr>
          <w:rStyle w:val="StyleUnderline"/>
        </w:rPr>
        <w:t> contained an important policy for agrarian viability: parity</w:t>
      </w:r>
      <w:r w:rsidRPr="00C3398D">
        <w:rPr>
          <w:rStyle w:val="StyleUnderline"/>
        </w:rPr>
        <w:t xml:space="preserve"> pricing, or a price support that covers producers’ costs of production in setting commodity prices. But that policy </w:t>
      </w:r>
      <w:hyperlink r:id="rId103" w:history="1">
        <w:r w:rsidRPr="00C3398D">
          <w:rPr>
            <w:rStyle w:val="StyleUnderline"/>
          </w:rPr>
          <w:t>lapsed</w:t>
        </w:r>
      </w:hyperlink>
      <w:r w:rsidRPr="00C3398D">
        <w:rPr>
          <w:rStyle w:val="StyleUnderline"/>
        </w:rPr>
        <w:t xml:space="preserve"> in 1973 and has never returned as part of </w:t>
      </w:r>
      <w:r w:rsidRPr="00E81C8D">
        <w:rPr>
          <w:rStyle w:val="StyleUnderline"/>
        </w:rPr>
        <w:t xml:space="preserve">federal agricultural law. Reinstating a parity price for farm products would ensure that consolidated corporate agribusinesses would not be able to fix prices below the costs of production. </w:t>
      </w:r>
      <w:r w:rsidRPr="000532A8">
        <w:rPr>
          <w:rStyle w:val="Emphasis"/>
          <w:highlight w:val="cyan"/>
        </w:rPr>
        <w:t>Farmers</w:t>
      </w:r>
      <w:r w:rsidRPr="000532A8">
        <w:rPr>
          <w:rStyle w:val="StyleUnderline"/>
          <w:highlight w:val="cyan"/>
        </w:rPr>
        <w:t xml:space="preserve"> would have to </w:t>
      </w:r>
      <w:r w:rsidRPr="000532A8">
        <w:rPr>
          <w:rStyle w:val="Emphasis"/>
          <w:highlight w:val="cyan"/>
        </w:rPr>
        <w:t>be paid a fair price</w:t>
      </w:r>
      <w:r w:rsidRPr="00E81C8D">
        <w:rPr>
          <w:rStyle w:val="StyleUnderline"/>
        </w:rPr>
        <w:t xml:space="preserve"> for their products under the law.</w:t>
      </w:r>
    </w:p>
    <w:p w14:paraId="2FD13C22" w14:textId="77777777" w:rsidR="00337DFA" w:rsidRPr="00C3398D" w:rsidRDefault="00337DFA" w:rsidP="00337DFA">
      <w:pPr>
        <w:rPr>
          <w:rStyle w:val="StyleUnderline"/>
        </w:rPr>
      </w:pPr>
      <w:r w:rsidRPr="000532A8">
        <w:rPr>
          <w:rStyle w:val="StyleUnderline"/>
          <w:highlight w:val="cyan"/>
        </w:rPr>
        <w:t>Another</w:t>
      </w:r>
      <w:r w:rsidRPr="00C3398D">
        <w:rPr>
          <w:rStyle w:val="StyleUnderline"/>
        </w:rPr>
        <w:t xml:space="preserve"> important </w:t>
      </w:r>
      <w:r w:rsidRPr="000532A8">
        <w:rPr>
          <w:rStyle w:val="StyleUnderline"/>
          <w:highlight w:val="cyan"/>
        </w:rPr>
        <w:t>solution will be for farmer</w:t>
      </w:r>
      <w:r w:rsidRPr="00C3398D">
        <w:rPr>
          <w:rStyle w:val="StyleUnderline"/>
        </w:rPr>
        <w:t xml:space="preserve">s and food sovereignty advocates </w:t>
      </w:r>
      <w:r w:rsidRPr="000532A8">
        <w:rPr>
          <w:rStyle w:val="StyleUnderline"/>
          <w:highlight w:val="cyan"/>
        </w:rPr>
        <w:t xml:space="preserve">to </w:t>
      </w:r>
      <w:r w:rsidRPr="000532A8">
        <w:rPr>
          <w:rStyle w:val="Emphasis"/>
          <w:highlight w:val="cyan"/>
        </w:rPr>
        <w:t>seek judicial review of mergers and acquisitions</w:t>
      </w:r>
      <w:r w:rsidRPr="000532A8">
        <w:rPr>
          <w:rStyle w:val="StyleUnderline"/>
          <w:highlight w:val="cyan"/>
        </w:rPr>
        <w:t xml:space="preserve"> approved by the FTC</w:t>
      </w:r>
      <w:r w:rsidRPr="00C3398D">
        <w:rPr>
          <w:rStyle w:val="StyleUnderline"/>
        </w:rPr>
        <w:t xml:space="preserve"> and DOJ. When firms are too big, they accumulate too large a share of power, land, and wealth. </w:t>
      </w:r>
      <w:r w:rsidRPr="000532A8">
        <w:rPr>
          <w:rStyle w:val="StyleUnderline"/>
          <w:highlight w:val="cyan"/>
        </w:rPr>
        <w:t>This inequality inherently renders farmers dispossessed of their ability to compete in the marketplace.</w:t>
      </w:r>
    </w:p>
    <w:p w14:paraId="08FCB175" w14:textId="77777777" w:rsidR="00337DFA" w:rsidRDefault="00337DFA" w:rsidP="00337DFA">
      <w:pPr>
        <w:rPr>
          <w:rStyle w:val="StyleUnderline"/>
        </w:rPr>
      </w:pPr>
      <w:r w:rsidRPr="00C3398D">
        <w:rPr>
          <w:sz w:val="16"/>
        </w:rPr>
        <w:t xml:space="preserve">Instilling food sovereignty into our food governance requires prioritizing our farmers’ needs. </w:t>
      </w:r>
      <w:r w:rsidRPr="000532A8">
        <w:rPr>
          <w:rStyle w:val="StyleUnderline"/>
          <w:highlight w:val="cyan"/>
        </w:rPr>
        <w:t>The law must guarantee a fair price for the food</w:t>
      </w:r>
      <w:r w:rsidRPr="00C3398D">
        <w:rPr>
          <w:rStyle w:val="StyleUnderline"/>
        </w:rPr>
        <w:t xml:space="preserve"> they grow to feed all of us. </w:t>
      </w:r>
      <w:r w:rsidRPr="000532A8">
        <w:rPr>
          <w:rStyle w:val="Emphasis"/>
          <w:highlight w:val="cyan"/>
        </w:rPr>
        <w:t>The judiciary must consider the “restraint of trade” that their previous merger approvals have imposed on farmers</w:t>
      </w:r>
      <w:r w:rsidRPr="00C3398D">
        <w:rPr>
          <w:rStyle w:val="StyleUnderline"/>
        </w:rPr>
        <w:t>, and enforce antitrust laws in favor of farmers going forward.</w:t>
      </w:r>
    </w:p>
    <w:p w14:paraId="61308575" w14:textId="54EEA737" w:rsidR="00337DFA" w:rsidRPr="00337DFA" w:rsidRDefault="00337DFA" w:rsidP="00337DFA">
      <w:pPr>
        <w:pStyle w:val="Heading1"/>
      </w:pPr>
      <w:r w:rsidRPr="00337DFA">
        <w:t>2AC</w:t>
      </w:r>
    </w:p>
    <w:p w14:paraId="29CA13FD" w14:textId="77777777" w:rsidR="00337DFA" w:rsidRDefault="00337DFA" w:rsidP="00337DFA">
      <w:pPr>
        <w:pStyle w:val="Heading2"/>
      </w:pPr>
      <w:r>
        <w:t>Food Security</w:t>
      </w:r>
    </w:p>
    <w:p w14:paraId="27B50211" w14:textId="77777777" w:rsidR="00337DFA" w:rsidRPr="00341D04" w:rsidRDefault="00337DFA" w:rsidP="00337DFA">
      <w:pPr>
        <w:pStyle w:val="Heading4"/>
      </w:pPr>
      <w:bookmarkStart w:id="0" w:name="_Hlk87557373"/>
      <w:bookmarkStart w:id="1" w:name="_Hlk87561711"/>
      <w:bookmarkStart w:id="2" w:name="_Hlk87554806"/>
      <w:bookmarkStart w:id="3" w:name="_Hlk87701318"/>
      <w:r>
        <w:t>Industrial innovation fails---defensive R&amp;D, narrow technological scope, and barriers to entry</w:t>
      </w:r>
    </w:p>
    <w:p w14:paraId="661D17C5" w14:textId="77777777" w:rsidR="00337DFA" w:rsidRPr="00952F3C" w:rsidRDefault="00337DFA" w:rsidP="00337DFA">
      <w:r w:rsidRPr="00952F3C">
        <w:t xml:space="preserve">Pat </w:t>
      </w:r>
      <w:r w:rsidRPr="000E3A6E">
        <w:rPr>
          <w:rStyle w:val="Style13ptBold"/>
        </w:rPr>
        <w:t>Mooney et al. 17</w:t>
      </w:r>
      <w:r w:rsidRPr="00952F3C">
        <w:t>, founder of the ETC group, October 2017, TOO BIG TO FEED, http://www.ipes-food.org/_img/upload/files/Concentration_FullReport.pdf</w:t>
      </w:r>
    </w:p>
    <w:p w14:paraId="0525D95B" w14:textId="77777777" w:rsidR="00337DFA" w:rsidRDefault="00337DFA" w:rsidP="00337DFA">
      <w:pPr>
        <w:rPr>
          <w:sz w:val="16"/>
        </w:rPr>
      </w:pPr>
      <w:r w:rsidRPr="00952F3C">
        <w:rPr>
          <w:sz w:val="16"/>
        </w:rPr>
        <w:t xml:space="preserve">IMPACT 3 Narrowing the scope of innovation: defensive and derivative </w:t>
      </w:r>
      <w:r w:rsidRPr="00952F3C">
        <w:rPr>
          <w:rStyle w:val="Emphasis"/>
        </w:rPr>
        <w:t>R&amp;D Consolidation</w:t>
      </w:r>
      <w:r w:rsidRPr="00952F3C">
        <w:rPr>
          <w:sz w:val="16"/>
        </w:rPr>
        <w:t xml:space="preserve"> </w:t>
      </w:r>
      <w:r w:rsidRPr="00952F3C">
        <w:rPr>
          <w:rStyle w:val="StyleUnderline"/>
        </w:rPr>
        <w:t>across the agri-food industry has a major impact in shaping</w:t>
      </w:r>
      <w:r w:rsidRPr="00952F3C">
        <w:rPr>
          <w:sz w:val="16"/>
        </w:rPr>
        <w:t xml:space="preserve"> </w:t>
      </w:r>
      <w:r w:rsidRPr="00952F3C">
        <w:rPr>
          <w:rStyle w:val="Emphasis"/>
        </w:rPr>
        <w:t>R&amp;D pathways</w:t>
      </w:r>
      <w:r w:rsidRPr="00952F3C">
        <w:rPr>
          <w:sz w:val="16"/>
        </w:rPr>
        <w:t xml:space="preserve"> </w:t>
      </w:r>
      <w:r w:rsidRPr="00952F3C">
        <w:rPr>
          <w:rStyle w:val="StyleUnderline"/>
        </w:rPr>
        <w:t>and</w:t>
      </w:r>
      <w:r w:rsidRPr="00952F3C">
        <w:rPr>
          <w:sz w:val="16"/>
        </w:rPr>
        <w:t xml:space="preserve"> the </w:t>
      </w:r>
      <w:r w:rsidRPr="00952F3C">
        <w:rPr>
          <w:rStyle w:val="Emphasis"/>
        </w:rPr>
        <w:t>broader innovation</w:t>
      </w:r>
      <w:r w:rsidRPr="00952F3C">
        <w:rPr>
          <w:sz w:val="16"/>
        </w:rPr>
        <w:t xml:space="preserve"> climate </w:t>
      </w:r>
      <w:r w:rsidRPr="00952F3C">
        <w:rPr>
          <w:rStyle w:val="StyleUnderline"/>
        </w:rPr>
        <w:t>in food systems</w:t>
      </w:r>
      <w:r w:rsidRPr="00952F3C">
        <w:rPr>
          <w:sz w:val="16"/>
        </w:rPr>
        <w:t xml:space="preserve">. Over the past 30 years, </w:t>
      </w:r>
      <w:r w:rsidRPr="00952F3C">
        <w:rPr>
          <w:rStyle w:val="StyleUnderline"/>
        </w:rPr>
        <w:t>global private sector investment in agricultural R&amp;D has risen faster than public R&amp;D spending</w:t>
      </w:r>
      <w:r w:rsidRPr="00952F3C">
        <w:rPr>
          <w:sz w:val="16"/>
        </w:rPr>
        <w:t xml:space="preserve"> in OECD countries (Pray &amp; Fuglie, 2015). By 2013, </w:t>
      </w:r>
      <w:r w:rsidRPr="00952F3C">
        <w:rPr>
          <w:rStyle w:val="StyleUnderline"/>
        </w:rPr>
        <w:t>private R&amp;D accounted for almost half of agricultural research</w:t>
      </w:r>
      <w:r w:rsidRPr="00952F3C">
        <w:rPr>
          <w:sz w:val="16"/>
        </w:rPr>
        <w:t xml:space="preserve"> (Jaruzelski et al., 2017), with public research declining and increasingly focused on complementing and facilitating private R&amp;D (e.g. through IPR protections).24 In its 2011 study on concentration in agricultural inputs, the USDA observed that the share of private R&amp;D performed by the largest firms was even greater than their market shares (based on 2010 figures in Fuglie et al., 2011). For example: • The top eight seed/biotech companies accounted for 76% of all R&amp;D spending in this sector • The top five companies accounted for over 74% of agrochemical R&amp;D • The top four companies performed over 57% of farm machinery R&amp;D • The top eight companies accounted for over 66% of R&amp;D in animal health To put this in perspective, in 2013 the combined R&amp;D budgets of the Big Six agrochemical and seed companies, valued at $6.59 billion, was six times larger than the total USDA Agricultural Research and Information budget ($1.1 billion) (USDA, 2013), and twenty times bigger than the CGIAR’s $332.2 million expenditures on crop-oriented research/breeding in the same year (CGIAR, 2013). </w:t>
      </w:r>
      <w:r w:rsidRPr="00952F3C">
        <w:rPr>
          <w:rStyle w:val="StyleUnderline"/>
        </w:rPr>
        <w:t xml:space="preserve">The pooled resources and combined weight of </w:t>
      </w:r>
      <w:r w:rsidRPr="00952F3C">
        <w:rPr>
          <w:sz w:val="16"/>
        </w:rPr>
        <w:t xml:space="preserve">increasingly </w:t>
      </w:r>
      <w:r w:rsidRPr="00952F3C">
        <w:rPr>
          <w:rStyle w:val="StyleUnderline"/>
        </w:rPr>
        <w:t>consolidated agribusiness firms has long been touted by industry leaders as the key to a dynamic innovation climate</w:t>
      </w:r>
      <w:r w:rsidRPr="00952F3C">
        <w:rPr>
          <w:sz w:val="16"/>
        </w:rPr>
        <w:t xml:space="preserve">. Such arguments date back to the 1980s, when Don Duvick, the research director of Pioneer Hybrid (then the world’s largest seed company, later merged with DuPont and now merged with Dow) made the case that the increased research capacity of merged companies would allow for greater and faster ‘diversity in time’: input companies would have a research pipe line providing farmers with an annual turnover of varieties in response to rapidly evolving diseases or pests, and other environmental stresses. </w:t>
      </w:r>
      <w:r w:rsidRPr="00952F3C">
        <w:rPr>
          <w:rStyle w:val="StyleUnderline"/>
        </w:rPr>
        <w:t>From this perspective,</w:t>
      </w:r>
      <w:r w:rsidRPr="00952F3C">
        <w:rPr>
          <w:sz w:val="16"/>
        </w:rPr>
        <w:t xml:space="preserve"> </w:t>
      </w:r>
      <w:r w:rsidRPr="00952F3C">
        <w:rPr>
          <w:rStyle w:val="StyleUnderline"/>
        </w:rPr>
        <w:t>consolidation is required to deliver the scale</w:t>
      </w:r>
      <w:r w:rsidRPr="00952F3C">
        <w:rPr>
          <w:sz w:val="16"/>
        </w:rPr>
        <w:t xml:space="preserve"> (research costs, infrastructure requirements) </w:t>
      </w:r>
      <w:r w:rsidRPr="00952F3C">
        <w:rPr>
          <w:rStyle w:val="StyleUnderline"/>
        </w:rPr>
        <w:t>and sco</w:t>
      </w:r>
      <w:r w:rsidRPr="00952F3C">
        <w:rPr>
          <w:sz w:val="16"/>
        </w:rPr>
        <w:t xml:space="preserve">pe (global applications) </w:t>
      </w:r>
      <w:r w:rsidRPr="00952F3C">
        <w:rPr>
          <w:rStyle w:val="StyleUnderline"/>
        </w:rPr>
        <w:t>to rapidly invent and deploy new technologies</w:t>
      </w:r>
      <w:r w:rsidRPr="00952F3C">
        <w:rPr>
          <w:sz w:val="16"/>
        </w:rPr>
        <w:t xml:space="preserve"> around the world. This stands alongside the ‘diversity in space’ customarily practiced on the farm, whereby farmers protect their harvests with species and genetic diversity in the field (e.g. by intercropping, mixed crop-livestock farming). In addition, a different version of ‘diversity in time’, e.g. the use of crop rotations, has traditionally been adopted by farmers to boost resilience and mitigate risks. By contrast, </w:t>
      </w:r>
      <w:r w:rsidRPr="00C07B1E">
        <w:rPr>
          <w:rStyle w:val="Emphasis"/>
        </w:rPr>
        <w:t>farmers relying on</w:t>
      </w:r>
      <w:r w:rsidRPr="00C07B1E">
        <w:rPr>
          <w:rStyle w:val="StyleUnderline"/>
        </w:rPr>
        <w:t xml:space="preserve"> the research pipelines</w:t>
      </w:r>
      <w:r w:rsidRPr="00C07B1E">
        <w:rPr>
          <w:sz w:val="16"/>
        </w:rPr>
        <w:t xml:space="preserve"> </w:t>
      </w:r>
      <w:r w:rsidRPr="00C07B1E">
        <w:rPr>
          <w:rStyle w:val="StyleUnderline"/>
        </w:rPr>
        <w:t>of agribusiness firms may be left to</w:t>
      </w:r>
      <w:r w:rsidRPr="00C07B1E">
        <w:rPr>
          <w:sz w:val="16"/>
        </w:rPr>
        <w:t xml:space="preserve"> </w:t>
      </w:r>
      <w:r w:rsidRPr="00C07B1E">
        <w:rPr>
          <w:rStyle w:val="Emphasis"/>
        </w:rPr>
        <w:t>shoulder the risks</w:t>
      </w:r>
      <w:r w:rsidRPr="00C07B1E">
        <w:rPr>
          <w:sz w:val="16"/>
        </w:rPr>
        <w:t xml:space="preserve">, </w:t>
      </w:r>
      <w:r w:rsidRPr="00C07B1E">
        <w:rPr>
          <w:rStyle w:val="StyleUnderline"/>
        </w:rPr>
        <w:t>e.g. of</w:t>
      </w:r>
      <w:r w:rsidRPr="00C07B1E">
        <w:rPr>
          <w:sz w:val="16"/>
        </w:rPr>
        <w:t xml:space="preserve"> </w:t>
      </w:r>
      <w:r w:rsidRPr="00C07B1E">
        <w:rPr>
          <w:rStyle w:val="Emphasis"/>
        </w:rPr>
        <w:t>pest outbreaks</w:t>
      </w:r>
      <w:r w:rsidRPr="00C07B1E">
        <w:rPr>
          <w:sz w:val="16"/>
        </w:rPr>
        <w:t xml:space="preserve">, </w:t>
      </w:r>
      <w:r w:rsidRPr="00C07B1E">
        <w:rPr>
          <w:rStyle w:val="StyleUnderline"/>
        </w:rPr>
        <w:t>while seed companies supply their customers with new, resistant seeds</w:t>
      </w:r>
      <w:r w:rsidRPr="00C07B1E">
        <w:rPr>
          <w:sz w:val="16"/>
        </w:rPr>
        <w:t xml:space="preserve"> in following years. More broadly, evidence</w:t>
      </w:r>
      <w:r w:rsidRPr="00952F3C">
        <w:rPr>
          <w:sz w:val="16"/>
        </w:rPr>
        <w:t xml:space="preserve"> from a range of sectors suggests that </w:t>
      </w:r>
      <w:r w:rsidRPr="000532A8">
        <w:rPr>
          <w:rStyle w:val="Emphasis"/>
          <w:highlight w:val="cyan"/>
        </w:rPr>
        <w:t>economies of scale fail to translate into dynamic innovation</w:t>
      </w:r>
      <w:r w:rsidRPr="00952F3C">
        <w:rPr>
          <w:sz w:val="16"/>
        </w:rPr>
        <w:t xml:space="preserve"> </w:t>
      </w:r>
      <w:r w:rsidRPr="00952F3C">
        <w:rPr>
          <w:rStyle w:val="StyleUnderline"/>
        </w:rPr>
        <w:t>strategies</w:t>
      </w:r>
      <w:r w:rsidRPr="00952F3C">
        <w:rPr>
          <w:sz w:val="16"/>
        </w:rPr>
        <w:t xml:space="preserve">, </w:t>
      </w:r>
      <w:r w:rsidRPr="000532A8">
        <w:rPr>
          <w:rStyle w:val="StyleUnderline"/>
          <w:highlight w:val="cyan"/>
        </w:rPr>
        <w:t>with</w:t>
      </w:r>
      <w:r w:rsidRPr="00952F3C">
        <w:rPr>
          <w:rStyle w:val="StyleUnderline"/>
        </w:rPr>
        <w:t xml:space="preserve"> </w:t>
      </w:r>
      <w:r w:rsidRPr="00952F3C">
        <w:rPr>
          <w:rStyle w:val="Emphasis"/>
        </w:rPr>
        <w:t xml:space="preserve">highly </w:t>
      </w:r>
      <w:r w:rsidRPr="000532A8">
        <w:rPr>
          <w:rStyle w:val="Emphasis"/>
          <w:highlight w:val="cyan"/>
        </w:rPr>
        <w:t>concentrated markets</w:t>
      </w:r>
      <w:r w:rsidRPr="00952F3C">
        <w:rPr>
          <w:sz w:val="16"/>
        </w:rPr>
        <w:t xml:space="preserve"> often </w:t>
      </w:r>
      <w:r w:rsidRPr="000532A8">
        <w:rPr>
          <w:rStyle w:val="Emphasis"/>
          <w:highlight w:val="cyan"/>
        </w:rPr>
        <w:t>working against innovation</w:t>
      </w:r>
      <w:r w:rsidRPr="00952F3C">
        <w:rPr>
          <w:sz w:val="16"/>
        </w:rPr>
        <w:t xml:space="preserve">. In an overview of innovation in the US automobile, computer and pharmaceutical industries, Adams and Brock (2004, p.49) noted that </w:t>
      </w:r>
      <w:r w:rsidRPr="00C07B1E">
        <w:rPr>
          <w:rStyle w:val="StyleUnderline"/>
        </w:rPr>
        <w:t>innovation in oligopolistic markets often comes “reluctantly” from leading companies</w:t>
      </w:r>
      <w:r w:rsidRPr="00952F3C">
        <w:rPr>
          <w:sz w:val="16"/>
        </w:rPr>
        <w:t xml:space="preserve"> when it occurs at all. </w:t>
      </w:r>
      <w:r w:rsidRPr="00952F3C">
        <w:rPr>
          <w:rStyle w:val="StyleUnderline"/>
        </w:rPr>
        <w:t>A further study conducted by the</w:t>
      </w:r>
      <w:r w:rsidRPr="00952F3C">
        <w:rPr>
          <w:sz w:val="16"/>
        </w:rPr>
        <w:t xml:space="preserve"> US </w:t>
      </w:r>
      <w:r w:rsidRPr="00952F3C">
        <w:rPr>
          <w:rStyle w:val="StyleUnderline"/>
        </w:rPr>
        <w:t>F</w:t>
      </w:r>
      <w:r w:rsidRPr="00952F3C">
        <w:rPr>
          <w:sz w:val="16"/>
        </w:rPr>
        <w:t xml:space="preserve">ederal </w:t>
      </w:r>
      <w:r w:rsidRPr="00952F3C">
        <w:rPr>
          <w:rStyle w:val="StyleUnderline"/>
        </w:rPr>
        <w:t>T</w:t>
      </w:r>
      <w:r w:rsidRPr="00952F3C">
        <w:rPr>
          <w:sz w:val="16"/>
        </w:rPr>
        <w:t xml:space="preserve">rade </w:t>
      </w:r>
      <w:r w:rsidRPr="00952F3C">
        <w:rPr>
          <w:rStyle w:val="StyleUnderline"/>
        </w:rPr>
        <w:t>C</w:t>
      </w:r>
      <w:r w:rsidRPr="00952F3C">
        <w:rPr>
          <w:sz w:val="16"/>
        </w:rPr>
        <w:t xml:space="preserve">ommission </w:t>
      </w:r>
      <w:r w:rsidRPr="00952F3C">
        <w:rPr>
          <w:rStyle w:val="StyleUnderline"/>
        </w:rPr>
        <w:t>suggests a strong negative correlation between high levels of market concentration and innovation</w:t>
      </w:r>
      <w:r w:rsidRPr="00952F3C">
        <w:rPr>
          <w:sz w:val="16"/>
        </w:rPr>
        <w:t xml:space="preserve"> (FTC, 2003). </w:t>
      </w:r>
      <w:r w:rsidRPr="000532A8">
        <w:rPr>
          <w:rStyle w:val="StyleUnderline"/>
          <w:highlight w:val="cyan"/>
        </w:rPr>
        <w:t>Buyouts are</w:t>
      </w:r>
      <w:r w:rsidRPr="00952F3C">
        <w:rPr>
          <w:sz w:val="16"/>
        </w:rPr>
        <w:t xml:space="preserve"> often </w:t>
      </w:r>
      <w:r w:rsidRPr="000532A8">
        <w:rPr>
          <w:rStyle w:val="StyleUnderline"/>
          <w:highlight w:val="cyan"/>
        </w:rPr>
        <w:t>pursued</w:t>
      </w:r>
      <w:r w:rsidRPr="00952F3C">
        <w:rPr>
          <w:rStyle w:val="StyleUnderline"/>
        </w:rPr>
        <w:t xml:space="preserve"> with innovation in mind</w:t>
      </w:r>
      <w:r w:rsidRPr="00952F3C">
        <w:rPr>
          <w:sz w:val="16"/>
        </w:rPr>
        <w:t xml:space="preserve">, </w:t>
      </w:r>
      <w:r w:rsidRPr="00952F3C">
        <w:rPr>
          <w:rStyle w:val="StyleUnderline"/>
        </w:rPr>
        <w:t xml:space="preserve">but primarily </w:t>
      </w:r>
      <w:r w:rsidRPr="000532A8">
        <w:rPr>
          <w:rStyle w:val="StyleUnderline"/>
          <w:highlight w:val="cyan"/>
        </w:rPr>
        <w:t>in terms of consolidating R&amp;D costs</w:t>
      </w:r>
      <w:r w:rsidRPr="000532A8">
        <w:rPr>
          <w:sz w:val="16"/>
          <w:highlight w:val="cyan"/>
        </w:rPr>
        <w:t xml:space="preserve"> - </w:t>
      </w:r>
      <w:r w:rsidRPr="000532A8">
        <w:rPr>
          <w:rStyle w:val="Emphasis"/>
          <w:highlight w:val="cyan"/>
        </w:rPr>
        <w:t>not increasing</w:t>
      </w:r>
      <w:r w:rsidRPr="00952F3C">
        <w:rPr>
          <w:rStyle w:val="Emphasis"/>
        </w:rPr>
        <w:t xml:space="preserve"> </w:t>
      </w:r>
      <w:r w:rsidRPr="000532A8">
        <w:rPr>
          <w:rStyle w:val="Emphasis"/>
          <w:highlight w:val="cyan"/>
        </w:rPr>
        <w:t>the quantity or quality of innovation</w:t>
      </w:r>
      <w:r w:rsidRPr="00952F3C">
        <w:rPr>
          <w:sz w:val="16"/>
        </w:rPr>
        <w:t xml:space="preserve">. While private companies now make up a larger portion of total R&amp;D spending in many sectors, </w:t>
      </w:r>
      <w:r w:rsidRPr="00952F3C">
        <w:rPr>
          <w:rStyle w:val="Emphasis"/>
        </w:rPr>
        <w:t xml:space="preserve">the </w:t>
      </w:r>
      <w:r w:rsidRPr="000532A8">
        <w:rPr>
          <w:rStyle w:val="Emphasis"/>
          <w:highlight w:val="cyan"/>
        </w:rPr>
        <w:t xml:space="preserve">R&amp;D budgets </w:t>
      </w:r>
      <w:r w:rsidRPr="000532A8">
        <w:rPr>
          <w:rStyle w:val="StyleUnderline"/>
          <w:highlight w:val="cyan"/>
        </w:rPr>
        <w:t>of large firms are</w:t>
      </w:r>
      <w:r w:rsidRPr="00952F3C">
        <w:rPr>
          <w:rStyle w:val="StyleUnderline"/>
        </w:rPr>
        <w:t xml:space="preserve"> frequently</w:t>
      </w:r>
      <w:r w:rsidRPr="00952F3C">
        <w:rPr>
          <w:sz w:val="16"/>
        </w:rPr>
        <w:t xml:space="preserve"> </w:t>
      </w:r>
      <w:r w:rsidRPr="000532A8">
        <w:rPr>
          <w:rStyle w:val="Emphasis"/>
          <w:highlight w:val="cyan"/>
        </w:rPr>
        <w:t>downsized as a result of consolidation</w:t>
      </w:r>
      <w:r w:rsidRPr="00952F3C">
        <w:rPr>
          <w:sz w:val="16"/>
        </w:rPr>
        <w:t xml:space="preserve"> (Lynch &amp; Chazan, 2014). Moreover, </w:t>
      </w:r>
      <w:r w:rsidRPr="00952F3C">
        <w:rPr>
          <w:rStyle w:val="StyleUnderline"/>
        </w:rPr>
        <w:t>mergers between R&amp;D-oriented firms have been shown to reduce the types of innovation that are practiced</w:t>
      </w:r>
      <w:r w:rsidRPr="00952F3C">
        <w:rPr>
          <w:sz w:val="16"/>
        </w:rPr>
        <w:t xml:space="preserve"> (Moss, 2016; Haucap &amp; Stiebale, 2016). The dominant trend is for large firms to buy out, enter licensing agreements, or partner with start-ups to fill in their innovation gaps. While the trend towards scaling innovation is not inherently problematic, analysts – including Chicago School economists - are increasingly concerned by the </w:t>
      </w:r>
      <w:r w:rsidRPr="00C07B1E">
        <w:rPr>
          <w:sz w:val="16"/>
        </w:rPr>
        <w:t xml:space="preserve">capacity of </w:t>
      </w:r>
      <w:r w:rsidRPr="00C07B1E">
        <w:rPr>
          <w:rStyle w:val="Emphasis"/>
        </w:rPr>
        <w:t>dominant firms</w:t>
      </w:r>
      <w:r w:rsidRPr="00C07B1E">
        <w:rPr>
          <w:rStyle w:val="StyleUnderline"/>
        </w:rPr>
        <w:t xml:space="preserve"> </w:t>
      </w:r>
      <w:r w:rsidRPr="00C07B1E">
        <w:rPr>
          <w:sz w:val="16"/>
        </w:rPr>
        <w:t xml:space="preserve">to </w:t>
      </w:r>
      <w:r w:rsidRPr="00C07B1E">
        <w:rPr>
          <w:rStyle w:val="Emphasis"/>
        </w:rPr>
        <w:t xml:space="preserve">stifle bourgeoning competition </w:t>
      </w:r>
      <w:r w:rsidRPr="00C07B1E">
        <w:rPr>
          <w:rStyle w:val="StyleUnderline"/>
        </w:rPr>
        <w:t>through buyouts</w:t>
      </w:r>
      <w:r w:rsidRPr="00C07B1E">
        <w:rPr>
          <w:sz w:val="16"/>
        </w:rPr>
        <w:t xml:space="preserve"> (The Economist, 2017c). Already, </w:t>
      </w:r>
      <w:r w:rsidRPr="00C07B1E">
        <w:rPr>
          <w:rStyle w:val="StyleUnderline"/>
        </w:rPr>
        <w:t>the leading companies</w:t>
      </w:r>
      <w:r w:rsidRPr="00C07B1E">
        <w:rPr>
          <w:sz w:val="16"/>
        </w:rPr>
        <w:t xml:space="preserve"> in about two thirds of the 900 monitored industrial sectors </w:t>
      </w:r>
      <w:r w:rsidRPr="00C07B1E">
        <w:rPr>
          <w:rStyle w:val="StyleUnderline"/>
        </w:rPr>
        <w:t>have significantly increased their market shar</w:t>
      </w:r>
      <w:r w:rsidRPr="00952F3C">
        <w:rPr>
          <w:rStyle w:val="StyleUnderline"/>
        </w:rPr>
        <w:t>e</w:t>
      </w:r>
      <w:r w:rsidRPr="00952F3C">
        <w:rPr>
          <w:sz w:val="16"/>
        </w:rPr>
        <w:t xml:space="preserve"> since the 1990s, </w:t>
      </w:r>
      <w:r w:rsidRPr="00952F3C">
        <w:rPr>
          <w:rStyle w:val="StyleUnderline"/>
        </w:rPr>
        <w:t xml:space="preserve">while </w:t>
      </w:r>
      <w:r w:rsidRPr="000532A8">
        <w:rPr>
          <w:rStyle w:val="Emphasis"/>
          <w:highlight w:val="cyan"/>
        </w:rPr>
        <w:t>startup companies have diminished</w:t>
      </w:r>
      <w:r w:rsidRPr="00952F3C">
        <w:rPr>
          <w:sz w:val="16"/>
        </w:rPr>
        <w:t xml:space="preserve"> in number and in size (ibid). </w:t>
      </w:r>
      <w:r w:rsidRPr="00952F3C">
        <w:rPr>
          <w:rStyle w:val="StyleUnderline"/>
        </w:rPr>
        <w:t>While the net R&amp;D figures above suggest</w:t>
      </w:r>
      <w:r w:rsidRPr="00952F3C">
        <w:rPr>
          <w:sz w:val="16"/>
        </w:rPr>
        <w:t xml:space="preserve"> that today’s </w:t>
      </w:r>
      <w:r w:rsidRPr="00952F3C">
        <w:rPr>
          <w:rStyle w:val="StyleUnderline"/>
        </w:rPr>
        <w:t xml:space="preserve">dominant agri-food companies are addressing </w:t>
      </w:r>
      <w:r w:rsidRPr="00952F3C">
        <w:rPr>
          <w:sz w:val="16"/>
        </w:rPr>
        <w:t>the</w:t>
      </w:r>
      <w:r w:rsidRPr="00952F3C">
        <w:rPr>
          <w:rStyle w:val="StyleUnderline"/>
        </w:rPr>
        <w:t xml:space="preserve"> innovation</w:t>
      </w:r>
      <w:r w:rsidRPr="00952F3C">
        <w:rPr>
          <w:sz w:val="16"/>
        </w:rPr>
        <w:t xml:space="preserve"> challenge head-on, </w:t>
      </w:r>
      <w:r w:rsidRPr="00952F3C">
        <w:rPr>
          <w:rStyle w:val="StyleUnderline"/>
        </w:rPr>
        <w:t>a closer look</w:t>
      </w:r>
      <w:r w:rsidRPr="00952F3C">
        <w:rPr>
          <w:sz w:val="16"/>
        </w:rPr>
        <w:t xml:space="preserve"> at research and innovation trends </w:t>
      </w:r>
      <w:r w:rsidRPr="00952F3C">
        <w:rPr>
          <w:rStyle w:val="StyleUnderline"/>
        </w:rPr>
        <w:t xml:space="preserve">suggests that </w:t>
      </w:r>
      <w:r w:rsidRPr="000532A8">
        <w:rPr>
          <w:rStyle w:val="StyleUnderline"/>
          <w:highlight w:val="cyan"/>
        </w:rPr>
        <w:t>disincentives to innovation and</w:t>
      </w:r>
      <w:r w:rsidRPr="00952F3C">
        <w:rPr>
          <w:rStyle w:val="StyleUnderline"/>
        </w:rPr>
        <w:t xml:space="preserve"> increasingly </w:t>
      </w:r>
      <w:r w:rsidRPr="000532A8">
        <w:rPr>
          <w:rStyle w:val="Emphasis"/>
          <w:highlight w:val="cyan"/>
        </w:rPr>
        <w:t>defensive modes of R&amp;D</w:t>
      </w:r>
      <w:r w:rsidRPr="00952F3C">
        <w:rPr>
          <w:rStyle w:val="StyleUnderline"/>
        </w:rPr>
        <w:t xml:space="preserve"> </w:t>
      </w:r>
      <w:r w:rsidRPr="00952F3C">
        <w:rPr>
          <w:sz w:val="16"/>
        </w:rPr>
        <w:t>(</w:t>
      </w:r>
      <w:r w:rsidRPr="00952F3C">
        <w:rPr>
          <w:rStyle w:val="StyleUnderline"/>
        </w:rPr>
        <w:t xml:space="preserve">i.e. </w:t>
      </w:r>
      <w:r w:rsidRPr="00A158B3">
        <w:rPr>
          <w:rStyle w:val="Emphasis"/>
        </w:rPr>
        <w:t>R&amp;D intended to defend existing products or technologies</w:t>
      </w:r>
      <w:r w:rsidRPr="00952F3C">
        <w:rPr>
          <w:rStyle w:val="StyleUnderline"/>
        </w:rPr>
        <w:t xml:space="preserve"> in the face of new competition or regulations</w:t>
      </w:r>
      <w:r w:rsidRPr="00952F3C">
        <w:rPr>
          <w:sz w:val="16"/>
        </w:rPr>
        <w:t xml:space="preserve">, </w:t>
      </w:r>
      <w:r w:rsidRPr="00952F3C">
        <w:rPr>
          <w:rStyle w:val="StyleUnderline"/>
        </w:rPr>
        <w:t>instead of investing in new ideas</w:t>
      </w:r>
      <w:r w:rsidRPr="00952F3C">
        <w:rPr>
          <w:sz w:val="16"/>
        </w:rPr>
        <w:t xml:space="preserve">) </w:t>
      </w:r>
      <w:r w:rsidRPr="000532A8">
        <w:rPr>
          <w:rStyle w:val="StyleUnderline"/>
          <w:highlight w:val="cyan"/>
        </w:rPr>
        <w:t>are the reality</w:t>
      </w:r>
      <w:r w:rsidRPr="00952F3C">
        <w:rPr>
          <w:rStyle w:val="StyleUnderline"/>
        </w:rPr>
        <w:t xml:space="preserve"> in these highly concentrated markets</w:t>
      </w:r>
      <w:r w:rsidRPr="00952F3C">
        <w:rPr>
          <w:sz w:val="16"/>
        </w:rPr>
        <w:t xml:space="preserve">. A series of </w:t>
      </w:r>
      <w:r w:rsidRPr="000532A8">
        <w:rPr>
          <w:rStyle w:val="Emphasis"/>
          <w:highlight w:val="cyan"/>
        </w:rPr>
        <w:t>significant</w:t>
      </w:r>
      <w:r w:rsidRPr="00952F3C">
        <w:rPr>
          <w:sz w:val="16"/>
        </w:rPr>
        <w:t xml:space="preserve"> and highly-anticipated </w:t>
      </w:r>
      <w:r w:rsidRPr="000532A8">
        <w:rPr>
          <w:rStyle w:val="Emphasis"/>
          <w:highlight w:val="cyan"/>
        </w:rPr>
        <w:t>advances have failed to materialize</w:t>
      </w:r>
      <w:r w:rsidRPr="000532A8">
        <w:rPr>
          <w:sz w:val="16"/>
          <w:highlight w:val="cyan"/>
        </w:rPr>
        <w:t xml:space="preserve"> </w:t>
      </w:r>
      <w:r w:rsidRPr="000532A8">
        <w:rPr>
          <w:rStyle w:val="StyleUnderline"/>
          <w:highlight w:val="cyan"/>
        </w:rPr>
        <w:t>since the</w:t>
      </w:r>
      <w:r w:rsidRPr="00952F3C">
        <w:rPr>
          <w:rStyle w:val="StyleUnderline"/>
        </w:rPr>
        <w:t xml:space="preserve"> agri-food </w:t>
      </w:r>
      <w:r w:rsidRPr="000532A8">
        <w:rPr>
          <w:rStyle w:val="StyleUnderline"/>
          <w:highlight w:val="cyan"/>
        </w:rPr>
        <w:t>industry stepped up</w:t>
      </w:r>
      <w:r w:rsidRPr="00952F3C">
        <w:rPr>
          <w:rStyle w:val="StyleUnderline"/>
        </w:rPr>
        <w:t xml:space="preserve"> its </w:t>
      </w:r>
      <w:r w:rsidRPr="000532A8">
        <w:rPr>
          <w:rStyle w:val="StyleUnderline"/>
          <w:highlight w:val="cyan"/>
        </w:rPr>
        <w:t>consolidation</w:t>
      </w:r>
      <w:r w:rsidRPr="00952F3C">
        <w:rPr>
          <w:sz w:val="16"/>
        </w:rPr>
        <w:t xml:space="preserve"> in the 1970s. </w:t>
      </w:r>
      <w:r w:rsidRPr="00952F3C">
        <w:rPr>
          <w:rStyle w:val="StyleUnderline"/>
        </w:rPr>
        <w:t xml:space="preserve">For example, commercial breeders </w:t>
      </w:r>
      <w:r w:rsidRPr="00952F3C">
        <w:rPr>
          <w:sz w:val="16"/>
        </w:rPr>
        <w:t xml:space="preserve">initially </w:t>
      </w:r>
      <w:r w:rsidRPr="00952F3C">
        <w:rPr>
          <w:rStyle w:val="StyleUnderline"/>
        </w:rPr>
        <w:t>argued that</w:t>
      </w:r>
      <w:r w:rsidRPr="00952F3C">
        <w:rPr>
          <w:sz w:val="16"/>
        </w:rPr>
        <w:t xml:space="preserve"> intellectual property </w:t>
      </w:r>
      <w:r w:rsidRPr="00952F3C">
        <w:rPr>
          <w:rStyle w:val="StyleUnderline"/>
        </w:rPr>
        <w:t xml:space="preserve">protection would give them the incentive to domesticate new species </w:t>
      </w:r>
      <w:r w:rsidRPr="00952F3C">
        <w:rPr>
          <w:sz w:val="16"/>
        </w:rPr>
        <w:t xml:space="preserve">of fruits and vegetables or, at least, to expand the market for a wider range of crops; however, </w:t>
      </w:r>
      <w:r w:rsidRPr="00952F3C">
        <w:rPr>
          <w:rStyle w:val="StyleUnderline"/>
        </w:rPr>
        <w:t>there has been little to no increase or expansion</w:t>
      </w:r>
      <w:r w:rsidRPr="00952F3C">
        <w:rPr>
          <w:sz w:val="16"/>
        </w:rPr>
        <w:t xml:space="preserve"> (Dutfeld, 2000; Phillips McDougall, 2013). </w:t>
      </w:r>
      <w:r w:rsidRPr="005A510C">
        <w:rPr>
          <w:rStyle w:val="StyleUnderline"/>
        </w:rPr>
        <w:t>While the volume of R&amp;D spending in the agrifood sector may be high</w:t>
      </w:r>
      <w:r w:rsidRPr="005A510C">
        <w:rPr>
          <w:sz w:val="16"/>
        </w:rPr>
        <w:t xml:space="preserve">, </w:t>
      </w:r>
      <w:r w:rsidRPr="000532A8">
        <w:rPr>
          <w:rStyle w:val="StyleUnderline"/>
          <w:highlight w:val="cyan"/>
        </w:rPr>
        <w:t>the</w:t>
      </w:r>
      <w:r w:rsidRPr="000532A8">
        <w:rPr>
          <w:sz w:val="16"/>
          <w:highlight w:val="cyan"/>
        </w:rPr>
        <w:t xml:space="preserve"> </w:t>
      </w:r>
      <w:r w:rsidRPr="000532A8">
        <w:rPr>
          <w:rStyle w:val="Emphasis"/>
          <w:highlight w:val="cyan"/>
        </w:rPr>
        <w:t>scope remains</w:t>
      </w:r>
      <w:r w:rsidRPr="00952F3C">
        <w:rPr>
          <w:rStyle w:val="Emphasis"/>
        </w:rPr>
        <w:t xml:space="preserve"> strikingly </w:t>
      </w:r>
      <w:r w:rsidRPr="000532A8">
        <w:rPr>
          <w:rStyle w:val="Emphasis"/>
          <w:highlight w:val="cyan"/>
        </w:rPr>
        <w:t>narrow</w:t>
      </w:r>
      <w:r w:rsidRPr="00952F3C">
        <w:rPr>
          <w:sz w:val="16"/>
        </w:rPr>
        <w:t xml:space="preserve">. </w:t>
      </w:r>
      <w:r w:rsidRPr="00952F3C">
        <w:rPr>
          <w:rStyle w:val="StyleUnderline"/>
        </w:rPr>
        <w:t xml:space="preserve">The </w:t>
      </w:r>
      <w:r w:rsidRPr="000532A8">
        <w:rPr>
          <w:rStyle w:val="StyleUnderline"/>
          <w:highlight w:val="cyan"/>
        </w:rPr>
        <w:t>consolidation</w:t>
      </w:r>
      <w:r w:rsidRPr="00952F3C">
        <w:rPr>
          <w:sz w:val="16"/>
        </w:rPr>
        <w:t xml:space="preserve"> and privatization </w:t>
      </w:r>
      <w:r w:rsidRPr="00952F3C">
        <w:rPr>
          <w:rStyle w:val="StyleUnderline"/>
        </w:rPr>
        <w:t xml:space="preserve">of R&amp;D budgets </w:t>
      </w:r>
      <w:r w:rsidRPr="000532A8">
        <w:rPr>
          <w:rStyle w:val="StyleUnderline"/>
          <w:highlight w:val="cyan"/>
        </w:rPr>
        <w:t xml:space="preserve">has focused innovation on a narrow range of </w:t>
      </w:r>
      <w:r w:rsidRPr="00025C07">
        <w:rPr>
          <w:rStyle w:val="StyleUnderline"/>
        </w:rPr>
        <w:t>crops</w:t>
      </w:r>
      <w:r w:rsidRPr="00952F3C">
        <w:rPr>
          <w:rStyle w:val="StyleUnderline"/>
        </w:rPr>
        <w:t xml:space="preserve">, </w:t>
      </w:r>
      <w:r w:rsidRPr="000532A8">
        <w:rPr>
          <w:rStyle w:val="StyleUnderline"/>
          <w:highlight w:val="cyan"/>
        </w:rPr>
        <w:t>technologies</w:t>
      </w:r>
      <w:r w:rsidRPr="00952F3C">
        <w:rPr>
          <w:rStyle w:val="StyleUnderline"/>
        </w:rPr>
        <w:t xml:space="preserve"> and approaches</w:t>
      </w:r>
      <w:r w:rsidRPr="00952F3C">
        <w:rPr>
          <w:sz w:val="16"/>
        </w:rPr>
        <w:t xml:space="preserve">, </w:t>
      </w:r>
      <w:r w:rsidRPr="000532A8">
        <w:rPr>
          <w:rStyle w:val="StyleUnderline"/>
          <w:highlight w:val="cyan"/>
        </w:rPr>
        <w:t>creating</w:t>
      </w:r>
      <w:r w:rsidRPr="000532A8">
        <w:rPr>
          <w:sz w:val="16"/>
          <w:highlight w:val="cyan"/>
        </w:rPr>
        <w:t xml:space="preserve"> </w:t>
      </w:r>
      <w:r w:rsidRPr="000532A8">
        <w:rPr>
          <w:rStyle w:val="Emphasis"/>
          <w:highlight w:val="cyan"/>
        </w:rPr>
        <w:t>path dependencies</w:t>
      </w:r>
      <w:r w:rsidRPr="000532A8">
        <w:rPr>
          <w:sz w:val="16"/>
          <w:highlight w:val="cyan"/>
        </w:rPr>
        <w:t xml:space="preserve"> </w:t>
      </w:r>
      <w:r w:rsidRPr="000532A8">
        <w:rPr>
          <w:rStyle w:val="StyleUnderline"/>
          <w:highlight w:val="cyan"/>
        </w:rPr>
        <w:t>that detract from research</w:t>
      </w:r>
      <w:r w:rsidRPr="00952F3C">
        <w:rPr>
          <w:rStyle w:val="StyleUnderline"/>
        </w:rPr>
        <w:t xml:space="preserve"> on traditional crop varieties or social innovation</w:t>
      </w:r>
      <w:r w:rsidRPr="00952F3C">
        <w:rPr>
          <w:sz w:val="16"/>
        </w:rPr>
        <w:t xml:space="preserve"> strategies (Rahman, 2009). </w:t>
      </w:r>
      <w:r w:rsidRPr="00952F3C">
        <w:rPr>
          <w:rStyle w:val="StyleUnderline"/>
        </w:rPr>
        <w:t xml:space="preserve">R&amp;D </w:t>
      </w:r>
      <w:r w:rsidRPr="00952F3C">
        <w:rPr>
          <w:sz w:val="16"/>
        </w:rPr>
        <w:t xml:space="preserve">spending </w:t>
      </w:r>
      <w:r w:rsidRPr="00952F3C">
        <w:rPr>
          <w:rStyle w:val="StyleUnderline"/>
        </w:rPr>
        <w:t>has centered on crops</w:t>
      </w:r>
      <w:r w:rsidRPr="00952F3C">
        <w:rPr>
          <w:sz w:val="16"/>
        </w:rPr>
        <w:t xml:space="preserve"> and technologies </w:t>
      </w:r>
      <w:r w:rsidRPr="00952F3C">
        <w:rPr>
          <w:rStyle w:val="StyleUnderline"/>
        </w:rPr>
        <w:t>with the highest commercial returns</w:t>
      </w:r>
      <w:r w:rsidRPr="00952F3C">
        <w:rPr>
          <w:sz w:val="16"/>
        </w:rPr>
        <w:t xml:space="preserve"> (Piesse &amp; Thirtle, 2010), </w:t>
      </w:r>
      <w:r w:rsidRPr="00952F3C">
        <w:rPr>
          <w:rStyle w:val="StyleUnderline"/>
        </w:rPr>
        <w:t xml:space="preserve">providing </w:t>
      </w:r>
      <w:r w:rsidRPr="00952F3C">
        <w:rPr>
          <w:rStyle w:val="Emphasis"/>
        </w:rPr>
        <w:t>little space for commercial innovation</w:t>
      </w:r>
      <w:r w:rsidRPr="00952F3C">
        <w:rPr>
          <w:sz w:val="16"/>
        </w:rPr>
        <w:t xml:space="preserve"> </w:t>
      </w:r>
      <w:r w:rsidRPr="00952F3C">
        <w:rPr>
          <w:rStyle w:val="StyleUnderline"/>
        </w:rPr>
        <w:t>for crops that are</w:t>
      </w:r>
      <w:r w:rsidRPr="00952F3C">
        <w:rPr>
          <w:sz w:val="16"/>
        </w:rPr>
        <w:t xml:space="preserve"> often </w:t>
      </w:r>
      <w:r w:rsidRPr="00952F3C">
        <w:rPr>
          <w:rStyle w:val="StyleUnderline"/>
        </w:rPr>
        <w:t>most important for smallholder farmers</w:t>
      </w:r>
      <w:r w:rsidRPr="00952F3C">
        <w:rPr>
          <w:sz w:val="16"/>
        </w:rPr>
        <w:t xml:space="preserve"> in the South, </w:t>
      </w:r>
      <w:r w:rsidRPr="00952F3C">
        <w:rPr>
          <w:rStyle w:val="StyleUnderline"/>
        </w:rPr>
        <w:t>and for delivering diverse, nutrient-rich diets</w:t>
      </w:r>
      <w:r w:rsidRPr="00952F3C">
        <w:rPr>
          <w:sz w:val="16"/>
        </w:rPr>
        <w:t xml:space="preserve">. </w:t>
      </w:r>
      <w:r w:rsidRPr="00952F3C">
        <w:rPr>
          <w:rStyle w:val="StyleUnderline"/>
        </w:rPr>
        <w:t>As much as 40% of private breeding research goes to</w:t>
      </w:r>
      <w:r w:rsidRPr="00952F3C">
        <w:rPr>
          <w:sz w:val="16"/>
        </w:rPr>
        <w:t xml:space="preserve"> one crop, </w:t>
      </w:r>
      <w:r w:rsidRPr="00952F3C">
        <w:rPr>
          <w:rStyle w:val="StyleUnderline"/>
        </w:rPr>
        <w:t>maize</w:t>
      </w:r>
      <w:r w:rsidRPr="00952F3C">
        <w:rPr>
          <w:sz w:val="16"/>
        </w:rPr>
        <w:t xml:space="preserve"> (Fujisaka et al., 2011). In crop chemicals, </w:t>
      </w:r>
      <w:r w:rsidRPr="00952F3C">
        <w:rPr>
          <w:rStyle w:val="StyleUnderline"/>
        </w:rPr>
        <w:t>the number of new active ingredients undergoing R&amp;D decreased by 60%</w:t>
      </w:r>
      <w:r w:rsidRPr="00952F3C">
        <w:rPr>
          <w:sz w:val="16"/>
        </w:rPr>
        <w:t xml:space="preserve"> between 2000 and 2012 (Phillips McDougall, 2013). Recent trends suggest that </w:t>
      </w:r>
      <w:r w:rsidRPr="000532A8">
        <w:rPr>
          <w:rStyle w:val="StyleUnderline"/>
          <w:highlight w:val="cyan"/>
        </w:rPr>
        <w:t>the majority of patents</w:t>
      </w:r>
      <w:r w:rsidRPr="00952F3C">
        <w:rPr>
          <w:rStyle w:val="StyleUnderline"/>
        </w:rPr>
        <w:t xml:space="preserve"> being registered </w:t>
      </w:r>
      <w:r w:rsidRPr="000532A8">
        <w:rPr>
          <w:rStyle w:val="Emphasis"/>
          <w:highlight w:val="cyan"/>
        </w:rPr>
        <w:t>do not represent new breakthroughs</w:t>
      </w:r>
      <w:r w:rsidRPr="00952F3C">
        <w:rPr>
          <w:sz w:val="16"/>
        </w:rPr>
        <w:t xml:space="preserve"> - </w:t>
      </w:r>
      <w:r w:rsidRPr="000532A8">
        <w:rPr>
          <w:rStyle w:val="StyleUnderline"/>
          <w:highlight w:val="cyan"/>
        </w:rPr>
        <w:t>let alone innovations with relevance</w:t>
      </w:r>
      <w:r w:rsidRPr="00952F3C">
        <w:rPr>
          <w:rStyle w:val="StyleUnderline"/>
        </w:rPr>
        <w:t xml:space="preserve"> for the challenges food systems now face</w:t>
      </w:r>
      <w:r w:rsidRPr="00952F3C">
        <w:rPr>
          <w:sz w:val="16"/>
        </w:rPr>
        <w:t xml:space="preserve">. According to USDA researchers, three firms (DuPont, Monsanto, Syngenta) accounted for nearly three quarters of all US patents issued for crop cultivars between 1982 and 2007 (ibid). As mentioned by industry analysts, “on a global basis, […] </w:t>
      </w:r>
      <w:r w:rsidRPr="00952F3C">
        <w:rPr>
          <w:rStyle w:val="StyleUnderline"/>
        </w:rPr>
        <w:t xml:space="preserve">a greater </w:t>
      </w:r>
      <w:r w:rsidRPr="005A510C">
        <w:rPr>
          <w:rStyle w:val="StyleUnderline"/>
        </w:rPr>
        <w:t>share of R&amp;D investment is being spent on defending products</w:t>
      </w:r>
      <w:r w:rsidRPr="005A510C">
        <w:rPr>
          <w:sz w:val="16"/>
        </w:rPr>
        <w:t xml:space="preserve"> as they come</w:t>
      </w:r>
      <w:r w:rsidRPr="00952F3C">
        <w:rPr>
          <w:sz w:val="16"/>
        </w:rPr>
        <w:t xml:space="preserve"> of patent, </w:t>
      </w:r>
      <w:r w:rsidRPr="00952F3C">
        <w:rPr>
          <w:rStyle w:val="StyleUnderline"/>
        </w:rPr>
        <w:t>including seed treatment and formulation technologies</w:t>
      </w:r>
      <w:r w:rsidRPr="00952F3C">
        <w:rPr>
          <w:sz w:val="16"/>
        </w:rPr>
        <w:t xml:space="preserve"> – </w:t>
      </w:r>
      <w:r w:rsidRPr="00952F3C">
        <w:rPr>
          <w:rStyle w:val="StyleUnderline"/>
        </w:rPr>
        <w:t>rather than new active ingredient research</w:t>
      </w:r>
      <w:r w:rsidRPr="00952F3C">
        <w:rPr>
          <w:sz w:val="16"/>
        </w:rPr>
        <w:t xml:space="preserve">” (ibid). For example, with only a handful of firms selling Bt cotton or GM soybeans (Naseem &amp; Oehmke, 2008), </w:t>
      </w:r>
      <w:r w:rsidRPr="00952F3C">
        <w:rPr>
          <w:rStyle w:val="StyleUnderline"/>
        </w:rPr>
        <w:t xml:space="preserve">the path dependencies are greater </w:t>
      </w:r>
      <w:r w:rsidRPr="00952F3C">
        <w:rPr>
          <w:sz w:val="16"/>
        </w:rPr>
        <w:t xml:space="preserve">still </w:t>
      </w:r>
      <w:r w:rsidRPr="00952F3C">
        <w:rPr>
          <w:rStyle w:val="StyleUnderline"/>
        </w:rPr>
        <w:t>for GM crops</w:t>
      </w:r>
      <w:r w:rsidRPr="00952F3C">
        <w:rPr>
          <w:sz w:val="16"/>
        </w:rPr>
        <w:t xml:space="preserve">. Once a company has gone through the costs and regulatory maneuvers to bring a pesticide to market, </w:t>
      </w:r>
      <w:r w:rsidRPr="000532A8">
        <w:rPr>
          <w:rStyle w:val="StyleUnderline"/>
          <w:highlight w:val="cyan"/>
        </w:rPr>
        <w:t>it is more lucrative</w:t>
      </w:r>
      <w:r w:rsidRPr="00952F3C">
        <w:rPr>
          <w:rStyle w:val="StyleUnderline"/>
        </w:rPr>
        <w:t xml:space="preserve"> for companies </w:t>
      </w:r>
      <w:r w:rsidRPr="000532A8">
        <w:rPr>
          <w:rStyle w:val="StyleUnderline"/>
          <w:highlight w:val="cyan"/>
        </w:rPr>
        <w:t xml:space="preserve">to </w:t>
      </w:r>
      <w:r w:rsidRPr="005A510C">
        <w:rPr>
          <w:rStyle w:val="StyleUnderline"/>
        </w:rPr>
        <w:t xml:space="preserve">breed GM seeds that </w:t>
      </w:r>
      <w:r w:rsidRPr="000532A8">
        <w:rPr>
          <w:rStyle w:val="StyleUnderline"/>
          <w:highlight w:val="cyan"/>
        </w:rPr>
        <w:t xml:space="preserve">boost sales </w:t>
      </w:r>
      <w:r w:rsidRPr="005A510C">
        <w:rPr>
          <w:rStyle w:val="StyleUnderline"/>
        </w:rPr>
        <w:t xml:space="preserve">of proprietary chemicals </w:t>
      </w:r>
      <w:r w:rsidRPr="000532A8">
        <w:rPr>
          <w:rStyle w:val="StyleUnderline"/>
          <w:highlight w:val="cyan"/>
        </w:rPr>
        <w:t>than</w:t>
      </w:r>
      <w:r w:rsidRPr="00952F3C">
        <w:rPr>
          <w:rStyle w:val="StyleUnderline"/>
        </w:rPr>
        <w:t xml:space="preserve"> to </w:t>
      </w:r>
      <w:r w:rsidRPr="000532A8">
        <w:rPr>
          <w:rStyle w:val="StyleUnderline"/>
          <w:highlight w:val="cyan"/>
        </w:rPr>
        <w:t>develop</w:t>
      </w:r>
      <w:r w:rsidRPr="000532A8">
        <w:rPr>
          <w:sz w:val="16"/>
          <w:highlight w:val="cyan"/>
        </w:rPr>
        <w:t xml:space="preserve"> </w:t>
      </w:r>
      <w:r w:rsidRPr="000532A8">
        <w:rPr>
          <w:rStyle w:val="Emphasis"/>
          <w:highlight w:val="cyan"/>
        </w:rPr>
        <w:t>alternative agronomic solutions</w:t>
      </w:r>
      <w:r w:rsidRPr="00952F3C">
        <w:rPr>
          <w:sz w:val="16"/>
        </w:rPr>
        <w:t xml:space="preserve"> </w:t>
      </w:r>
    </w:p>
    <w:p w14:paraId="1810240B" w14:textId="77777777" w:rsidR="00337DFA" w:rsidRDefault="00337DFA" w:rsidP="00337DFA">
      <w:pPr>
        <w:rPr>
          <w:sz w:val="16"/>
        </w:rPr>
      </w:pPr>
    </w:p>
    <w:p w14:paraId="3E438560" w14:textId="77777777" w:rsidR="00337DFA" w:rsidRPr="00A158B3" w:rsidRDefault="00337DFA" w:rsidP="00337DFA">
      <w:pPr>
        <w:rPr>
          <w:sz w:val="16"/>
        </w:rPr>
      </w:pPr>
      <w:r w:rsidRPr="00952F3C">
        <w:rPr>
          <w:rStyle w:val="StyleUnderline"/>
        </w:rPr>
        <w:t>to</w:t>
      </w:r>
      <w:r w:rsidRPr="00952F3C">
        <w:rPr>
          <w:sz w:val="16"/>
        </w:rPr>
        <w:t xml:space="preserve"> </w:t>
      </w:r>
      <w:r w:rsidRPr="00952F3C">
        <w:rPr>
          <w:rStyle w:val="Emphasis"/>
        </w:rPr>
        <w:t>pests</w:t>
      </w:r>
      <w:r w:rsidRPr="00952F3C">
        <w:rPr>
          <w:sz w:val="16"/>
        </w:rPr>
        <w:t xml:space="preserve">, </w:t>
      </w:r>
      <w:r w:rsidRPr="00952F3C">
        <w:rPr>
          <w:rStyle w:val="Emphasis"/>
        </w:rPr>
        <w:t>diseases</w:t>
      </w:r>
      <w:r w:rsidRPr="00952F3C">
        <w:rPr>
          <w:sz w:val="16"/>
        </w:rPr>
        <w:t xml:space="preserve"> </w:t>
      </w:r>
      <w:r w:rsidRPr="00952F3C">
        <w:rPr>
          <w:rStyle w:val="StyleUnderline"/>
        </w:rPr>
        <w:t xml:space="preserve">and </w:t>
      </w:r>
      <w:r w:rsidRPr="00952F3C">
        <w:rPr>
          <w:rStyle w:val="Emphasis"/>
        </w:rPr>
        <w:t>changing climatic conditions</w:t>
      </w:r>
      <w:r w:rsidRPr="00952F3C">
        <w:rPr>
          <w:sz w:val="16"/>
        </w:rPr>
        <w:t xml:space="preserve"> (Glover, 2010). Between 1995 and 2005, pesticide development costs rose by 118%—but </w:t>
      </w:r>
      <w:r w:rsidRPr="000532A8">
        <w:rPr>
          <w:rStyle w:val="StyleUnderline"/>
          <w:highlight w:val="cyan"/>
        </w:rPr>
        <w:t>the greatest share of</w:t>
      </w:r>
      <w:r w:rsidRPr="00952F3C">
        <w:rPr>
          <w:rStyle w:val="StyleUnderline"/>
        </w:rPr>
        <w:t xml:space="preserve"> R&amp;D </w:t>
      </w:r>
      <w:r w:rsidRPr="000532A8">
        <w:rPr>
          <w:rStyle w:val="StyleUnderline"/>
          <w:highlight w:val="cyan"/>
        </w:rPr>
        <w:t>expenditures went to</w:t>
      </w:r>
      <w:r w:rsidRPr="00952F3C">
        <w:rPr>
          <w:rStyle w:val="StyleUnderline"/>
        </w:rPr>
        <w:t xml:space="preserve"> preserving sales of old chemical products facing </w:t>
      </w:r>
      <w:r w:rsidRPr="000532A8">
        <w:rPr>
          <w:rStyle w:val="Emphasis"/>
          <w:highlight w:val="cyan"/>
        </w:rPr>
        <w:t>patent expiration</w:t>
      </w:r>
      <w:r w:rsidRPr="00952F3C">
        <w:rPr>
          <w:rStyle w:val="Emphasis"/>
        </w:rPr>
        <w:t>.</w:t>
      </w:r>
      <w:r w:rsidRPr="00952F3C">
        <w:rPr>
          <w:sz w:val="16"/>
        </w:rPr>
        <w:t xml:space="preserve"> The </w:t>
      </w:r>
      <w:r w:rsidRPr="00952F3C">
        <w:rPr>
          <w:rStyle w:val="StyleUnderline"/>
        </w:rPr>
        <w:t xml:space="preserve">dependence on a firm’s old proprietary technologies appears to actively </w:t>
      </w:r>
      <w:r w:rsidRPr="00952F3C">
        <w:rPr>
          <w:rStyle w:val="Emphasis"/>
        </w:rPr>
        <w:t>constrain innovation</w:t>
      </w:r>
      <w:r w:rsidRPr="00952F3C">
        <w:rPr>
          <w:sz w:val="16"/>
        </w:rPr>
        <w:t xml:space="preserve"> (Gapper, 2015). For these companies, the practical cost of bringing a new pesticide to market averages around US$286 million, while the cost of bringing a new GM variety is closer to US$136 million (ETC, 2015). </w:t>
      </w:r>
      <w:r w:rsidRPr="00952F3C">
        <w:rPr>
          <w:rStyle w:val="StyleUnderline"/>
        </w:rPr>
        <w:t>The approaches adopted by dominant firms</w:t>
      </w:r>
      <w:r w:rsidRPr="00952F3C">
        <w:rPr>
          <w:sz w:val="16"/>
        </w:rPr>
        <w:t xml:space="preserve"> also </w:t>
      </w:r>
      <w:r w:rsidRPr="00952F3C">
        <w:rPr>
          <w:rStyle w:val="StyleUnderline"/>
        </w:rPr>
        <w:t>impact other companies’ capacity or willingness to innovate</w:t>
      </w:r>
      <w:r w:rsidRPr="00952F3C">
        <w:rPr>
          <w:sz w:val="16"/>
        </w:rPr>
        <w:t xml:space="preserve">. </w:t>
      </w:r>
      <w:r w:rsidRPr="00952F3C">
        <w:rPr>
          <w:rStyle w:val="StyleUnderline"/>
        </w:rPr>
        <w:t xml:space="preserve">An </w:t>
      </w:r>
      <w:r w:rsidRPr="009F54EF">
        <w:rPr>
          <w:rStyle w:val="StyleUnderline"/>
        </w:rPr>
        <w:t xml:space="preserve">increasing </w:t>
      </w:r>
      <w:r w:rsidRPr="000532A8">
        <w:rPr>
          <w:rStyle w:val="Emphasis"/>
          <w:highlight w:val="cyan"/>
        </w:rPr>
        <w:t>market share</w:t>
      </w:r>
      <w:r w:rsidRPr="00952F3C">
        <w:rPr>
          <w:sz w:val="16"/>
        </w:rPr>
        <w:t xml:space="preserve"> for transnational corporations in transitional economies </w:t>
      </w:r>
      <w:r w:rsidRPr="000532A8">
        <w:rPr>
          <w:rStyle w:val="StyleUnderline"/>
          <w:highlight w:val="cyan"/>
        </w:rPr>
        <w:t>has been shown to</w:t>
      </w:r>
      <w:r w:rsidRPr="000532A8">
        <w:rPr>
          <w:sz w:val="16"/>
          <w:highlight w:val="cyan"/>
        </w:rPr>
        <w:t xml:space="preserve"> </w:t>
      </w:r>
      <w:r w:rsidRPr="000532A8">
        <w:rPr>
          <w:rStyle w:val="Emphasis"/>
          <w:highlight w:val="cyan"/>
        </w:rPr>
        <w:t>reduce</w:t>
      </w:r>
      <w:r w:rsidRPr="00952F3C">
        <w:rPr>
          <w:rStyle w:val="Emphasis"/>
        </w:rPr>
        <w:t xml:space="preserve"> local </w:t>
      </w:r>
      <w:r w:rsidRPr="000532A8">
        <w:rPr>
          <w:rStyle w:val="Emphasis"/>
          <w:highlight w:val="cyan"/>
        </w:rPr>
        <w:t>innovation</w:t>
      </w:r>
      <w:r w:rsidRPr="00952F3C">
        <w:rPr>
          <w:rStyle w:val="Emphasis"/>
        </w:rPr>
        <w:t xml:space="preserve"> and knowledge diffusion</w:t>
      </w:r>
      <w:r w:rsidRPr="00952F3C">
        <w:rPr>
          <w:sz w:val="16"/>
        </w:rPr>
        <w:t xml:space="preserve"> </w:t>
      </w:r>
      <w:r w:rsidRPr="00952F3C">
        <w:rPr>
          <w:rStyle w:val="StyleUnderline"/>
        </w:rPr>
        <w:t>outside a company’s own networks</w:t>
      </w:r>
      <w:r w:rsidRPr="00952F3C">
        <w:rPr>
          <w:sz w:val="16"/>
        </w:rPr>
        <w:t xml:space="preserve"> (Voinea, 2008). </w:t>
      </w:r>
      <w:r w:rsidRPr="000532A8">
        <w:rPr>
          <w:rStyle w:val="StyleUnderline"/>
          <w:highlight w:val="cyan"/>
        </w:rPr>
        <w:t>Consolidation is</w:t>
      </w:r>
      <w:r w:rsidRPr="00952F3C">
        <w:rPr>
          <w:sz w:val="16"/>
        </w:rPr>
        <w:t xml:space="preserve"> also </w:t>
      </w:r>
      <w:r w:rsidRPr="00952F3C">
        <w:rPr>
          <w:rStyle w:val="StyleUnderline"/>
        </w:rPr>
        <w:t>affecting the innovation climate in food processing and retail</w:t>
      </w:r>
      <w:r w:rsidRPr="00952F3C">
        <w:rPr>
          <w:sz w:val="16"/>
        </w:rPr>
        <w:t xml:space="preserve">, </w:t>
      </w:r>
      <w:r w:rsidRPr="000532A8">
        <w:rPr>
          <w:rStyle w:val="StyleUnderline"/>
          <w:highlight w:val="cyan"/>
        </w:rPr>
        <w:t>cementing a focus on</w:t>
      </w:r>
      <w:r w:rsidRPr="000532A8">
        <w:rPr>
          <w:sz w:val="16"/>
          <w:highlight w:val="cyan"/>
        </w:rPr>
        <w:t xml:space="preserve"> </w:t>
      </w:r>
      <w:r w:rsidRPr="000532A8">
        <w:rPr>
          <w:rStyle w:val="Emphasis"/>
          <w:highlight w:val="cyan"/>
        </w:rPr>
        <w:t>product differentiation</w:t>
      </w:r>
      <w:r w:rsidRPr="000532A8">
        <w:rPr>
          <w:sz w:val="16"/>
          <w:highlight w:val="cyan"/>
        </w:rPr>
        <w:t xml:space="preserve"> </w:t>
      </w:r>
      <w:r w:rsidRPr="000532A8">
        <w:rPr>
          <w:rStyle w:val="StyleUnderline"/>
          <w:highlight w:val="cyan"/>
        </w:rPr>
        <w:t>over</w:t>
      </w:r>
      <w:r w:rsidRPr="00952F3C">
        <w:rPr>
          <w:rStyle w:val="StyleUnderline"/>
        </w:rPr>
        <w:t xml:space="preserve"> other forms of </w:t>
      </w:r>
      <w:r w:rsidRPr="000532A8">
        <w:rPr>
          <w:rStyle w:val="StyleUnderline"/>
          <w:highlight w:val="cyan"/>
        </w:rPr>
        <w:t>innovation</w:t>
      </w:r>
      <w:r w:rsidRPr="00952F3C">
        <w:rPr>
          <w:sz w:val="16"/>
        </w:rPr>
        <w:t xml:space="preserve">. Here, </w:t>
      </w:r>
      <w:r w:rsidRPr="00952F3C">
        <w:rPr>
          <w:rStyle w:val="StyleUnderline"/>
        </w:rPr>
        <w:t>new product lines are proliferating faster than ever</w:t>
      </w:r>
      <w:r w:rsidRPr="00952F3C">
        <w:rPr>
          <w:sz w:val="16"/>
        </w:rPr>
        <w:t xml:space="preserve">. The food and beverage industry typically introduces over 21,000 new food and drink products per year (USDA, 2014a). However, </w:t>
      </w:r>
      <w:r w:rsidRPr="00952F3C">
        <w:rPr>
          <w:rStyle w:val="StyleUnderline"/>
        </w:rPr>
        <w:t>this should not be confused with meaningful steps to innovate</w:t>
      </w:r>
      <w:r w:rsidRPr="00952F3C">
        <w:rPr>
          <w:sz w:val="16"/>
        </w:rPr>
        <w:t xml:space="preserve"> in terms of how those products are produced, composed, sourced and delivered (and the resulting implications for sustainability). While </w:t>
      </w:r>
      <w:r w:rsidRPr="00952F3C">
        <w:rPr>
          <w:rStyle w:val="StyleUnderline"/>
        </w:rPr>
        <w:t>consumers may believe they are choosing among diverse products</w:t>
      </w:r>
      <w:r w:rsidRPr="00952F3C">
        <w:rPr>
          <w:sz w:val="16"/>
        </w:rPr>
        <w:t xml:space="preserve"> made by competing companies, </w:t>
      </w:r>
      <w:r w:rsidRPr="00952F3C">
        <w:rPr>
          <w:rStyle w:val="StyleUnderline"/>
        </w:rPr>
        <w:t xml:space="preserve">they are often selecting among only </w:t>
      </w:r>
      <w:r w:rsidRPr="00952F3C">
        <w:rPr>
          <w:rStyle w:val="Emphasis"/>
        </w:rPr>
        <w:t>notionally</w:t>
      </w:r>
      <w:r w:rsidRPr="00952F3C">
        <w:rPr>
          <w:sz w:val="16"/>
        </w:rPr>
        <w:t xml:space="preserve"> – or promotionally – </w:t>
      </w:r>
      <w:r w:rsidRPr="00952F3C">
        <w:rPr>
          <w:rStyle w:val="Emphasis"/>
        </w:rPr>
        <w:t>different products</w:t>
      </w:r>
      <w:r w:rsidRPr="00952F3C">
        <w:rPr>
          <w:sz w:val="16"/>
        </w:rPr>
        <w:t xml:space="preserve"> </w:t>
      </w:r>
      <w:r w:rsidRPr="00952F3C">
        <w:rPr>
          <w:rStyle w:val="StyleUnderline"/>
        </w:rPr>
        <w:t>from the same</w:t>
      </w:r>
      <w:r w:rsidRPr="00952F3C">
        <w:rPr>
          <w:sz w:val="16"/>
        </w:rPr>
        <w:t xml:space="preserve"> firm (ibid). </w:t>
      </w:r>
      <w:r w:rsidRPr="00952F3C">
        <w:rPr>
          <w:rStyle w:val="StyleUnderline"/>
        </w:rPr>
        <w:t>ConAgra</w:t>
      </w:r>
      <w:r w:rsidRPr="00952F3C">
        <w:rPr>
          <w:sz w:val="16"/>
        </w:rPr>
        <w:t xml:space="preserve">, for example, </w:t>
      </w:r>
      <w:r w:rsidRPr="00952F3C">
        <w:rPr>
          <w:rStyle w:val="StyleUnderline"/>
        </w:rPr>
        <w:t>sells six different brands of popcorn, all containing a nearly identical ingredient list</w:t>
      </w:r>
      <w:r w:rsidRPr="00952F3C">
        <w:rPr>
          <w:sz w:val="16"/>
        </w:rPr>
        <w:t xml:space="preserve">. In the US, </w:t>
      </w:r>
      <w:r w:rsidRPr="00952F3C">
        <w:rPr>
          <w:rStyle w:val="StyleUnderline"/>
        </w:rPr>
        <w:t>margarine sales display a similar trend</w:t>
      </w:r>
      <w:r w:rsidRPr="00952F3C">
        <w:rPr>
          <w:sz w:val="16"/>
        </w:rPr>
        <w:t xml:space="preserve">, with two firms – Unilever and ConAgra – accounting for 51.2% and 16.9% of sales through their six and four different brands respectively (Howard, 2016b). Similarly, </w:t>
      </w:r>
      <w:r w:rsidRPr="00952F3C">
        <w:rPr>
          <w:rStyle w:val="StyleUnderline"/>
        </w:rPr>
        <w:t>new products</w:t>
      </w:r>
      <w:r w:rsidRPr="00952F3C">
        <w:rPr>
          <w:sz w:val="16"/>
        </w:rPr>
        <w:t xml:space="preserve"> introduced onto the market under different brands, such as breakfast cereals, </w:t>
      </w:r>
      <w:r w:rsidRPr="00952F3C">
        <w:rPr>
          <w:rStyle w:val="StyleUnderline"/>
        </w:rPr>
        <w:t xml:space="preserve">are often made up of variations of the same ingredients </w:t>
      </w:r>
      <w:r w:rsidRPr="00952F3C">
        <w:rPr>
          <w:sz w:val="16"/>
        </w:rPr>
        <w:t xml:space="preserve">– </w:t>
      </w:r>
      <w:r w:rsidRPr="00952F3C">
        <w:rPr>
          <w:rStyle w:val="StyleUnderline"/>
        </w:rPr>
        <w:t xml:space="preserve">with a majority of product investment going into marketing rather than innovative R&amp;D </w:t>
      </w:r>
      <w:r w:rsidRPr="00952F3C">
        <w:rPr>
          <w:sz w:val="16"/>
        </w:rPr>
        <w:t xml:space="preserve">(Lawrence, 2008). </w:t>
      </w:r>
      <w:r w:rsidRPr="00952F3C">
        <w:rPr>
          <w:rStyle w:val="StyleUnderline"/>
        </w:rPr>
        <w:t>This</w:t>
      </w:r>
      <w:r w:rsidRPr="00952F3C">
        <w:rPr>
          <w:sz w:val="16"/>
        </w:rPr>
        <w:t xml:space="preserve"> </w:t>
      </w:r>
      <w:r w:rsidRPr="00952F3C">
        <w:rPr>
          <w:rStyle w:val="Emphasis"/>
        </w:rPr>
        <w:t>illusion of product diversity reflects</w:t>
      </w:r>
      <w:r w:rsidRPr="00952F3C">
        <w:rPr>
          <w:sz w:val="16"/>
        </w:rPr>
        <w:t xml:space="preserve"> </w:t>
      </w:r>
      <w:r w:rsidRPr="00952F3C">
        <w:rPr>
          <w:rStyle w:val="StyleUnderline"/>
        </w:rPr>
        <w:t>the extensive and growing</w:t>
      </w:r>
      <w:r w:rsidRPr="00952F3C">
        <w:rPr>
          <w:sz w:val="16"/>
        </w:rPr>
        <w:t xml:space="preserve"> </w:t>
      </w:r>
      <w:r w:rsidRPr="00952F3C">
        <w:rPr>
          <w:rStyle w:val="Emphasis"/>
        </w:rPr>
        <w:t>consolidation</w:t>
      </w:r>
      <w:r w:rsidRPr="00952F3C">
        <w:rPr>
          <w:sz w:val="16"/>
        </w:rPr>
        <w:t xml:space="preserve"> of the sector. A 2013 study of supermarket consolidation in the US found that four leading grocery retailers controlled 63.3% of sales of 100 basic grocery items, and more than 75% of sales for 32 of these items (Food &amp; Water Watch, 2013). This type of </w:t>
      </w:r>
      <w:r w:rsidRPr="00952F3C">
        <w:rPr>
          <w:rStyle w:val="Emphasis"/>
        </w:rPr>
        <w:t>consolidation does not preclude genuine innovation</w:t>
      </w:r>
      <w:r w:rsidRPr="00952F3C">
        <w:rPr>
          <w:sz w:val="16"/>
        </w:rPr>
        <w:t xml:space="preserve"> </w:t>
      </w:r>
      <w:r w:rsidRPr="00952F3C">
        <w:rPr>
          <w:rStyle w:val="StyleUnderline"/>
        </w:rPr>
        <w:t>between product lines</w:t>
      </w:r>
      <w:r w:rsidRPr="00952F3C">
        <w:rPr>
          <w:sz w:val="16"/>
        </w:rPr>
        <w:t xml:space="preserve">. However, the same supply chains and same logics are likely to underpin many of those products, meaning that much of the </w:t>
      </w:r>
      <w:r w:rsidRPr="00952F3C">
        <w:rPr>
          <w:rStyle w:val="StyleUnderline"/>
        </w:rPr>
        <w:t xml:space="preserve">choice and diversity </w:t>
      </w:r>
      <w:r w:rsidRPr="00952F3C">
        <w:rPr>
          <w:sz w:val="16"/>
        </w:rPr>
        <w:t xml:space="preserve">at consumers’ fingertips - and the implicit innovation in food retail - </w:t>
      </w:r>
      <w:r w:rsidRPr="00952F3C">
        <w:rPr>
          <w:rStyle w:val="StyleUnderline"/>
        </w:rPr>
        <w:t>may be illusory.</w:t>
      </w:r>
      <w:r w:rsidRPr="00952F3C">
        <w:rPr>
          <w:sz w:val="16"/>
        </w:rPr>
        <w:t xml:space="preserve"> Indeed, a number of studies in Europe and the US demonstrate that </w:t>
      </w:r>
      <w:r w:rsidRPr="00952F3C">
        <w:rPr>
          <w:rStyle w:val="Emphasis"/>
        </w:rPr>
        <w:t>increased market power results in reduced innovation</w:t>
      </w:r>
      <w:r w:rsidRPr="00952F3C">
        <w:rPr>
          <w:rStyle w:val="StyleUnderline"/>
        </w:rPr>
        <w:t xml:space="preserve"> efforts by manufacturers and food processors</w:t>
      </w:r>
      <w:r w:rsidRPr="00952F3C">
        <w:rPr>
          <w:sz w:val="16"/>
        </w:rPr>
        <w:t xml:space="preserve"> (Dobson et al., 2001; Roeder et al, 2000; US Federal Trade Commission, 2003a). As in the input sectors, </w:t>
      </w:r>
      <w:r w:rsidRPr="00952F3C">
        <w:rPr>
          <w:rStyle w:val="StyleUnderline"/>
        </w:rPr>
        <w:t xml:space="preserve">corporate </w:t>
      </w:r>
      <w:r w:rsidRPr="000532A8">
        <w:rPr>
          <w:rStyle w:val="StyleUnderline"/>
          <w:highlight w:val="cyan"/>
        </w:rPr>
        <w:t>concentration can lead to barriers to entry</w:t>
      </w:r>
      <w:r w:rsidRPr="000532A8">
        <w:rPr>
          <w:sz w:val="16"/>
          <w:highlight w:val="cyan"/>
        </w:rPr>
        <w:t xml:space="preserve"> – </w:t>
      </w:r>
      <w:r w:rsidRPr="000532A8">
        <w:rPr>
          <w:rStyle w:val="StyleUnderline"/>
          <w:highlight w:val="cyan"/>
        </w:rPr>
        <w:t xml:space="preserve">to the detriment of </w:t>
      </w:r>
      <w:r w:rsidRPr="000532A8">
        <w:rPr>
          <w:rStyle w:val="Emphasis"/>
          <w:highlight w:val="cyan"/>
        </w:rPr>
        <w:t>smaller and</w:t>
      </w:r>
      <w:r w:rsidRPr="00952F3C">
        <w:rPr>
          <w:rStyle w:val="Emphasis"/>
        </w:rPr>
        <w:t xml:space="preserve"> </w:t>
      </w:r>
      <w:r w:rsidRPr="00952F3C">
        <w:rPr>
          <w:rStyle w:val="StyleUnderline"/>
        </w:rPr>
        <w:t>potentially</w:t>
      </w:r>
      <w:r w:rsidRPr="00952F3C">
        <w:rPr>
          <w:rStyle w:val="Emphasis"/>
        </w:rPr>
        <w:t xml:space="preserve"> </w:t>
      </w:r>
      <w:r w:rsidRPr="000532A8">
        <w:rPr>
          <w:rStyle w:val="Emphasis"/>
          <w:highlight w:val="cyan"/>
        </w:rPr>
        <w:t>more innovative actors</w:t>
      </w:r>
      <w:r w:rsidRPr="00952F3C">
        <w:rPr>
          <w:sz w:val="16"/>
        </w:rPr>
        <w:t xml:space="preserve">. For example, </w:t>
      </w:r>
      <w:r w:rsidRPr="00952F3C">
        <w:rPr>
          <w:rStyle w:val="StyleUnderline"/>
        </w:rPr>
        <w:t xml:space="preserve">new </w:t>
      </w:r>
      <w:r w:rsidRPr="000532A8">
        <w:rPr>
          <w:rStyle w:val="StyleUnderline"/>
          <w:highlight w:val="cyan"/>
        </w:rPr>
        <w:t xml:space="preserve">entrants can be </w:t>
      </w:r>
      <w:r w:rsidRPr="000532A8">
        <w:rPr>
          <w:rStyle w:val="Emphasis"/>
          <w:highlight w:val="cyan"/>
        </w:rPr>
        <w:t>shut out</w:t>
      </w:r>
      <w:r w:rsidRPr="000532A8">
        <w:rPr>
          <w:rStyle w:val="StyleUnderline"/>
          <w:highlight w:val="cyan"/>
        </w:rPr>
        <w:t xml:space="preserve"> when</w:t>
      </w:r>
      <w:r w:rsidRPr="00952F3C">
        <w:rPr>
          <w:rStyle w:val="StyleUnderline"/>
        </w:rPr>
        <w:t xml:space="preserve"> </w:t>
      </w:r>
      <w:r w:rsidRPr="000532A8">
        <w:rPr>
          <w:rStyle w:val="StyleUnderline"/>
          <w:highlight w:val="cyan"/>
        </w:rPr>
        <w:t>dominant actors pay retailers to exclude products</w:t>
      </w:r>
      <w:r w:rsidRPr="00952F3C">
        <w:rPr>
          <w:rStyle w:val="StyleUnderline"/>
        </w:rPr>
        <w:t xml:space="preserve"> similar to theirs</w:t>
      </w:r>
      <w:r w:rsidRPr="00952F3C">
        <w:rPr>
          <w:sz w:val="16"/>
        </w:rPr>
        <w:t xml:space="preserve"> (Howard, 2016b). </w:t>
      </w:r>
      <w:r w:rsidRPr="00952F3C">
        <w:rPr>
          <w:rStyle w:val="StyleUnderline"/>
        </w:rPr>
        <w:t xml:space="preserve">A </w:t>
      </w:r>
      <w:r w:rsidRPr="00952F3C">
        <w:rPr>
          <w:rStyle w:val="Emphasis"/>
        </w:rPr>
        <w:t>defensive R&amp;D</w:t>
      </w:r>
      <w:r w:rsidRPr="00952F3C">
        <w:rPr>
          <w:rStyle w:val="StyleUnderline"/>
        </w:rPr>
        <w:t xml:space="preserve"> </w:t>
      </w:r>
      <w:r w:rsidRPr="00952F3C">
        <w:rPr>
          <w:sz w:val="16"/>
        </w:rPr>
        <w:t xml:space="preserve">paradigm therefore </w:t>
      </w:r>
      <w:r w:rsidRPr="00952F3C">
        <w:rPr>
          <w:rStyle w:val="StyleUnderline"/>
        </w:rPr>
        <w:t>runs across food systems and has been cemented by the rapid consolidation</w:t>
      </w:r>
      <w:r w:rsidRPr="00952F3C">
        <w:rPr>
          <w:sz w:val="16"/>
        </w:rPr>
        <w:t xml:space="preserve"> at the field and fork ends of the chain. </w:t>
      </w:r>
      <w:r w:rsidRPr="00952F3C">
        <w:rPr>
          <w:rStyle w:val="StyleUnderline"/>
        </w:rPr>
        <w:t xml:space="preserve">These trends have major implications for </w:t>
      </w:r>
      <w:r w:rsidRPr="00952F3C">
        <w:rPr>
          <w:rStyle w:val="Emphasis"/>
        </w:rPr>
        <w:t>sustainability</w:t>
      </w:r>
      <w:r w:rsidRPr="00952F3C">
        <w:rPr>
          <w:sz w:val="16"/>
        </w:rPr>
        <w:t xml:space="preserve">, </w:t>
      </w:r>
      <w:r w:rsidRPr="00952F3C">
        <w:rPr>
          <w:rStyle w:val="StyleUnderline"/>
        </w:rPr>
        <w:t xml:space="preserve">allowing </w:t>
      </w:r>
      <w:r w:rsidRPr="00952F3C">
        <w:rPr>
          <w:rStyle w:val="Emphasis"/>
        </w:rPr>
        <w:t>resources to be diverted away</w:t>
      </w:r>
      <w:r w:rsidRPr="00952F3C">
        <w:rPr>
          <w:rStyle w:val="StyleUnderline"/>
        </w:rPr>
        <w:t xml:space="preserve"> from investment in product innovation (</w:t>
      </w:r>
      <w:r w:rsidRPr="00952F3C">
        <w:rPr>
          <w:sz w:val="16"/>
        </w:rPr>
        <w:t xml:space="preserve">e.g. reformulation of ingredients) </w:t>
      </w:r>
      <w:r w:rsidRPr="00952F3C">
        <w:rPr>
          <w:rStyle w:val="StyleUnderline"/>
        </w:rPr>
        <w:t>or in improving agricultural practices</w:t>
      </w:r>
      <w:r w:rsidRPr="00952F3C">
        <w:rPr>
          <w:sz w:val="16"/>
        </w:rPr>
        <w:t xml:space="preserve">. The resulting innovation climate reinforces the focus on ‘high-tech’ lab-based micro-innovations that have macro (i.e. global) applications: a privately-owned pesticide, a drying process, or a nutritional supplement. </w:t>
      </w:r>
      <w:r w:rsidRPr="00952F3C">
        <w:rPr>
          <w:rStyle w:val="StyleUnderline"/>
        </w:rPr>
        <w:t xml:space="preserve">Alternative paradigms based on </w:t>
      </w:r>
      <w:r w:rsidRPr="00952F3C">
        <w:rPr>
          <w:rStyle w:val="Emphasis"/>
        </w:rPr>
        <w:t>decentralized</w:t>
      </w:r>
      <w:r w:rsidRPr="00952F3C">
        <w:rPr>
          <w:sz w:val="16"/>
        </w:rPr>
        <w:t xml:space="preserve"> ‘wide-tech’ </w:t>
      </w:r>
      <w:r w:rsidRPr="00952F3C">
        <w:rPr>
          <w:rStyle w:val="Emphasis"/>
        </w:rPr>
        <w:t>approaches are kept of the table</w:t>
      </w:r>
      <w:r w:rsidRPr="00952F3C">
        <w:rPr>
          <w:sz w:val="16"/>
        </w:rPr>
        <w:t>; the potential of a ‘wide tech’ innovation paradigm to underpin more sustainable food systems is discussed in Section 3.</w:t>
      </w:r>
    </w:p>
    <w:p w14:paraId="749CC8FF" w14:textId="77777777" w:rsidR="00337DFA" w:rsidRPr="00422FC5" w:rsidRDefault="00337DFA" w:rsidP="00337DFA">
      <w:pPr>
        <w:pStyle w:val="Heading4"/>
        <w:rPr>
          <w:rFonts w:cs="Times New Roman"/>
        </w:rPr>
      </w:pPr>
      <w:r>
        <w:rPr>
          <w:rFonts w:cs="Times New Roman"/>
        </w:rPr>
        <w:t>Competition is best for innovation---concentration leads to fewer labs, pathways, and stackable traits</w:t>
      </w:r>
    </w:p>
    <w:p w14:paraId="3DD7D7A5" w14:textId="77777777" w:rsidR="00337DFA" w:rsidRPr="00422FC5" w:rsidRDefault="00337DFA" w:rsidP="00337DFA">
      <w:r w:rsidRPr="00422FC5">
        <w:t xml:space="preserve">Brad </w:t>
      </w:r>
      <w:r w:rsidRPr="00422FC5">
        <w:rPr>
          <w:rStyle w:val="Style13ptBold"/>
        </w:rPr>
        <w:t xml:space="preserve">Plumer 16, </w:t>
      </w:r>
      <w:r w:rsidRPr="00422FC5">
        <w:t>former senior editor “Why the fight over the Monsanto-Bayer deal matters for the future of farming,” Vox, 9-20-2016, https://www.vox.com/2016/9/20/12988616/bayer-monsanto-dupont-dow-agriculture-mergers-innovation</w:t>
      </w:r>
    </w:p>
    <w:p w14:paraId="1C78BC45" w14:textId="77777777" w:rsidR="00337DFA" w:rsidRPr="00671395" w:rsidRDefault="00337DFA" w:rsidP="00337DFA">
      <w:pPr>
        <w:rPr>
          <w:sz w:val="16"/>
        </w:rPr>
      </w:pPr>
      <w:r w:rsidRPr="00671395">
        <w:rPr>
          <w:sz w:val="16"/>
        </w:rPr>
        <w:t>Now, not everyone’s convinced by this pro-innovation case. At the hearing, Diana Moss, president of the American Antitrust Institute, laid out five big counterpoints to consider:</w:t>
      </w:r>
    </w:p>
    <w:p w14:paraId="5EDB690C" w14:textId="77777777" w:rsidR="00337DFA" w:rsidRPr="00671395" w:rsidRDefault="00337DFA" w:rsidP="00337DFA">
      <w:pPr>
        <w:rPr>
          <w:sz w:val="16"/>
        </w:rPr>
      </w:pPr>
      <w:r w:rsidRPr="00671395">
        <w:rPr>
          <w:sz w:val="16"/>
        </w:rPr>
        <w:t xml:space="preserve">1) For starters, </w:t>
      </w:r>
      <w:r w:rsidRPr="000532A8">
        <w:rPr>
          <w:rStyle w:val="StyleUnderline"/>
          <w:highlight w:val="cyan"/>
        </w:rPr>
        <w:t>there’s not</w:t>
      </w:r>
      <w:r w:rsidRPr="00422FC5">
        <w:rPr>
          <w:rStyle w:val="StyleUnderline"/>
        </w:rPr>
        <w:t xml:space="preserve"> a lot of great historical </w:t>
      </w:r>
      <w:r w:rsidRPr="000532A8">
        <w:rPr>
          <w:rStyle w:val="StyleUnderline"/>
          <w:highlight w:val="cyan"/>
        </w:rPr>
        <w:t>evidence that consolidation has led to</w:t>
      </w:r>
      <w:r w:rsidRPr="00422FC5">
        <w:rPr>
          <w:rStyle w:val="StyleUnderline"/>
        </w:rPr>
        <w:t xml:space="preserve"> greater </w:t>
      </w:r>
      <w:r w:rsidRPr="000532A8">
        <w:rPr>
          <w:rStyle w:val="StyleUnderline"/>
          <w:highlight w:val="cyan"/>
        </w:rPr>
        <w:t>innovation</w:t>
      </w:r>
      <w:r w:rsidRPr="00422FC5">
        <w:rPr>
          <w:rStyle w:val="StyleUnderline"/>
        </w:rPr>
        <w:t xml:space="preserve"> in agriculture</w:t>
      </w:r>
      <w:r w:rsidRPr="00671395">
        <w:rPr>
          <w:sz w:val="16"/>
        </w:rPr>
        <w:t>. In fact, the opposite might even be the case.</w:t>
      </w:r>
    </w:p>
    <w:p w14:paraId="2259E43A" w14:textId="77777777" w:rsidR="00337DFA" w:rsidRPr="00671395" w:rsidRDefault="00337DFA" w:rsidP="00337DFA">
      <w:pPr>
        <w:rPr>
          <w:rStyle w:val="StyleUnderline"/>
          <w:sz w:val="16"/>
          <w:u w:val="none"/>
        </w:rPr>
      </w:pPr>
      <w:r w:rsidRPr="00422FC5">
        <w:rPr>
          <w:rStyle w:val="StyleUnderline"/>
        </w:rPr>
        <w:t>In the late 1990s and early 2000s, she noted, R&amp;D spending among biotech firms as a percentage of sales boomed</w:t>
      </w:r>
      <w:r w:rsidRPr="00671395">
        <w:rPr>
          <w:sz w:val="16"/>
        </w:rPr>
        <w:t>, as new traits such as insect resistance were being widely introduced. In response, the industry went through a wave of consolidation, with bigger firms like Monsanto buying up smaller companies and patents.</w:t>
      </w:r>
    </w:p>
    <w:p w14:paraId="6D954A00" w14:textId="77777777" w:rsidR="00337DFA" w:rsidRPr="00671395" w:rsidRDefault="00337DFA" w:rsidP="00337DFA">
      <w:pPr>
        <w:rPr>
          <w:sz w:val="16"/>
        </w:rPr>
      </w:pPr>
      <w:r w:rsidRPr="00422FC5">
        <w:rPr>
          <w:rStyle w:val="StyleUnderline"/>
        </w:rPr>
        <w:t>By the late 2000s, however, R&amp;D spending as a percentage of sales had actually slumped back down to mid-1990s levels</w:t>
      </w:r>
      <w:r w:rsidRPr="00671395">
        <w:rPr>
          <w:sz w:val="16"/>
        </w:rPr>
        <w:t>. "</w:t>
      </w:r>
      <w:r w:rsidRPr="000532A8">
        <w:rPr>
          <w:rStyle w:val="StyleUnderline"/>
          <w:highlight w:val="cyan"/>
        </w:rPr>
        <w:t>This conclusion</w:t>
      </w:r>
      <w:r w:rsidRPr="00671395">
        <w:rPr>
          <w:sz w:val="16"/>
        </w:rPr>
        <w:t xml:space="preserve">," Moss noted, </w:t>
      </w:r>
      <w:r w:rsidRPr="000532A8">
        <w:rPr>
          <w:sz w:val="16"/>
          <w:highlight w:val="cyan"/>
        </w:rPr>
        <w:t>"</w:t>
      </w:r>
      <w:r w:rsidRPr="000532A8">
        <w:rPr>
          <w:rStyle w:val="StyleUnderline"/>
          <w:highlight w:val="cyan"/>
        </w:rPr>
        <w:t>calls into question</w:t>
      </w:r>
      <w:r w:rsidRPr="00422FC5">
        <w:rPr>
          <w:rStyle w:val="StyleUnderline"/>
        </w:rPr>
        <w:t xml:space="preserve"> long-standing </w:t>
      </w:r>
      <w:r w:rsidRPr="000532A8">
        <w:rPr>
          <w:rStyle w:val="StyleUnderline"/>
          <w:highlight w:val="cyan"/>
        </w:rPr>
        <w:t>arguments that concentration is needed</w:t>
      </w:r>
      <w:r w:rsidRPr="00422FC5">
        <w:rPr>
          <w:rStyle w:val="StyleUnderline"/>
        </w:rPr>
        <w:t xml:space="preserve"> to generate economies of scale in R&amp;D."</w:t>
      </w:r>
    </w:p>
    <w:p w14:paraId="1344E667" w14:textId="77777777" w:rsidR="00337DFA" w:rsidRPr="00671395" w:rsidRDefault="00337DFA" w:rsidP="00337DFA">
      <w:pPr>
        <w:rPr>
          <w:sz w:val="16"/>
        </w:rPr>
      </w:pPr>
      <w:r w:rsidRPr="00671395">
        <w:rPr>
          <w:sz w:val="16"/>
        </w:rPr>
        <w:t xml:space="preserve">2) Moss also pointed out that </w:t>
      </w:r>
      <w:r w:rsidRPr="00422FC5">
        <w:rPr>
          <w:rStyle w:val="StyleUnderline"/>
        </w:rPr>
        <w:t xml:space="preserve">while crop yields have been going up </w:t>
      </w:r>
      <w:r w:rsidRPr="00671395">
        <w:rPr>
          <w:sz w:val="16"/>
        </w:rPr>
        <w:t xml:space="preserve">over time — a point of pride among biotech companies — </w:t>
      </w:r>
      <w:r w:rsidRPr="000532A8">
        <w:rPr>
          <w:rStyle w:val="Emphasis"/>
          <w:highlight w:val="cyan"/>
        </w:rPr>
        <w:t>seed prices have increased even faster</w:t>
      </w:r>
      <w:r w:rsidRPr="00671395">
        <w:rPr>
          <w:sz w:val="16"/>
        </w:rPr>
        <w:t xml:space="preserve">. This, she noted, was "the very problem that biotechnology is purportedly designed to solve." </w:t>
      </w:r>
      <w:r w:rsidRPr="00422FC5">
        <w:rPr>
          <w:rStyle w:val="StyleUnderline"/>
        </w:rPr>
        <w:t>The worry here, in other words, is that while these massive agribusinesses have had R&amp;D successes, the lack of competition has limited the actual benefit to farmers</w:t>
      </w:r>
      <w:r w:rsidRPr="00671395">
        <w:rPr>
          <w:sz w:val="16"/>
        </w:rPr>
        <w:t xml:space="preserve"> (and hence consumers).</w:t>
      </w:r>
    </w:p>
    <w:p w14:paraId="5547AF65" w14:textId="77777777" w:rsidR="00337DFA" w:rsidRPr="00671395" w:rsidRDefault="00337DFA" w:rsidP="00337DFA">
      <w:pPr>
        <w:rPr>
          <w:sz w:val="16"/>
        </w:rPr>
      </w:pPr>
      <w:r w:rsidRPr="00671395">
        <w:rPr>
          <w:sz w:val="16"/>
        </w:rPr>
        <w:t xml:space="preserve">3) </w:t>
      </w:r>
      <w:r w:rsidRPr="00422FC5">
        <w:rPr>
          <w:rStyle w:val="StyleUnderline"/>
        </w:rPr>
        <w:t>Moss quibbled with the claim that companies could get more research and scientific breakthroughs by combining their research divisions.</w:t>
      </w:r>
      <w:r w:rsidRPr="00671395">
        <w:rPr>
          <w:sz w:val="16"/>
        </w:rPr>
        <w:t xml:space="preserve"> </w:t>
      </w:r>
      <w:r w:rsidRPr="00422FC5">
        <w:rPr>
          <w:rStyle w:val="StyleUnderline"/>
        </w:rPr>
        <w:t xml:space="preserve">That might be true, but a big worry is that you’d have </w:t>
      </w:r>
      <w:r w:rsidRPr="000532A8">
        <w:rPr>
          <w:rStyle w:val="StyleUnderline"/>
          <w:highlight w:val="cyan"/>
        </w:rPr>
        <w:t>fewer labs working on a set number of problems</w:t>
      </w:r>
      <w:r w:rsidRPr="00422FC5">
        <w:rPr>
          <w:rStyle w:val="StyleUnderline"/>
        </w:rPr>
        <w:t xml:space="preserve"> in agriculture</w:t>
      </w:r>
      <w:r w:rsidRPr="00671395">
        <w:rPr>
          <w:sz w:val="16"/>
        </w:rPr>
        <w:t xml:space="preserve"> — </w:t>
      </w:r>
      <w:r w:rsidRPr="000532A8">
        <w:rPr>
          <w:rStyle w:val="Emphasis"/>
          <w:highlight w:val="cyan"/>
        </w:rPr>
        <w:t>which would actually reduce the odds of a breakthrough</w:t>
      </w:r>
      <w:r w:rsidRPr="00671395">
        <w:rPr>
          <w:sz w:val="16"/>
        </w:rPr>
        <w:t>. Key quote:</w:t>
      </w:r>
    </w:p>
    <w:p w14:paraId="3A209573" w14:textId="77777777" w:rsidR="00337DFA" w:rsidRPr="00671395" w:rsidRDefault="00337DFA" w:rsidP="00337DFA">
      <w:pPr>
        <w:rPr>
          <w:sz w:val="16"/>
        </w:rPr>
      </w:pPr>
      <w:r w:rsidRPr="00422FC5">
        <w:rPr>
          <w:rStyle w:val="StyleUnderline"/>
        </w:rPr>
        <w:t>The time and cost associated with performing R&amp;D and field-testing and obtaining regulatory approvals create a long pipeline to commercialization</w:t>
      </w:r>
      <w:r w:rsidRPr="00671395">
        <w:rPr>
          <w:sz w:val="16"/>
        </w:rPr>
        <w:t>. And once through the pipeline, biotechnology firms must market new technology to farmers where crop planning and switching costs increase the time associated with adoption of new technology on a larger scale</w:t>
      </w:r>
      <w:r w:rsidRPr="00422FC5">
        <w:rPr>
          <w:rStyle w:val="StyleUnderline"/>
        </w:rPr>
        <w:t xml:space="preserve">. </w:t>
      </w:r>
      <w:r w:rsidRPr="000532A8">
        <w:rPr>
          <w:rStyle w:val="Emphasis"/>
          <w:highlight w:val="cyan"/>
        </w:rPr>
        <w:t>In innovation markets</w:t>
      </w:r>
      <w:r w:rsidRPr="00422FC5">
        <w:rPr>
          <w:rStyle w:val="Emphasis"/>
        </w:rPr>
        <w:t xml:space="preserve">, therefore, </w:t>
      </w:r>
      <w:r w:rsidRPr="000532A8">
        <w:rPr>
          <w:rStyle w:val="Emphasis"/>
          <w:highlight w:val="cyan"/>
        </w:rPr>
        <w:t>the importance of maintaining multiple</w:t>
      </w:r>
      <w:r w:rsidRPr="00422FC5">
        <w:rPr>
          <w:rStyle w:val="Emphasis"/>
        </w:rPr>
        <w:t xml:space="preserve"> parallel in </w:t>
      </w:r>
      <w:r w:rsidRPr="000532A8">
        <w:rPr>
          <w:rStyle w:val="Emphasis"/>
          <w:highlight w:val="cyan"/>
        </w:rPr>
        <w:t>R&amp;D paths is paramoun</w:t>
      </w:r>
      <w:r w:rsidRPr="000532A8">
        <w:rPr>
          <w:rStyle w:val="StyleUnderline"/>
          <w:highlight w:val="cyan"/>
        </w:rPr>
        <w:t>t</w:t>
      </w:r>
      <w:r w:rsidRPr="00671395">
        <w:rPr>
          <w:sz w:val="16"/>
        </w:rPr>
        <w:t xml:space="preserve">. </w:t>
      </w:r>
      <w:r w:rsidRPr="00422FC5">
        <w:rPr>
          <w:rStyle w:val="StyleUnderline"/>
        </w:rPr>
        <w:t>As one farmer put it: "The more people you have researching, the better off you are at finding something</w:t>
      </w:r>
      <w:r w:rsidRPr="00671395">
        <w:rPr>
          <w:sz w:val="16"/>
        </w:rPr>
        <w:t>."</w:t>
      </w:r>
    </w:p>
    <w:p w14:paraId="0F123BDD" w14:textId="77777777" w:rsidR="00337DFA" w:rsidRPr="00671395" w:rsidRDefault="00337DFA" w:rsidP="00337DFA">
      <w:pPr>
        <w:rPr>
          <w:sz w:val="16"/>
        </w:rPr>
      </w:pPr>
      <w:r w:rsidRPr="00671395">
        <w:rPr>
          <w:sz w:val="16"/>
        </w:rPr>
        <w:t xml:space="preserve">4) </w:t>
      </w:r>
      <w:r w:rsidRPr="00422FC5">
        <w:rPr>
          <w:rStyle w:val="StyleUnderline"/>
        </w:rPr>
        <w:t xml:space="preserve">Moss also pointed out that a </w:t>
      </w:r>
      <w:r w:rsidRPr="000532A8">
        <w:rPr>
          <w:rStyle w:val="StyleUnderline"/>
          <w:highlight w:val="cyan"/>
        </w:rPr>
        <w:t>great deal of innovation</w:t>
      </w:r>
      <w:r w:rsidRPr="00422FC5">
        <w:rPr>
          <w:rStyle w:val="StyleUnderline"/>
        </w:rPr>
        <w:t xml:space="preserve"> in seed and crop varieties </w:t>
      </w:r>
      <w:r w:rsidRPr="000532A8">
        <w:rPr>
          <w:rStyle w:val="StyleUnderline"/>
          <w:highlight w:val="cyan"/>
        </w:rPr>
        <w:t>comes from</w:t>
      </w:r>
      <w:r w:rsidRPr="00422FC5">
        <w:rPr>
          <w:rStyle w:val="StyleUnderline"/>
        </w:rPr>
        <w:t xml:space="preserve"> different competitors working together to "</w:t>
      </w:r>
      <w:r w:rsidRPr="000532A8">
        <w:rPr>
          <w:rStyle w:val="StyleUnderline"/>
          <w:highlight w:val="cyan"/>
        </w:rPr>
        <w:t>stack" traits</w:t>
      </w:r>
      <w:r w:rsidRPr="00422FC5">
        <w:rPr>
          <w:rStyle w:val="StyleUnderline"/>
        </w:rPr>
        <w:t>. So if Dow has developed a trait that allows cotton to be resistant to worms, and Monsanto has developed a trait that allows cotton to be Roundup Ready, they can join forces, through cross-licensing agreements</w:t>
      </w:r>
      <w:r w:rsidRPr="00671395">
        <w:rPr>
          <w:sz w:val="16"/>
        </w:rPr>
        <w:t>, to produce cotton with both traits.</w:t>
      </w:r>
    </w:p>
    <w:p w14:paraId="498F5404" w14:textId="77777777" w:rsidR="00337DFA" w:rsidRPr="00092AC9" w:rsidRDefault="00337DFA" w:rsidP="00337DFA">
      <w:pPr>
        <w:rPr>
          <w:u w:val="single"/>
        </w:rPr>
      </w:pPr>
      <w:r w:rsidRPr="00422FC5">
        <w:rPr>
          <w:rStyle w:val="StyleUnderline"/>
        </w:rPr>
        <w:t xml:space="preserve">But this system works best when there are lots of companies competing against each other. "Farmers benefit most </w:t>
      </w:r>
      <w:r w:rsidRPr="000532A8">
        <w:rPr>
          <w:rStyle w:val="StyleUnderline"/>
          <w:highlight w:val="cyan"/>
        </w:rPr>
        <w:t>when there are competing stacks to choose from</w:t>
      </w:r>
      <w:r w:rsidRPr="00671395">
        <w:rPr>
          <w:sz w:val="16"/>
        </w:rPr>
        <w:t>," Moss argued. "</w:t>
      </w:r>
      <w:r w:rsidRPr="000532A8">
        <w:rPr>
          <w:rStyle w:val="Emphasis"/>
          <w:highlight w:val="cyan"/>
        </w:rPr>
        <w:t>Competition maximizes the potential for</w:t>
      </w:r>
      <w:r w:rsidRPr="00422FC5">
        <w:rPr>
          <w:rStyle w:val="Emphasis"/>
        </w:rPr>
        <w:t xml:space="preserve"> numerous </w:t>
      </w:r>
      <w:r w:rsidRPr="000532A8">
        <w:rPr>
          <w:rStyle w:val="Emphasis"/>
          <w:highlight w:val="cyan"/>
        </w:rPr>
        <w:t>collaborations and minimizes incentives to refuse to license</w:t>
      </w:r>
      <w:r w:rsidRPr="00422FC5">
        <w:rPr>
          <w:rStyle w:val="Emphasis"/>
        </w:rPr>
        <w:t xml:space="preserve"> or to impose discriminatory restrictions in technology licensing agreements</w:t>
      </w:r>
      <w:r w:rsidRPr="00671395">
        <w:rPr>
          <w:sz w:val="16"/>
        </w:rPr>
        <w:t xml:space="preserve">. </w:t>
      </w:r>
      <w:r w:rsidRPr="00422FC5">
        <w:rPr>
          <w:rStyle w:val="StyleUnderline"/>
        </w:rPr>
        <w:t>Moreover, competition limits incentives for just a few large players in a tight oligopoly to tacitly or even explicitly ‘agree’ not to compete."</w:t>
      </w:r>
    </w:p>
    <w:p w14:paraId="1A970947" w14:textId="77777777" w:rsidR="00337DFA" w:rsidRPr="00671395" w:rsidRDefault="00337DFA" w:rsidP="00337DFA">
      <w:pPr>
        <w:rPr>
          <w:sz w:val="16"/>
        </w:rPr>
      </w:pPr>
      <w:r w:rsidRPr="00671395">
        <w:rPr>
          <w:sz w:val="16"/>
        </w:rPr>
        <w:t xml:space="preserve">5) </w:t>
      </w:r>
      <w:r w:rsidRPr="00422FC5">
        <w:rPr>
          <w:rStyle w:val="StyleUnderline"/>
        </w:rPr>
        <w:t xml:space="preserve">All these </w:t>
      </w:r>
      <w:r w:rsidRPr="000532A8">
        <w:rPr>
          <w:rStyle w:val="StyleUnderline"/>
          <w:highlight w:val="cyan"/>
        </w:rPr>
        <w:t>mergers could make it much harder</w:t>
      </w:r>
      <w:r w:rsidRPr="00422FC5">
        <w:rPr>
          <w:rStyle w:val="StyleUnderline"/>
        </w:rPr>
        <w:t xml:space="preserve"> for smaller companies to break into agriculture with new innovations. Big, vertically integrated firms that sell both seeds and pesticides can create integrated products </w:t>
      </w:r>
      <w:r w:rsidRPr="000532A8">
        <w:rPr>
          <w:rStyle w:val="Emphasis"/>
          <w:highlight w:val="cyan"/>
        </w:rPr>
        <w:t>that require farmers to buy the full package</w:t>
      </w:r>
      <w:r w:rsidRPr="00671395">
        <w:rPr>
          <w:sz w:val="16"/>
        </w:rPr>
        <w:t xml:space="preserve"> — and lock out small competitors.</w:t>
      </w:r>
    </w:p>
    <w:p w14:paraId="255B3BD1" w14:textId="60E75DC3" w:rsidR="00337DFA" w:rsidRPr="00337DFA" w:rsidRDefault="00337DFA" w:rsidP="00337DFA">
      <w:pPr>
        <w:rPr>
          <w:sz w:val="16"/>
        </w:rPr>
      </w:pPr>
      <w:r w:rsidRPr="00422FC5">
        <w:rPr>
          <w:rStyle w:val="StyleUnderline"/>
        </w:rPr>
        <w:t>The basic thread running through these five points is that competition is crucial for fostering innovation, as farmers have more choices and companies have more incentive to create the most appealing seeds and pesticides for them</w:t>
      </w:r>
      <w:r w:rsidRPr="000532A8">
        <w:rPr>
          <w:rStyle w:val="StyleUnderline"/>
          <w:highlight w:val="cyan"/>
        </w:rPr>
        <w:t>.</w:t>
      </w:r>
      <w:r w:rsidRPr="000532A8">
        <w:rPr>
          <w:sz w:val="16"/>
          <w:highlight w:val="cyan"/>
        </w:rPr>
        <w:t xml:space="preserve"> </w:t>
      </w:r>
      <w:r w:rsidRPr="000532A8">
        <w:rPr>
          <w:rStyle w:val="Emphasis"/>
          <w:highlight w:val="cyan"/>
        </w:rPr>
        <w:t>Reducing this competitive dynamic is likely to swamp any benefits from increased synergies from mergers</w:t>
      </w:r>
      <w:r w:rsidRPr="000532A8">
        <w:rPr>
          <w:sz w:val="16"/>
          <w:highlight w:val="cyan"/>
        </w:rPr>
        <w:t>.</w:t>
      </w:r>
      <w:bookmarkEnd w:id="0"/>
      <w:bookmarkEnd w:id="1"/>
      <w:bookmarkEnd w:id="2"/>
      <w:bookmarkEnd w:id="3"/>
    </w:p>
    <w:p w14:paraId="38129226" w14:textId="77777777" w:rsidR="00337DFA" w:rsidRDefault="00337DFA" w:rsidP="00337DFA">
      <w:pPr>
        <w:pStyle w:val="Heading2"/>
      </w:pPr>
      <w:r>
        <w:t>Cap K</w:t>
      </w:r>
    </w:p>
    <w:p w14:paraId="5F851E37" w14:textId="77777777" w:rsidR="00337DFA" w:rsidRPr="00834BF3" w:rsidRDefault="00337DFA" w:rsidP="00337DFA">
      <w:pPr>
        <w:pStyle w:val="Heading4"/>
      </w:pPr>
      <w:r>
        <w:t>A profit incentive is necessary to shift towards sustainable agriculture and maintain yields</w:t>
      </w:r>
    </w:p>
    <w:p w14:paraId="10E513A0" w14:textId="77777777" w:rsidR="00337DFA" w:rsidRPr="00B376DF" w:rsidRDefault="00337DFA" w:rsidP="00337DFA">
      <w:r w:rsidRPr="00B376DF">
        <w:t>Dr. Valeria </w:t>
      </w:r>
      <w:r w:rsidRPr="00834BF3">
        <w:rPr>
          <w:rStyle w:val="Style13ptBold"/>
        </w:rPr>
        <w:t>Piñeiro et al. 20</w:t>
      </w:r>
      <w:r w:rsidRPr="00B376DF">
        <w:t xml:space="preserve">, Senior Research Coordinator at the International Food Policy Research Institute, 10/12/20, A scoping review on incentives for adoption of sustainable agricultural practices and their outcomes, Nature Sustainability, </w:t>
      </w:r>
      <w:r>
        <w:t xml:space="preserve">Vol. 3, p. 809-820, </w:t>
      </w:r>
      <w:r w:rsidRPr="00444D76">
        <w:t>https://doi.org/10.1038/s41893-020-00617-y</w:t>
      </w:r>
    </w:p>
    <w:p w14:paraId="3F2EAD54" w14:textId="77777777" w:rsidR="00337DFA" w:rsidRPr="00A33319" w:rsidRDefault="00337DFA" w:rsidP="00337DFA">
      <w:pPr>
        <w:rPr>
          <w:sz w:val="16"/>
        </w:rPr>
      </w:pPr>
      <w:r w:rsidRPr="00A33319">
        <w:rPr>
          <w:sz w:val="16"/>
        </w:rPr>
        <w:t>Abstract</w:t>
      </w:r>
    </w:p>
    <w:p w14:paraId="7CBC3EF0" w14:textId="77777777" w:rsidR="00337DFA" w:rsidRPr="00A33319" w:rsidRDefault="00337DFA" w:rsidP="00337DFA">
      <w:pPr>
        <w:rPr>
          <w:sz w:val="16"/>
        </w:rPr>
      </w:pPr>
      <w:r w:rsidRPr="008A7E13">
        <w:rPr>
          <w:rStyle w:val="StyleUnderline"/>
        </w:rPr>
        <w:t xml:space="preserve">The increasing </w:t>
      </w:r>
      <w:r w:rsidRPr="000532A8">
        <w:rPr>
          <w:rStyle w:val="StyleUnderline"/>
          <w:highlight w:val="cyan"/>
        </w:rPr>
        <w:t>pressure on agricultural</w:t>
      </w:r>
      <w:r w:rsidRPr="008A7E13">
        <w:rPr>
          <w:rStyle w:val="StyleUnderline"/>
        </w:rPr>
        <w:t xml:space="preserve"> production </w:t>
      </w:r>
      <w:r w:rsidRPr="000532A8">
        <w:rPr>
          <w:rStyle w:val="StyleUnderline"/>
          <w:highlight w:val="cyan"/>
        </w:rPr>
        <w:t>systems to achieve</w:t>
      </w:r>
      <w:r w:rsidRPr="000532A8">
        <w:rPr>
          <w:sz w:val="16"/>
          <w:highlight w:val="cyan"/>
        </w:rPr>
        <w:t xml:space="preserve"> </w:t>
      </w:r>
      <w:r w:rsidRPr="000532A8">
        <w:rPr>
          <w:rStyle w:val="Emphasis"/>
          <w:highlight w:val="cyan"/>
        </w:rPr>
        <w:t>global food security</w:t>
      </w:r>
      <w:r w:rsidRPr="008A7E13">
        <w:rPr>
          <w:rStyle w:val="Emphasis"/>
        </w:rPr>
        <w:t xml:space="preserve"> </w:t>
      </w:r>
      <w:r w:rsidRPr="008A7E13">
        <w:rPr>
          <w:rStyle w:val="StyleUnderline"/>
        </w:rPr>
        <w:t xml:space="preserve">and prevent environmental degradation </w:t>
      </w:r>
      <w:r w:rsidRPr="000532A8">
        <w:rPr>
          <w:rStyle w:val="StyleUnderline"/>
          <w:highlight w:val="cyan"/>
        </w:rPr>
        <w:t>necessitates a transition towards</w:t>
      </w:r>
      <w:r w:rsidRPr="00A33319">
        <w:rPr>
          <w:sz w:val="16"/>
        </w:rPr>
        <w:t xml:space="preserve"> more </w:t>
      </w:r>
      <w:r w:rsidRPr="000532A8">
        <w:rPr>
          <w:rStyle w:val="Emphasis"/>
          <w:highlight w:val="cyan"/>
        </w:rPr>
        <w:t>sustainable practices</w:t>
      </w:r>
      <w:r w:rsidRPr="00A33319">
        <w:rPr>
          <w:sz w:val="16"/>
        </w:rPr>
        <w:t>. The purpose of this scoping review is to understand how the incentives offered to farmers motivate the adoption of sustainable agricultural practices and, ultimately, how and whether they result in measurable outcomes. To this end, this scoping review examines the evidence of nearly 18,000 papers on whether incentive-based programmes lead to the adoption of sustainable practices and their effect on environmental, economic and productivity outcomes. We find that independent of the incentive type, programmes linked to short-term economic benefit have a higher adoption rate than those aimed solely at providing an ecological service. In the long run, one of the strongest motivations for farmers to adopt sustainable practices is perceived benefits for either their farms, the environment or both. Beyond this, the importance of technical assistance and extension services in promoting sustainable practices emerges strongly from this scoping review. Finally, we find that policy instruments are more effective if their design considers the characteristics of the target population, and the associated trade-offs between economic, environmental and social outcomes.</w:t>
      </w:r>
    </w:p>
    <w:p w14:paraId="5CC76BB5" w14:textId="77777777" w:rsidR="00337DFA" w:rsidRPr="00A33319" w:rsidRDefault="00337DFA" w:rsidP="00337DFA">
      <w:pPr>
        <w:rPr>
          <w:sz w:val="16"/>
        </w:rPr>
      </w:pPr>
      <w:r w:rsidRPr="00A33319">
        <w:rPr>
          <w:sz w:val="16"/>
        </w:rPr>
        <w:t>Main</w:t>
      </w:r>
    </w:p>
    <w:p w14:paraId="697BD598" w14:textId="77777777" w:rsidR="00337DFA" w:rsidRPr="00CA01C0" w:rsidRDefault="00337DFA" w:rsidP="00337DFA">
      <w:pPr>
        <w:rPr>
          <w:rStyle w:val="StyleUnderline"/>
        </w:rPr>
      </w:pPr>
      <w:r w:rsidRPr="00CA01C0">
        <w:rPr>
          <w:rStyle w:val="Emphasis"/>
        </w:rPr>
        <w:t>The pressure on</w:t>
      </w:r>
      <w:r w:rsidRPr="00A33319">
        <w:rPr>
          <w:sz w:val="16"/>
        </w:rPr>
        <w:t xml:space="preserve"> agricultural production systems to achieve </w:t>
      </w:r>
      <w:r w:rsidRPr="00CA01C0">
        <w:rPr>
          <w:rStyle w:val="Emphasis"/>
        </w:rPr>
        <w:t>global food security</w:t>
      </w:r>
      <w:r w:rsidRPr="00A33319">
        <w:rPr>
          <w:sz w:val="16"/>
        </w:rPr>
        <w:t xml:space="preserve">, in the context of growing demands and the degradation of natural resources, </w:t>
      </w:r>
      <w:r w:rsidRPr="00CA01C0">
        <w:rPr>
          <w:rStyle w:val="StyleUnderline"/>
        </w:rPr>
        <w:t>makes it necessary to rethink current production systems towards more sustainable models.</w:t>
      </w:r>
    </w:p>
    <w:p w14:paraId="4EBE1610" w14:textId="77777777" w:rsidR="00337DFA" w:rsidRPr="00A33319" w:rsidRDefault="00337DFA" w:rsidP="00337DFA">
      <w:pPr>
        <w:rPr>
          <w:sz w:val="16"/>
        </w:rPr>
      </w:pPr>
      <w:r w:rsidRPr="00A33319">
        <w:rPr>
          <w:sz w:val="16"/>
        </w:rPr>
        <w:t xml:space="preserve">In agriculture, </w:t>
      </w:r>
      <w:r w:rsidRPr="00CA01C0">
        <w:rPr>
          <w:rStyle w:val="StyleUnderline"/>
        </w:rPr>
        <w:t>environmental sustainability means good stewardship</w:t>
      </w:r>
      <w:r w:rsidRPr="00A33319">
        <w:rPr>
          <w:sz w:val="16"/>
        </w:rPr>
        <w:t xml:space="preserve"> of the natural systems and resources that farms rely on. Among other things, this involves rotating crops and embracing diversity, planting cover crops, no-till systems (or reduced till), integrated pest management, integration between livestock and crops, agroforestry practices and precision farming. </w:t>
      </w:r>
      <w:r w:rsidRPr="00CA01C0">
        <w:rPr>
          <w:rStyle w:val="StyleUnderline"/>
        </w:rPr>
        <w:t>The general aim of sustainable agricultural policies is that they ensure environmental sustainability</w:t>
      </w:r>
      <w:r w:rsidRPr="00A33319">
        <w:rPr>
          <w:sz w:val="16"/>
        </w:rPr>
        <w:t xml:space="preserve"> while enhancing, or at least maintaining, farm productivity.</w:t>
      </w:r>
    </w:p>
    <w:p w14:paraId="6D614897" w14:textId="77777777" w:rsidR="00337DFA" w:rsidRPr="00A33319" w:rsidRDefault="00337DFA" w:rsidP="00337DFA">
      <w:pPr>
        <w:rPr>
          <w:sz w:val="16"/>
        </w:rPr>
      </w:pPr>
      <w:r w:rsidRPr="00A33319">
        <w:rPr>
          <w:sz w:val="16"/>
        </w:rPr>
        <w:t>At present, competing uses for land and water resources contribute to the degradation of natural resource capital, a situation that may exacerbate present-day and intergenerational consequences for farmers, other users and the wider population. Sustainable agricultural practices protect the ecosystem through the more efficient use of natural resources and strengthened capacity for adaptation to climate change and climate variability1. Therefore, their adoption may have significant benefits for the environment. Moreover, the adoption of sustainable practices is likely to help achieve more resilient and productive food systems and enable sustainable production, which would serve to reduce poverty and advance food security2,3. Sustainable agriculture therefore has the potential to directly contribute to several of the United Nations Sustainable Development Goals (SDGs) for 2030, including those relating to poverty (SDG 1), hunger (SDG 2), decent work and economic growth (SDG 8), reducing inequalities (SDG 9), responsible consumption and production (SDG 12), climate action (SDG 13), life below water (SDG 14) and life on land (SDG 15).</w:t>
      </w:r>
    </w:p>
    <w:p w14:paraId="482AAE75" w14:textId="77777777" w:rsidR="00337DFA" w:rsidRPr="00A33319" w:rsidRDefault="00337DFA" w:rsidP="00337DFA">
      <w:pPr>
        <w:rPr>
          <w:sz w:val="16"/>
        </w:rPr>
      </w:pPr>
      <w:r w:rsidRPr="000532A8">
        <w:rPr>
          <w:rStyle w:val="Emphasis"/>
          <w:highlight w:val="cyan"/>
        </w:rPr>
        <w:t>The adoption of</w:t>
      </w:r>
      <w:r w:rsidRPr="00A33319">
        <w:rPr>
          <w:sz w:val="16"/>
        </w:rPr>
        <w:t xml:space="preserve"> these </w:t>
      </w:r>
      <w:r w:rsidRPr="000532A8">
        <w:rPr>
          <w:rStyle w:val="Emphasis"/>
          <w:highlight w:val="cyan"/>
        </w:rPr>
        <w:t>sustainable practices</w:t>
      </w:r>
      <w:r w:rsidRPr="00A33319">
        <w:rPr>
          <w:sz w:val="16"/>
        </w:rPr>
        <w:t xml:space="preserve"> usually </w:t>
      </w:r>
      <w:r w:rsidRPr="000532A8">
        <w:rPr>
          <w:rStyle w:val="Emphasis"/>
          <w:highlight w:val="cyan"/>
        </w:rPr>
        <w:t>requires concrete incentives</w:t>
      </w:r>
      <w:r w:rsidRPr="00A33319">
        <w:rPr>
          <w:sz w:val="16"/>
        </w:rPr>
        <w:t>, significant effort from farmers and the support of governments and public–private partnerships at national and local levels. However, the decision to adopt sustainable agricultural practices in response to incentive programmes is not a binary process. Adoption depends on many factors: the conditions of the programme and the incentives offered, as well as the farmers’ environmental preferences, economics and cultural characteristics4,5. Agricultural market trends also affect producers’ decisions6.</w:t>
      </w:r>
    </w:p>
    <w:p w14:paraId="2873A409" w14:textId="77777777" w:rsidR="00337DFA" w:rsidRPr="00A33319" w:rsidRDefault="00337DFA" w:rsidP="00337DFA">
      <w:pPr>
        <w:rPr>
          <w:sz w:val="16"/>
        </w:rPr>
      </w:pPr>
      <w:r w:rsidRPr="00A33319">
        <w:rPr>
          <w:sz w:val="16"/>
        </w:rPr>
        <w:t>This scoping review is thus motivated by the need to systematically evaluate the evidence base 6 the effects of incentives offered to farmers to adopt sustainable agricultural practices. To this end, this scoping review examines nearly 18,000 papers on the various incentives that are offered to farmers by governments, non-governmental organizations, international organizations, development banks and other market actors such as consumers and enterprises.</w:t>
      </w:r>
    </w:p>
    <w:p w14:paraId="7768A576" w14:textId="77777777" w:rsidR="00337DFA" w:rsidRPr="00A33319" w:rsidRDefault="00337DFA" w:rsidP="00337DFA">
      <w:pPr>
        <w:rPr>
          <w:sz w:val="16"/>
        </w:rPr>
      </w:pPr>
      <w:r w:rsidRPr="00A33319">
        <w:rPr>
          <w:sz w:val="16"/>
        </w:rPr>
        <w:t>Three kinds of incentives (market and non-market, regulations and cross-compliance, Box 1), as well as their compulsory or voluntary nature, are assessed to determine whether the type of the incentive affects farmers’ willingness to adopt. This scoping review also examines the relationship between farmer’s adoption of sustainable practices and three types of outcomes: environmental, productivity and economic. Finally, the scoping review draws conclusions on the effectiveness of incentives and the adoption of sustainable farming practices to achieve the desired outcomes. These incentive–adoption–outcome pillars, and the links between them, offer a consistent logic by which to evaluate best practices in sustainable agricultural policy.</w:t>
      </w:r>
    </w:p>
    <w:p w14:paraId="04A0A8EA" w14:textId="77777777" w:rsidR="00337DFA" w:rsidRPr="00A33319" w:rsidRDefault="00337DFA" w:rsidP="00337DFA">
      <w:pPr>
        <w:rPr>
          <w:sz w:val="16"/>
        </w:rPr>
      </w:pPr>
      <w:r w:rsidRPr="00A33319">
        <w:rPr>
          <w:sz w:val="16"/>
        </w:rPr>
        <w:t>This scoping review also considers the broader demographic, social, environmental and economic factors that may drive the observed linkages between incentive, adoption and outcome.</w:t>
      </w:r>
    </w:p>
    <w:p w14:paraId="227CD507" w14:textId="77777777" w:rsidR="00337DFA" w:rsidRPr="00A33319" w:rsidRDefault="00337DFA" w:rsidP="00337DFA">
      <w:pPr>
        <w:rPr>
          <w:sz w:val="16"/>
        </w:rPr>
      </w:pPr>
      <w:r w:rsidRPr="00A33319">
        <w:rPr>
          <w:sz w:val="16"/>
        </w:rPr>
        <w:t xml:space="preserve">This scoping review finds that regardless of the incentive type, </w:t>
      </w:r>
      <w:r w:rsidRPr="000532A8">
        <w:rPr>
          <w:rStyle w:val="StyleUnderline"/>
          <w:highlight w:val="cyan"/>
        </w:rPr>
        <w:t>linking programmes to</w:t>
      </w:r>
      <w:r w:rsidRPr="008C4DC1">
        <w:rPr>
          <w:rStyle w:val="StyleUnderline"/>
        </w:rPr>
        <w:t xml:space="preserve"> economic benefits (productivity or </w:t>
      </w:r>
      <w:r w:rsidRPr="000532A8">
        <w:rPr>
          <w:rStyle w:val="Emphasis"/>
          <w:highlight w:val="cyan"/>
        </w:rPr>
        <w:t>profitability</w:t>
      </w:r>
      <w:r w:rsidRPr="000532A8">
        <w:rPr>
          <w:rStyle w:val="StyleUnderline"/>
          <w:highlight w:val="cyan"/>
        </w:rPr>
        <w:t xml:space="preserve">) is essential for farmers </w:t>
      </w:r>
      <w:r w:rsidRPr="000532A8">
        <w:rPr>
          <w:rStyle w:val="Emphasis"/>
          <w:highlight w:val="cyan"/>
        </w:rPr>
        <w:t>to adopt sustainable agriculture practices</w:t>
      </w:r>
      <w:r w:rsidRPr="00A33319">
        <w:rPr>
          <w:sz w:val="16"/>
        </w:rPr>
        <w:t xml:space="preserve"> in the short term6,7. In the long term, </w:t>
      </w:r>
      <w:r w:rsidRPr="00BF07C0">
        <w:rPr>
          <w:rStyle w:val="StyleUnderline"/>
        </w:rPr>
        <w:t xml:space="preserve">one of the </w:t>
      </w:r>
      <w:r w:rsidRPr="00BF07C0">
        <w:rPr>
          <w:rStyle w:val="Emphasis"/>
        </w:rPr>
        <w:t>strongest motivations</w:t>
      </w:r>
      <w:r w:rsidRPr="00BF07C0">
        <w:rPr>
          <w:rStyle w:val="StyleUnderline"/>
        </w:rPr>
        <w:t xml:space="preserve"> for farmers to adopt</w:t>
      </w:r>
      <w:r w:rsidRPr="00BF07C0">
        <w:rPr>
          <w:sz w:val="16"/>
        </w:rPr>
        <w:t xml:space="preserve"> and maintain </w:t>
      </w:r>
      <w:r w:rsidRPr="00BF07C0">
        <w:rPr>
          <w:rStyle w:val="Emphasis"/>
        </w:rPr>
        <w:t>sustainable practices is</w:t>
      </w:r>
      <w:r w:rsidRPr="00BF07C0">
        <w:rPr>
          <w:sz w:val="16"/>
        </w:rPr>
        <w:t xml:space="preserve"> perceived </w:t>
      </w:r>
      <w:r w:rsidRPr="00BF07C0">
        <w:rPr>
          <w:rStyle w:val="Emphasis"/>
        </w:rPr>
        <w:t>positive outcomes of adoption for their farm</w:t>
      </w:r>
      <w:r w:rsidRPr="00BF07C0">
        <w:rPr>
          <w:sz w:val="16"/>
        </w:rPr>
        <w:t xml:space="preserve"> or the environment8,9,10,11. Beyond this, there are important analysis gaps in the existing literature, particularly regarding the interrelationships between the selected incentives, the adoption of best agricultural practices and outcomes. Some suggestions on the next lines of research are included in the analysis.</w:t>
      </w:r>
    </w:p>
    <w:p w14:paraId="2A0533FA" w14:textId="77777777" w:rsidR="00337DFA" w:rsidRPr="00A33319" w:rsidRDefault="00337DFA" w:rsidP="00337DFA">
      <w:pPr>
        <w:rPr>
          <w:sz w:val="8"/>
          <w:szCs w:val="8"/>
        </w:rPr>
      </w:pPr>
      <w:r w:rsidRPr="00A33319">
        <w:rPr>
          <w:sz w:val="8"/>
          <w:szCs w:val="8"/>
        </w:rPr>
        <w:t>Box 1 Incentives, definitions and categories</w:t>
      </w:r>
    </w:p>
    <w:p w14:paraId="24A7CDC5" w14:textId="77777777" w:rsidR="00337DFA" w:rsidRPr="00A33319" w:rsidRDefault="00337DFA" w:rsidP="00337DFA">
      <w:pPr>
        <w:rPr>
          <w:sz w:val="8"/>
          <w:szCs w:val="8"/>
        </w:rPr>
      </w:pPr>
      <w:r w:rsidRPr="00A33319">
        <w:rPr>
          <w:sz w:val="8"/>
          <w:szCs w:val="8"/>
        </w:rPr>
        <w:t>Incentives are instruments used by the public and private sectors to encourage farmers to protect or enhance ecosystem services beneficial to them and others (for example, water quality, soil care, forestry), while simultaneously improving the productivity (yields, labour per hectare and so on) and the competitiveness (such as cost per hectare, profitability, farm incomes) of the agricultural sector. These were classified into three categories.</w:t>
      </w:r>
    </w:p>
    <w:p w14:paraId="548DD123" w14:textId="77777777" w:rsidR="00337DFA" w:rsidRPr="00A33319" w:rsidRDefault="00337DFA" w:rsidP="00337DFA">
      <w:pPr>
        <w:rPr>
          <w:sz w:val="8"/>
          <w:szCs w:val="8"/>
        </w:rPr>
      </w:pPr>
      <w:r w:rsidRPr="00A33319">
        <w:rPr>
          <w:sz w:val="8"/>
          <w:szCs w:val="8"/>
        </w:rPr>
        <w:t>Market-based incentives encourage behavioural change by providing economic incentives through market signals. Examples of these include prices of input and output, subsidy, compensation, income transfer and other incentives in cash or in kind to agricultural producers. Non-market incentives are a broad basket. The parties of the Paris Agreement expressed that a non-market-based mechanism can be anything, provided it is not market-based51. This includes technical support, technology transfer and fiscal measures, such as putting a price on carbon or applying taxes to improve environmental sustainability.</w:t>
      </w:r>
    </w:p>
    <w:p w14:paraId="5F9D0BFF" w14:textId="77777777" w:rsidR="00337DFA" w:rsidRPr="00A33319" w:rsidRDefault="00337DFA" w:rsidP="00337DFA">
      <w:pPr>
        <w:rPr>
          <w:sz w:val="8"/>
          <w:szCs w:val="8"/>
        </w:rPr>
      </w:pPr>
      <w:r w:rsidRPr="00A33319">
        <w:rPr>
          <w:sz w:val="8"/>
          <w:szCs w:val="8"/>
        </w:rPr>
        <w:t>Regulatory measures are general rules or specific actions imposed by government agencies or private entities to enhance environmental and economic outcomes through improved practices. Examples include certifications and environmental laws and standards. In general, they are mandatory.</w:t>
      </w:r>
    </w:p>
    <w:p w14:paraId="26E21F23" w14:textId="77777777" w:rsidR="00337DFA" w:rsidRPr="00A33319" w:rsidRDefault="00337DFA" w:rsidP="00337DFA">
      <w:pPr>
        <w:rPr>
          <w:sz w:val="8"/>
          <w:szCs w:val="8"/>
        </w:rPr>
      </w:pPr>
      <w:r w:rsidRPr="00A33319">
        <w:rPr>
          <w:sz w:val="8"/>
          <w:szCs w:val="8"/>
        </w:rPr>
        <w:t>Cross-compliance incentives link direct payments to farmers’ compliance with basic standards concerning the environment. They also require farmers to maintain land in good agricultural and environmental condition. In this case, they are mostly voluntary. Examples of these include government subsidies that are conditional on farmers adhering to certain environmental practices.</w:t>
      </w:r>
    </w:p>
    <w:p w14:paraId="4BD151F6" w14:textId="77777777" w:rsidR="00337DFA" w:rsidRPr="00A33319" w:rsidRDefault="00337DFA" w:rsidP="00337DFA">
      <w:pPr>
        <w:rPr>
          <w:sz w:val="8"/>
          <w:szCs w:val="8"/>
        </w:rPr>
      </w:pPr>
      <w:r w:rsidRPr="00A33319">
        <w:rPr>
          <w:sz w:val="8"/>
          <w:szCs w:val="8"/>
        </w:rPr>
        <w:t>Show more</w:t>
      </w:r>
    </w:p>
    <w:p w14:paraId="384238D0" w14:textId="77777777" w:rsidR="00337DFA" w:rsidRPr="00A33319" w:rsidRDefault="00337DFA" w:rsidP="00337DFA">
      <w:pPr>
        <w:rPr>
          <w:sz w:val="8"/>
          <w:szCs w:val="8"/>
        </w:rPr>
      </w:pPr>
      <w:r w:rsidRPr="00A33319">
        <w:rPr>
          <w:sz w:val="8"/>
          <w:szCs w:val="8"/>
        </w:rPr>
        <w:t>Results</w:t>
      </w:r>
    </w:p>
    <w:p w14:paraId="5F8A535C" w14:textId="77777777" w:rsidR="00337DFA" w:rsidRPr="00A33319" w:rsidRDefault="00337DFA" w:rsidP="00337DFA">
      <w:pPr>
        <w:rPr>
          <w:sz w:val="8"/>
          <w:szCs w:val="8"/>
        </w:rPr>
      </w:pPr>
      <w:r w:rsidRPr="00A33319">
        <w:rPr>
          <w:sz w:val="8"/>
          <w:szCs w:val="8"/>
        </w:rPr>
        <w:t>The purpose of this scoping review is to understand how incentives motivate the adoption of sustainable agricultural practices and, ultimately, how and whether they result in measurable outcomes. This scoping review looked at the overall landscape of evidence of these instruments and their effectiveness in achieving the key outcomes. As in any scoping review, article screening against the inclusion and exclusion criteria took place in three phases: title screening, abstract screening and full-text screening (Box 2).</w:t>
      </w:r>
    </w:p>
    <w:p w14:paraId="58ACDB6B" w14:textId="77777777" w:rsidR="00337DFA" w:rsidRPr="00A33319" w:rsidRDefault="00337DFA" w:rsidP="00337DFA">
      <w:pPr>
        <w:rPr>
          <w:sz w:val="8"/>
          <w:szCs w:val="8"/>
        </w:rPr>
      </w:pPr>
      <w:r w:rsidRPr="00A33319">
        <w:rPr>
          <w:sz w:val="8"/>
          <w:szCs w:val="8"/>
        </w:rPr>
        <w:t>This resulted in 577 articles that were evaluated for relevance in terms of connecting either incentives to adoption, adoption to measurable outcomes or both sets of links. A machine learning-based approach helped to identify and cluster common terms and topics covered by the three incentive types (Fig. 1). Programmes fell into three broad categories related to ecosystem and environmental interventions, socioeconomic interventions and technological solutions. Articles typically showcased multiple interventions, with 36% of the total programmes falling under the technical category, and 32% each falling under the ecosystem and socioeconomic categories.</w:t>
      </w:r>
    </w:p>
    <w:p w14:paraId="7A6A8065" w14:textId="77777777" w:rsidR="00337DFA" w:rsidRPr="00A33319" w:rsidRDefault="00337DFA" w:rsidP="00337DFA">
      <w:pPr>
        <w:rPr>
          <w:sz w:val="8"/>
          <w:szCs w:val="8"/>
        </w:rPr>
      </w:pPr>
      <w:r w:rsidRPr="00A33319">
        <w:rPr>
          <w:sz w:val="8"/>
          <w:szCs w:val="8"/>
        </w:rPr>
        <w:t>To better understand the links between incentive, adoption and outcome, a stratified random sample of 99 citations were selected from the 577 articles for additional review and data extraction. Of these, six articles were excluded as they were published in a language not spoken by any of the authors of this research or because full-text versions could not be located.</w:t>
      </w:r>
    </w:p>
    <w:p w14:paraId="62CC8B70" w14:textId="77777777" w:rsidR="00337DFA" w:rsidRPr="00A33319" w:rsidRDefault="00337DFA" w:rsidP="00337DFA">
      <w:pPr>
        <w:rPr>
          <w:sz w:val="8"/>
          <w:szCs w:val="8"/>
        </w:rPr>
      </w:pPr>
      <w:r w:rsidRPr="00A33319">
        <w:rPr>
          <w:sz w:val="8"/>
          <w:szCs w:val="8"/>
        </w:rPr>
        <w:t>The subset of 93 articles facilitated more in-depth review of the incentive types. Each article contained a link between either incentives and adoption or adoption and outcomes, or both. For each article, the incentive types were identified, farmers’ adoption behaviours as described in the articles were recorded and the corresponding outcomes were noted as a function of the incentives. We found that market and non-market incentives tend to be the most prevalent mechanism (Fig. 2), whereas all three incentive categories are used more or less uniformly to achieve environmental outcomes. Furthermore, profitability-related outcomes tend to require balanced incentive structures, whereas productivity-related outcomes tend to be more market and non-market-oriented (Fig. 2).</w:t>
      </w:r>
    </w:p>
    <w:p w14:paraId="5C0E457E" w14:textId="77777777" w:rsidR="00337DFA" w:rsidRPr="00A33319" w:rsidRDefault="00337DFA" w:rsidP="00337DFA">
      <w:pPr>
        <w:rPr>
          <w:sz w:val="8"/>
          <w:szCs w:val="8"/>
        </w:rPr>
      </w:pPr>
      <w:r w:rsidRPr="00A33319">
        <w:rPr>
          <w:sz w:val="8"/>
          <w:szCs w:val="8"/>
        </w:rPr>
        <w:t>Given the importance of understanding when and how incentives drive farmers’ adoption behaviours and how the adoption of specific practices leads to the desired outcomes, additional analysis was needed. We further limited the subset of papers to only those that had a complete set of links between the incentive–adoption–outcome pillars (44 papers) (Supplementary Annex 1). The results of this exercise illustrate how many of the papers with the full logic actually addressed multiple incentive categories and outcomes (Fig. 3). This is an important finding, as it bolsters the earlier observation that multipronged, integrated development interventions, both in terms of incentive structure and expected outcomes, are relatively commonplace. It is also important to note that although environmental and profitability outcomes are more or less equally supported by all three incentives, profitability outcomes are more supported by market or non-market incentives.</w:t>
      </w:r>
    </w:p>
    <w:p w14:paraId="2A8CCBA4" w14:textId="77777777" w:rsidR="00337DFA" w:rsidRPr="00A33319" w:rsidRDefault="00337DFA" w:rsidP="00337DFA">
      <w:pPr>
        <w:rPr>
          <w:sz w:val="8"/>
          <w:szCs w:val="8"/>
        </w:rPr>
      </w:pPr>
      <w:r w:rsidRPr="00A33319">
        <w:rPr>
          <w:sz w:val="8"/>
          <w:szCs w:val="8"/>
        </w:rPr>
        <w:t>There is a clear general association between market and non-market incentives and environmental outcomes (Fig. 3). Nearly half of the interventions seen in the full-text review are considering market or non-market incentives and, simultaneously, just over 40% of the outcomes had an explicit environmental focus (Fig. 4). In general terms, this illustrates that, given appropriate design, market/non-market incentives can be successfully paired with environmental outcomes. Similarly important, it is clear that regulatory-based incentives are either less adequately documented or generally less prevalent in the development community’s menu of incentive-based approaches (left side of Fig. 4). Combined with the previous figures linking incentives to multiple outcome types (Figs. 2 and 3), there is support for the idea that development interventions tend to be moving away from simple productivity-enhancing approaches towards a more holistic style of engagement (Fig. 4 right side).</w:t>
      </w:r>
    </w:p>
    <w:p w14:paraId="766D1663" w14:textId="77777777" w:rsidR="00337DFA" w:rsidRPr="00A33319" w:rsidRDefault="00337DFA" w:rsidP="00337DFA">
      <w:pPr>
        <w:rPr>
          <w:sz w:val="8"/>
          <w:szCs w:val="8"/>
        </w:rPr>
      </w:pPr>
      <w:r w:rsidRPr="00A33319">
        <w:rPr>
          <w:sz w:val="8"/>
          <w:szCs w:val="8"/>
        </w:rPr>
        <w:t>Assessment of the evidence base</w:t>
      </w:r>
    </w:p>
    <w:p w14:paraId="5200BC90" w14:textId="77777777" w:rsidR="00337DFA" w:rsidRPr="00A33319" w:rsidRDefault="00337DFA" w:rsidP="00337DFA">
      <w:pPr>
        <w:rPr>
          <w:sz w:val="8"/>
          <w:szCs w:val="8"/>
        </w:rPr>
      </w:pPr>
      <w:r w:rsidRPr="00A33319">
        <w:rPr>
          <w:sz w:val="8"/>
          <w:szCs w:val="8"/>
        </w:rPr>
        <w:t>For this study, the incentive–adoption–outcome logic is only valid if evidence is present in the full-text review that backs up the claims regarding the outcomes. Although an assessment of evidence is not typically carried out as part of a scoping review12,13, we opted to undertake one to understand when and how evidence was used to support assertions regarding inventive–adoption–outcome logic. The review team undertook a subjective assessment to label each study according to the strength of the evidence presented and the quality of the methodology used.</w:t>
      </w:r>
    </w:p>
    <w:p w14:paraId="014ED009" w14:textId="77777777" w:rsidR="00337DFA" w:rsidRPr="00A33319" w:rsidRDefault="00337DFA" w:rsidP="00337DFA">
      <w:pPr>
        <w:rPr>
          <w:sz w:val="8"/>
          <w:szCs w:val="8"/>
        </w:rPr>
      </w:pPr>
      <w:r w:rsidRPr="00A33319">
        <w:rPr>
          <w:sz w:val="8"/>
          <w:szCs w:val="8"/>
        </w:rPr>
        <w:t>Assessments of the quality of the methodology are based on the clarity of the research question, justification of the research approach given the question of the study, clear description of the methodology used and robustness of the chosen methodology. Each article was scored on a scale of 1 to 5, 1 being the lowest. The findings were summarized by intervention type and outcome (Fig. 5). From the 44 articles, 23% received the highest score, followed by 32% with a quality index of 4 and 39% with a score of 3. Less than 10% of the papers were assigned a number lower than 3, which is why there is no yellow border line in the figure. It is important to notice that one article may be included in more than one cell, as it may include more than one incentive and/or outcome.</w:t>
      </w:r>
    </w:p>
    <w:p w14:paraId="478F9614" w14:textId="77777777" w:rsidR="00337DFA" w:rsidRPr="00A33319" w:rsidRDefault="00337DFA" w:rsidP="00337DFA">
      <w:pPr>
        <w:rPr>
          <w:sz w:val="8"/>
          <w:szCs w:val="8"/>
        </w:rPr>
      </w:pPr>
      <w:r w:rsidRPr="00A33319">
        <w:rPr>
          <w:sz w:val="8"/>
          <w:szCs w:val="8"/>
        </w:rPr>
        <w:t>Relatively speaking, there was a general lack of clear measurement of outcomes, with only 50% of the reviewed papers presenting strong evidence (that is, evidence backed by robust analysis and clearly articulated support). Furthermore, evidence for incentive–outcome relationships is unequally distributed, in terms of the quality and quantity of available evidence, across both the incentive and outcome types (Fig. 5).</w:t>
      </w:r>
    </w:p>
    <w:p w14:paraId="6A7D4891" w14:textId="77777777" w:rsidR="00337DFA" w:rsidRPr="00A33319" w:rsidRDefault="00337DFA" w:rsidP="00337DFA">
      <w:pPr>
        <w:rPr>
          <w:sz w:val="8"/>
          <w:szCs w:val="8"/>
        </w:rPr>
      </w:pPr>
      <w:r w:rsidRPr="00A33319">
        <w:rPr>
          <w:sz w:val="8"/>
          <w:szCs w:val="8"/>
        </w:rPr>
        <w:t>This evidence analysis suggests that there is a robust evidence base for environmental outcomes associated with cross-compliance incentives. Likewise, there is strong evidence linking market/non-market incentives and profitability-related outcomes. Both of these observations are generally consistent with the broader literature. This illustrates the need to substantiate measurement and reporting of evidence, especially in relation to the regulatory-based approaches. The current analysis suggests that understanding of regulatory approaches is generally less present in the literature, even though the methodologies were deemed relatively strong. Regulatory interventions tend to target environmental outcomes, but not exclusively, and are often associated with profitability and productivity-enhancing outcomes (Figs. 2 and 3). Given the general emphasis on cross-compliance and market/non-market approaches, perhaps more attention is needed to examine the scope and efficacy of regulatory approaches.</w:t>
      </w:r>
    </w:p>
    <w:p w14:paraId="6355DD08" w14:textId="77777777" w:rsidR="00337DFA" w:rsidRPr="00A33319" w:rsidRDefault="00337DFA" w:rsidP="00337DFA">
      <w:pPr>
        <w:rPr>
          <w:sz w:val="8"/>
          <w:szCs w:val="8"/>
        </w:rPr>
      </w:pPr>
      <w:r w:rsidRPr="00A33319">
        <w:rPr>
          <w:sz w:val="8"/>
          <w:szCs w:val="8"/>
        </w:rPr>
        <w:t>The available evidence allows us to make some standardized conclusions about the effectiveness of incentives for the adoption of sustainable agricultural practices, and the associated productivity and economic outcomes. However, there is little or no evidence on environmental outcomes, as most of the evidence on this respect is qualitative. Most papers only made an approximation of changes towards improvements in agricultural practices and environmental outcomes through qualitative assessment of farmer’s perceptions.</w:t>
      </w:r>
    </w:p>
    <w:p w14:paraId="700D6D7F" w14:textId="77777777" w:rsidR="00337DFA" w:rsidRPr="00A33319" w:rsidRDefault="00337DFA" w:rsidP="00337DFA">
      <w:pPr>
        <w:rPr>
          <w:sz w:val="8"/>
          <w:szCs w:val="8"/>
        </w:rPr>
      </w:pPr>
      <w:r w:rsidRPr="00A33319">
        <w:rPr>
          <w:sz w:val="8"/>
          <w:szCs w:val="8"/>
        </w:rPr>
        <w:t>Additional evidence on the effectiveness of incentives in promoting the adoption of sustainable agricultural practices and the associated outcomes is required to move beyond qualitative assessment of farmer’s perceptions. In selected papers where there are reliable data and easy monitoring of implemented sustainable systems, there is no systematic follow-up of the environmental impacts. The results are only measurable through the improvements in the productivity and profitability of producers9. For measuring potential environmental outcomes, some papers compare adoption rates of farmers receiving incentives versus non-receiving farmers8,9,12,14 or relate socioeconomic characteristics of participants versus non-participants8,15.</w:t>
      </w:r>
    </w:p>
    <w:p w14:paraId="4E2E8910" w14:textId="77777777" w:rsidR="00337DFA" w:rsidRPr="00A33319" w:rsidRDefault="00337DFA" w:rsidP="00337DFA">
      <w:pPr>
        <w:rPr>
          <w:sz w:val="8"/>
          <w:szCs w:val="8"/>
        </w:rPr>
      </w:pPr>
      <w:r w:rsidRPr="00A33319">
        <w:rPr>
          <w:sz w:val="8"/>
          <w:szCs w:val="8"/>
        </w:rPr>
        <w:t>Most papers simply state the participation rates in terms of the percentage of potential beneficiaries and explain them using influencing factors. Some papers model the adoption according to different incentive levels (such as different tax or levels of payments for environmental services (PES))10,16,17,18,19. In those articles, no complete evidence was found connecting incentives with adoption and outcomes. Stronger identification strategies are also needed to uncover the causal effect of the chain of incentives, adoption and outcomes. We found no randomized controlled trial studies in the selected papers, which constitutes an important gap in the literature as these kinds of experiments are key to more accurately testing the effectiveness of policy interventions, technologies and practices, taking into account socioeconomic, geographical and environmental influential factors. This scoping review reveals important research gaps: methods to detect causal pathways and to quantify the connections.</w:t>
      </w:r>
    </w:p>
    <w:p w14:paraId="6A4D0240" w14:textId="77777777" w:rsidR="00337DFA" w:rsidRPr="00A33319" w:rsidRDefault="00337DFA" w:rsidP="00337DFA">
      <w:pPr>
        <w:rPr>
          <w:sz w:val="8"/>
          <w:szCs w:val="8"/>
        </w:rPr>
      </w:pPr>
      <w:r w:rsidRPr="00A33319">
        <w:rPr>
          <w:sz w:val="8"/>
          <w:szCs w:val="8"/>
        </w:rPr>
        <w:t>Type of incentive</w:t>
      </w:r>
    </w:p>
    <w:p w14:paraId="275C507B" w14:textId="77777777" w:rsidR="00337DFA" w:rsidRPr="00A33319" w:rsidRDefault="00337DFA" w:rsidP="00337DFA">
      <w:pPr>
        <w:rPr>
          <w:sz w:val="8"/>
          <w:szCs w:val="8"/>
        </w:rPr>
      </w:pPr>
      <w:r w:rsidRPr="00A33319">
        <w:rPr>
          <w:sz w:val="8"/>
          <w:szCs w:val="8"/>
        </w:rPr>
        <w:t>However, despite weaknesses and limitations in the evidence base, the evidence provided by previous programmes on what has worked and what needs to be improved is important to consider when designing future incentive programmes. Looking at the articles reviewed in this scoping review, some interesting aspects for each of the three incentive categories can be highlighted (Fig. 6).</w:t>
      </w:r>
    </w:p>
    <w:p w14:paraId="1B88427F" w14:textId="77777777" w:rsidR="00337DFA" w:rsidRPr="00A33319" w:rsidRDefault="00337DFA" w:rsidP="00337DFA">
      <w:pPr>
        <w:rPr>
          <w:sz w:val="8"/>
          <w:szCs w:val="8"/>
        </w:rPr>
      </w:pPr>
      <w:r w:rsidRPr="00A33319">
        <w:rPr>
          <w:sz w:val="8"/>
          <w:szCs w:val="8"/>
        </w:rPr>
        <w:t>Market and non-market-based incentives</w:t>
      </w:r>
    </w:p>
    <w:p w14:paraId="556BC45F" w14:textId="77777777" w:rsidR="00337DFA" w:rsidRPr="00A33319" w:rsidRDefault="00337DFA" w:rsidP="00337DFA">
      <w:pPr>
        <w:rPr>
          <w:sz w:val="8"/>
          <w:szCs w:val="8"/>
        </w:rPr>
      </w:pPr>
      <w:r w:rsidRPr="00A33319">
        <w:rPr>
          <w:sz w:val="8"/>
          <w:szCs w:val="8"/>
        </w:rPr>
        <w:t>One of the general strengths of market-based incentives is that they offer flexible adoption to promote specific behaviour changes. Examples of this include altering market prices, setting a cap or altering quantities of a particular good, improving the way a market works, or creating a market where none previously existed (for example, water trading)20. However, one of the weaknesses of market-based incentives and their flexibility is that they can lead to negative social, environmental and economic changes that were unplanned or not in line with the intended strategic direction10. For example, subsidies may increase the adoption of intercropping and residue mulching, but these practices may crowd out adoption of zero tillage21.</w:t>
      </w:r>
    </w:p>
    <w:p w14:paraId="2259603B" w14:textId="77777777" w:rsidR="00337DFA" w:rsidRPr="00A33319" w:rsidRDefault="00337DFA" w:rsidP="00337DFA">
      <w:pPr>
        <w:rPr>
          <w:sz w:val="8"/>
          <w:szCs w:val="8"/>
        </w:rPr>
      </w:pPr>
      <w:r w:rsidRPr="00A33319">
        <w:rPr>
          <w:sz w:val="8"/>
          <w:szCs w:val="8"/>
        </w:rPr>
        <w:t>However, a lack of flexibility has been linked to low adoption levels as farmers’ previous experiences of using a particular agricultural practice may significantly influence the types of policy instrument they will apply5. For example, promoting the use of specific crops for the incorporation of nutrients into the soil is more likely to be adopted by farmers who already practice crop rotation21,22,23. This is particularly pertinent for non-market incentives, for which it is important to understand the interaction between a particular practice and the policy instruments designed to achieve its uptake.</w:t>
      </w:r>
    </w:p>
    <w:p w14:paraId="59CD8A9A" w14:textId="77777777" w:rsidR="00337DFA" w:rsidRPr="00A33319" w:rsidRDefault="00337DFA" w:rsidP="00337DFA">
      <w:pPr>
        <w:rPr>
          <w:sz w:val="8"/>
          <w:szCs w:val="8"/>
        </w:rPr>
      </w:pPr>
      <w:r w:rsidRPr="00A33319">
        <w:rPr>
          <w:sz w:val="8"/>
          <w:szCs w:val="8"/>
        </w:rPr>
        <w:t>Regulatory incentives</w:t>
      </w:r>
    </w:p>
    <w:p w14:paraId="3D4B279D" w14:textId="77777777" w:rsidR="00337DFA" w:rsidRPr="00A33319" w:rsidRDefault="00337DFA" w:rsidP="00337DFA">
      <w:pPr>
        <w:rPr>
          <w:sz w:val="8"/>
          <w:szCs w:val="8"/>
        </w:rPr>
      </w:pPr>
      <w:r w:rsidRPr="00A33319">
        <w:rPr>
          <w:sz w:val="8"/>
          <w:szCs w:val="8"/>
        </w:rPr>
        <w:t>Some studies show that instruments perceived as inflexible or too complex, such as legal regulations, were the least preferred by farmers5. Indeed, for regulatory measures, such as forest laws or watershed management programmes, the adoption of practices depends on the effectiveness of law enforcement, supervision and monitoring. For this reason, the adoption of regulatory measures is often linked to accompanying measures such as information sharing, capacity building, technical assistance, training support for the local population and farmer-to-farmer communication networks that build trust and enhance understanding of the potential benefits of conservation practices24. Agricultural extension services, both public and private, have been shown to have a positive impact on adoption rates5,7,12,15,23,25,26,27,28. Connecting these programmes with national extension systems can result in a significant change in agricultural sustainability.</w:t>
      </w:r>
    </w:p>
    <w:p w14:paraId="073B7A92" w14:textId="77777777" w:rsidR="00337DFA" w:rsidRPr="00A33319" w:rsidRDefault="00337DFA" w:rsidP="00337DFA">
      <w:pPr>
        <w:rPr>
          <w:sz w:val="8"/>
          <w:szCs w:val="8"/>
        </w:rPr>
      </w:pPr>
      <w:r w:rsidRPr="00A33319">
        <w:rPr>
          <w:sz w:val="8"/>
          <w:szCs w:val="8"/>
        </w:rPr>
        <w:t>To increase their effectiveness, regulatory measures are often linked to economic incentives including forest trade quotas, certification, access to rural credits or benefits in insurance markets. For example, voluntary community-based programmes are often coupled with short-term financial support to incentivize participation25,29. To improve efficiency in the adoption of the promoted practices, flexible payments may be preferred as participation costs and expected benefits differ depending on individual farmers and geographical location16.</w:t>
      </w:r>
    </w:p>
    <w:p w14:paraId="0FD9DFED" w14:textId="77777777" w:rsidR="00337DFA" w:rsidRPr="00A33319" w:rsidRDefault="00337DFA" w:rsidP="00337DFA">
      <w:pPr>
        <w:rPr>
          <w:sz w:val="8"/>
          <w:szCs w:val="8"/>
        </w:rPr>
      </w:pPr>
      <w:r w:rsidRPr="00A33319">
        <w:rPr>
          <w:sz w:val="8"/>
          <w:szCs w:val="8"/>
        </w:rPr>
        <w:t>Cross-compliance incentives</w:t>
      </w:r>
    </w:p>
    <w:p w14:paraId="34703302" w14:textId="77777777" w:rsidR="00337DFA" w:rsidRPr="00A33319" w:rsidRDefault="00337DFA" w:rsidP="00337DFA">
      <w:pPr>
        <w:rPr>
          <w:sz w:val="8"/>
          <w:szCs w:val="8"/>
        </w:rPr>
      </w:pPr>
      <w:r w:rsidRPr="00A33319">
        <w:rPr>
          <w:sz w:val="8"/>
          <w:szCs w:val="8"/>
        </w:rPr>
        <w:t>Cross-compliance incentives help overcome the barriers that make the adoption of sustainable practices unattractive, such as large up-front adoption costs, lack of capital, restricted access to financial markets and the need to provide for the household’s short-term economic needs. They are based on the hypothesis that incentives should at least compensate for the income loss or additional costs of adopting sustainable practices; and that there should be clear monitoring processes that ensure compliance with the conditionality (the adoption of the sustainable practice).</w:t>
      </w:r>
    </w:p>
    <w:p w14:paraId="4F619823" w14:textId="77777777" w:rsidR="00337DFA" w:rsidRPr="00A33319" w:rsidRDefault="00337DFA" w:rsidP="00337DFA">
      <w:pPr>
        <w:rPr>
          <w:sz w:val="8"/>
          <w:szCs w:val="8"/>
        </w:rPr>
      </w:pPr>
      <w:r w:rsidRPr="00A33319">
        <w:rPr>
          <w:sz w:val="8"/>
          <w:szCs w:val="8"/>
        </w:rPr>
        <w:t>The main cross-compliance incentives are PES or agri-environment payments. These are incentives offered to farmers, or landowners, in exchange for managing their land to provide some type of ecological service, including water quality, forestry, soil erosion and air pollution. In the case of resource conservation in the Ecuadorian Andes, it was shown that when conservation technologies were offered in conjunction with measures that enhance the short-term profitability of agriculture (such as new crops, biological barriers and improved agricultural production), the adoption of conservation practices increased significantly8. Similar results were found in the Nepal Knowledge Based Integrated Sustainable Agriculture and Nutrition (KISAN) project30. These two examples reflect the broader finding that in most of the reported PES case studies, socioeconomic and environmental outcomes have been positive8,15,30, especially if the PES is accompanied by technical assistance7,12.</w:t>
      </w:r>
    </w:p>
    <w:p w14:paraId="6E164A55" w14:textId="77777777" w:rsidR="00337DFA" w:rsidRPr="00A33319" w:rsidRDefault="00337DFA" w:rsidP="00337DFA">
      <w:pPr>
        <w:rPr>
          <w:sz w:val="8"/>
          <w:szCs w:val="8"/>
        </w:rPr>
      </w:pPr>
      <w:r w:rsidRPr="00A33319">
        <w:rPr>
          <w:sz w:val="8"/>
          <w:szCs w:val="8"/>
        </w:rPr>
        <w:t>Discussion</w:t>
      </w:r>
    </w:p>
    <w:p w14:paraId="682E93FD" w14:textId="77777777" w:rsidR="00337DFA" w:rsidRPr="00A33319" w:rsidRDefault="00337DFA" w:rsidP="00337DFA">
      <w:pPr>
        <w:rPr>
          <w:sz w:val="8"/>
          <w:szCs w:val="8"/>
        </w:rPr>
      </w:pPr>
      <w:r w:rsidRPr="00A33319">
        <w:rPr>
          <w:sz w:val="8"/>
          <w:szCs w:val="8"/>
        </w:rPr>
        <w:t>The decision by farmers to adopt sustainable agricultural practices in response to incentive programmes is not a binary process. Adoption is a continuum that depends on many factors: the conditions of the programme, the incentives offered, the environmental preferences, personal perspectives, experience and education of farmers4. Farmers’ decisions are shaped by personal opinions, such as preferences over conservation measures, beliefs about the programme and degrees of risk aversion21,31. Factors such as income levels, asset ownership, age, and access to other economic opportunities also correlate with the decision to adopt, as they affect the capacity of the target population to reap benefits from the programme5,6,7,12,29,32,33,34. The decision to adopt is also affected by the biophysical characteristics of the land plot, and the institutional and policy context. Even agricultural market trends affect producers’ decisions to adopt agricultural practices3,6. The variety of factors that contribute to the adoption of sustainable agricultural practices necessitates the consideration of context in policy design and the use of differentiated policy instruments16.</w:t>
      </w:r>
    </w:p>
    <w:p w14:paraId="5DF04D84" w14:textId="77777777" w:rsidR="00337DFA" w:rsidRPr="00A33319" w:rsidRDefault="00337DFA" w:rsidP="00337DFA">
      <w:pPr>
        <w:rPr>
          <w:sz w:val="16"/>
        </w:rPr>
      </w:pPr>
      <w:r w:rsidRPr="00A33319">
        <w:rPr>
          <w:sz w:val="16"/>
        </w:rPr>
        <w:t>Incentives across the spectrum</w:t>
      </w:r>
    </w:p>
    <w:p w14:paraId="66DA9D6A" w14:textId="77777777" w:rsidR="00337DFA" w:rsidRPr="00A42C59" w:rsidRDefault="00337DFA" w:rsidP="00337DFA">
      <w:pPr>
        <w:rPr>
          <w:sz w:val="16"/>
        </w:rPr>
      </w:pPr>
      <w:r w:rsidRPr="000532A8">
        <w:rPr>
          <w:rStyle w:val="Emphasis"/>
          <w:highlight w:val="cyan"/>
        </w:rPr>
        <w:t>Direct economic benefits</w:t>
      </w:r>
      <w:r w:rsidRPr="000532A8">
        <w:rPr>
          <w:sz w:val="16"/>
          <w:highlight w:val="cyan"/>
        </w:rPr>
        <w:t xml:space="preserve">, </w:t>
      </w:r>
      <w:r w:rsidRPr="000532A8">
        <w:rPr>
          <w:rStyle w:val="Emphasis"/>
          <w:highlight w:val="cyan"/>
        </w:rPr>
        <w:t>increased</w:t>
      </w:r>
      <w:r w:rsidRPr="00A33319">
        <w:rPr>
          <w:sz w:val="16"/>
        </w:rPr>
        <w:t xml:space="preserve"> productivity or </w:t>
      </w:r>
      <w:r w:rsidRPr="000532A8">
        <w:rPr>
          <w:rStyle w:val="Emphasis"/>
          <w:highlight w:val="cyan"/>
        </w:rPr>
        <w:t>profitability</w:t>
      </w:r>
      <w:r w:rsidRPr="000532A8">
        <w:rPr>
          <w:sz w:val="16"/>
          <w:highlight w:val="cyan"/>
        </w:rPr>
        <w:t xml:space="preserve"> </w:t>
      </w:r>
      <w:r w:rsidRPr="000532A8">
        <w:rPr>
          <w:rStyle w:val="StyleUnderline"/>
          <w:highlight w:val="cyan"/>
        </w:rPr>
        <w:t xml:space="preserve">seem to be the </w:t>
      </w:r>
      <w:r w:rsidRPr="000532A8">
        <w:rPr>
          <w:rStyle w:val="Emphasis"/>
          <w:highlight w:val="cyan"/>
        </w:rPr>
        <w:t>essential condition</w:t>
      </w:r>
      <w:r w:rsidRPr="000532A8">
        <w:rPr>
          <w:sz w:val="16"/>
          <w:highlight w:val="cyan"/>
        </w:rPr>
        <w:t xml:space="preserve"> </w:t>
      </w:r>
      <w:r w:rsidRPr="000532A8">
        <w:rPr>
          <w:rStyle w:val="StyleUnderline"/>
          <w:highlight w:val="cyan"/>
        </w:rPr>
        <w:t xml:space="preserve">for the </w:t>
      </w:r>
      <w:r w:rsidRPr="000532A8">
        <w:rPr>
          <w:rStyle w:val="Emphasis"/>
          <w:highlight w:val="cyan"/>
        </w:rPr>
        <w:t>adoption of sustainable practices</w:t>
      </w:r>
      <w:r w:rsidRPr="000F0191">
        <w:rPr>
          <w:rStyle w:val="StyleUnderline"/>
        </w:rPr>
        <w:t xml:space="preserve"> </w:t>
      </w:r>
      <w:r w:rsidRPr="00A33319">
        <w:rPr>
          <w:sz w:val="16"/>
        </w:rPr>
        <w:t xml:space="preserve">in the short term7. Regardless of the incentive type, </w:t>
      </w:r>
      <w:r w:rsidRPr="000532A8">
        <w:rPr>
          <w:rStyle w:val="StyleUnderline"/>
          <w:highlight w:val="cyan"/>
        </w:rPr>
        <w:t>adoption rates are higher when</w:t>
      </w:r>
      <w:r w:rsidRPr="00A33319">
        <w:rPr>
          <w:sz w:val="16"/>
        </w:rPr>
        <w:t xml:space="preserve"> programmes offer </w:t>
      </w:r>
      <w:r w:rsidRPr="000532A8">
        <w:rPr>
          <w:rStyle w:val="StyleUnderline"/>
          <w:highlight w:val="cyan"/>
        </w:rPr>
        <w:t>short-term economic benefits</w:t>
      </w:r>
      <w:r w:rsidRPr="000532A8">
        <w:rPr>
          <w:sz w:val="16"/>
          <w:highlight w:val="cyan"/>
        </w:rPr>
        <w:t xml:space="preserve"> </w:t>
      </w:r>
      <w:r w:rsidRPr="000532A8">
        <w:rPr>
          <w:rStyle w:val="StyleUnderline"/>
          <w:highlight w:val="cyan"/>
        </w:rPr>
        <w:t>than those</w:t>
      </w:r>
      <w:r w:rsidRPr="000F0191">
        <w:rPr>
          <w:rStyle w:val="StyleUnderline"/>
        </w:rPr>
        <w:t xml:space="preserve"> solely </w:t>
      </w:r>
      <w:r w:rsidRPr="000532A8">
        <w:rPr>
          <w:rStyle w:val="StyleUnderline"/>
          <w:highlight w:val="cyan"/>
        </w:rPr>
        <w:t>aimed at providing a positive ecological outcome</w:t>
      </w:r>
      <w:r w:rsidRPr="00A33319">
        <w:rPr>
          <w:sz w:val="16"/>
        </w:rPr>
        <w:t xml:space="preserve">. For example, </w:t>
      </w:r>
      <w:r w:rsidRPr="000F0191">
        <w:rPr>
          <w:rStyle w:val="StyleUnderline"/>
        </w:rPr>
        <w:t>restrictive land-use-change programmes</w:t>
      </w:r>
      <w:r w:rsidRPr="00A33319">
        <w:rPr>
          <w:sz w:val="16"/>
        </w:rPr>
        <w:t xml:space="preserve">, such as those induced by climate change, </w:t>
      </w:r>
      <w:r w:rsidRPr="000F0191">
        <w:rPr>
          <w:rStyle w:val="StyleUnderline"/>
        </w:rPr>
        <w:t>which modify the incentives for engaging in agricultural production</w:t>
      </w:r>
      <w:r w:rsidRPr="00A33319">
        <w:rPr>
          <w:sz w:val="16"/>
        </w:rPr>
        <w:t xml:space="preserve">, agroforestry and other land uses </w:t>
      </w:r>
      <w:r w:rsidRPr="000F0191">
        <w:rPr>
          <w:rStyle w:val="StyleUnderline"/>
        </w:rPr>
        <w:t xml:space="preserve">have higher adoption rates when they are connected with an </w:t>
      </w:r>
      <w:r w:rsidRPr="000F0191">
        <w:rPr>
          <w:rStyle w:val="Emphasis"/>
        </w:rPr>
        <w:t>improvement in income</w:t>
      </w:r>
      <w:r w:rsidRPr="000F0191">
        <w:rPr>
          <w:rStyle w:val="StyleUnderline"/>
        </w:rPr>
        <w:t>13</w:t>
      </w:r>
      <w:r w:rsidRPr="00A33319">
        <w:rPr>
          <w:sz w:val="16"/>
        </w:rPr>
        <w:t>,15.</w:t>
      </w:r>
    </w:p>
    <w:p w14:paraId="6BD5CAE4" w14:textId="77777777" w:rsidR="00337DFA" w:rsidRPr="000532A8" w:rsidRDefault="00337DFA" w:rsidP="00337DFA"/>
    <w:p w14:paraId="2E20D0AA" w14:textId="77777777" w:rsidR="00337DFA" w:rsidRPr="00422FC5" w:rsidRDefault="00337DFA" w:rsidP="00337DFA">
      <w:pPr>
        <w:pStyle w:val="Heading4"/>
        <w:rPr>
          <w:rFonts w:cs="Times New Roman"/>
        </w:rPr>
      </w:pPr>
      <w:r w:rsidRPr="00422FC5">
        <w:rPr>
          <w:rFonts w:cs="Times New Roman"/>
        </w:rPr>
        <w:t xml:space="preserve">Competition </w:t>
      </w:r>
      <w:r w:rsidRPr="00422FC5">
        <w:rPr>
          <w:rFonts w:cs="Times New Roman"/>
          <w:u w:val="single"/>
        </w:rPr>
        <w:t>solves</w:t>
      </w:r>
      <w:r w:rsidRPr="00422FC5">
        <w:rPr>
          <w:rFonts w:cs="Times New Roman"/>
        </w:rPr>
        <w:t xml:space="preserve"> their impacts and is the </w:t>
      </w:r>
      <w:r w:rsidRPr="00422FC5">
        <w:rPr>
          <w:rFonts w:cs="Times New Roman"/>
          <w:u w:val="single"/>
        </w:rPr>
        <w:t>most effective</w:t>
      </w:r>
      <w:r w:rsidRPr="00422FC5">
        <w:rPr>
          <w:rFonts w:cs="Times New Roman"/>
        </w:rPr>
        <w:t xml:space="preserve"> means of solving </w:t>
      </w:r>
      <w:r w:rsidRPr="00422FC5">
        <w:rPr>
          <w:rFonts w:cs="Times New Roman"/>
          <w:u w:val="single"/>
        </w:rPr>
        <w:t>collective action</w:t>
      </w:r>
      <w:r w:rsidRPr="00422FC5">
        <w:rPr>
          <w:rFonts w:cs="Times New Roman"/>
        </w:rPr>
        <w:t xml:space="preserve"> problems---their ev </w:t>
      </w:r>
      <w:r w:rsidRPr="00422FC5">
        <w:rPr>
          <w:rFonts w:cs="Times New Roman"/>
          <w:u w:val="single"/>
        </w:rPr>
        <w:t>only</w:t>
      </w:r>
      <w:r w:rsidRPr="00422FC5">
        <w:rPr>
          <w:rFonts w:cs="Times New Roman"/>
        </w:rPr>
        <w:t xml:space="preserve"> assumes </w:t>
      </w:r>
      <w:r w:rsidRPr="00422FC5">
        <w:rPr>
          <w:rFonts w:cs="Times New Roman"/>
          <w:u w:val="single"/>
        </w:rPr>
        <w:t>unhealthy</w:t>
      </w:r>
      <w:r w:rsidRPr="00422FC5">
        <w:rPr>
          <w:rFonts w:cs="Times New Roman"/>
        </w:rPr>
        <w:t xml:space="preserve"> competition, which the plan </w:t>
      </w:r>
      <w:r w:rsidRPr="00422FC5">
        <w:rPr>
          <w:rFonts w:cs="Times New Roman"/>
          <w:u w:val="single"/>
        </w:rPr>
        <w:t>solves</w:t>
      </w:r>
    </w:p>
    <w:p w14:paraId="3BF1CD58" w14:textId="77777777" w:rsidR="00337DFA" w:rsidRPr="00422FC5" w:rsidRDefault="00337DFA" w:rsidP="00337DFA">
      <w:r w:rsidRPr="00422FC5">
        <w:t xml:space="preserve">Joseph </w:t>
      </w:r>
      <w:r w:rsidRPr="00422FC5">
        <w:rPr>
          <w:rStyle w:val="Style13ptBold"/>
        </w:rPr>
        <w:t>Heath 7</w:t>
      </w:r>
      <w:r w:rsidRPr="00422FC5">
        <w:t>, Professor of philosophy at the University of Toronto, “An Adversarial Ethic for Business: or When Sun-Tzu Met the Stakeholder”, Springer, 2007, Journal of Business Ethics 72:359-374</w:t>
      </w:r>
    </w:p>
    <w:p w14:paraId="465F7CAA" w14:textId="77777777" w:rsidR="00337DFA" w:rsidRPr="00422FC5" w:rsidRDefault="00337DFA" w:rsidP="00337DFA">
      <w:pPr>
        <w:rPr>
          <w:rStyle w:val="StyleUnderline"/>
        </w:rPr>
      </w:pPr>
      <w:r w:rsidRPr="000532A8">
        <w:rPr>
          <w:rStyle w:val="StyleUnderline"/>
          <w:highlight w:val="cyan"/>
        </w:rPr>
        <w:t>As soon as anothe</w:t>
      </w:r>
      <w:r w:rsidRPr="00422FC5">
        <w:rPr>
          <w:rStyle w:val="StyleUnderline"/>
        </w:rPr>
        <w:t xml:space="preserve">r buyer or </w:t>
      </w:r>
      <w:r w:rsidRPr="000532A8">
        <w:rPr>
          <w:rStyle w:val="StyleUnderline"/>
          <w:highlight w:val="cyan"/>
        </w:rPr>
        <w:t>seller enters</w:t>
      </w:r>
      <w:r w:rsidRPr="00422FC5">
        <w:rPr>
          <w:rStyle w:val="StyleUnderline"/>
        </w:rPr>
        <w:t xml:space="preserve"> the market</w:t>
      </w:r>
      <w:r w:rsidRPr="00422FC5">
        <w:rPr>
          <w:sz w:val="16"/>
        </w:rPr>
        <w:t xml:space="preserve">, however, the </w:t>
      </w:r>
      <w:r w:rsidRPr="00422FC5">
        <w:rPr>
          <w:rStyle w:val="StyleUnderline"/>
        </w:rPr>
        <w:t xml:space="preserve">strategic </w:t>
      </w:r>
      <w:r w:rsidRPr="000532A8">
        <w:rPr>
          <w:rStyle w:val="StyleUnderline"/>
          <w:highlight w:val="cyan"/>
        </w:rPr>
        <w:t xml:space="preserve">situation </w:t>
      </w:r>
      <w:r w:rsidRPr="000532A8">
        <w:rPr>
          <w:rStyle w:val="Emphasis"/>
          <w:highlight w:val="cyan"/>
        </w:rPr>
        <w:t>changes completely.</w:t>
      </w:r>
      <w:r w:rsidRPr="00422FC5">
        <w:rPr>
          <w:sz w:val="16"/>
        </w:rPr>
        <w:t xml:space="preserve"> The </w:t>
      </w:r>
      <w:r w:rsidRPr="00422FC5">
        <w:rPr>
          <w:rStyle w:val="StyleUnderline"/>
        </w:rPr>
        <w:t xml:space="preserve">presence of multiple buyers and sellers </w:t>
      </w:r>
      <w:r w:rsidRPr="00422FC5">
        <w:rPr>
          <w:rStyle w:val="Emphasis"/>
        </w:rPr>
        <w:t>dramatically reduces</w:t>
      </w:r>
      <w:r w:rsidRPr="00422FC5">
        <w:rPr>
          <w:rStyle w:val="StyleUnderline"/>
        </w:rPr>
        <w:t xml:space="preserve"> the ability of any one</w:t>
      </w:r>
    </w:p>
    <w:p w14:paraId="583E5B7A" w14:textId="77777777" w:rsidR="00337DFA" w:rsidRPr="00422FC5" w:rsidRDefault="00337DFA" w:rsidP="00337DFA">
      <w:pPr>
        <w:rPr>
          <w:sz w:val="16"/>
        </w:rPr>
      </w:pPr>
      <w:r w:rsidRPr="00422FC5">
        <w:rPr>
          <w:rStyle w:val="StyleUnderline"/>
        </w:rPr>
        <w:t>buyer or seller to make a credible ‘‘take-it-or-leave-it’’ offer.</w:t>
      </w:r>
      <w:r w:rsidRPr="00422FC5">
        <w:rPr>
          <w:sz w:val="16"/>
        </w:rPr>
        <w:t xml:space="preserve"> If the price that the sellers are charging is above the price at the point where supply and demand curves intersect, then they will wind up with unsold goods at the end of the day. If they are both charging the same price, then one can assume that they will split the sales between them, and so both wind up with unsold goods. Yet this </w:t>
      </w:r>
      <w:r w:rsidRPr="00422FC5">
        <w:rPr>
          <w:rStyle w:val="StyleUnderline"/>
        </w:rPr>
        <w:t xml:space="preserve">creates a </w:t>
      </w:r>
      <w:r w:rsidRPr="00422FC5">
        <w:rPr>
          <w:rStyle w:val="Emphasis"/>
        </w:rPr>
        <w:t>temptation</w:t>
      </w:r>
      <w:r w:rsidRPr="00422FC5">
        <w:rPr>
          <w:rStyle w:val="StyleUnderline"/>
        </w:rPr>
        <w:t xml:space="preserve"> for both sellers. By dropping the asking price somewhat, it should be possible to sell one’s entire inventory.</w:t>
      </w:r>
      <w:r w:rsidRPr="00422FC5">
        <w:rPr>
          <w:sz w:val="16"/>
        </w:rPr>
        <w:t xml:space="preserve"> The </w:t>
      </w:r>
      <w:r w:rsidRPr="00422FC5">
        <w:rPr>
          <w:rStyle w:val="StyleUnderline"/>
        </w:rPr>
        <w:t xml:space="preserve">loss of revenue caused by the lower price will then be made up for by the </w:t>
      </w:r>
      <w:r w:rsidRPr="00422FC5">
        <w:rPr>
          <w:rStyle w:val="Emphasis"/>
        </w:rPr>
        <w:t>increased volume of sales.</w:t>
      </w:r>
      <w:r w:rsidRPr="00422FC5">
        <w:rPr>
          <w:sz w:val="16"/>
        </w:rPr>
        <w:t xml:space="preserve"> Of course, if one seller does this, then the other has no choice but to respond in kind. The result is lower profits for both of them. This </w:t>
      </w:r>
      <w:r w:rsidRPr="00422FC5">
        <w:rPr>
          <w:rStyle w:val="StyleUnderline"/>
        </w:rPr>
        <w:t xml:space="preserve">competition will </w:t>
      </w:r>
      <w:r w:rsidRPr="00422FC5">
        <w:rPr>
          <w:rStyle w:val="Emphasis"/>
        </w:rPr>
        <w:t>continue</w:t>
      </w:r>
      <w:r w:rsidRPr="00422FC5">
        <w:rPr>
          <w:rStyle w:val="StyleUnderline"/>
        </w:rPr>
        <w:t xml:space="preserve"> until the volume of sales at a given price level leaves neither of them with unsold goods.</w:t>
      </w:r>
      <w:r w:rsidRPr="00422FC5">
        <w:rPr>
          <w:sz w:val="16"/>
        </w:rPr>
        <w:t xml:space="preserve"> This is the point at which supply and demand curves intersect (which is why the price at that point is known as the ‘‘market clearing’’ price). The same sort of competition develops among buyers in cases where the price is lower than the market-clearing price – </w:t>
      </w:r>
      <w:r w:rsidRPr="00422FC5">
        <w:rPr>
          <w:rStyle w:val="StyleUnderline"/>
        </w:rPr>
        <w:t>some buyers will be left with unsatisfied demand at the end of the day, and so will have an incentive to defect, by paying more than the going rate, in order to guarantee that they secure enough of the good.</w:t>
      </w:r>
      <w:r w:rsidRPr="00422FC5">
        <w:rPr>
          <w:sz w:val="16"/>
        </w:rPr>
        <w:t>3</w:t>
      </w:r>
    </w:p>
    <w:p w14:paraId="6B48295D" w14:textId="77777777" w:rsidR="00337DFA" w:rsidRPr="00422FC5" w:rsidRDefault="00337DFA" w:rsidP="00337DFA">
      <w:pPr>
        <w:rPr>
          <w:u w:val="single"/>
        </w:rPr>
      </w:pPr>
      <w:r w:rsidRPr="00422FC5">
        <w:rPr>
          <w:sz w:val="16"/>
        </w:rPr>
        <w:t xml:space="preserve">Clearly, it is </w:t>
      </w:r>
      <w:r w:rsidRPr="000532A8">
        <w:rPr>
          <w:rStyle w:val="Emphasis"/>
          <w:highlight w:val="cyan"/>
        </w:rPr>
        <w:t>not in the joint interest of either</w:t>
      </w:r>
      <w:r w:rsidRPr="00422FC5">
        <w:rPr>
          <w:rStyle w:val="StyleUnderline"/>
        </w:rPr>
        <w:t xml:space="preserve"> suppliers or buyers </w:t>
      </w:r>
      <w:r w:rsidRPr="000532A8">
        <w:rPr>
          <w:rStyle w:val="StyleUnderline"/>
          <w:highlight w:val="cyan"/>
        </w:rPr>
        <w:t>to compete</w:t>
      </w:r>
      <w:r w:rsidRPr="00422FC5">
        <w:rPr>
          <w:rStyle w:val="StyleUnderline"/>
        </w:rPr>
        <w:t xml:space="preserve"> with one another in this way.</w:t>
      </w:r>
      <w:r w:rsidRPr="00422FC5">
        <w:rPr>
          <w:sz w:val="16"/>
        </w:rPr>
        <w:t xml:space="preserve"> Thus, </w:t>
      </w:r>
      <w:r w:rsidRPr="00422FC5">
        <w:rPr>
          <w:rStyle w:val="StyleUnderline"/>
        </w:rPr>
        <w:t xml:space="preserve">the </w:t>
      </w:r>
      <w:r w:rsidRPr="000532A8">
        <w:rPr>
          <w:rStyle w:val="StyleUnderline"/>
          <w:highlight w:val="cyan"/>
        </w:rPr>
        <w:t>reason that</w:t>
      </w:r>
      <w:r w:rsidRPr="00422FC5">
        <w:rPr>
          <w:rStyle w:val="StyleUnderline"/>
        </w:rPr>
        <w:t xml:space="preserve"> price </w:t>
      </w:r>
      <w:r w:rsidRPr="000532A8">
        <w:rPr>
          <w:rStyle w:val="StyleUnderline"/>
          <w:highlight w:val="cyan"/>
        </w:rPr>
        <w:t xml:space="preserve">competition is </w:t>
      </w:r>
      <w:r w:rsidRPr="000532A8">
        <w:rPr>
          <w:rStyle w:val="Emphasis"/>
          <w:highlight w:val="cyan"/>
        </w:rPr>
        <w:t>desirable</w:t>
      </w:r>
      <w:r w:rsidRPr="000532A8">
        <w:rPr>
          <w:rStyle w:val="StyleUnderline"/>
          <w:highlight w:val="cyan"/>
        </w:rPr>
        <w:t xml:space="preserve"> is</w:t>
      </w:r>
      <w:r w:rsidRPr="00422FC5">
        <w:rPr>
          <w:rStyle w:val="StyleUnderline"/>
        </w:rPr>
        <w:t xml:space="preserve"> not that it benefits the people involved, but rather </w:t>
      </w:r>
      <w:r w:rsidRPr="000532A8">
        <w:rPr>
          <w:rStyle w:val="StyleUnderline"/>
          <w:highlight w:val="cyan"/>
        </w:rPr>
        <w:t xml:space="preserve">that </w:t>
      </w:r>
      <w:r w:rsidRPr="000532A8">
        <w:rPr>
          <w:rStyle w:val="Emphasis"/>
          <w:highlight w:val="cyan"/>
        </w:rPr>
        <w:t>it generates</w:t>
      </w:r>
      <w:r w:rsidRPr="00422FC5">
        <w:rPr>
          <w:rStyle w:val="Emphasis"/>
        </w:rPr>
        <w:t xml:space="preserve"> external </w:t>
      </w:r>
      <w:r w:rsidRPr="000532A8">
        <w:rPr>
          <w:rStyle w:val="Emphasis"/>
          <w:highlight w:val="cyan"/>
        </w:rPr>
        <w:t>benefits for society at large.</w:t>
      </w:r>
      <w:r w:rsidRPr="00422FC5">
        <w:rPr>
          <w:sz w:val="16"/>
        </w:rPr>
        <w:t xml:space="preserve"> In this respect, it is quite similar to athletic competition. But what are these external benefits, in the case of the competitive market? When suppliers compete with one another it benefits buyers, and vice versa. Thus the </w:t>
      </w:r>
      <w:r w:rsidRPr="000532A8">
        <w:rPr>
          <w:rStyle w:val="StyleUnderline"/>
          <w:highlight w:val="cyan"/>
        </w:rPr>
        <w:t xml:space="preserve">competitive market works to </w:t>
      </w:r>
      <w:r w:rsidRPr="000532A8">
        <w:rPr>
          <w:rStyle w:val="Emphasis"/>
          <w:highlight w:val="cyan"/>
        </w:rPr>
        <w:t>eliminate ‘‘deadweight losses’’</w:t>
      </w:r>
      <w:r w:rsidRPr="00422FC5">
        <w:rPr>
          <w:rStyle w:val="StyleUnderline"/>
        </w:rPr>
        <w:t xml:space="preserve"> from the economy, </w:t>
      </w:r>
      <w:r w:rsidRPr="000532A8">
        <w:rPr>
          <w:rStyle w:val="StyleUnderline"/>
          <w:highlight w:val="cyan"/>
        </w:rPr>
        <w:t>ensuring</w:t>
      </w:r>
      <w:r w:rsidRPr="00422FC5">
        <w:rPr>
          <w:rStyle w:val="StyleUnderline"/>
        </w:rPr>
        <w:t xml:space="preserve"> that the </w:t>
      </w:r>
      <w:r w:rsidRPr="000532A8">
        <w:rPr>
          <w:rStyle w:val="Emphasis"/>
          <w:highlight w:val="cyan"/>
        </w:rPr>
        <w:t>maximum number</w:t>
      </w:r>
      <w:r w:rsidRPr="000532A8">
        <w:rPr>
          <w:rStyle w:val="StyleUnderline"/>
          <w:highlight w:val="cyan"/>
        </w:rPr>
        <w:t xml:space="preserve"> of mutually beneficial</w:t>
      </w:r>
      <w:r w:rsidRPr="00422FC5">
        <w:rPr>
          <w:rStyle w:val="StyleUnderline"/>
        </w:rPr>
        <w:t xml:space="preserve"> economic </w:t>
      </w:r>
      <w:r w:rsidRPr="000532A8">
        <w:rPr>
          <w:rStyle w:val="StyleUnderline"/>
          <w:highlight w:val="cyan"/>
        </w:rPr>
        <w:t>exchanges</w:t>
      </w:r>
      <w:r w:rsidRPr="00422FC5">
        <w:rPr>
          <w:rStyle w:val="StyleUnderline"/>
        </w:rPr>
        <w:t xml:space="preserve"> take place.</w:t>
      </w:r>
      <w:r w:rsidRPr="00422FC5">
        <w:rPr>
          <w:sz w:val="16"/>
        </w:rPr>
        <w:t xml:space="preserve"> But more  importantly, a competitive market also gives rise to a set of prices, which provide crucial information to everyone else in society about the relative scarcity of the various resources, skills,</w:t>
      </w:r>
    </w:p>
    <w:p w14:paraId="4A67D104" w14:textId="77777777" w:rsidR="00337DFA" w:rsidRPr="00422FC5" w:rsidRDefault="00337DFA" w:rsidP="00337DFA">
      <w:pPr>
        <w:rPr>
          <w:rStyle w:val="Emphasis"/>
        </w:rPr>
      </w:pPr>
      <w:r w:rsidRPr="00422FC5">
        <w:rPr>
          <w:sz w:val="16"/>
        </w:rPr>
        <w:t xml:space="preserve">goods and services being exchanged. In the same way that an infrared camera takes invisible light and converts it to a wavelength that the human eye can see, the </w:t>
      </w:r>
      <w:r w:rsidRPr="00422FC5">
        <w:rPr>
          <w:rStyle w:val="StyleUnderline"/>
        </w:rPr>
        <w:t xml:space="preserve">competitive market takes people’s </w:t>
      </w:r>
      <w:r w:rsidRPr="00422FC5">
        <w:rPr>
          <w:rStyle w:val="Emphasis"/>
        </w:rPr>
        <w:t>invisible preferences</w:t>
      </w:r>
      <w:r w:rsidRPr="00422FC5">
        <w:rPr>
          <w:rStyle w:val="StyleUnderline"/>
        </w:rPr>
        <w:t xml:space="preserve"> regarding both production and consumption and converts them to something that can be observed with the naked eye</w:t>
      </w:r>
      <w:r w:rsidRPr="00422FC5">
        <w:rPr>
          <w:sz w:val="16"/>
        </w:rPr>
        <w:t xml:space="preserve">, viz. prices. This is </w:t>
      </w:r>
      <w:r w:rsidRPr="000532A8">
        <w:rPr>
          <w:rStyle w:val="StyleUnderline"/>
          <w:highlight w:val="cyan"/>
        </w:rPr>
        <w:t xml:space="preserve">what makes </w:t>
      </w:r>
      <w:r w:rsidRPr="000532A8">
        <w:rPr>
          <w:rStyle w:val="Emphasis"/>
          <w:highlight w:val="cyan"/>
        </w:rPr>
        <w:t>economically rational</w:t>
      </w:r>
      <w:r w:rsidRPr="000532A8">
        <w:rPr>
          <w:rStyle w:val="StyleUnderline"/>
          <w:highlight w:val="cyan"/>
        </w:rPr>
        <w:t xml:space="preserve"> decision-making</w:t>
      </w:r>
      <w:r w:rsidRPr="00422FC5">
        <w:rPr>
          <w:rStyle w:val="StyleUnderline"/>
        </w:rPr>
        <w:t xml:space="preserve"> </w:t>
      </w:r>
      <w:r w:rsidRPr="00422FC5">
        <w:rPr>
          <w:rStyle w:val="Emphasis"/>
        </w:rPr>
        <w:t xml:space="preserve">even roughly </w:t>
      </w:r>
      <w:r w:rsidRPr="000532A8">
        <w:rPr>
          <w:rStyle w:val="Emphasis"/>
          <w:highlight w:val="cyan"/>
        </w:rPr>
        <w:t>possible</w:t>
      </w:r>
      <w:r w:rsidRPr="00422FC5">
        <w:rPr>
          <w:rStyle w:val="StyleUnderline"/>
        </w:rPr>
        <w:t xml:space="preserve"> in every sector of the economy</w:t>
      </w:r>
      <w:r w:rsidRPr="00422FC5">
        <w:rPr>
          <w:sz w:val="16"/>
        </w:rPr>
        <w:t xml:space="preserve">, including the public sector. The operation of the price system therefore </w:t>
      </w:r>
      <w:r w:rsidRPr="000532A8">
        <w:rPr>
          <w:rStyle w:val="StyleUnderline"/>
          <w:highlight w:val="cyan"/>
        </w:rPr>
        <w:t xml:space="preserve">allows for a </w:t>
      </w:r>
      <w:r w:rsidRPr="000532A8">
        <w:rPr>
          <w:rStyle w:val="Emphasis"/>
          <w:highlight w:val="cyan"/>
        </w:rPr>
        <w:t>more efficient</w:t>
      </w:r>
      <w:r w:rsidRPr="00422FC5">
        <w:rPr>
          <w:sz w:val="16"/>
        </w:rPr>
        <w:t xml:space="preserve"> (i.e. less wasteful) </w:t>
      </w:r>
      <w:r w:rsidRPr="000532A8">
        <w:rPr>
          <w:rStyle w:val="Emphasis"/>
          <w:highlight w:val="cyan"/>
        </w:rPr>
        <w:t>use of resources and labor.</w:t>
      </w:r>
    </w:p>
    <w:p w14:paraId="0BCA6697" w14:textId="77777777" w:rsidR="00337DFA" w:rsidRPr="00422FC5" w:rsidRDefault="00337DFA" w:rsidP="00337DFA">
      <w:pPr>
        <w:rPr>
          <w:rStyle w:val="StyleUnderline"/>
        </w:rPr>
      </w:pPr>
      <w:r w:rsidRPr="00422FC5">
        <w:rPr>
          <w:sz w:val="16"/>
        </w:rPr>
        <w:t xml:space="preserve">Furthermore, </w:t>
      </w:r>
      <w:r w:rsidRPr="00422FC5">
        <w:rPr>
          <w:rStyle w:val="StyleUnderline"/>
        </w:rPr>
        <w:t xml:space="preserve">the </w:t>
      </w:r>
      <w:r w:rsidRPr="000532A8">
        <w:rPr>
          <w:rStyle w:val="Emphasis"/>
          <w:highlight w:val="cyan"/>
        </w:rPr>
        <w:t>failure</w:t>
      </w:r>
      <w:r w:rsidRPr="00422FC5">
        <w:rPr>
          <w:rStyle w:val="StyleUnderline"/>
        </w:rPr>
        <w:t xml:space="preserve"> on the part of either producers or buyers </w:t>
      </w:r>
      <w:r w:rsidRPr="000532A8">
        <w:rPr>
          <w:rStyle w:val="StyleUnderline"/>
          <w:highlight w:val="cyan"/>
        </w:rPr>
        <w:t>to compete</w:t>
      </w:r>
      <w:r w:rsidRPr="00422FC5">
        <w:rPr>
          <w:rStyle w:val="StyleUnderline"/>
        </w:rPr>
        <w:t xml:space="preserve"> with one another can </w:t>
      </w:r>
      <w:r w:rsidRPr="000532A8">
        <w:rPr>
          <w:rStyle w:val="StyleUnderline"/>
          <w:highlight w:val="cyan"/>
        </w:rPr>
        <w:t xml:space="preserve">cause </w:t>
      </w:r>
      <w:r w:rsidRPr="000532A8">
        <w:rPr>
          <w:rStyle w:val="Emphasis"/>
          <w:highlight w:val="cyan"/>
        </w:rPr>
        <w:t>considerable mischief</w:t>
      </w:r>
      <w:r w:rsidRPr="00422FC5">
        <w:rPr>
          <w:sz w:val="16"/>
        </w:rPr>
        <w:t xml:space="preserve">, insofar as it sends the wrong ‘‘signals,’’ via the price mechanism, to other economic actors. </w:t>
      </w:r>
      <w:r w:rsidRPr="00422FC5">
        <w:rPr>
          <w:rStyle w:val="StyleUnderline"/>
        </w:rPr>
        <w:t xml:space="preserve">When suppliers, through </w:t>
      </w:r>
      <w:r w:rsidRPr="000532A8">
        <w:rPr>
          <w:rStyle w:val="Emphasis"/>
          <w:highlight w:val="cyan"/>
        </w:rPr>
        <w:t>collusion</w:t>
      </w:r>
      <w:r w:rsidRPr="00422FC5">
        <w:rPr>
          <w:sz w:val="16"/>
        </w:rPr>
        <w:t xml:space="preserve"> or cartelization, </w:t>
      </w:r>
      <w:r w:rsidRPr="00422FC5">
        <w:rPr>
          <w:rStyle w:val="StyleUnderline"/>
        </w:rPr>
        <w:t xml:space="preserve">are </w:t>
      </w:r>
      <w:r w:rsidRPr="000532A8">
        <w:rPr>
          <w:rStyle w:val="StyleUnderline"/>
          <w:highlight w:val="cyan"/>
        </w:rPr>
        <w:t>able to maintain prices</w:t>
      </w:r>
      <w:r w:rsidRPr="00422FC5">
        <w:rPr>
          <w:rStyle w:val="StyleUnderline"/>
        </w:rPr>
        <w:t xml:space="preserve"> for some good at above-market-clearing rates,</w:t>
      </w:r>
      <w:r w:rsidRPr="00422FC5">
        <w:rPr>
          <w:sz w:val="16"/>
        </w:rPr>
        <w:t xml:space="preserve"> it suggest that there is ‘‘not enough’’ of that good, and so encourages a shift of resources away from other economic activities towards increased production of that good, combined with a shift among consumers toward goods that serve as substitutes (assuming such are available). Similarly, when buyers form a ‘‘consumer co-op,’’ or some similar organization, in order to hold out for lower prices, it </w:t>
      </w:r>
      <w:r w:rsidRPr="00422FC5">
        <w:rPr>
          <w:rStyle w:val="StyleUnderline"/>
        </w:rPr>
        <w:t xml:space="preserve">sends the signal to suppliers that there is ‘‘too much’’ of the relevant good, and so encourages them to </w:t>
      </w:r>
      <w:r w:rsidRPr="00422FC5">
        <w:rPr>
          <w:rStyle w:val="Emphasis"/>
        </w:rPr>
        <w:t>shift investment</w:t>
      </w:r>
      <w:r w:rsidRPr="00422FC5">
        <w:rPr>
          <w:rStyle w:val="StyleUnderline"/>
        </w:rPr>
        <w:t xml:space="preserve"> out of that sector.</w:t>
      </w:r>
    </w:p>
    <w:p w14:paraId="6ECE640D" w14:textId="77777777" w:rsidR="00337DFA" w:rsidRPr="00422FC5" w:rsidRDefault="00337DFA" w:rsidP="00337DFA">
      <w:pPr>
        <w:rPr>
          <w:sz w:val="16"/>
        </w:rPr>
      </w:pPr>
      <w:r w:rsidRPr="00422FC5">
        <w:rPr>
          <w:sz w:val="16"/>
        </w:rPr>
        <w:t xml:space="preserve">This is, of course, the substance of ‘‘invisible hand’’ arguments for the market since Adam Smith. It is why David Gauthier, in his article ‘‘No Need for Morality: The Case of the Competitive Market,’’ argues that </w:t>
      </w:r>
      <w:r w:rsidRPr="00422FC5">
        <w:rPr>
          <w:rStyle w:val="StyleUnderline"/>
        </w:rPr>
        <w:t xml:space="preserve">in market transactions, moral constraints ‘‘would be not merely pointless, but </w:t>
      </w:r>
      <w:r w:rsidRPr="00422FC5">
        <w:rPr>
          <w:rStyle w:val="Emphasis"/>
        </w:rPr>
        <w:t>positively harmful</w:t>
      </w:r>
      <w:r w:rsidRPr="00422FC5">
        <w:rPr>
          <w:rStyle w:val="StyleUnderline"/>
        </w:rPr>
        <w:t>’’</w:t>
      </w:r>
      <w:r w:rsidRPr="00422FC5">
        <w:rPr>
          <w:sz w:val="16"/>
        </w:rPr>
        <w:t xml:space="preserve"> (Gauthier, 1982, 54). </w:t>
      </w:r>
      <w:r w:rsidRPr="00422FC5">
        <w:rPr>
          <w:rStyle w:val="StyleUnderline"/>
        </w:rPr>
        <w:t xml:space="preserve">One is not merely encouraged to act non-cooperatively in a competitive market, social welfare considerations </w:t>
      </w:r>
      <w:r w:rsidRPr="00422FC5">
        <w:rPr>
          <w:rStyle w:val="Emphasis"/>
        </w:rPr>
        <w:t>require</w:t>
      </w:r>
      <w:r w:rsidRPr="00422FC5">
        <w:rPr>
          <w:rStyle w:val="StyleUnderline"/>
        </w:rPr>
        <w:t xml:space="preserve"> one to do so</w:t>
      </w:r>
      <w:r w:rsidRPr="00422FC5">
        <w:rPr>
          <w:sz w:val="16"/>
        </w:rPr>
        <w:t>, because the price mechanism requires competition in order to generate the right information about the relative scarcity or need for different goods.</w:t>
      </w:r>
    </w:p>
    <w:p w14:paraId="7EE14593" w14:textId="77777777" w:rsidR="00337DFA" w:rsidRPr="00422FC5" w:rsidRDefault="00337DFA" w:rsidP="00337DFA">
      <w:pPr>
        <w:rPr>
          <w:sz w:val="16"/>
        </w:rPr>
      </w:pPr>
      <w:r w:rsidRPr="00422FC5">
        <w:rPr>
          <w:sz w:val="16"/>
        </w:rPr>
        <w:t xml:space="preserve">Of course, it is </w:t>
      </w:r>
      <w:r w:rsidRPr="00422FC5">
        <w:rPr>
          <w:rStyle w:val="StyleUnderline"/>
        </w:rPr>
        <w:t xml:space="preserve">important to recognize that there is </w:t>
      </w:r>
      <w:r w:rsidRPr="000532A8">
        <w:rPr>
          <w:rStyle w:val="Emphasis"/>
          <w:highlight w:val="cyan"/>
        </w:rPr>
        <w:t>nothing magical</w:t>
      </w:r>
      <w:r w:rsidRPr="000532A8">
        <w:rPr>
          <w:rStyle w:val="StyleUnderline"/>
          <w:highlight w:val="cyan"/>
        </w:rPr>
        <w:t xml:space="preserve"> about</w:t>
      </w:r>
      <w:r w:rsidRPr="00422FC5">
        <w:rPr>
          <w:rStyle w:val="StyleUnderline"/>
        </w:rPr>
        <w:t xml:space="preserve"> the ability of </w:t>
      </w:r>
      <w:r w:rsidRPr="000532A8">
        <w:rPr>
          <w:rStyle w:val="StyleUnderline"/>
          <w:highlight w:val="cyan"/>
        </w:rPr>
        <w:t>markets</w:t>
      </w:r>
      <w:r w:rsidRPr="00422FC5">
        <w:rPr>
          <w:rStyle w:val="StyleUnderline"/>
        </w:rPr>
        <w:t xml:space="preserve"> to </w:t>
      </w:r>
      <w:r w:rsidRPr="00422FC5">
        <w:rPr>
          <w:rStyle w:val="Emphasis"/>
        </w:rPr>
        <w:t>transform</w:t>
      </w:r>
      <w:r w:rsidRPr="00422FC5">
        <w:rPr>
          <w:rStyle w:val="StyleUnderline"/>
        </w:rPr>
        <w:t xml:space="preserve"> private vices into public virtues.</w:t>
      </w:r>
      <w:r w:rsidRPr="00422FC5">
        <w:rPr>
          <w:sz w:val="16"/>
        </w:rPr>
        <w:t xml:space="preserve"> This sort of laundering is a general feature of all competitively structured social interactions. And like all other forms of competition, </w:t>
      </w:r>
      <w:r w:rsidRPr="00422FC5">
        <w:rPr>
          <w:rStyle w:val="StyleUnderline"/>
        </w:rPr>
        <w:t xml:space="preserve">market </w:t>
      </w:r>
      <w:r w:rsidRPr="000532A8">
        <w:rPr>
          <w:rStyle w:val="StyleUnderline"/>
          <w:highlight w:val="cyan"/>
        </w:rPr>
        <w:t xml:space="preserve">competition must be </w:t>
      </w:r>
      <w:r w:rsidRPr="000532A8">
        <w:rPr>
          <w:rStyle w:val="Emphasis"/>
          <w:highlight w:val="cyan"/>
        </w:rPr>
        <w:t>governed by</w:t>
      </w:r>
      <w:r w:rsidRPr="00422FC5">
        <w:rPr>
          <w:rStyle w:val="Emphasis"/>
        </w:rPr>
        <w:t xml:space="preserve"> a set of </w:t>
      </w:r>
      <w:r w:rsidRPr="000532A8">
        <w:rPr>
          <w:rStyle w:val="Emphasis"/>
          <w:highlight w:val="cyan"/>
        </w:rPr>
        <w:t>rules</w:t>
      </w:r>
      <w:r w:rsidRPr="00422FC5">
        <w:rPr>
          <w:rStyle w:val="StyleUnderline"/>
        </w:rPr>
        <w:t xml:space="preserve">, restricting the range of strategies that individuals may employ, in order </w:t>
      </w:r>
      <w:r w:rsidRPr="000532A8">
        <w:rPr>
          <w:rStyle w:val="StyleUnderline"/>
          <w:highlight w:val="cyan"/>
        </w:rPr>
        <w:t>to ensure</w:t>
      </w:r>
      <w:r w:rsidRPr="00422FC5">
        <w:rPr>
          <w:rStyle w:val="StyleUnderline"/>
        </w:rPr>
        <w:t xml:space="preserve"> that it remains </w:t>
      </w:r>
      <w:r w:rsidRPr="000532A8">
        <w:rPr>
          <w:rStyle w:val="Emphasis"/>
          <w:highlight w:val="cyan"/>
        </w:rPr>
        <w:t>health</w:t>
      </w:r>
      <w:r w:rsidRPr="00422FC5">
        <w:rPr>
          <w:rStyle w:val="Emphasis"/>
        </w:rPr>
        <w:t>y.</w:t>
      </w:r>
      <w:r w:rsidRPr="00422FC5">
        <w:rPr>
          <w:sz w:val="16"/>
        </w:rPr>
        <w:t xml:space="preserve"> For suppliers, offering to sell at a lower price – and making the necessary changes in the production process that will enable one to do so – is the most important permissible strategy. Adjusting the quantity that is supplied, and making improvements in product quality are also permissible.</w:t>
      </w:r>
    </w:p>
    <w:p w14:paraId="2337062D" w14:textId="77777777" w:rsidR="00337DFA" w:rsidRPr="00422FC5" w:rsidRDefault="00337DFA" w:rsidP="00337DFA">
      <w:pPr>
        <w:rPr>
          <w:sz w:val="16"/>
        </w:rPr>
      </w:pPr>
      <w:r w:rsidRPr="00422FC5">
        <w:rPr>
          <w:sz w:val="16"/>
        </w:rPr>
        <w:t xml:space="preserve">But like every other form of competition, </w:t>
      </w:r>
      <w:r w:rsidRPr="00422FC5">
        <w:rPr>
          <w:rStyle w:val="StyleUnderline"/>
        </w:rPr>
        <w:t xml:space="preserve">market </w:t>
      </w:r>
      <w:r w:rsidRPr="000532A8">
        <w:rPr>
          <w:rStyle w:val="StyleUnderline"/>
          <w:highlight w:val="cyan"/>
        </w:rPr>
        <w:t>competition</w:t>
      </w:r>
      <w:r w:rsidRPr="00422FC5">
        <w:rPr>
          <w:sz w:val="16"/>
        </w:rPr>
        <w:t xml:space="preserve"> also </w:t>
      </w:r>
      <w:r w:rsidRPr="00422FC5">
        <w:rPr>
          <w:rStyle w:val="StyleUnderline"/>
        </w:rPr>
        <w:t xml:space="preserve">has a tendency to </w:t>
      </w:r>
      <w:r w:rsidRPr="000532A8">
        <w:rPr>
          <w:rStyle w:val="Emphasis"/>
          <w:highlight w:val="cyan"/>
        </w:rPr>
        <w:t>go off the rails</w:t>
      </w:r>
      <w:r w:rsidRPr="000532A8">
        <w:rPr>
          <w:rStyle w:val="StyleUnderline"/>
          <w:highlight w:val="cyan"/>
        </w:rPr>
        <w:t xml:space="preserve"> when </w:t>
      </w:r>
      <w:r w:rsidRPr="000532A8">
        <w:rPr>
          <w:rStyle w:val="Emphasis"/>
          <w:highlight w:val="cyan"/>
        </w:rPr>
        <w:t>improperly regulated.</w:t>
      </w:r>
      <w:r w:rsidRPr="00422FC5">
        <w:rPr>
          <w:sz w:val="16"/>
        </w:rPr>
        <w:t xml:space="preserve"> In principle, there is </w:t>
      </w:r>
      <w:r w:rsidRPr="00422FC5">
        <w:rPr>
          <w:rStyle w:val="StyleUnderline"/>
        </w:rPr>
        <w:t>no reason why firms could not compete with one another by blowing up each others’ factories and hiring assassins to kill each others’ CEOs.</w:t>
      </w:r>
      <w:r w:rsidRPr="00422FC5">
        <w:rPr>
          <w:sz w:val="16"/>
        </w:rPr>
        <w:t xml:space="preserve"> Such a scenario is no less implausible than figure skaters sending out thugs to kneecap their opponents. In fact, one need </w:t>
      </w:r>
      <w:r w:rsidRPr="00422FC5">
        <w:rPr>
          <w:rStyle w:val="StyleUnderline"/>
        </w:rPr>
        <w:t>only look at the experiences of the</w:t>
      </w:r>
      <w:r w:rsidRPr="00422FC5">
        <w:rPr>
          <w:sz w:val="16"/>
        </w:rPr>
        <w:t xml:space="preserve"> 364 various ‘</w:t>
      </w:r>
      <w:r w:rsidRPr="00422FC5">
        <w:rPr>
          <w:rStyle w:val="StyleUnderline"/>
        </w:rPr>
        <w:t xml:space="preserve">‘transition economies’’ in the former Communist bloc to see the sort of </w:t>
      </w:r>
      <w:r w:rsidRPr="00422FC5">
        <w:rPr>
          <w:rStyle w:val="Emphasis"/>
        </w:rPr>
        <w:t>outrageous behavior</w:t>
      </w:r>
      <w:r w:rsidRPr="00422FC5">
        <w:rPr>
          <w:sz w:val="16"/>
        </w:rPr>
        <w:t xml:space="preserve"> that improperly regulated marketplace competition may generate. For example, in 1994, shortly after the privatization of agriculture and food production in </w:t>
      </w:r>
      <w:r w:rsidRPr="00422FC5">
        <w:rPr>
          <w:rStyle w:val="StyleUnderline"/>
        </w:rPr>
        <w:t>Hungary</w:t>
      </w:r>
      <w:r w:rsidRPr="00422FC5">
        <w:rPr>
          <w:sz w:val="16"/>
        </w:rPr>
        <w:t xml:space="preserve">, the country </w:t>
      </w:r>
      <w:r w:rsidRPr="00422FC5">
        <w:rPr>
          <w:rStyle w:val="StyleUnderline"/>
        </w:rPr>
        <w:t xml:space="preserve">was swept by an </w:t>
      </w:r>
      <w:r w:rsidRPr="00422FC5">
        <w:rPr>
          <w:rStyle w:val="Emphasis"/>
        </w:rPr>
        <w:t>epidemic</w:t>
      </w:r>
      <w:r w:rsidRPr="00422FC5">
        <w:rPr>
          <w:rStyle w:val="StyleUnderline"/>
        </w:rPr>
        <w:t xml:space="preserve"> of lead poisoning.</w:t>
      </w:r>
      <w:r w:rsidRPr="00422FC5">
        <w:rPr>
          <w:sz w:val="16"/>
        </w:rPr>
        <w:t xml:space="preserve"> After searching far and wide for the cause, doctors and scientists finally tracked down the source of the problem</w:t>
      </w:r>
      <w:r w:rsidRPr="00422FC5">
        <w:rPr>
          <w:sz w:val="16"/>
          <w:szCs w:val="16"/>
        </w:rPr>
        <w:t xml:space="preserve">. </w:t>
      </w:r>
      <w:r w:rsidRPr="00422FC5">
        <w:rPr>
          <w:rStyle w:val="StyleUnderline"/>
        </w:rPr>
        <w:t>Manufacturers of paprika</w:t>
      </w:r>
      <w:r w:rsidRPr="00422FC5">
        <w:rPr>
          <w:sz w:val="16"/>
        </w:rPr>
        <w:t xml:space="preserve"> – a staple of Hungarian cuisine – </w:t>
      </w:r>
      <w:r w:rsidRPr="00422FC5">
        <w:rPr>
          <w:rStyle w:val="StyleUnderline"/>
        </w:rPr>
        <w:t>had been grinding up old paint, much of it lead-based, and adding it to the spice in order to improve its color.</w:t>
      </w:r>
      <w:r w:rsidRPr="00422FC5">
        <w:rPr>
          <w:sz w:val="16"/>
        </w:rPr>
        <w:t xml:space="preserve"> The practice was so widespread that officials in Hungary were forced to order all the paprika in the country removed from store shelves and destroyed. This is a </w:t>
      </w:r>
      <w:r w:rsidRPr="00422FC5">
        <w:rPr>
          <w:rStyle w:val="StyleUnderline"/>
        </w:rPr>
        <w:t xml:space="preserve">clear example of </w:t>
      </w:r>
      <w:r w:rsidRPr="000532A8">
        <w:rPr>
          <w:rStyle w:val="StyleUnderline"/>
          <w:highlight w:val="cyan"/>
        </w:rPr>
        <w:t>firms us</w:t>
      </w:r>
      <w:r w:rsidRPr="00422FC5">
        <w:rPr>
          <w:rStyle w:val="StyleUnderline"/>
        </w:rPr>
        <w:t xml:space="preserve">ing an </w:t>
      </w:r>
      <w:r w:rsidRPr="000532A8">
        <w:rPr>
          <w:rStyle w:val="Emphasis"/>
          <w:highlight w:val="cyan"/>
        </w:rPr>
        <w:t>impermissible strategy</w:t>
      </w:r>
      <w:r w:rsidRPr="00422FC5">
        <w:rPr>
          <w:sz w:val="16"/>
        </w:rPr>
        <w:t xml:space="preserve"> – exploiting an information asymmetry – </w:t>
      </w:r>
      <w:r w:rsidRPr="00422FC5">
        <w:rPr>
          <w:rStyle w:val="StyleUnderline"/>
        </w:rPr>
        <w:t xml:space="preserve">in order to compete, and other firms being forced to do the same, in order to </w:t>
      </w:r>
      <w:r w:rsidRPr="00422FC5">
        <w:rPr>
          <w:rStyle w:val="Emphasis"/>
        </w:rPr>
        <w:t>retain position.</w:t>
      </w:r>
      <w:r w:rsidRPr="00422FC5">
        <w:rPr>
          <w:sz w:val="16"/>
        </w:rPr>
        <w:t xml:space="preserve"> The </w:t>
      </w:r>
      <w:r w:rsidRPr="000532A8">
        <w:rPr>
          <w:rStyle w:val="StyleUnderline"/>
          <w:highlight w:val="cyan"/>
        </w:rPr>
        <w:t>race to the top</w:t>
      </w:r>
      <w:r w:rsidRPr="00422FC5">
        <w:rPr>
          <w:rStyle w:val="StyleUnderline"/>
        </w:rPr>
        <w:t xml:space="preserve"> of the competitive market is thereby </w:t>
      </w:r>
      <w:r w:rsidRPr="000532A8">
        <w:rPr>
          <w:rStyle w:val="StyleUnderline"/>
          <w:highlight w:val="cyan"/>
        </w:rPr>
        <w:t>transformed into a race to the bottom</w:t>
      </w:r>
      <w:r w:rsidRPr="00422FC5">
        <w:rPr>
          <w:rStyle w:val="StyleUnderline"/>
        </w:rPr>
        <w:t xml:space="preserve">, one that </w:t>
      </w:r>
      <w:r w:rsidRPr="000532A8">
        <w:rPr>
          <w:rStyle w:val="StyleUnderline"/>
          <w:highlight w:val="cyan"/>
        </w:rPr>
        <w:t xml:space="preserve">can have </w:t>
      </w:r>
      <w:r w:rsidRPr="000532A8">
        <w:rPr>
          <w:rStyle w:val="Emphasis"/>
          <w:highlight w:val="cyan"/>
        </w:rPr>
        <w:t>devastating consequences</w:t>
      </w:r>
      <w:r w:rsidRPr="00422FC5">
        <w:rPr>
          <w:sz w:val="16"/>
        </w:rPr>
        <w:t xml:space="preserve"> for the society at large.</w:t>
      </w:r>
    </w:p>
    <w:p w14:paraId="10F4A3DF" w14:textId="77777777" w:rsidR="00337DFA" w:rsidRPr="00422FC5" w:rsidRDefault="00337DFA" w:rsidP="00337DFA">
      <w:pPr>
        <w:pStyle w:val="Heading4"/>
        <w:rPr>
          <w:rFonts w:cs="Times New Roman"/>
        </w:rPr>
      </w:pPr>
      <w:r w:rsidRPr="00422FC5">
        <w:rPr>
          <w:rFonts w:cs="Times New Roman"/>
        </w:rPr>
        <w:t xml:space="preserve">Growth is </w:t>
      </w:r>
      <w:r w:rsidRPr="00422FC5">
        <w:rPr>
          <w:rFonts w:cs="Times New Roman"/>
          <w:u w:val="single"/>
        </w:rPr>
        <w:t>sustainable</w:t>
      </w:r>
      <w:r w:rsidRPr="00422FC5">
        <w:rPr>
          <w:rFonts w:cs="Times New Roman"/>
        </w:rPr>
        <w:t xml:space="preserve">, physical limits </w:t>
      </w:r>
      <w:r w:rsidRPr="00422FC5">
        <w:rPr>
          <w:rFonts w:cs="Times New Roman"/>
          <w:u w:val="single"/>
        </w:rPr>
        <w:t>aren’t absolute</w:t>
      </w:r>
      <w:r w:rsidRPr="00422FC5">
        <w:rPr>
          <w:rFonts w:cs="Times New Roman"/>
        </w:rPr>
        <w:t xml:space="preserve">, AND resource use is </w:t>
      </w:r>
      <w:r w:rsidRPr="00422FC5">
        <w:rPr>
          <w:rFonts w:cs="Times New Roman"/>
          <w:u w:val="single"/>
        </w:rPr>
        <w:t>declining now</w:t>
      </w:r>
      <w:r w:rsidRPr="00422FC5">
        <w:rPr>
          <w:rFonts w:cs="Times New Roman"/>
        </w:rPr>
        <w:t xml:space="preserve">---the alt unleashes </w:t>
      </w:r>
      <w:r w:rsidRPr="00422FC5">
        <w:rPr>
          <w:rFonts w:cs="Times New Roman"/>
          <w:u w:val="single"/>
        </w:rPr>
        <w:t>global disaster</w:t>
      </w:r>
    </w:p>
    <w:p w14:paraId="143F6C58" w14:textId="77777777" w:rsidR="00337DFA" w:rsidRPr="00422FC5" w:rsidRDefault="00337DFA" w:rsidP="00337DFA">
      <w:r w:rsidRPr="00422FC5">
        <w:t xml:space="preserve">Ronald </w:t>
      </w:r>
      <w:r w:rsidRPr="00422FC5">
        <w:rPr>
          <w:rStyle w:val="Style13ptBold"/>
        </w:rPr>
        <w:t>Bailey 18</w:t>
      </w:r>
      <w:r w:rsidRPr="00422FC5">
        <w:t>, B.A. in Economics from the University of Virginia, member of the Society of Environmental Journalists and the American Society for Bioethics and Humanities, citing a compilation of interdisciplinary research; Reason, “Is Degrowth the Only Way to Save the World?” https://reason.com/2018/02/16/is-degrowth-the-only-way-to-save-the-wor</w:t>
      </w:r>
    </w:p>
    <w:p w14:paraId="602C26A3" w14:textId="77777777" w:rsidR="00337DFA" w:rsidRPr="00422FC5" w:rsidRDefault="00337DFA" w:rsidP="00337DFA">
      <w:pPr>
        <w:rPr>
          <w:sz w:val="16"/>
        </w:rPr>
      </w:pPr>
      <w:r w:rsidRPr="00422FC5">
        <w:rPr>
          <w:rStyle w:val="StyleUnderline"/>
        </w:rPr>
        <w:t>Unless</w:t>
      </w:r>
      <w:r w:rsidRPr="00422FC5">
        <w:rPr>
          <w:sz w:val="16"/>
        </w:rPr>
        <w:t xml:space="preserve"> us folks in </w:t>
      </w:r>
      <w:r w:rsidRPr="00422FC5">
        <w:rPr>
          <w:rStyle w:val="StyleUnderline"/>
        </w:rPr>
        <w:t>rich countries drastically reduce</w:t>
      </w:r>
      <w:r w:rsidRPr="00422FC5">
        <w:rPr>
          <w:sz w:val="16"/>
        </w:rPr>
        <w:t xml:space="preserve"> our </w:t>
      </w:r>
      <w:r w:rsidRPr="00422FC5">
        <w:rPr>
          <w:rStyle w:val="StyleUnderline"/>
        </w:rPr>
        <w:t>material living standards and distribute</w:t>
      </w:r>
      <w:r w:rsidRPr="00422FC5">
        <w:rPr>
          <w:sz w:val="16"/>
        </w:rPr>
        <w:t xml:space="preserve"> most of what we have </w:t>
      </w:r>
      <w:r w:rsidRPr="00422FC5">
        <w:rPr>
          <w:rStyle w:val="StyleUnderline"/>
        </w:rPr>
        <w:t>to</w:t>
      </w:r>
      <w:r w:rsidRPr="00422FC5">
        <w:rPr>
          <w:sz w:val="16"/>
        </w:rPr>
        <w:t xml:space="preserve"> people living in </w:t>
      </w:r>
      <w:r w:rsidRPr="00422FC5">
        <w:rPr>
          <w:rStyle w:val="StyleUnderline"/>
        </w:rPr>
        <w:t>poor countries, the world will come to an end</w:t>
      </w:r>
      <w:r w:rsidRPr="00422FC5">
        <w:rPr>
          <w:sz w:val="16"/>
        </w:rPr>
        <w:t xml:space="preserve">. Or at least that's the stark conclusion of a study published earlier this month in the journal Nature Sustainability. </w:t>
      </w:r>
      <w:r w:rsidRPr="00422FC5">
        <w:rPr>
          <w:rStyle w:val="StyleUnderline"/>
        </w:rPr>
        <w:t>The researchers</w:t>
      </w:r>
      <w:r w:rsidRPr="00422FC5">
        <w:rPr>
          <w:sz w:val="16"/>
        </w:rPr>
        <w:t xml:space="preserve"> who wrote it, led by the Leeds University ecological economist Dan O'Neill, </w:t>
      </w:r>
      <w:r w:rsidRPr="00422FC5">
        <w:rPr>
          <w:rStyle w:val="StyleUnderline"/>
        </w:rPr>
        <w:t>think the way to prevent</w:t>
      </w:r>
      <w:r w:rsidRPr="00422FC5">
        <w:rPr>
          <w:sz w:val="16"/>
        </w:rPr>
        <w:t xml:space="preserve"> the </w:t>
      </w:r>
      <w:r w:rsidRPr="00422FC5">
        <w:rPr>
          <w:rStyle w:val="StyleUnderline"/>
        </w:rPr>
        <w:t xml:space="preserve">apocalypse is </w:t>
      </w:r>
      <w:r w:rsidRPr="000532A8">
        <w:rPr>
          <w:rStyle w:val="StyleUnderline"/>
          <w:highlight w:val="cyan"/>
        </w:rPr>
        <w:t>"degrowth."</w:t>
      </w:r>
    </w:p>
    <w:p w14:paraId="18D31DAC" w14:textId="77777777" w:rsidR="00337DFA" w:rsidRPr="00422FC5" w:rsidRDefault="00337DFA" w:rsidP="00337DFA">
      <w:pPr>
        <w:rPr>
          <w:sz w:val="16"/>
        </w:rPr>
      </w:pPr>
      <w:r w:rsidRPr="00422FC5">
        <w:rPr>
          <w:sz w:val="16"/>
        </w:rPr>
        <w:t xml:space="preserve">Vice, pestilence, war, and "gigantic inevitable famine" were the planetary boundaries set on human population by the 18th-century economist Robert Thomas Malthus. </w:t>
      </w:r>
      <w:r w:rsidRPr="00422FC5">
        <w:rPr>
          <w:rStyle w:val="StyleUnderline"/>
        </w:rPr>
        <w:t xml:space="preserve">The new study </w:t>
      </w:r>
      <w:r w:rsidRPr="000532A8">
        <w:rPr>
          <w:rStyle w:val="StyleUnderline"/>
          <w:highlight w:val="cyan"/>
        </w:rPr>
        <w:t>gussies up</w:t>
      </w:r>
      <w:r w:rsidRPr="00422FC5">
        <w:rPr>
          <w:rStyle w:val="StyleUnderline"/>
        </w:rPr>
        <w:t xml:space="preserve"> </w:t>
      </w:r>
      <w:r w:rsidRPr="00422FC5">
        <w:rPr>
          <w:rStyle w:val="Emphasis"/>
        </w:rPr>
        <w:t xml:space="preserve">old-fashioned </w:t>
      </w:r>
      <w:r w:rsidRPr="000532A8">
        <w:rPr>
          <w:rStyle w:val="Emphasis"/>
          <w:highlight w:val="cyan"/>
        </w:rPr>
        <w:t>Malthusianism</w:t>
      </w:r>
      <w:r w:rsidRPr="00422FC5">
        <w:rPr>
          <w:rStyle w:val="StyleUnderline"/>
        </w:rPr>
        <w:t xml:space="preserve"> by devising</w:t>
      </w:r>
      <w:r w:rsidRPr="00422FC5">
        <w:rPr>
          <w:rStyle w:val="StyleUnderline"/>
          <w:sz w:val="16"/>
          <w:szCs w:val="16"/>
        </w:rPr>
        <w:t xml:space="preserve"> </w:t>
      </w:r>
      <w:r w:rsidRPr="00422FC5">
        <w:rPr>
          <w:sz w:val="16"/>
        </w:rPr>
        <w:t xml:space="preserve">a set of seven </w:t>
      </w:r>
      <w:r w:rsidRPr="00422FC5">
        <w:rPr>
          <w:rStyle w:val="Emphasis"/>
        </w:rPr>
        <w:t>biophysical indicators</w:t>
      </w:r>
      <w:r w:rsidRPr="00422FC5">
        <w:rPr>
          <w:rStyle w:val="StyleUnderline"/>
        </w:rPr>
        <w:t xml:space="preserve"> of</w:t>
      </w:r>
      <w:r w:rsidRPr="00422FC5">
        <w:rPr>
          <w:sz w:val="16"/>
        </w:rPr>
        <w:t xml:space="preserve"> national </w:t>
      </w:r>
      <w:r w:rsidRPr="00422FC5">
        <w:rPr>
          <w:rStyle w:val="StyleUnderline"/>
        </w:rPr>
        <w:t>environmental pressure</w:t>
      </w:r>
      <w:r w:rsidRPr="00422FC5">
        <w:rPr>
          <w:sz w:val="16"/>
        </w:rPr>
        <w:t>, which they then link to 11 indicators of social outcomes. The aim of the exercise is to concoct a "safe and just space" for humanity.</w:t>
      </w:r>
    </w:p>
    <w:p w14:paraId="76261CE2" w14:textId="77777777" w:rsidR="00337DFA" w:rsidRPr="00422FC5" w:rsidRDefault="00337DFA" w:rsidP="00337DFA">
      <w:pPr>
        <w:rPr>
          <w:sz w:val="16"/>
        </w:rPr>
      </w:pPr>
      <w:r w:rsidRPr="00422FC5">
        <w:rPr>
          <w:sz w:val="16"/>
        </w:rPr>
        <w:t xml:space="preserve">Using data from 2011, the </w:t>
      </w:r>
      <w:r w:rsidRPr="00422FC5">
        <w:rPr>
          <w:rStyle w:val="StyleUnderline"/>
        </w:rPr>
        <w:t>researchers calculate that</w:t>
      </w:r>
      <w:r w:rsidRPr="00422FC5">
        <w:rPr>
          <w:sz w:val="16"/>
        </w:rPr>
        <w:t xml:space="preserve"> the </w:t>
      </w:r>
      <w:r w:rsidRPr="00422FC5">
        <w:rPr>
          <w:rStyle w:val="StyleUnderline"/>
        </w:rPr>
        <w:t xml:space="preserve">annual </w:t>
      </w:r>
      <w:r w:rsidRPr="00422FC5">
        <w:rPr>
          <w:rStyle w:val="Emphasis"/>
        </w:rPr>
        <w:t>per capita boundaries</w:t>
      </w:r>
      <w:r w:rsidRPr="00422FC5">
        <w:rPr>
          <w:rStyle w:val="StyleUnderline"/>
        </w:rPr>
        <w:t xml:space="preserve"> for the world's 7 billion</w:t>
      </w:r>
      <w:r w:rsidRPr="00422FC5">
        <w:rPr>
          <w:sz w:val="16"/>
        </w:rPr>
        <w:t xml:space="preserve"> people </w:t>
      </w:r>
      <w:r w:rsidRPr="00422FC5">
        <w:rPr>
          <w:rStyle w:val="StyleUnderline"/>
        </w:rPr>
        <w:t>consist of</w:t>
      </w:r>
      <w:r w:rsidRPr="00422FC5">
        <w:rPr>
          <w:sz w:val="16"/>
        </w:rPr>
        <w:t xml:space="preserve"> the emission of </w:t>
      </w:r>
      <w:r w:rsidRPr="00422FC5">
        <w:rPr>
          <w:rStyle w:val="StyleUnderline"/>
        </w:rPr>
        <w:t>1.6 tons of carbon dioxide per year</w:t>
      </w:r>
      <w:r w:rsidRPr="00422FC5">
        <w:rPr>
          <w:sz w:val="16"/>
        </w:rPr>
        <w:t xml:space="preserve"> and the annual </w:t>
      </w:r>
      <w:r w:rsidRPr="00422FC5">
        <w:rPr>
          <w:rStyle w:val="StyleUnderline"/>
        </w:rPr>
        <w:t>consumption of 0.9 kilograms of phosphorus, 8.9 kilograms of nitrogen, 574 cubic meters of water, 2.6 tons of biomass</w:t>
      </w:r>
      <w:r w:rsidRPr="00422FC5">
        <w:rPr>
          <w:sz w:val="16"/>
        </w:rPr>
        <w:t xml:space="preserve"> (crops and wood), </w:t>
      </w:r>
      <w:r w:rsidRPr="00422FC5">
        <w:rPr>
          <w:rStyle w:val="StyleUnderline"/>
        </w:rPr>
        <w:t>plus</w:t>
      </w:r>
      <w:r w:rsidRPr="00422FC5">
        <w:rPr>
          <w:sz w:val="16"/>
        </w:rPr>
        <w:t xml:space="preserve"> the ecological services of </w:t>
      </w:r>
      <w:r w:rsidRPr="00422FC5">
        <w:rPr>
          <w:rStyle w:val="StyleUnderline"/>
        </w:rPr>
        <w:t>1.7 hectares of land and 7.2 tons</w:t>
      </w:r>
      <w:r w:rsidRPr="00422FC5">
        <w:rPr>
          <w:sz w:val="16"/>
        </w:rPr>
        <w:t xml:space="preserve"> of material </w:t>
      </w:r>
      <w:r w:rsidRPr="00422FC5">
        <w:rPr>
          <w:rStyle w:val="StyleUnderline"/>
        </w:rPr>
        <w:t>per person</w:t>
      </w:r>
      <w:r w:rsidRPr="00422FC5">
        <w:rPr>
          <w:sz w:val="16"/>
        </w:rPr>
        <w:t>.</w:t>
      </w:r>
    </w:p>
    <w:p w14:paraId="2F2EFC4B" w14:textId="77777777" w:rsidR="00337DFA" w:rsidRPr="00422FC5" w:rsidRDefault="00337DFA" w:rsidP="00337DFA">
      <w:pPr>
        <w:rPr>
          <w:sz w:val="16"/>
        </w:rPr>
      </w:pPr>
      <w:r w:rsidRPr="00422FC5">
        <w:rPr>
          <w:sz w:val="16"/>
        </w:rPr>
        <w:t>On the social side, meanwhile, the researchers say that life satisfaction in each country should exceed 6.5 on the 10-point Cantril scale, that healthy life expectancy should average at least 65 years, and that nutrition should be over 2,700 calories per day. At least 95 percent of each country's citizens must have access to good sanitation, earn more than $1.90 per day, and pass through secondary school. Ninety percent of citizens must have friends and family they can depend on. The threshold for democratic quality must exceed 0.8 on an index scale stretching from -1 to +1, while the threshold for equality is set at no higher than 70 on a Gini Index where 0 represents perfect equality and 100 implies perfect inequality. They set the threshold for percent of labor force employed at 94 percent.</w:t>
      </w:r>
    </w:p>
    <w:p w14:paraId="38919C31" w14:textId="77777777" w:rsidR="00337DFA" w:rsidRPr="00422FC5" w:rsidRDefault="00337DFA" w:rsidP="00337DFA">
      <w:pPr>
        <w:rPr>
          <w:sz w:val="16"/>
        </w:rPr>
      </w:pPr>
      <w:r w:rsidRPr="00422FC5">
        <w:rPr>
          <w:sz w:val="16"/>
        </w:rPr>
        <w:t xml:space="preserve">So </w:t>
      </w:r>
      <w:r w:rsidRPr="00422FC5">
        <w:rPr>
          <w:rStyle w:val="StyleUnderline"/>
        </w:rPr>
        <w:t>how does the U.S. do with regard to</w:t>
      </w:r>
      <w:r w:rsidRPr="00422FC5">
        <w:rPr>
          <w:sz w:val="16"/>
        </w:rPr>
        <w:t xml:space="preserve"> their </w:t>
      </w:r>
      <w:r w:rsidRPr="00422FC5">
        <w:rPr>
          <w:rStyle w:val="StyleUnderline"/>
        </w:rPr>
        <w:t>biophysical boundaries and social outcomes</w:t>
      </w:r>
      <w:r w:rsidRPr="00422FC5">
        <w:rPr>
          <w:sz w:val="16"/>
        </w:rPr>
        <w:t xml:space="preserve"> measures? We </w:t>
      </w:r>
      <w:r w:rsidRPr="000532A8">
        <w:rPr>
          <w:rStyle w:val="StyleUnderline"/>
          <w:highlight w:val="cyan"/>
        </w:rPr>
        <w:t xml:space="preserve">Americans </w:t>
      </w:r>
      <w:r w:rsidRPr="000532A8">
        <w:rPr>
          <w:rStyle w:val="Emphasis"/>
          <w:highlight w:val="cyan"/>
        </w:rPr>
        <w:t>transgress all</w:t>
      </w:r>
      <w:r w:rsidRPr="00422FC5">
        <w:rPr>
          <w:rStyle w:val="Emphasis"/>
        </w:rPr>
        <w:t xml:space="preserve"> seven</w:t>
      </w:r>
      <w:r w:rsidRPr="00422FC5">
        <w:rPr>
          <w:rStyle w:val="StyleUnderline"/>
        </w:rPr>
        <w:t xml:space="preserve"> of the biophysical </w:t>
      </w:r>
      <w:r w:rsidRPr="000532A8">
        <w:rPr>
          <w:rStyle w:val="StyleUnderline"/>
          <w:highlight w:val="cyan"/>
        </w:rPr>
        <w:t>boundaries</w:t>
      </w:r>
      <w:r w:rsidRPr="00422FC5">
        <w:rPr>
          <w:sz w:val="16"/>
        </w:rPr>
        <w:t>. Carbon dioxide emissions stand at 21.2 tons per person; we each use an average of 7 kilograms of phosphorus, 59.1 kilograms of nitrogen, 611 cubic meters of water, and 3.7 tons of biomass; we rely on the ecological services of 6.8 hectares of land and 27.2 tons of material. Although the researchers urge us to move "beyond the pursuit of GDP growth to embrace new measures of progress," it is worth noting that U.S. GDP is $59,609 per capita.</w:t>
      </w:r>
    </w:p>
    <w:p w14:paraId="4521E090" w14:textId="77777777" w:rsidR="00337DFA" w:rsidRPr="00422FC5" w:rsidRDefault="00337DFA" w:rsidP="00337DFA">
      <w:pPr>
        <w:rPr>
          <w:sz w:val="16"/>
        </w:rPr>
      </w:pPr>
      <w:r w:rsidRPr="00422FC5">
        <w:rPr>
          <w:sz w:val="16"/>
        </w:rPr>
        <w:t xml:space="preserve">On the other hand, </w:t>
      </w:r>
      <w:r w:rsidRPr="00422FC5">
        <w:rPr>
          <w:rStyle w:val="StyleUnderline"/>
        </w:rPr>
        <w:t>those transgressions</w:t>
      </w:r>
      <w:r w:rsidRPr="00422FC5">
        <w:rPr>
          <w:sz w:val="16"/>
        </w:rPr>
        <w:t xml:space="preserve"> have </w:t>
      </w:r>
      <w:r w:rsidRPr="00422FC5">
        <w:rPr>
          <w:rStyle w:val="StyleUnderline"/>
        </w:rPr>
        <w:t>provided a</w:t>
      </w:r>
      <w:r w:rsidRPr="00422FC5">
        <w:rPr>
          <w:sz w:val="16"/>
        </w:rPr>
        <w:t xml:space="preserve"> pretty </w:t>
      </w:r>
      <w:r w:rsidRPr="00422FC5">
        <w:rPr>
          <w:rStyle w:val="StyleUnderline"/>
        </w:rPr>
        <w:t>good life</w:t>
      </w:r>
      <w:r w:rsidRPr="00422FC5">
        <w:rPr>
          <w:sz w:val="16"/>
        </w:rPr>
        <w:t xml:space="preserve"> for Americans. For example, life </w:t>
      </w:r>
      <w:r w:rsidRPr="00422FC5">
        <w:rPr>
          <w:rStyle w:val="StyleUnderline"/>
        </w:rPr>
        <w:t xml:space="preserve">satisfaction is 7.1; healthy </w:t>
      </w:r>
      <w:r w:rsidRPr="00422FC5">
        <w:rPr>
          <w:rStyle w:val="Emphasis"/>
        </w:rPr>
        <w:t>life expectancy</w:t>
      </w:r>
      <w:r w:rsidRPr="00422FC5">
        <w:rPr>
          <w:rStyle w:val="StyleUnderline"/>
        </w:rPr>
        <w:t xml:space="preserve"> is 69.7 years; and </w:t>
      </w:r>
      <w:r w:rsidRPr="00422FC5">
        <w:rPr>
          <w:rStyle w:val="Emphasis"/>
        </w:rPr>
        <w:t>democratic quality</w:t>
      </w:r>
      <w:r w:rsidRPr="00422FC5">
        <w:rPr>
          <w:rStyle w:val="StyleUnderline"/>
        </w:rPr>
        <w:t xml:space="preserve"> stands at 0.8 points</w:t>
      </w:r>
      <w:r w:rsidRPr="00422FC5">
        <w:rPr>
          <w:sz w:val="16"/>
        </w:rPr>
        <w:t>. The only two social indicators we just missed on were employment (91 percent) and secondary education (94.7 percent).</w:t>
      </w:r>
    </w:p>
    <w:p w14:paraId="3FB0C935" w14:textId="77777777" w:rsidR="00337DFA" w:rsidRPr="00422FC5" w:rsidRDefault="00337DFA" w:rsidP="00337DFA">
      <w:pPr>
        <w:rPr>
          <w:sz w:val="16"/>
        </w:rPr>
      </w:pPr>
      <w:r w:rsidRPr="00422FC5">
        <w:rPr>
          <w:sz w:val="16"/>
        </w:rPr>
        <w:t xml:space="preserve">On the other hand, </w:t>
      </w:r>
      <w:r w:rsidRPr="00422FC5">
        <w:rPr>
          <w:rStyle w:val="StyleUnderline"/>
        </w:rPr>
        <w:t xml:space="preserve">our hemisphere is home to one </w:t>
      </w:r>
      <w:r w:rsidRPr="00422FC5">
        <w:rPr>
          <w:rStyle w:val="Emphasis"/>
        </w:rPr>
        <w:t>paragon of sustainability</w:t>
      </w:r>
      <w:r w:rsidRPr="00422FC5">
        <w:rPr>
          <w:rStyle w:val="StyleUnderline"/>
        </w:rPr>
        <w:t>—Haiti</w:t>
      </w:r>
      <w:r w:rsidRPr="00422FC5">
        <w:rPr>
          <w:sz w:val="16"/>
        </w:rPr>
        <w:t xml:space="preserve">. Haitians breach none of the researchers' biophysical boundaries. </w:t>
      </w:r>
      <w:r w:rsidRPr="00422FC5">
        <w:rPr>
          <w:rStyle w:val="StyleUnderline"/>
        </w:rPr>
        <w:t xml:space="preserve">But the Caribbean country performs </w:t>
      </w:r>
      <w:r w:rsidRPr="00422FC5">
        <w:rPr>
          <w:rStyle w:val="Emphasis"/>
        </w:rPr>
        <w:t>abysmally</w:t>
      </w:r>
      <w:r w:rsidRPr="00422FC5">
        <w:rPr>
          <w:rStyle w:val="StyleUnderline"/>
        </w:rPr>
        <w:t xml:space="preserve"> on all 11 social indicators. Life satisfaction</w:t>
      </w:r>
      <w:r w:rsidRPr="00422FC5">
        <w:rPr>
          <w:sz w:val="16"/>
        </w:rPr>
        <w:t xml:space="preserve"> scores </w:t>
      </w:r>
      <w:r w:rsidRPr="00422FC5">
        <w:rPr>
          <w:rStyle w:val="StyleUnderline"/>
        </w:rPr>
        <w:t>at 4.</w:t>
      </w:r>
      <w:r w:rsidRPr="00422FC5">
        <w:rPr>
          <w:sz w:val="16"/>
        </w:rPr>
        <w:t xml:space="preserve">8; healthy </w:t>
      </w:r>
      <w:r w:rsidRPr="00422FC5">
        <w:rPr>
          <w:rStyle w:val="StyleUnderline"/>
        </w:rPr>
        <w:t>life expectancy is 52.3 years</w:t>
      </w:r>
      <w:r w:rsidRPr="00422FC5">
        <w:rPr>
          <w:sz w:val="16"/>
        </w:rPr>
        <w:t xml:space="preserve">; and Haitians average 2,105 calories per day. The country tallies -0.9 on the democratic quality index. </w:t>
      </w:r>
      <w:r w:rsidRPr="00422FC5">
        <w:rPr>
          <w:rStyle w:val="StyleUnderline"/>
        </w:rPr>
        <w:t>Haiti's GDP is $719 per capita</w:t>
      </w:r>
      <w:r w:rsidRPr="00422FC5">
        <w:rPr>
          <w:sz w:val="16"/>
        </w:rPr>
        <w:t>.</w:t>
      </w:r>
    </w:p>
    <w:p w14:paraId="7C23C85F" w14:textId="77777777" w:rsidR="00337DFA" w:rsidRPr="00422FC5" w:rsidRDefault="00337DFA" w:rsidP="00337DFA">
      <w:pPr>
        <w:rPr>
          <w:sz w:val="16"/>
        </w:rPr>
      </w:pPr>
      <w:r w:rsidRPr="00422FC5">
        <w:rPr>
          <w:rStyle w:val="StyleUnderline"/>
        </w:rPr>
        <w:t xml:space="preserve">Other near-sustainability champions include </w:t>
      </w:r>
      <w:r w:rsidRPr="00422FC5">
        <w:rPr>
          <w:rStyle w:val="Emphasis"/>
        </w:rPr>
        <w:t>Malawi</w:t>
      </w:r>
      <w:r w:rsidRPr="00422FC5">
        <w:rPr>
          <w:rStyle w:val="StyleUnderline"/>
        </w:rPr>
        <w:t xml:space="preserve">, </w:t>
      </w:r>
      <w:r w:rsidRPr="00422FC5">
        <w:rPr>
          <w:rStyle w:val="Emphasis"/>
        </w:rPr>
        <w:t>Nepal</w:t>
      </w:r>
      <w:r w:rsidRPr="00422FC5">
        <w:rPr>
          <w:rStyle w:val="StyleUnderline"/>
        </w:rPr>
        <w:t xml:space="preserve">, </w:t>
      </w:r>
      <w:r w:rsidRPr="00422FC5">
        <w:rPr>
          <w:rStyle w:val="Emphasis"/>
        </w:rPr>
        <w:t>Myanmar</w:t>
      </w:r>
      <w:r w:rsidRPr="00422FC5">
        <w:rPr>
          <w:rStyle w:val="StyleUnderline"/>
        </w:rPr>
        <w:t xml:space="preserve">, and </w:t>
      </w:r>
      <w:r w:rsidRPr="00422FC5">
        <w:rPr>
          <w:rStyle w:val="Emphasis"/>
        </w:rPr>
        <w:t>Nicaragua</w:t>
      </w:r>
      <w:r w:rsidRPr="00422FC5">
        <w:rPr>
          <w:rStyle w:val="StyleUnderline"/>
        </w:rPr>
        <w:t>. All of them score dismally on</w:t>
      </w:r>
      <w:r w:rsidRPr="00422FC5">
        <w:rPr>
          <w:sz w:val="16"/>
        </w:rPr>
        <w:t xml:space="preserve"> the </w:t>
      </w:r>
      <w:r w:rsidRPr="00422FC5">
        <w:rPr>
          <w:rStyle w:val="StyleUnderline"/>
        </w:rPr>
        <w:t>social indicators, and</w:t>
      </w:r>
      <w:r w:rsidRPr="00422FC5">
        <w:rPr>
          <w:sz w:val="16"/>
        </w:rPr>
        <w:t xml:space="preserve"> their </w:t>
      </w:r>
      <w:r w:rsidRPr="00422FC5">
        <w:rPr>
          <w:rStyle w:val="StyleUnderline"/>
        </w:rPr>
        <w:t>GDPs</w:t>
      </w:r>
      <w:r w:rsidRPr="00422FC5">
        <w:rPr>
          <w:sz w:val="16"/>
        </w:rPr>
        <w:t xml:space="preserve"> per capita are $322, $799, $1,375, and $2,208, respectively.</w:t>
      </w:r>
    </w:p>
    <w:p w14:paraId="03CAE7B7" w14:textId="77777777" w:rsidR="00337DFA" w:rsidRPr="00422FC5" w:rsidRDefault="00337DFA" w:rsidP="00337DFA">
      <w:pPr>
        <w:rPr>
          <w:sz w:val="16"/>
        </w:rPr>
      </w:pPr>
      <w:r w:rsidRPr="00422FC5">
        <w:rPr>
          <w:rStyle w:val="StyleUnderline"/>
        </w:rPr>
        <w:t>The country that</w:t>
      </w:r>
      <w:r w:rsidRPr="00422FC5">
        <w:rPr>
          <w:sz w:val="16"/>
        </w:rPr>
        <w:t xml:space="preserve"> currently </w:t>
      </w:r>
      <w:r w:rsidRPr="00422FC5">
        <w:rPr>
          <w:rStyle w:val="StyleUnderline"/>
        </w:rPr>
        <w:t xml:space="preserve">comes </w:t>
      </w:r>
      <w:r w:rsidRPr="00422FC5">
        <w:rPr>
          <w:rStyle w:val="Emphasis"/>
        </w:rPr>
        <w:t>closest</w:t>
      </w:r>
      <w:r w:rsidRPr="00422FC5">
        <w:rPr>
          <w:rStyle w:val="StyleUnderline"/>
        </w:rPr>
        <w:t xml:space="preserve"> to</w:t>
      </w:r>
      <w:r w:rsidRPr="00422FC5">
        <w:rPr>
          <w:sz w:val="16"/>
        </w:rPr>
        <w:t xml:space="preserve"> the </w:t>
      </w:r>
      <w:r w:rsidRPr="00422FC5">
        <w:rPr>
          <w:rStyle w:val="StyleUnderline"/>
        </w:rPr>
        <w:t>researchers' ideal</w:t>
      </w:r>
      <w:r w:rsidRPr="00422FC5">
        <w:rPr>
          <w:sz w:val="16"/>
        </w:rPr>
        <w:t xml:space="preserve"> of remaining within its </w:t>
      </w:r>
      <w:r w:rsidRPr="00422FC5">
        <w:rPr>
          <w:rStyle w:val="StyleUnderline"/>
        </w:rPr>
        <w:t>biophysical boundaries while</w:t>
      </w:r>
      <w:r w:rsidRPr="00422FC5">
        <w:rPr>
          <w:sz w:val="16"/>
        </w:rPr>
        <w:t xml:space="preserve"> sufficient </w:t>
      </w:r>
      <w:r w:rsidRPr="00422FC5">
        <w:rPr>
          <w:rStyle w:val="StyleUnderline"/>
        </w:rPr>
        <w:t>social indicators is…</w:t>
      </w:r>
      <w:r w:rsidRPr="00422FC5">
        <w:rPr>
          <w:rStyle w:val="Emphasis"/>
        </w:rPr>
        <w:t>Vietnam</w:t>
      </w:r>
      <w:r w:rsidRPr="00422FC5">
        <w:rPr>
          <w:sz w:val="16"/>
        </w:rPr>
        <w:t>. For the record, Vietnam's per capita GDP is $2,306.</w:t>
      </w:r>
    </w:p>
    <w:p w14:paraId="1A280D0F" w14:textId="77777777" w:rsidR="00337DFA" w:rsidRPr="00422FC5" w:rsidRDefault="00337DFA" w:rsidP="00337DFA">
      <w:pPr>
        <w:rPr>
          <w:sz w:val="16"/>
        </w:rPr>
      </w:pPr>
      <w:r w:rsidRPr="000532A8">
        <w:rPr>
          <w:rStyle w:val="StyleUnderline"/>
          <w:highlight w:val="cyan"/>
        </w:rPr>
        <w:t>"Countries with higher</w:t>
      </w:r>
      <w:r w:rsidRPr="00422FC5">
        <w:rPr>
          <w:rStyle w:val="StyleUnderline"/>
        </w:rPr>
        <w:t xml:space="preserve"> levels of </w:t>
      </w:r>
      <w:r w:rsidRPr="000532A8">
        <w:rPr>
          <w:rStyle w:val="Emphasis"/>
          <w:highlight w:val="cyan"/>
        </w:rPr>
        <w:t>life</w:t>
      </w:r>
      <w:r w:rsidRPr="00422FC5">
        <w:rPr>
          <w:rStyle w:val="Emphasis"/>
        </w:rPr>
        <w:t xml:space="preserve"> satisfaction</w:t>
      </w:r>
      <w:r w:rsidRPr="00422FC5">
        <w:rPr>
          <w:rStyle w:val="StyleUnderline"/>
        </w:rPr>
        <w:t xml:space="preserve"> and</w:t>
      </w:r>
      <w:r w:rsidRPr="00422FC5">
        <w:rPr>
          <w:sz w:val="16"/>
        </w:rPr>
        <w:t xml:space="preserve"> healthy life </w:t>
      </w:r>
      <w:r w:rsidRPr="00422FC5">
        <w:rPr>
          <w:rStyle w:val="Emphasis"/>
        </w:rPr>
        <w:t>expectancy</w:t>
      </w:r>
      <w:r w:rsidRPr="00422FC5">
        <w:rPr>
          <w:sz w:val="16"/>
        </w:rPr>
        <w:t xml:space="preserve"> also </w:t>
      </w:r>
      <w:r w:rsidRPr="00422FC5">
        <w:rPr>
          <w:rStyle w:val="StyleUnderline"/>
        </w:rPr>
        <w:t xml:space="preserve">tend to </w:t>
      </w:r>
      <w:r w:rsidRPr="000532A8">
        <w:rPr>
          <w:rStyle w:val="StyleUnderline"/>
          <w:highlight w:val="cyan"/>
        </w:rPr>
        <w:t>transgress</w:t>
      </w:r>
      <w:r w:rsidRPr="00422FC5">
        <w:rPr>
          <w:sz w:val="16"/>
        </w:rPr>
        <w:t xml:space="preserve"> more </w:t>
      </w:r>
      <w:r w:rsidRPr="00422FC5">
        <w:rPr>
          <w:rStyle w:val="StyleUnderline"/>
        </w:rPr>
        <w:t xml:space="preserve">biophysical </w:t>
      </w:r>
      <w:r w:rsidRPr="000532A8">
        <w:rPr>
          <w:rStyle w:val="StyleUnderline"/>
          <w:highlight w:val="cyan"/>
        </w:rPr>
        <w:t>boundaries</w:t>
      </w:r>
      <w:r w:rsidRPr="00422FC5">
        <w:rPr>
          <w:rStyle w:val="StyleUnderline"/>
        </w:rPr>
        <w:t>,"</w:t>
      </w:r>
      <w:r w:rsidRPr="00422FC5">
        <w:rPr>
          <w:sz w:val="16"/>
        </w:rPr>
        <w:t xml:space="preserve"> the researchers note. </w:t>
      </w:r>
      <w:r w:rsidRPr="00422FC5">
        <w:rPr>
          <w:rStyle w:val="StyleUnderline"/>
        </w:rPr>
        <w:t>A better way to put this</w:t>
      </w:r>
      <w:r w:rsidRPr="00422FC5">
        <w:rPr>
          <w:sz w:val="16"/>
        </w:rPr>
        <w:t xml:space="preserve"> relationship </w:t>
      </w:r>
      <w:r w:rsidRPr="00422FC5">
        <w:rPr>
          <w:rStyle w:val="StyleUnderline"/>
        </w:rPr>
        <w:t>is that</w:t>
      </w:r>
      <w:r w:rsidRPr="00422FC5">
        <w:rPr>
          <w:sz w:val="16"/>
        </w:rPr>
        <w:t xml:space="preserve"> more </w:t>
      </w:r>
      <w:r w:rsidRPr="00422FC5">
        <w:rPr>
          <w:rStyle w:val="StyleUnderline"/>
        </w:rPr>
        <w:t xml:space="preserve">wealth and </w:t>
      </w:r>
      <w:r w:rsidRPr="00422FC5">
        <w:rPr>
          <w:rStyle w:val="Emphasis"/>
        </w:rPr>
        <w:t>technology</w:t>
      </w:r>
      <w:r w:rsidRPr="00422FC5">
        <w:rPr>
          <w:sz w:val="16"/>
        </w:rPr>
        <w:t xml:space="preserve"> tend to </w:t>
      </w:r>
      <w:r w:rsidRPr="00422FC5">
        <w:rPr>
          <w:rStyle w:val="StyleUnderline"/>
        </w:rPr>
        <w:t>make people happier, healthier, and freer</w:t>
      </w:r>
      <w:r w:rsidRPr="00422FC5">
        <w:rPr>
          <w:sz w:val="16"/>
        </w:rPr>
        <w:t>.</w:t>
      </w:r>
    </w:p>
    <w:p w14:paraId="0D89A70F" w14:textId="77777777" w:rsidR="00337DFA" w:rsidRPr="00422FC5" w:rsidRDefault="00337DFA" w:rsidP="00337DFA">
      <w:pPr>
        <w:rPr>
          <w:sz w:val="16"/>
        </w:rPr>
      </w:pPr>
      <w:r w:rsidRPr="00422FC5">
        <w:rPr>
          <w:sz w:val="16"/>
        </w:rPr>
        <w:t xml:space="preserve">O'Neill and his unhappy team fail drastically to understand how </w:t>
      </w:r>
      <w:r w:rsidRPr="00422FC5">
        <w:rPr>
          <w:rStyle w:val="StyleUnderline"/>
        </w:rPr>
        <w:t xml:space="preserve">human </w:t>
      </w:r>
      <w:r w:rsidRPr="000532A8">
        <w:rPr>
          <w:rStyle w:val="Emphasis"/>
          <w:highlight w:val="cyan"/>
        </w:rPr>
        <w:t>ingenuity</w:t>
      </w:r>
      <w:r w:rsidRPr="00422FC5">
        <w:rPr>
          <w:rStyle w:val="StyleUnderline"/>
        </w:rPr>
        <w:t xml:space="preserve"> unleashed </w:t>
      </w:r>
      <w:r w:rsidRPr="000532A8">
        <w:rPr>
          <w:rStyle w:val="StyleUnderline"/>
          <w:highlight w:val="cyan"/>
        </w:rPr>
        <w:t>in markets is</w:t>
      </w:r>
      <w:r w:rsidRPr="00422FC5">
        <w:rPr>
          <w:sz w:val="16"/>
        </w:rPr>
        <w:t xml:space="preserve"> already </w:t>
      </w:r>
      <w:r w:rsidRPr="00422FC5">
        <w:rPr>
          <w:rStyle w:val="StyleUnderline"/>
        </w:rPr>
        <w:t xml:space="preserve">well on the way toward </w:t>
      </w:r>
      <w:r w:rsidRPr="000532A8">
        <w:rPr>
          <w:rStyle w:val="StyleUnderline"/>
          <w:highlight w:val="cyan"/>
        </w:rPr>
        <w:t>making</w:t>
      </w:r>
      <w:r w:rsidRPr="00422FC5">
        <w:rPr>
          <w:sz w:val="16"/>
        </w:rPr>
        <w:t xml:space="preserve"> their </w:t>
      </w:r>
      <w:r w:rsidRPr="00422FC5">
        <w:rPr>
          <w:rStyle w:val="StyleUnderline"/>
        </w:rPr>
        <w:t xml:space="preserve">supposed planetary </w:t>
      </w:r>
      <w:r w:rsidRPr="000532A8">
        <w:rPr>
          <w:rStyle w:val="StyleUnderline"/>
          <w:highlight w:val="cyan"/>
        </w:rPr>
        <w:t xml:space="preserve">boundaries </w:t>
      </w:r>
      <w:r w:rsidRPr="000532A8">
        <w:rPr>
          <w:rStyle w:val="Emphasis"/>
          <w:highlight w:val="cyan"/>
        </w:rPr>
        <w:t>irrelevant</w:t>
      </w:r>
      <w:r w:rsidRPr="00422FC5">
        <w:rPr>
          <w:rStyle w:val="StyleUnderline"/>
        </w:rPr>
        <w:t xml:space="preserve">. Take carbon dioxide </w:t>
      </w:r>
      <w:r w:rsidRPr="00422FC5">
        <w:rPr>
          <w:rStyle w:val="Emphasis"/>
        </w:rPr>
        <w:t>emissions</w:t>
      </w:r>
      <w:r w:rsidRPr="00422FC5">
        <w:rPr>
          <w:rStyle w:val="StyleUnderline"/>
        </w:rPr>
        <w:t xml:space="preserve">: Supporters of </w:t>
      </w:r>
      <w:r w:rsidRPr="00422FC5">
        <w:rPr>
          <w:rStyle w:val="Emphasis"/>
        </w:rPr>
        <w:t xml:space="preserve">renewable </w:t>
      </w:r>
      <w:r w:rsidRPr="000532A8">
        <w:rPr>
          <w:rStyle w:val="Emphasis"/>
          <w:highlight w:val="cyan"/>
        </w:rPr>
        <w:t>energy</w:t>
      </w:r>
      <w:r w:rsidRPr="00422FC5">
        <w:rPr>
          <w:rStyle w:val="StyleUnderline"/>
        </w:rPr>
        <w:t xml:space="preserve"> technologies say</w:t>
      </w:r>
      <w:r w:rsidRPr="00422FC5">
        <w:rPr>
          <w:sz w:val="16"/>
        </w:rPr>
        <w:t xml:space="preserve"> that their </w:t>
      </w:r>
      <w:r w:rsidRPr="000532A8">
        <w:rPr>
          <w:rStyle w:val="StyleUnderline"/>
          <w:highlight w:val="cyan"/>
        </w:rPr>
        <w:t>costs</w:t>
      </w:r>
      <w:r w:rsidRPr="00422FC5">
        <w:rPr>
          <w:rStyle w:val="StyleUnderline"/>
        </w:rPr>
        <w:t xml:space="preserve"> are already or </w:t>
      </w:r>
      <w:r w:rsidRPr="000532A8">
        <w:rPr>
          <w:rStyle w:val="StyleUnderline"/>
          <w:highlight w:val="cyan"/>
        </w:rPr>
        <w:t>will</w:t>
      </w:r>
      <w:r w:rsidRPr="00422FC5">
        <w:rPr>
          <w:sz w:val="16"/>
        </w:rPr>
        <w:t xml:space="preserve"> soon </w:t>
      </w:r>
      <w:r w:rsidRPr="000532A8">
        <w:rPr>
          <w:rStyle w:val="StyleUnderline"/>
          <w:highlight w:val="cyan"/>
        </w:rPr>
        <w:t xml:space="preserve">be </w:t>
      </w:r>
      <w:r w:rsidRPr="000532A8">
        <w:rPr>
          <w:rStyle w:val="Emphasis"/>
          <w:highlight w:val="cyan"/>
        </w:rPr>
        <w:t>lower</w:t>
      </w:r>
      <w:r w:rsidRPr="00422FC5">
        <w:rPr>
          <w:rStyle w:val="Emphasis"/>
        </w:rPr>
        <w:t xml:space="preserve"> than</w:t>
      </w:r>
      <w:r w:rsidRPr="00422FC5">
        <w:rPr>
          <w:sz w:val="16"/>
        </w:rPr>
        <w:t xml:space="preserve"> those of </w:t>
      </w:r>
      <w:r w:rsidRPr="00422FC5">
        <w:rPr>
          <w:rStyle w:val="Emphasis"/>
        </w:rPr>
        <w:t>fossil fuels</w:t>
      </w:r>
      <w:r w:rsidRPr="00422FC5">
        <w:rPr>
          <w:rStyle w:val="StyleUnderline"/>
        </w:rPr>
        <w:t>. Boosters of</w:t>
      </w:r>
      <w:r w:rsidRPr="00422FC5">
        <w:rPr>
          <w:sz w:val="16"/>
        </w:rPr>
        <w:t xml:space="preserve"> advanced </w:t>
      </w:r>
      <w:r w:rsidRPr="00422FC5">
        <w:rPr>
          <w:rStyle w:val="StyleUnderline"/>
        </w:rPr>
        <w:t xml:space="preserve">nuclear </w:t>
      </w:r>
      <w:r w:rsidRPr="000532A8">
        <w:rPr>
          <w:rStyle w:val="StyleUnderline"/>
          <w:highlight w:val="cyan"/>
        </w:rPr>
        <w:t>reactors</w:t>
      </w:r>
      <w:r w:rsidRPr="00422FC5">
        <w:rPr>
          <w:sz w:val="16"/>
        </w:rPr>
        <w:t xml:space="preserve"> similarly </w:t>
      </w:r>
      <w:r w:rsidRPr="00422FC5">
        <w:rPr>
          <w:rStyle w:val="StyleUnderline"/>
        </w:rPr>
        <w:t xml:space="preserve">argue that they can </w:t>
      </w:r>
      <w:r w:rsidRPr="000532A8">
        <w:rPr>
          <w:rStyle w:val="StyleUnderline"/>
          <w:highlight w:val="cyan"/>
        </w:rPr>
        <w:t xml:space="preserve">supply </w:t>
      </w:r>
      <w:r w:rsidRPr="000532A8">
        <w:rPr>
          <w:rStyle w:val="Emphasis"/>
          <w:highlight w:val="cyan"/>
        </w:rPr>
        <w:t>all</w:t>
      </w:r>
      <w:r w:rsidRPr="00422FC5">
        <w:rPr>
          <w:rStyle w:val="Emphasis"/>
        </w:rPr>
        <w:t xml:space="preserve"> of the </w:t>
      </w:r>
      <w:r w:rsidRPr="000532A8">
        <w:rPr>
          <w:rStyle w:val="Emphasis"/>
          <w:highlight w:val="cyan"/>
        </w:rPr>
        <w:t>carbon-free energy</w:t>
      </w:r>
      <w:r w:rsidRPr="00422FC5">
        <w:rPr>
          <w:rStyle w:val="StyleUnderline"/>
        </w:rPr>
        <w:t xml:space="preserve"> the world will need</w:t>
      </w:r>
      <w:r w:rsidRPr="00422FC5">
        <w:rPr>
          <w:sz w:val="16"/>
        </w:rPr>
        <w:t xml:space="preserve">. There's a good chance that fleets of </w:t>
      </w:r>
      <w:r w:rsidRPr="00422FC5">
        <w:rPr>
          <w:rStyle w:val="StyleUnderline"/>
        </w:rPr>
        <w:t>battery-powered</w:t>
      </w:r>
      <w:r w:rsidRPr="00422FC5">
        <w:rPr>
          <w:sz w:val="16"/>
        </w:rPr>
        <w:t xml:space="preserve"> self-driving </w:t>
      </w:r>
      <w:r w:rsidRPr="00422FC5">
        <w:rPr>
          <w:rStyle w:val="StyleUnderline"/>
        </w:rPr>
        <w:t>vehicles</w:t>
      </w:r>
      <w:r w:rsidRPr="00422FC5">
        <w:rPr>
          <w:sz w:val="16"/>
        </w:rPr>
        <w:t xml:space="preserve"> will largely </w:t>
      </w:r>
      <w:r w:rsidRPr="00422FC5">
        <w:rPr>
          <w:rStyle w:val="StyleUnderline"/>
        </w:rPr>
        <w:t>replace</w:t>
      </w:r>
      <w:r w:rsidRPr="00422FC5">
        <w:rPr>
          <w:sz w:val="16"/>
        </w:rPr>
        <w:t xml:space="preserve"> private cars and </w:t>
      </w:r>
      <w:r w:rsidRPr="00422FC5">
        <w:rPr>
          <w:rStyle w:val="StyleUnderline"/>
        </w:rPr>
        <w:t>mass transit</w:t>
      </w:r>
      <w:r w:rsidRPr="00422FC5">
        <w:rPr>
          <w:sz w:val="16"/>
        </w:rPr>
        <w:t xml:space="preserve"> later in this century.</w:t>
      </w:r>
    </w:p>
    <w:p w14:paraId="74DA9D2C" w14:textId="77777777" w:rsidR="00337DFA" w:rsidRPr="00422FC5" w:rsidRDefault="00337DFA" w:rsidP="00337DFA">
      <w:pPr>
        <w:rPr>
          <w:sz w:val="16"/>
        </w:rPr>
      </w:pPr>
      <w:r w:rsidRPr="00422FC5">
        <w:rPr>
          <w:sz w:val="16"/>
        </w:rPr>
        <w:t xml:space="preserve">Are we about to run out of phosphorous to fertilize our crops? </w:t>
      </w:r>
      <w:r w:rsidRPr="000532A8">
        <w:rPr>
          <w:rStyle w:val="StyleUnderline"/>
          <w:highlight w:val="cyan"/>
        </w:rPr>
        <w:t xml:space="preserve">Peak phosphorus is </w:t>
      </w:r>
      <w:r w:rsidRPr="000532A8">
        <w:rPr>
          <w:rStyle w:val="Emphasis"/>
          <w:highlight w:val="cyan"/>
        </w:rPr>
        <w:t>not at hand</w:t>
      </w:r>
      <w:r w:rsidRPr="00422FC5">
        <w:rPr>
          <w:sz w:val="16"/>
        </w:rPr>
        <w:t xml:space="preserve">. The U.S. Geological Survey (USGS) reports that </w:t>
      </w:r>
      <w:r w:rsidRPr="00422FC5">
        <w:rPr>
          <w:rStyle w:val="StyleUnderline"/>
        </w:rPr>
        <w:t xml:space="preserve">at current rates of mining, the world's known </w:t>
      </w:r>
      <w:r w:rsidRPr="000532A8">
        <w:rPr>
          <w:rStyle w:val="StyleUnderline"/>
          <w:highlight w:val="cyan"/>
        </w:rPr>
        <w:t>reserves</w:t>
      </w:r>
      <w:r w:rsidRPr="00422FC5">
        <w:rPr>
          <w:rStyle w:val="StyleUnderline"/>
        </w:rPr>
        <w:t xml:space="preserve"> will </w:t>
      </w:r>
      <w:r w:rsidRPr="000532A8">
        <w:rPr>
          <w:rStyle w:val="StyleUnderline"/>
          <w:highlight w:val="cyan"/>
        </w:rPr>
        <w:t>last</w:t>
      </w:r>
      <w:r w:rsidRPr="00422FC5">
        <w:rPr>
          <w:rStyle w:val="StyleUnderline"/>
        </w:rPr>
        <w:t xml:space="preserve"> </w:t>
      </w:r>
      <w:r w:rsidRPr="00422FC5">
        <w:rPr>
          <w:rStyle w:val="Emphasis"/>
        </w:rPr>
        <w:t xml:space="preserve">266 </w:t>
      </w:r>
      <w:r w:rsidRPr="000532A8">
        <w:rPr>
          <w:rStyle w:val="Emphasis"/>
          <w:highlight w:val="cyan"/>
        </w:rPr>
        <w:t>years</w:t>
      </w:r>
      <w:r w:rsidRPr="000532A8">
        <w:rPr>
          <w:rStyle w:val="StyleUnderline"/>
          <w:highlight w:val="cyan"/>
        </w:rPr>
        <w:t>.</w:t>
      </w:r>
      <w:r w:rsidRPr="00422FC5">
        <w:rPr>
          <w:rStyle w:val="StyleUnderline"/>
        </w:rPr>
        <w:t xml:space="preserve"> The estimated </w:t>
      </w:r>
      <w:r w:rsidRPr="00422FC5">
        <w:rPr>
          <w:rStyle w:val="Emphasis"/>
        </w:rPr>
        <w:t>total resources</w:t>
      </w:r>
      <w:r w:rsidRPr="00422FC5">
        <w:rPr>
          <w:rStyle w:val="StyleUnderline"/>
        </w:rPr>
        <w:t xml:space="preserve"> of phosphate rock would last </w:t>
      </w:r>
      <w:r w:rsidRPr="00422FC5">
        <w:rPr>
          <w:rStyle w:val="Emphasis"/>
        </w:rPr>
        <w:t>over 1,140 years</w:t>
      </w:r>
      <w:r w:rsidRPr="00422FC5">
        <w:rPr>
          <w:rStyle w:val="StyleUnderline"/>
        </w:rPr>
        <w:t>. "</w:t>
      </w:r>
      <w:r w:rsidRPr="000532A8">
        <w:rPr>
          <w:rStyle w:val="StyleUnderline"/>
          <w:highlight w:val="cyan"/>
        </w:rPr>
        <w:t>There are no</w:t>
      </w:r>
      <w:r w:rsidRPr="00422FC5">
        <w:rPr>
          <w:rStyle w:val="StyleUnderline"/>
        </w:rPr>
        <w:t xml:space="preserve"> </w:t>
      </w:r>
      <w:r w:rsidRPr="00422FC5">
        <w:rPr>
          <w:rStyle w:val="Emphasis"/>
        </w:rPr>
        <w:t xml:space="preserve">imminent </w:t>
      </w:r>
      <w:r w:rsidRPr="000532A8">
        <w:rPr>
          <w:rStyle w:val="Emphasis"/>
          <w:highlight w:val="cyan"/>
        </w:rPr>
        <w:t>shortages</w:t>
      </w:r>
      <w:r w:rsidRPr="00422FC5">
        <w:rPr>
          <w:rStyle w:val="StyleUnderline"/>
        </w:rPr>
        <w:t xml:space="preserve"> of</w:t>
      </w:r>
      <w:r w:rsidRPr="00422FC5">
        <w:rPr>
          <w:sz w:val="16"/>
        </w:rPr>
        <w:t xml:space="preserve"> phosphate </w:t>
      </w:r>
      <w:r w:rsidRPr="00422FC5">
        <w:rPr>
          <w:rStyle w:val="StyleUnderline"/>
        </w:rPr>
        <w:t>rock,"</w:t>
      </w:r>
      <w:r w:rsidRPr="00422FC5">
        <w:rPr>
          <w:sz w:val="16"/>
        </w:rPr>
        <w:t xml:space="preserve"> notes the USGS. </w:t>
      </w:r>
      <w:r w:rsidRPr="00422FC5">
        <w:rPr>
          <w:rStyle w:val="StyleUnderline"/>
        </w:rPr>
        <w:t>With respect to</w:t>
      </w:r>
      <w:r w:rsidRPr="00422FC5">
        <w:rPr>
          <w:sz w:val="16"/>
        </w:rPr>
        <w:t xml:space="preserve"> the </w:t>
      </w:r>
      <w:r w:rsidRPr="00422FC5">
        <w:rPr>
          <w:rStyle w:val="StyleUnderline"/>
        </w:rPr>
        <w:t>deleterious effects</w:t>
      </w:r>
      <w:r w:rsidRPr="00422FC5">
        <w:rPr>
          <w:sz w:val="16"/>
        </w:rPr>
        <w:t xml:space="preserve"> that using phosphorus to fertilize crops might have outside of farm fields, </w:t>
      </w:r>
      <w:r w:rsidRPr="00422FC5">
        <w:rPr>
          <w:rStyle w:val="StyleUnderline"/>
        </w:rPr>
        <w:t>researchers are working</w:t>
      </w:r>
      <w:r w:rsidRPr="00422FC5">
        <w:rPr>
          <w:sz w:val="16"/>
        </w:rPr>
        <w:t xml:space="preserve"> on ways </w:t>
      </w:r>
      <w:r w:rsidRPr="00422FC5">
        <w:rPr>
          <w:rStyle w:val="StyleUnderline"/>
        </w:rPr>
        <w:t xml:space="preserve">to </w:t>
      </w:r>
      <w:r w:rsidRPr="00422FC5">
        <w:rPr>
          <w:rStyle w:val="Emphasis"/>
        </w:rPr>
        <w:t xml:space="preserve">endow </w:t>
      </w:r>
      <w:r w:rsidRPr="000532A8">
        <w:rPr>
          <w:rStyle w:val="Emphasis"/>
          <w:highlight w:val="cyan"/>
        </w:rPr>
        <w:t>crops</w:t>
      </w:r>
      <w:r w:rsidRPr="00422FC5">
        <w:rPr>
          <w:rStyle w:val="StyleUnderline"/>
        </w:rPr>
        <w:t xml:space="preserve"> with traits that enable them to </w:t>
      </w:r>
      <w:r w:rsidRPr="000532A8">
        <w:rPr>
          <w:rStyle w:val="StyleUnderline"/>
          <w:highlight w:val="cyan"/>
        </w:rPr>
        <w:t xml:space="preserve">use less while </w:t>
      </w:r>
      <w:r w:rsidRPr="000532A8">
        <w:rPr>
          <w:rStyle w:val="Emphasis"/>
          <w:highlight w:val="cyan"/>
        </w:rPr>
        <w:t>maintaining yields</w:t>
      </w:r>
      <w:r w:rsidRPr="00422FC5">
        <w:rPr>
          <w:sz w:val="16"/>
        </w:rPr>
        <w:t>.</w:t>
      </w:r>
    </w:p>
    <w:p w14:paraId="01CCA011" w14:textId="77777777" w:rsidR="00337DFA" w:rsidRPr="00422FC5" w:rsidRDefault="00337DFA" w:rsidP="00337DFA">
      <w:pPr>
        <w:rPr>
          <w:sz w:val="16"/>
        </w:rPr>
      </w:pPr>
      <w:r w:rsidRPr="00422FC5">
        <w:rPr>
          <w:sz w:val="16"/>
        </w:rPr>
        <w:t xml:space="preserve">O'Neill and his colleagues are also concerned that farmers are using too much </w:t>
      </w:r>
      <w:r w:rsidRPr="00422FC5">
        <w:rPr>
          <w:rStyle w:val="StyleUnderline"/>
        </w:rPr>
        <w:t>nitrogen fertilizer</w:t>
      </w:r>
      <w:r w:rsidRPr="00422FC5">
        <w:rPr>
          <w:sz w:val="16"/>
        </w:rPr>
        <w:t xml:space="preserve">, which runs off fields into the natural environment and contributes to deoxygenated dead zones in the oceans, among other ill effects. This </w:t>
      </w:r>
      <w:r w:rsidRPr="00422FC5">
        <w:rPr>
          <w:rStyle w:val="StyleUnderline"/>
        </w:rPr>
        <w:t>is a problem, but</w:t>
      </w:r>
      <w:r w:rsidRPr="00422FC5">
        <w:rPr>
          <w:sz w:val="16"/>
        </w:rPr>
        <w:t xml:space="preserve"> one that </w:t>
      </w:r>
      <w:r w:rsidRPr="00422FC5">
        <w:rPr>
          <w:rStyle w:val="StyleUnderline"/>
        </w:rPr>
        <w:t>plant breeders are</w:t>
      </w:r>
      <w:r w:rsidRPr="00422FC5">
        <w:rPr>
          <w:sz w:val="16"/>
        </w:rPr>
        <w:t xml:space="preserve"> already </w:t>
      </w:r>
      <w:r w:rsidRPr="00422FC5">
        <w:rPr>
          <w:rStyle w:val="StyleUnderline"/>
        </w:rPr>
        <w:t>working to solve</w:t>
      </w:r>
      <w:r w:rsidRPr="00422FC5">
        <w:rPr>
          <w:sz w:val="16"/>
        </w:rPr>
        <w:t xml:space="preserve">. For example, </w:t>
      </w:r>
      <w:r w:rsidRPr="00422FC5">
        <w:rPr>
          <w:rStyle w:val="StyleUnderline"/>
        </w:rPr>
        <w:t>researchers</w:t>
      </w:r>
      <w:r w:rsidRPr="00422FC5">
        <w:rPr>
          <w:sz w:val="16"/>
        </w:rPr>
        <w:t xml:space="preserve"> at Arcadia Biosciences have </w:t>
      </w:r>
      <w:r w:rsidRPr="00422FC5">
        <w:rPr>
          <w:rStyle w:val="StyleUnderline"/>
        </w:rPr>
        <w:t xml:space="preserve">used </w:t>
      </w:r>
      <w:r w:rsidRPr="000532A8">
        <w:rPr>
          <w:rStyle w:val="Emphasis"/>
          <w:highlight w:val="cyan"/>
        </w:rPr>
        <w:t>biotech</w:t>
      </w:r>
      <w:r w:rsidRPr="00422FC5">
        <w:rPr>
          <w:rStyle w:val="Emphasis"/>
        </w:rPr>
        <w:t>nology</w:t>
      </w:r>
      <w:r w:rsidRPr="00422FC5">
        <w:rPr>
          <w:rStyle w:val="StyleUnderline"/>
        </w:rPr>
        <w:t xml:space="preserve"> to </w:t>
      </w:r>
      <w:r w:rsidRPr="000532A8">
        <w:rPr>
          <w:rStyle w:val="StyleUnderline"/>
          <w:highlight w:val="cyan"/>
        </w:rPr>
        <w:t>create</w:t>
      </w:r>
      <w:r w:rsidRPr="00422FC5">
        <w:rPr>
          <w:rStyle w:val="StyleUnderline"/>
        </w:rPr>
        <w:t xml:space="preserve"> nitrogen-</w:t>
      </w:r>
      <w:r w:rsidRPr="000532A8">
        <w:rPr>
          <w:rStyle w:val="Emphasis"/>
          <w:highlight w:val="cyan"/>
        </w:rPr>
        <w:t>efficient</w:t>
      </w:r>
      <w:r w:rsidRPr="00422FC5">
        <w:rPr>
          <w:rStyle w:val="Emphasis"/>
        </w:rPr>
        <w:t xml:space="preserve"> varieties</w:t>
      </w:r>
      <w:r w:rsidRPr="00422FC5">
        <w:rPr>
          <w:rStyle w:val="StyleUnderline"/>
        </w:rPr>
        <w:t xml:space="preserve"> of </w:t>
      </w:r>
      <w:r w:rsidRPr="000532A8">
        <w:rPr>
          <w:rStyle w:val="StyleUnderline"/>
          <w:highlight w:val="cyan"/>
        </w:rPr>
        <w:t>staples</w:t>
      </w:r>
      <w:r w:rsidRPr="00422FC5">
        <w:rPr>
          <w:rStyle w:val="StyleUnderline"/>
        </w:rPr>
        <w:t xml:space="preserve"> like rice and wheat that enable farmers to increase yields while</w:t>
      </w:r>
      <w:r w:rsidRPr="00422FC5">
        <w:rPr>
          <w:sz w:val="16"/>
        </w:rPr>
        <w:t xml:space="preserve"> significantly </w:t>
      </w:r>
      <w:r w:rsidRPr="00422FC5">
        <w:rPr>
          <w:rStyle w:val="StyleUnderline"/>
        </w:rPr>
        <w:t>reducing fertilizer use</w:t>
      </w:r>
      <w:r w:rsidRPr="00422FC5">
        <w:rPr>
          <w:sz w:val="16"/>
        </w:rPr>
        <w:t xml:space="preserve">. Meanwhile, </w:t>
      </w:r>
      <w:r w:rsidRPr="00422FC5">
        <w:rPr>
          <w:rStyle w:val="StyleUnderline"/>
        </w:rPr>
        <w:t>other</w:t>
      </w:r>
      <w:r w:rsidRPr="00422FC5">
        <w:rPr>
          <w:sz w:val="16"/>
        </w:rPr>
        <w:t xml:space="preserve"> researchers are moving on </w:t>
      </w:r>
      <w:r w:rsidRPr="00422FC5">
        <w:rPr>
          <w:rStyle w:val="StyleUnderline"/>
        </w:rPr>
        <w:t>projects</w:t>
      </w:r>
      <w:r w:rsidRPr="00422FC5">
        <w:rPr>
          <w:sz w:val="16"/>
        </w:rPr>
        <w:t xml:space="preserve"> to </w:t>
      </w:r>
      <w:r w:rsidRPr="00422FC5">
        <w:rPr>
          <w:rStyle w:val="StyleUnderline"/>
        </w:rPr>
        <w:t>engineer</w:t>
      </w:r>
      <w:r w:rsidRPr="00422FC5">
        <w:rPr>
          <w:sz w:val="16"/>
        </w:rPr>
        <w:t xml:space="preserve"> the nitrogen </w:t>
      </w:r>
      <w:r w:rsidRPr="00422FC5">
        <w:rPr>
          <w:rStyle w:val="StyleUnderline"/>
        </w:rPr>
        <w:t>fixation</w:t>
      </w:r>
      <w:r w:rsidRPr="00422FC5">
        <w:rPr>
          <w:sz w:val="16"/>
        </w:rPr>
        <w:t xml:space="preserve"> trait from legumes into cereal crops. In other words, </w:t>
      </w:r>
      <w:r w:rsidRPr="00422FC5">
        <w:rPr>
          <w:rStyle w:val="StyleUnderline"/>
        </w:rPr>
        <w:t xml:space="preserve">the crops would </w:t>
      </w:r>
      <w:r w:rsidRPr="00422FC5">
        <w:rPr>
          <w:rStyle w:val="Emphasis"/>
        </w:rPr>
        <w:t>make their own fertilizer</w:t>
      </w:r>
      <w:r w:rsidRPr="00422FC5">
        <w:rPr>
          <w:rStyle w:val="StyleUnderline"/>
        </w:rPr>
        <w:t xml:space="preserve"> from air</w:t>
      </w:r>
      <w:r w:rsidRPr="00422FC5">
        <w:rPr>
          <w:sz w:val="16"/>
        </w:rPr>
        <w:t>.</w:t>
      </w:r>
    </w:p>
    <w:p w14:paraId="2225620D" w14:textId="77777777" w:rsidR="00337DFA" w:rsidRDefault="00337DFA" w:rsidP="00337DFA">
      <w:pPr>
        <w:rPr>
          <w:rStyle w:val="StyleUnderline"/>
          <w:highlight w:val="cyan"/>
        </w:rPr>
      </w:pPr>
      <w:r w:rsidRPr="00422FC5">
        <w:rPr>
          <w:sz w:val="16"/>
        </w:rPr>
        <w:t xml:space="preserve">Water? </w:t>
      </w:r>
      <w:r w:rsidRPr="00422FC5">
        <w:rPr>
          <w:rStyle w:val="StyleUnderline"/>
        </w:rPr>
        <w:t>Most water is devoted to</w:t>
      </w:r>
      <w:r w:rsidRPr="00422FC5">
        <w:rPr>
          <w:sz w:val="16"/>
        </w:rPr>
        <w:t xml:space="preserve"> the </w:t>
      </w:r>
      <w:r w:rsidRPr="00422FC5">
        <w:rPr>
          <w:rStyle w:val="StyleUnderline"/>
        </w:rPr>
        <w:t>irrigation</w:t>
      </w:r>
      <w:r w:rsidRPr="00422FC5">
        <w:rPr>
          <w:sz w:val="16"/>
        </w:rPr>
        <w:t xml:space="preserve"> of crops; </w:t>
      </w:r>
      <w:r w:rsidRPr="00422FC5">
        <w:rPr>
          <w:rStyle w:val="StyleUnderline"/>
        </w:rPr>
        <w:t xml:space="preserve">the ongoing development of </w:t>
      </w:r>
      <w:r w:rsidRPr="000532A8">
        <w:rPr>
          <w:rStyle w:val="Emphasis"/>
          <w:highlight w:val="cyan"/>
        </w:rPr>
        <w:t>drought</w:t>
      </w:r>
      <w:r w:rsidRPr="00422FC5">
        <w:rPr>
          <w:rStyle w:val="Emphasis"/>
        </w:rPr>
        <w:t>-resistant</w:t>
      </w:r>
      <w:r w:rsidRPr="00422FC5">
        <w:rPr>
          <w:rStyle w:val="StyleUnderline"/>
        </w:rPr>
        <w:t xml:space="preserve"> </w:t>
      </w:r>
      <w:r w:rsidRPr="000532A8">
        <w:rPr>
          <w:rStyle w:val="StyleUnderline"/>
          <w:highlight w:val="cyan"/>
        </w:rPr>
        <w:t xml:space="preserve">and </w:t>
      </w:r>
      <w:r w:rsidRPr="000532A8">
        <w:rPr>
          <w:rStyle w:val="Emphasis"/>
          <w:highlight w:val="cyan"/>
        </w:rPr>
        <w:t>saline-tolerant</w:t>
      </w:r>
      <w:r w:rsidRPr="000532A8">
        <w:rPr>
          <w:rStyle w:val="StyleUnderline"/>
          <w:highlight w:val="cyan"/>
        </w:rPr>
        <w:t xml:space="preserve"> crops</w:t>
      </w:r>
      <w:r w:rsidRPr="00422FC5">
        <w:rPr>
          <w:rStyle w:val="StyleUnderline"/>
        </w:rPr>
        <w:t xml:space="preserve"> will help</w:t>
      </w:r>
      <w:r w:rsidRPr="00422FC5">
        <w:rPr>
          <w:sz w:val="16"/>
        </w:rPr>
        <w:t xml:space="preserve"> with that. Hectares per capita? </w:t>
      </w:r>
      <w:r w:rsidRPr="000532A8">
        <w:rPr>
          <w:rStyle w:val="StyleUnderline"/>
          <w:highlight w:val="cyan"/>
        </w:rPr>
        <w:t>Humanity</w:t>
      </w:r>
      <w:r w:rsidRPr="00422FC5">
        <w:rPr>
          <w:sz w:val="16"/>
        </w:rPr>
        <w:t xml:space="preserve"> has probably </w:t>
      </w:r>
      <w:r w:rsidRPr="00422FC5">
        <w:rPr>
          <w:rStyle w:val="Emphasis"/>
        </w:rPr>
        <w:t xml:space="preserve">already </w:t>
      </w:r>
      <w:r w:rsidRPr="000532A8">
        <w:rPr>
          <w:rStyle w:val="Emphasis"/>
          <w:highlight w:val="cyan"/>
        </w:rPr>
        <w:t>reached</w:t>
      </w:r>
      <w:r w:rsidRPr="000532A8">
        <w:rPr>
          <w:rStyle w:val="StyleUnderline"/>
          <w:highlight w:val="cyan"/>
        </w:rPr>
        <w:t xml:space="preserve"> peak farmland</w:t>
      </w:r>
    </w:p>
    <w:p w14:paraId="0F2F5735" w14:textId="77777777" w:rsidR="00337DFA" w:rsidRPr="00422FC5" w:rsidRDefault="00337DFA" w:rsidP="00337DFA">
      <w:pPr>
        <w:rPr>
          <w:u w:val="single"/>
        </w:rPr>
      </w:pPr>
      <w:r w:rsidRPr="000532A8">
        <w:rPr>
          <w:rStyle w:val="StyleUnderline"/>
          <w:highlight w:val="cyan"/>
        </w:rPr>
        <w:t>, and</w:t>
      </w:r>
      <w:r w:rsidRPr="00422FC5">
        <w:rPr>
          <w:rStyle w:val="StyleUnderline"/>
        </w:rPr>
        <w:t xml:space="preserve"> nearly </w:t>
      </w:r>
      <w:r w:rsidRPr="000532A8">
        <w:rPr>
          <w:rStyle w:val="Emphasis"/>
          <w:highlight w:val="cyan"/>
        </w:rPr>
        <w:t>400 million hectares</w:t>
      </w:r>
      <w:r w:rsidRPr="000532A8">
        <w:rPr>
          <w:rStyle w:val="StyleUnderline"/>
          <w:highlight w:val="cyan"/>
        </w:rPr>
        <w:t xml:space="preserve"> will be restored</w:t>
      </w:r>
      <w:r w:rsidRPr="00422FC5">
        <w:rPr>
          <w:rStyle w:val="StyleUnderline"/>
        </w:rPr>
        <w:t xml:space="preserve"> to nature by 2060—an area almost </w:t>
      </w:r>
      <w:r w:rsidRPr="00422FC5">
        <w:rPr>
          <w:rStyle w:val="Emphasis"/>
        </w:rPr>
        <w:t>double the size</w:t>
      </w:r>
      <w:r w:rsidRPr="00422FC5">
        <w:rPr>
          <w:rStyle w:val="StyleUnderline"/>
        </w:rPr>
        <w:t xml:space="preserve"> of the U</w:t>
      </w:r>
      <w:r w:rsidRPr="00422FC5">
        <w:rPr>
          <w:sz w:val="16"/>
        </w:rPr>
        <w:t xml:space="preserve">nited </w:t>
      </w:r>
      <w:r w:rsidRPr="00422FC5">
        <w:rPr>
          <w:rStyle w:val="StyleUnderline"/>
        </w:rPr>
        <w:t>S</w:t>
      </w:r>
      <w:r w:rsidRPr="00422FC5">
        <w:rPr>
          <w:sz w:val="16"/>
        </w:rPr>
        <w:t xml:space="preserve">tates </w:t>
      </w:r>
      <w:r w:rsidRPr="00422FC5">
        <w:rPr>
          <w:rStyle w:val="StyleUnderline"/>
        </w:rPr>
        <w:t>east of the Mississippi</w:t>
      </w:r>
      <w:r w:rsidRPr="00422FC5">
        <w:rPr>
          <w:sz w:val="16"/>
        </w:rPr>
        <w:t xml:space="preserve"> River. In fact, it is entirely possible that </w:t>
      </w:r>
      <w:r w:rsidRPr="00422FC5">
        <w:rPr>
          <w:rStyle w:val="StyleUnderline"/>
        </w:rPr>
        <w:t xml:space="preserve">most animal </w:t>
      </w:r>
      <w:r w:rsidRPr="000532A8">
        <w:rPr>
          <w:rStyle w:val="StyleUnderline"/>
          <w:highlight w:val="cyan"/>
        </w:rPr>
        <w:t>farming</w:t>
      </w:r>
      <w:r w:rsidRPr="00422FC5">
        <w:rPr>
          <w:rStyle w:val="StyleUnderline"/>
        </w:rPr>
        <w:t xml:space="preserve"> will be </w:t>
      </w:r>
      <w:r w:rsidRPr="000532A8">
        <w:rPr>
          <w:rStyle w:val="Emphasis"/>
          <w:highlight w:val="cyan"/>
        </w:rPr>
        <w:t>replaced</w:t>
      </w:r>
      <w:r w:rsidRPr="000532A8">
        <w:rPr>
          <w:rStyle w:val="StyleUnderline"/>
          <w:highlight w:val="cyan"/>
        </w:rPr>
        <w:t xml:space="preserve"> by</w:t>
      </w:r>
      <w:r w:rsidRPr="00422FC5">
        <w:rPr>
          <w:sz w:val="16"/>
        </w:rPr>
        <w:t xml:space="preserve"> resource-sparing </w:t>
      </w:r>
      <w:r w:rsidRPr="00422FC5">
        <w:rPr>
          <w:rStyle w:val="StyleUnderline"/>
        </w:rPr>
        <w:t>lab-grown steaks</w:t>
      </w:r>
      <w:r w:rsidRPr="00422FC5">
        <w:rPr>
          <w:sz w:val="16"/>
        </w:rPr>
        <w:t xml:space="preserve">, chops, </w:t>
      </w:r>
      <w:r w:rsidRPr="00422FC5">
        <w:rPr>
          <w:rStyle w:val="StyleUnderline"/>
        </w:rPr>
        <w:t>and milk.</w:t>
      </w:r>
      <w:r w:rsidRPr="00422FC5">
        <w:rPr>
          <w:sz w:val="16"/>
        </w:rPr>
        <w:t xml:space="preserve"> Such </w:t>
      </w:r>
      <w:r w:rsidRPr="000532A8">
        <w:rPr>
          <w:rStyle w:val="StyleUnderline"/>
          <w:highlight w:val="cyan"/>
        </w:rPr>
        <w:t>developments</w:t>
      </w:r>
      <w:r w:rsidRPr="00422FC5">
        <w:rPr>
          <w:rStyle w:val="StyleUnderline"/>
        </w:rPr>
        <w:t xml:space="preserve"> in </w:t>
      </w:r>
      <w:r w:rsidRPr="00422FC5">
        <w:rPr>
          <w:rStyle w:val="Emphasis"/>
        </w:rPr>
        <w:t>food production</w:t>
      </w:r>
      <w:r w:rsidRPr="00422FC5">
        <w:rPr>
          <w:rStyle w:val="StyleUnderline"/>
        </w:rPr>
        <w:t xml:space="preserve"> undermine</w:t>
      </w:r>
      <w:r w:rsidRPr="00422FC5">
        <w:rPr>
          <w:sz w:val="16"/>
        </w:rPr>
        <w:t xml:space="preserve"> the researchers' </w:t>
      </w:r>
      <w:r w:rsidRPr="00422FC5">
        <w:rPr>
          <w:rStyle w:val="StyleUnderline"/>
        </w:rPr>
        <w:t>worries about overconsumption</w:t>
      </w:r>
      <w:r w:rsidRPr="00422FC5">
        <w:rPr>
          <w:sz w:val="16"/>
        </w:rPr>
        <w:t xml:space="preserve"> of biomass.</w:t>
      </w:r>
    </w:p>
    <w:p w14:paraId="26314580" w14:textId="77777777" w:rsidR="00337DFA" w:rsidRPr="00422FC5" w:rsidRDefault="00337DFA" w:rsidP="00337DFA">
      <w:pPr>
        <w:rPr>
          <w:sz w:val="16"/>
        </w:rPr>
      </w:pPr>
      <w:r w:rsidRPr="00422FC5">
        <w:rPr>
          <w:sz w:val="16"/>
        </w:rPr>
        <w:t xml:space="preserve">And </w:t>
      </w:r>
      <w:r w:rsidRPr="00422FC5">
        <w:rPr>
          <w:rStyle w:val="StyleUnderline"/>
        </w:rPr>
        <w:t xml:space="preserve">humanity's material footprint is likely to </w:t>
      </w:r>
      <w:r w:rsidRPr="00422FC5">
        <w:rPr>
          <w:rStyle w:val="Emphasis"/>
        </w:rPr>
        <w:t>get smaller</w:t>
      </w:r>
      <w:r w:rsidRPr="00422FC5">
        <w:rPr>
          <w:sz w:val="16"/>
        </w:rPr>
        <w:t xml:space="preserve"> too </w:t>
      </w:r>
      <w:r w:rsidRPr="00422FC5">
        <w:rPr>
          <w:rStyle w:val="StyleUnderline"/>
        </w:rPr>
        <w:t>as trends toward</w:t>
      </w:r>
      <w:r w:rsidRPr="00422FC5">
        <w:rPr>
          <w:sz w:val="16"/>
        </w:rPr>
        <w:t xml:space="preserve"> further </w:t>
      </w:r>
      <w:r w:rsidRPr="00422FC5">
        <w:rPr>
          <w:rStyle w:val="Emphasis"/>
        </w:rPr>
        <w:t>dematerializatio</w:t>
      </w:r>
      <w:r w:rsidRPr="00422FC5">
        <w:rPr>
          <w:rStyle w:val="StyleUnderline"/>
        </w:rPr>
        <w:t xml:space="preserve">n take hold. The price system is a </w:t>
      </w:r>
      <w:r w:rsidRPr="00422FC5">
        <w:rPr>
          <w:rStyle w:val="Emphasis"/>
        </w:rPr>
        <w:t>superb mechanism</w:t>
      </w:r>
      <w:r w:rsidRPr="00422FC5">
        <w:rPr>
          <w:rStyle w:val="StyleUnderline"/>
        </w:rPr>
        <w:t xml:space="preserve"> for encouraging innovators to</w:t>
      </w:r>
      <w:r w:rsidRPr="00422FC5">
        <w:rPr>
          <w:sz w:val="16"/>
        </w:rPr>
        <w:t xml:space="preserve"> find ways to </w:t>
      </w:r>
      <w:r w:rsidRPr="00422FC5">
        <w:rPr>
          <w:rStyle w:val="StyleUnderline"/>
        </w:rPr>
        <w:t>wring</w:t>
      </w:r>
      <w:r w:rsidRPr="00422FC5">
        <w:rPr>
          <w:sz w:val="16"/>
        </w:rPr>
        <w:t xml:space="preserve"> ever </w:t>
      </w:r>
      <w:r w:rsidRPr="00422FC5">
        <w:rPr>
          <w:rStyle w:val="StyleUnderline"/>
        </w:rPr>
        <w:t>more value out less</w:t>
      </w:r>
      <w:r w:rsidRPr="00422FC5">
        <w:rPr>
          <w:sz w:val="16"/>
        </w:rPr>
        <w:t xml:space="preserve"> and less </w:t>
      </w:r>
      <w:r w:rsidRPr="00422FC5">
        <w:rPr>
          <w:rStyle w:val="StyleUnderline"/>
        </w:rPr>
        <w:t>stuff</w:t>
      </w:r>
      <w:r w:rsidRPr="00422FC5">
        <w:rPr>
          <w:sz w:val="16"/>
        </w:rPr>
        <w:t xml:space="preserve">. Rockefeller University researcher Jesse Ausubel has shown that this process of </w:t>
      </w:r>
      <w:r w:rsidRPr="00422FC5">
        <w:rPr>
          <w:rStyle w:val="StyleUnderline"/>
        </w:rPr>
        <w:t>absolute dematerialization has</w:t>
      </w:r>
      <w:r w:rsidRPr="00422FC5">
        <w:rPr>
          <w:sz w:val="16"/>
        </w:rPr>
        <w:t xml:space="preserve"> already </w:t>
      </w:r>
      <w:r w:rsidRPr="00422FC5">
        <w:rPr>
          <w:rStyle w:val="StyleUnderline"/>
        </w:rPr>
        <w:t>taken off</w:t>
      </w:r>
      <w:r w:rsidRPr="00422FC5">
        <w:rPr>
          <w:sz w:val="16"/>
        </w:rPr>
        <w:t xml:space="preserve"> for </w:t>
      </w:r>
      <w:r w:rsidRPr="00422FC5">
        <w:rPr>
          <w:rStyle w:val="StyleUnderline"/>
        </w:rPr>
        <w:t>many commodities</w:t>
      </w:r>
      <w:r w:rsidRPr="00422FC5">
        <w:rPr>
          <w:sz w:val="16"/>
        </w:rPr>
        <w:t>.</w:t>
      </w:r>
    </w:p>
    <w:p w14:paraId="4B4410A6" w14:textId="77777777" w:rsidR="00337DFA" w:rsidRPr="00422FC5" w:rsidRDefault="00337DFA" w:rsidP="00337DFA">
      <w:pPr>
        <w:rPr>
          <w:sz w:val="16"/>
        </w:rPr>
      </w:pPr>
      <w:r w:rsidRPr="00422FC5">
        <w:rPr>
          <w:sz w:val="16"/>
        </w:rPr>
        <w:t xml:space="preserve">After cranking their way through their models of doom, O'Neill and his colleagues lugubriously conclude: </w:t>
      </w:r>
      <w:r w:rsidRPr="00422FC5">
        <w:rPr>
          <w:rStyle w:val="StyleUnderline"/>
        </w:rPr>
        <w:t>"If all people are to lead</w:t>
      </w:r>
      <w:r w:rsidRPr="00422FC5">
        <w:rPr>
          <w:sz w:val="16"/>
        </w:rPr>
        <w:t xml:space="preserve"> a good </w:t>
      </w:r>
      <w:r w:rsidRPr="00422FC5">
        <w:rPr>
          <w:rStyle w:val="StyleUnderline"/>
        </w:rPr>
        <w:t>life within planetary boundaries</w:t>
      </w:r>
      <w:r w:rsidRPr="00422FC5">
        <w:rPr>
          <w:sz w:val="16"/>
        </w:rPr>
        <w:t xml:space="preserve">, then </w:t>
      </w:r>
      <w:r w:rsidRPr="00422FC5">
        <w:rPr>
          <w:rStyle w:val="StyleUnderline"/>
        </w:rPr>
        <w:t>the level of resource use associated with</w:t>
      </w:r>
      <w:r w:rsidRPr="00422FC5">
        <w:rPr>
          <w:sz w:val="16"/>
        </w:rPr>
        <w:t xml:space="preserve"> meeting </w:t>
      </w:r>
      <w:r w:rsidRPr="00422FC5">
        <w:rPr>
          <w:rStyle w:val="StyleUnderline"/>
        </w:rPr>
        <w:t>basic needs must be</w:t>
      </w:r>
      <w:r w:rsidRPr="00422FC5">
        <w:rPr>
          <w:sz w:val="16"/>
        </w:rPr>
        <w:t xml:space="preserve"> dramatically </w:t>
      </w:r>
      <w:r w:rsidRPr="00422FC5">
        <w:rPr>
          <w:rStyle w:val="StyleUnderline"/>
        </w:rPr>
        <w:t>reduced." They are</w:t>
      </w:r>
      <w:r w:rsidRPr="00422FC5">
        <w:rPr>
          <w:sz w:val="16"/>
        </w:rPr>
        <w:t xml:space="preserve"> right, but they are </w:t>
      </w:r>
      <w:r w:rsidRPr="00422FC5">
        <w:rPr>
          <w:rStyle w:val="Emphasis"/>
        </w:rPr>
        <w:t>entirely backward</w:t>
      </w:r>
      <w:r w:rsidRPr="00422FC5">
        <w:rPr>
          <w:rStyle w:val="StyleUnderline"/>
        </w:rPr>
        <w:t xml:space="preserve"> with</w:t>
      </w:r>
      <w:r w:rsidRPr="00422FC5">
        <w:rPr>
          <w:sz w:val="16"/>
        </w:rPr>
        <w:t xml:space="preserve"> regard to </w:t>
      </w:r>
      <w:r w:rsidRPr="00422FC5">
        <w:rPr>
          <w:rStyle w:val="StyleUnderline"/>
        </w:rPr>
        <w:t xml:space="preserve">how to achieve those goals. </w:t>
      </w:r>
      <w:r w:rsidRPr="00422FC5">
        <w:rPr>
          <w:rStyle w:val="Emphasis"/>
        </w:rPr>
        <w:t xml:space="preserve">Economic </w:t>
      </w:r>
      <w:r w:rsidRPr="000532A8">
        <w:rPr>
          <w:rStyle w:val="Emphasis"/>
          <w:highlight w:val="cyan"/>
        </w:rPr>
        <w:t>growth</w:t>
      </w:r>
      <w:r w:rsidRPr="00422FC5">
        <w:rPr>
          <w:rStyle w:val="StyleUnderline"/>
        </w:rPr>
        <w:t xml:space="preserve"> provides</w:t>
      </w:r>
      <w:r w:rsidRPr="00422FC5">
        <w:rPr>
          <w:sz w:val="16"/>
        </w:rPr>
        <w:t xml:space="preserve"> the wealth and </w:t>
      </w:r>
      <w:r w:rsidRPr="00422FC5">
        <w:rPr>
          <w:rStyle w:val="StyleUnderline"/>
        </w:rPr>
        <w:t>technologies</w:t>
      </w:r>
      <w:r w:rsidRPr="00422FC5">
        <w:rPr>
          <w:sz w:val="16"/>
        </w:rPr>
        <w:t xml:space="preserve"> needed </w:t>
      </w:r>
      <w:r w:rsidRPr="00422FC5">
        <w:rPr>
          <w:rStyle w:val="StyleUnderline"/>
        </w:rPr>
        <w:t xml:space="preserve">to lift people from </w:t>
      </w:r>
      <w:r w:rsidRPr="00422FC5">
        <w:rPr>
          <w:rStyle w:val="Emphasis"/>
        </w:rPr>
        <w:t>poverty</w:t>
      </w:r>
      <w:r w:rsidRPr="00422FC5">
        <w:rPr>
          <w:rStyle w:val="StyleUnderline"/>
        </w:rPr>
        <w:t xml:space="preserve"> while</w:t>
      </w:r>
      <w:r w:rsidRPr="00422FC5">
        <w:rPr>
          <w:sz w:val="16"/>
          <w:u w:val="single"/>
        </w:rPr>
        <w:t xml:space="preserve"> </w:t>
      </w:r>
      <w:r w:rsidRPr="00422FC5">
        <w:rPr>
          <w:sz w:val="16"/>
        </w:rPr>
        <w:t xml:space="preserve">simultaneously </w:t>
      </w:r>
      <w:r w:rsidRPr="000532A8">
        <w:rPr>
          <w:rStyle w:val="Emphasis"/>
          <w:highlight w:val="cyan"/>
        </w:rPr>
        <w:t>lighten</w:t>
      </w:r>
      <w:r w:rsidRPr="00422FC5">
        <w:rPr>
          <w:rStyle w:val="Emphasis"/>
        </w:rPr>
        <w:t xml:space="preserve">ing humanity's </w:t>
      </w:r>
      <w:r w:rsidRPr="000532A8">
        <w:rPr>
          <w:rStyle w:val="Emphasis"/>
          <w:highlight w:val="cyan"/>
        </w:rPr>
        <w:t>footprint</w:t>
      </w:r>
      <w:r w:rsidRPr="00422FC5">
        <w:rPr>
          <w:rStyle w:val="StyleUnderline"/>
        </w:rPr>
        <w:t xml:space="preserve"> on the</w:t>
      </w:r>
      <w:r w:rsidRPr="00422FC5">
        <w:rPr>
          <w:sz w:val="16"/>
        </w:rPr>
        <w:t xml:space="preserve"> natural </w:t>
      </w:r>
      <w:r w:rsidRPr="00422FC5">
        <w:rPr>
          <w:rStyle w:val="StyleUnderline"/>
        </w:rPr>
        <w:t xml:space="preserve">world. </w:t>
      </w:r>
      <w:r w:rsidRPr="000532A8">
        <w:rPr>
          <w:rStyle w:val="StyleUnderline"/>
          <w:highlight w:val="cyan"/>
        </w:rPr>
        <w:t>Rather than degrowth, the planet</w:t>
      </w:r>
      <w:r w:rsidRPr="00422FC5">
        <w:rPr>
          <w:rStyle w:val="StyleUnderline"/>
        </w:rPr>
        <w:t xml:space="preserve">—and </w:t>
      </w:r>
      <w:r w:rsidRPr="00422FC5">
        <w:rPr>
          <w:sz w:val="16"/>
        </w:rPr>
        <w:t xml:space="preserve">especially its </w:t>
      </w:r>
      <w:r w:rsidRPr="00422FC5">
        <w:rPr>
          <w:rStyle w:val="StyleUnderline"/>
        </w:rPr>
        <w:t>poor people—</w:t>
      </w:r>
      <w:r w:rsidRPr="000532A8">
        <w:rPr>
          <w:rStyle w:val="StyleUnderline"/>
          <w:highlight w:val="cyan"/>
        </w:rPr>
        <w:t xml:space="preserve">need </w:t>
      </w:r>
      <w:r w:rsidRPr="000532A8">
        <w:rPr>
          <w:rStyle w:val="Emphasis"/>
          <w:highlight w:val="cyan"/>
        </w:rPr>
        <w:t>more</w:t>
      </w:r>
      <w:r w:rsidRPr="00422FC5">
        <w:rPr>
          <w:rStyle w:val="StyleUnderline"/>
        </w:rPr>
        <w:t xml:space="preserve"> and </w:t>
      </w:r>
      <w:r w:rsidRPr="00422FC5">
        <w:rPr>
          <w:rStyle w:val="Emphasis"/>
        </w:rPr>
        <w:t>faster</w:t>
      </w:r>
      <w:r w:rsidRPr="00422FC5">
        <w:rPr>
          <w:sz w:val="16"/>
        </w:rPr>
        <w:t xml:space="preserve"> economic </w:t>
      </w:r>
      <w:r w:rsidRPr="00422FC5">
        <w:rPr>
          <w:rStyle w:val="StyleUnderline"/>
        </w:rPr>
        <w:t>growth</w:t>
      </w:r>
      <w:r w:rsidRPr="00422FC5">
        <w:rPr>
          <w:sz w:val="16"/>
        </w:rPr>
        <w:t>.</w:t>
      </w:r>
    </w:p>
    <w:p w14:paraId="0D3F7F48" w14:textId="77777777" w:rsidR="00337DFA" w:rsidRPr="00422FC5" w:rsidRDefault="00337DFA" w:rsidP="00337DFA">
      <w:pPr>
        <w:pStyle w:val="Heading4"/>
        <w:rPr>
          <w:rFonts w:cs="Times New Roman"/>
        </w:rPr>
      </w:pPr>
      <w:bookmarkStart w:id="4" w:name="_Hlk61103261"/>
      <w:r w:rsidRPr="00422FC5">
        <w:rPr>
          <w:rFonts w:cs="Times New Roman"/>
        </w:rPr>
        <w:t xml:space="preserve">Cap net reduces war </w:t>
      </w:r>
    </w:p>
    <w:p w14:paraId="5802B1DD" w14:textId="77777777" w:rsidR="00337DFA" w:rsidRPr="00422FC5" w:rsidRDefault="00337DFA" w:rsidP="00337DFA">
      <w:r w:rsidRPr="00422FC5">
        <w:rPr>
          <w:rStyle w:val="Style13ptBold"/>
        </w:rPr>
        <w:t>Mousseau 19</w:t>
      </w:r>
      <w:r w:rsidRPr="00422FC5">
        <w:t>—Professor in the School of Politics, Security, and International Affairs at the University of Central Florida (Michael, “The End of War: How a Robust Marketplace and Liberal Hegemony Are Leading to Perpetual World Peace,” International Security, Volume 44, Issue 1, Summer 2019, p.160-196, dml)</w:t>
      </w:r>
    </w:p>
    <w:p w14:paraId="7A6E5AC6" w14:textId="77777777" w:rsidR="00337DFA" w:rsidRPr="00422FC5" w:rsidRDefault="00337DFA" w:rsidP="00337DFA">
      <w:pPr>
        <w:rPr>
          <w:sz w:val="16"/>
        </w:rPr>
      </w:pPr>
      <w:r w:rsidRPr="00422FC5">
        <w:rPr>
          <w:sz w:val="16"/>
        </w:rPr>
        <w:t xml:space="preserve">Is war becoming obsolete? </w:t>
      </w:r>
      <w:r w:rsidRPr="00422FC5">
        <w:rPr>
          <w:rStyle w:val="StyleUnderline"/>
        </w:rPr>
        <w:t xml:space="preserve">There is </w:t>
      </w:r>
      <w:r w:rsidRPr="000532A8">
        <w:rPr>
          <w:rStyle w:val="Emphasis"/>
          <w:highlight w:val="cyan"/>
        </w:rPr>
        <w:t>wide agreement</w:t>
      </w:r>
      <w:r w:rsidRPr="00422FC5">
        <w:rPr>
          <w:rStyle w:val="StyleUnderline"/>
        </w:rPr>
        <w:t xml:space="preserve"> among scholars that </w:t>
      </w:r>
      <w:r w:rsidRPr="000532A8">
        <w:rPr>
          <w:rStyle w:val="StyleUnderline"/>
          <w:highlight w:val="cyan"/>
        </w:rPr>
        <w:t xml:space="preserve">war has been in </w:t>
      </w:r>
      <w:r w:rsidRPr="000532A8">
        <w:rPr>
          <w:rStyle w:val="Emphasis"/>
          <w:highlight w:val="cyan"/>
        </w:rPr>
        <w:t>sharp decline</w:t>
      </w:r>
      <w:r w:rsidRPr="00422FC5">
        <w:rPr>
          <w:rStyle w:val="StyleUnderline"/>
        </w:rPr>
        <w:t xml:space="preserve"> since</w:t>
      </w:r>
      <w:r w:rsidRPr="00422FC5">
        <w:rPr>
          <w:sz w:val="16"/>
        </w:rPr>
        <w:t xml:space="preserve"> the defeat of the Axis powers in </w:t>
      </w:r>
      <w:r w:rsidRPr="00422FC5">
        <w:rPr>
          <w:rStyle w:val="StyleUnderline"/>
        </w:rPr>
        <w:t>1945</w:t>
      </w:r>
      <w:r w:rsidRPr="00422FC5">
        <w:rPr>
          <w:sz w:val="16"/>
        </w:rPr>
        <w:t xml:space="preserve">, even as there is little agreement as to its cause.1 </w:t>
      </w:r>
      <w:r w:rsidRPr="00422FC5">
        <w:rPr>
          <w:rStyle w:val="StyleUnderline"/>
        </w:rPr>
        <w:t xml:space="preserve">Realists </w:t>
      </w:r>
      <w:r w:rsidRPr="00422FC5">
        <w:rPr>
          <w:rStyle w:val="Emphasis"/>
        </w:rPr>
        <w:t>reject</w:t>
      </w:r>
      <w:r w:rsidRPr="00422FC5">
        <w:rPr>
          <w:rStyle w:val="StyleUnderline"/>
        </w:rPr>
        <w:t xml:space="preserve"> the idea that this trend will continue, citing</w:t>
      </w:r>
      <w:r w:rsidRPr="00422FC5">
        <w:rPr>
          <w:sz w:val="16"/>
        </w:rPr>
        <w:t xml:space="preserve"> states' concerns with </w:t>
      </w:r>
      <w:r w:rsidRPr="00422FC5">
        <w:rPr>
          <w:rStyle w:val="StyleUnderline"/>
        </w:rPr>
        <w:t>the “</w:t>
      </w:r>
      <w:r w:rsidRPr="00422FC5">
        <w:rPr>
          <w:rStyle w:val="Emphasis"/>
        </w:rPr>
        <w:t>security dilemma</w:t>
      </w:r>
      <w:r w:rsidRPr="00422FC5">
        <w:rPr>
          <w:rStyle w:val="StyleUnderline"/>
        </w:rPr>
        <w:t>”</w:t>
      </w:r>
      <w:r w:rsidRPr="00422FC5">
        <w:rPr>
          <w:sz w:val="16"/>
        </w:rPr>
        <w:t>: that is, in anarchy states must assume that any state that can attack will; therefore, power equals threat, and changes in relative power result in conflict and war.2 Discussing the rise of China, Graham Allison calls this condition “Thucydides's Trap,” a reference to the ancient Greek's claim that Sparta's fear of Athens' growing power led to the Peloponnesian War.3</w:t>
      </w:r>
    </w:p>
    <w:p w14:paraId="769D68EB" w14:textId="77777777" w:rsidR="00337DFA" w:rsidRPr="00422FC5" w:rsidRDefault="00337DFA" w:rsidP="00337DFA">
      <w:pPr>
        <w:rPr>
          <w:sz w:val="16"/>
        </w:rPr>
      </w:pPr>
      <w:r w:rsidRPr="00422FC5">
        <w:rPr>
          <w:sz w:val="16"/>
        </w:rPr>
        <w:t xml:space="preserve">This article argues that </w:t>
      </w:r>
      <w:r w:rsidRPr="00422FC5">
        <w:rPr>
          <w:rStyle w:val="Emphasis"/>
        </w:rPr>
        <w:t>there is no Thucydides Trap</w:t>
      </w:r>
      <w:r w:rsidRPr="00422FC5">
        <w:rPr>
          <w:sz w:val="16"/>
        </w:rPr>
        <w:t xml:space="preserve"> in international politics. </w:t>
      </w:r>
      <w:r w:rsidRPr="00422FC5">
        <w:rPr>
          <w:rStyle w:val="StyleUnderline"/>
        </w:rPr>
        <w:t xml:space="preserve">Rather, </w:t>
      </w:r>
      <w:r w:rsidRPr="000532A8">
        <w:rPr>
          <w:rStyle w:val="StyleUnderline"/>
          <w:highlight w:val="cyan"/>
        </w:rPr>
        <w:t xml:space="preserve">the world is </w:t>
      </w:r>
      <w:r w:rsidRPr="000532A8">
        <w:rPr>
          <w:rStyle w:val="Emphasis"/>
          <w:highlight w:val="cyan"/>
        </w:rPr>
        <w:t>moving rapidly toward permanent peace</w:t>
      </w:r>
      <w:r w:rsidRPr="00422FC5">
        <w:rPr>
          <w:rStyle w:val="StyleUnderline"/>
        </w:rPr>
        <w:t xml:space="preserve">, </w:t>
      </w:r>
      <w:r w:rsidRPr="00422FC5">
        <w:rPr>
          <w:rStyle w:val="Emphasis"/>
        </w:rPr>
        <w:t>possibly in our lifetime</w:t>
      </w:r>
      <w:r w:rsidRPr="00422FC5">
        <w:rPr>
          <w:sz w:val="16"/>
        </w:rPr>
        <w:t xml:space="preserve">. Drawing on economic norms theory,4 I show that </w:t>
      </w:r>
      <w:r w:rsidRPr="00422FC5">
        <w:rPr>
          <w:rStyle w:val="StyleUnderline"/>
        </w:rPr>
        <w:t xml:space="preserve">what sometimes appears to be a Thucydides Trap may instead be a function of factors </w:t>
      </w:r>
      <w:r w:rsidRPr="00422FC5">
        <w:rPr>
          <w:rStyle w:val="Emphasis"/>
        </w:rPr>
        <w:t>strictly internal</w:t>
      </w:r>
      <w:r w:rsidRPr="00422FC5">
        <w:rPr>
          <w:rStyle w:val="StyleUnderline"/>
        </w:rPr>
        <w:t xml:space="preserve"> to states and that these factors </w:t>
      </w:r>
      <w:r w:rsidRPr="00422FC5">
        <w:rPr>
          <w:rStyle w:val="Emphasis"/>
        </w:rPr>
        <w:t>vary</w:t>
      </w:r>
      <w:r w:rsidRPr="00422FC5">
        <w:rPr>
          <w:rStyle w:val="StyleUnderline"/>
        </w:rPr>
        <w:t xml:space="preserve"> among them</w:t>
      </w:r>
      <w:r w:rsidRPr="00422FC5">
        <w:rPr>
          <w:sz w:val="16"/>
        </w:rPr>
        <w:t xml:space="preserve">. In brief, </w:t>
      </w:r>
      <w:r w:rsidRPr="00422FC5">
        <w:rPr>
          <w:rStyle w:val="StyleUnderline"/>
        </w:rPr>
        <w:t xml:space="preserve">leaders of </w:t>
      </w:r>
      <w:r w:rsidRPr="000532A8">
        <w:rPr>
          <w:rStyle w:val="StyleUnderline"/>
          <w:highlight w:val="cyan"/>
        </w:rPr>
        <w:t>states with</w:t>
      </w:r>
      <w:r w:rsidRPr="00422FC5">
        <w:rPr>
          <w:rStyle w:val="StyleUnderline"/>
        </w:rPr>
        <w:t xml:space="preserve"> advanced </w:t>
      </w:r>
      <w:r w:rsidRPr="000532A8">
        <w:rPr>
          <w:rStyle w:val="StyleUnderline"/>
          <w:highlight w:val="cyan"/>
        </w:rPr>
        <w:t>market</w:t>
      </w:r>
      <w:r w:rsidRPr="00422FC5">
        <w:rPr>
          <w:rStyle w:val="StyleUnderline"/>
        </w:rPr>
        <w:t xml:space="preserve">-oriented </w:t>
      </w:r>
      <w:r w:rsidRPr="000532A8">
        <w:rPr>
          <w:rStyle w:val="StyleUnderline"/>
          <w:highlight w:val="cyan"/>
        </w:rPr>
        <w:t>economies have</w:t>
      </w:r>
      <w:r w:rsidRPr="00422FC5">
        <w:rPr>
          <w:rStyle w:val="StyleUnderline"/>
        </w:rPr>
        <w:t xml:space="preserve"> </w:t>
      </w:r>
      <w:r w:rsidRPr="00422FC5">
        <w:rPr>
          <w:rStyle w:val="Emphasis"/>
        </w:rPr>
        <w:t xml:space="preserve">foremost </w:t>
      </w:r>
      <w:r w:rsidRPr="000532A8">
        <w:rPr>
          <w:rStyle w:val="Emphasis"/>
          <w:highlight w:val="cyan"/>
        </w:rPr>
        <w:t>interests</w:t>
      </w:r>
      <w:r w:rsidRPr="000532A8">
        <w:rPr>
          <w:rStyle w:val="StyleUnderline"/>
          <w:highlight w:val="cyan"/>
        </w:rPr>
        <w:t xml:space="preserve"> in</w:t>
      </w:r>
      <w:r w:rsidRPr="00422FC5">
        <w:rPr>
          <w:rStyle w:val="StyleUnderline"/>
        </w:rPr>
        <w:t xml:space="preserve"> the principle of </w:t>
      </w:r>
      <w:r w:rsidRPr="000532A8">
        <w:rPr>
          <w:rStyle w:val="Emphasis"/>
          <w:highlight w:val="cyan"/>
        </w:rPr>
        <w:t>self-determination</w:t>
      </w:r>
      <w:r w:rsidRPr="00422FC5">
        <w:rPr>
          <w:rStyle w:val="StyleUnderline"/>
        </w:rPr>
        <w:t xml:space="preserve"> for all states, large and small, as the foundation </w:t>
      </w:r>
      <w:r w:rsidRPr="000532A8">
        <w:rPr>
          <w:rStyle w:val="StyleUnderline"/>
          <w:highlight w:val="cyan"/>
        </w:rPr>
        <w:t xml:space="preserve">for a </w:t>
      </w:r>
      <w:r w:rsidRPr="000532A8">
        <w:rPr>
          <w:rStyle w:val="Emphasis"/>
          <w:highlight w:val="cyan"/>
        </w:rPr>
        <w:t>robust global marketplace</w:t>
      </w:r>
      <w:r w:rsidRPr="00422FC5">
        <w:rPr>
          <w:rStyle w:val="StyleUnderline"/>
        </w:rPr>
        <w:t xml:space="preserve">. </w:t>
      </w:r>
      <w:r w:rsidRPr="000532A8">
        <w:rPr>
          <w:rStyle w:val="Emphasis"/>
          <w:highlight w:val="cyan"/>
        </w:rPr>
        <w:t>War</w:t>
      </w:r>
      <w:r w:rsidRPr="00422FC5">
        <w:rPr>
          <w:rStyle w:val="StyleUnderline"/>
        </w:rPr>
        <w:t xml:space="preserve"> among these states, </w:t>
      </w:r>
      <w:r w:rsidRPr="000532A8">
        <w:rPr>
          <w:rStyle w:val="Emphasis"/>
          <w:highlight w:val="cyan"/>
        </w:rPr>
        <w:t>even</w:t>
      </w:r>
      <w:r w:rsidRPr="00422FC5">
        <w:rPr>
          <w:rStyle w:val="Emphasis"/>
        </w:rPr>
        <w:t xml:space="preserve"> making </w:t>
      </w:r>
      <w:r w:rsidRPr="000532A8">
        <w:rPr>
          <w:rStyle w:val="Emphasis"/>
          <w:highlight w:val="cyan"/>
        </w:rPr>
        <w:t>preparations</w:t>
      </w:r>
      <w:r w:rsidRPr="00422FC5">
        <w:rPr>
          <w:rStyle w:val="StyleUnderline"/>
        </w:rPr>
        <w:t xml:space="preserve"> for war, is </w:t>
      </w:r>
      <w:r w:rsidRPr="000532A8">
        <w:rPr>
          <w:rStyle w:val="Emphasis"/>
          <w:highlight w:val="cyan"/>
        </w:rPr>
        <w:t>not possible</w:t>
      </w:r>
      <w:r w:rsidRPr="000532A8">
        <w:rPr>
          <w:rStyle w:val="StyleUnderline"/>
          <w:highlight w:val="cyan"/>
        </w:rPr>
        <w:t>, because</w:t>
      </w:r>
      <w:r w:rsidRPr="00422FC5">
        <w:rPr>
          <w:rStyle w:val="StyleUnderline"/>
        </w:rPr>
        <w:t xml:space="preserve"> they are in </w:t>
      </w:r>
      <w:r w:rsidRPr="000532A8">
        <w:rPr>
          <w:rStyle w:val="StyleUnderline"/>
          <w:highlight w:val="cyan"/>
        </w:rPr>
        <w:t xml:space="preserve">a </w:t>
      </w:r>
      <w:r w:rsidRPr="000532A8">
        <w:rPr>
          <w:rStyle w:val="Emphasis"/>
          <w:highlight w:val="cyan"/>
        </w:rPr>
        <w:t>natural alliance</w:t>
      </w:r>
      <w:r w:rsidRPr="00422FC5">
        <w:rPr>
          <w:rStyle w:val="Emphasis"/>
        </w:rPr>
        <w:t xml:space="preserve"> to preserve</w:t>
      </w:r>
      <w:r w:rsidRPr="00422FC5">
        <w:rPr>
          <w:rStyle w:val="StyleUnderline"/>
        </w:rPr>
        <w:t xml:space="preserve"> and </w:t>
      </w:r>
      <w:r w:rsidRPr="000532A8">
        <w:rPr>
          <w:rStyle w:val="Emphasis"/>
          <w:highlight w:val="cyan"/>
        </w:rPr>
        <w:t>protect</w:t>
      </w:r>
      <w:r w:rsidRPr="00422FC5">
        <w:rPr>
          <w:rStyle w:val="Emphasis"/>
        </w:rPr>
        <w:t xml:space="preserve"> the global </w:t>
      </w:r>
      <w:r w:rsidRPr="000532A8">
        <w:rPr>
          <w:rStyle w:val="Emphasis"/>
          <w:highlight w:val="cyan"/>
        </w:rPr>
        <w:t>order</w:t>
      </w:r>
      <w:r w:rsidRPr="00422FC5">
        <w:rPr>
          <w:sz w:val="16"/>
        </w:rPr>
        <w:t xml:space="preserve">. In contrast, </w:t>
      </w:r>
      <w:r w:rsidRPr="00422FC5">
        <w:rPr>
          <w:rStyle w:val="StyleUnderline"/>
        </w:rPr>
        <w:t xml:space="preserve">leaders of </w:t>
      </w:r>
      <w:r w:rsidRPr="000532A8">
        <w:rPr>
          <w:rStyle w:val="StyleUnderline"/>
          <w:highlight w:val="cyan"/>
        </w:rPr>
        <w:t>states</w:t>
      </w:r>
      <w:r w:rsidRPr="00422FC5">
        <w:rPr>
          <w:rStyle w:val="StyleUnderline"/>
        </w:rPr>
        <w:t xml:space="preserve"> </w:t>
      </w:r>
      <w:r w:rsidRPr="000532A8">
        <w:rPr>
          <w:rStyle w:val="StyleUnderline"/>
          <w:highlight w:val="cyan"/>
        </w:rPr>
        <w:t xml:space="preserve">with </w:t>
      </w:r>
      <w:r w:rsidRPr="000532A8">
        <w:rPr>
          <w:rStyle w:val="Emphasis"/>
          <w:highlight w:val="cyan"/>
        </w:rPr>
        <w:t>weak</w:t>
      </w:r>
      <w:r w:rsidRPr="00422FC5">
        <w:rPr>
          <w:rStyle w:val="Emphasis"/>
        </w:rPr>
        <w:t xml:space="preserve"> internal </w:t>
      </w:r>
      <w:r w:rsidRPr="000532A8">
        <w:rPr>
          <w:rStyle w:val="Emphasis"/>
          <w:highlight w:val="cyan"/>
        </w:rPr>
        <w:t>markets</w:t>
      </w:r>
      <w:r w:rsidRPr="000532A8">
        <w:rPr>
          <w:rStyle w:val="StyleUnderline"/>
          <w:highlight w:val="cyan"/>
        </w:rPr>
        <w:t xml:space="preserve"> have </w:t>
      </w:r>
      <w:r w:rsidRPr="000532A8">
        <w:rPr>
          <w:rStyle w:val="Emphasis"/>
          <w:highlight w:val="cyan"/>
        </w:rPr>
        <w:t>little interest</w:t>
      </w:r>
      <w:r w:rsidRPr="00422FC5">
        <w:rPr>
          <w:rStyle w:val="StyleUnderline"/>
        </w:rPr>
        <w:t xml:space="preserve"> in the global marketplace; they </w:t>
      </w:r>
      <w:r w:rsidRPr="000532A8">
        <w:rPr>
          <w:rStyle w:val="StyleUnderline"/>
          <w:highlight w:val="cyan"/>
        </w:rPr>
        <w:t>pursue</w:t>
      </w:r>
      <w:r w:rsidRPr="00422FC5">
        <w:rPr>
          <w:rStyle w:val="StyleUnderline"/>
        </w:rPr>
        <w:t xml:space="preserve"> wealth </w:t>
      </w:r>
      <w:r w:rsidRPr="00422FC5">
        <w:rPr>
          <w:rStyle w:val="Emphasis"/>
        </w:rPr>
        <w:t>not through commerce</w:t>
      </w:r>
      <w:r w:rsidRPr="00422FC5">
        <w:rPr>
          <w:rStyle w:val="StyleUnderline"/>
        </w:rPr>
        <w:t xml:space="preserve">, but </w:t>
      </w:r>
      <w:r w:rsidRPr="000532A8">
        <w:rPr>
          <w:rStyle w:val="StyleUnderline"/>
          <w:highlight w:val="cyan"/>
        </w:rPr>
        <w:t xml:space="preserve">through </w:t>
      </w:r>
      <w:r w:rsidRPr="000532A8">
        <w:rPr>
          <w:rStyle w:val="Emphasis"/>
          <w:highlight w:val="cyan"/>
        </w:rPr>
        <w:t>wars of expansion</w:t>
      </w:r>
      <w:r w:rsidRPr="00422FC5">
        <w:rPr>
          <w:rStyle w:val="StyleUnderline"/>
        </w:rPr>
        <w:t xml:space="preserve"> and </w:t>
      </w:r>
      <w:r w:rsidRPr="00422FC5">
        <w:rPr>
          <w:rStyle w:val="Emphasis"/>
        </w:rPr>
        <w:t>demands for tribute</w:t>
      </w:r>
      <w:r w:rsidRPr="00422FC5">
        <w:rPr>
          <w:sz w:val="16"/>
        </w:rPr>
        <w:t xml:space="preserve">. For these states, power equals threat, and therefore they tend to balance against the power of all states. </w:t>
      </w:r>
      <w:r w:rsidRPr="00422FC5">
        <w:rPr>
          <w:rStyle w:val="StyleUnderline"/>
        </w:rPr>
        <w:t xml:space="preserve">Fearing stronger states, however, minor powers with weak internal markets tend to </w:t>
      </w:r>
      <w:r w:rsidRPr="000532A8">
        <w:rPr>
          <w:rStyle w:val="Emphasis"/>
          <w:highlight w:val="cyan"/>
        </w:rPr>
        <w:t>constrain</w:t>
      </w:r>
      <w:r w:rsidRPr="00422FC5">
        <w:rPr>
          <w:rStyle w:val="Emphasis"/>
        </w:rPr>
        <w:t xml:space="preserve"> their expansionist inclinations</w:t>
      </w:r>
      <w:r w:rsidRPr="00422FC5">
        <w:rPr>
          <w:rStyle w:val="StyleUnderline"/>
        </w:rPr>
        <w:t xml:space="preserve"> </w:t>
      </w:r>
      <w:r w:rsidRPr="000532A8">
        <w:rPr>
          <w:rStyle w:val="StyleUnderline"/>
          <w:highlight w:val="cyan"/>
        </w:rPr>
        <w:t>and</w:t>
      </w:r>
      <w:r w:rsidRPr="00422FC5">
        <w:rPr>
          <w:rStyle w:val="StyleUnderline"/>
        </w:rPr>
        <w:t xml:space="preserve">, for security reasons, </w:t>
      </w:r>
      <w:r w:rsidRPr="000532A8">
        <w:rPr>
          <w:rStyle w:val="Emphasis"/>
          <w:highlight w:val="cyan"/>
        </w:rPr>
        <w:t>bandwagon</w:t>
      </w:r>
      <w:r w:rsidRPr="000532A8">
        <w:rPr>
          <w:rStyle w:val="StyleUnderline"/>
          <w:highlight w:val="cyan"/>
        </w:rPr>
        <w:t xml:space="preserve"> with</w:t>
      </w:r>
      <w:r w:rsidRPr="00422FC5">
        <w:rPr>
          <w:rStyle w:val="StyleUnderline"/>
        </w:rPr>
        <w:t xml:space="preserve"> the </w:t>
      </w:r>
      <w:r w:rsidRPr="00422FC5">
        <w:rPr>
          <w:rStyle w:val="Emphasis"/>
        </w:rPr>
        <w:t xml:space="preserve">relatively </w:t>
      </w:r>
      <w:r w:rsidRPr="000532A8">
        <w:rPr>
          <w:rStyle w:val="Emphasis"/>
          <w:highlight w:val="cyan"/>
        </w:rPr>
        <w:t>benign</w:t>
      </w:r>
      <w:r w:rsidRPr="00422FC5">
        <w:rPr>
          <w:rStyle w:val="Emphasis"/>
        </w:rPr>
        <w:t xml:space="preserve"> market-oriented </w:t>
      </w:r>
      <w:r w:rsidRPr="000532A8">
        <w:rPr>
          <w:rStyle w:val="Emphasis"/>
          <w:highlight w:val="cyan"/>
        </w:rPr>
        <w:t>powers</w:t>
      </w:r>
      <w:r w:rsidRPr="00422FC5">
        <w:rPr>
          <w:sz w:val="16"/>
        </w:rPr>
        <w:t>.</w:t>
      </w:r>
    </w:p>
    <w:p w14:paraId="0FCEFD7B" w14:textId="77777777" w:rsidR="00337DFA" w:rsidRPr="00422FC5" w:rsidRDefault="00337DFA" w:rsidP="00337DFA">
      <w:pPr>
        <w:rPr>
          <w:u w:val="single"/>
        </w:rPr>
      </w:pPr>
      <w:r w:rsidRPr="00422FC5">
        <w:rPr>
          <w:sz w:val="16"/>
        </w:rPr>
        <w:t xml:space="preserve">I argue that </w:t>
      </w:r>
      <w:r w:rsidRPr="00422FC5">
        <w:rPr>
          <w:rStyle w:val="StyleUnderline"/>
        </w:rPr>
        <w:t xml:space="preserve">this </w:t>
      </w:r>
      <w:r w:rsidRPr="000532A8">
        <w:rPr>
          <w:rStyle w:val="StyleUnderline"/>
          <w:highlight w:val="cyan"/>
        </w:rPr>
        <w:t>liberal</w:t>
      </w:r>
      <w:r w:rsidRPr="00422FC5">
        <w:rPr>
          <w:rStyle w:val="StyleUnderline"/>
        </w:rPr>
        <w:t xml:space="preserve"> global </w:t>
      </w:r>
      <w:r w:rsidRPr="000532A8">
        <w:rPr>
          <w:rStyle w:val="StyleUnderline"/>
          <w:highlight w:val="cyan"/>
        </w:rPr>
        <w:t>hierarchy is</w:t>
      </w:r>
      <w:r w:rsidRPr="00422FC5">
        <w:rPr>
          <w:rStyle w:val="StyleUnderline"/>
        </w:rPr>
        <w:t xml:space="preserve"> </w:t>
      </w:r>
      <w:r w:rsidRPr="00422FC5">
        <w:rPr>
          <w:rStyle w:val="Emphasis"/>
        </w:rPr>
        <w:t>unwittingly</w:t>
      </w:r>
      <w:r w:rsidRPr="00422FC5">
        <w:rPr>
          <w:rStyle w:val="StyleUnderline"/>
        </w:rPr>
        <w:t xml:space="preserve"> but </w:t>
      </w:r>
      <w:r w:rsidRPr="00422FC5">
        <w:rPr>
          <w:rStyle w:val="Emphasis"/>
        </w:rPr>
        <w:t xml:space="preserve">systematically </w:t>
      </w:r>
      <w:r w:rsidRPr="000532A8">
        <w:rPr>
          <w:rStyle w:val="Emphasis"/>
          <w:highlight w:val="cyan"/>
        </w:rPr>
        <w:t>buttressing states' embrace of market norms</w:t>
      </w:r>
      <w:r w:rsidRPr="00422FC5">
        <w:rPr>
          <w:rStyle w:val="StyleUnderline"/>
        </w:rPr>
        <w:t xml:space="preserve"> and </w:t>
      </w:r>
      <w:r w:rsidRPr="00422FC5">
        <w:rPr>
          <w:rStyle w:val="Emphasis"/>
        </w:rPr>
        <w:t>values</w:t>
      </w:r>
      <w:r w:rsidRPr="00422FC5">
        <w:rPr>
          <w:rStyle w:val="StyleUnderline"/>
        </w:rPr>
        <w:t xml:space="preserve"> that, if </w:t>
      </w:r>
      <w:r w:rsidRPr="000532A8">
        <w:rPr>
          <w:rStyle w:val="Emphasis"/>
          <w:highlight w:val="cyan"/>
        </w:rPr>
        <w:t>left uninterrupted</w:t>
      </w:r>
      <w:r w:rsidRPr="00422FC5">
        <w:rPr>
          <w:rStyle w:val="StyleUnderline"/>
        </w:rPr>
        <w:t xml:space="preserve">, is likely to culminate in </w:t>
      </w:r>
      <w:r w:rsidRPr="00422FC5">
        <w:rPr>
          <w:rStyle w:val="Emphasis"/>
        </w:rPr>
        <w:t>permanent world peace</w:t>
      </w:r>
      <w:r w:rsidRPr="00422FC5">
        <w:rPr>
          <w:rStyle w:val="StyleUnderline"/>
        </w:rPr>
        <w:t>, perhaps even</w:t>
      </w:r>
      <w:r w:rsidRPr="00422FC5">
        <w:rPr>
          <w:sz w:val="16"/>
        </w:rPr>
        <w:t xml:space="preserve"> something close to </w:t>
      </w:r>
      <w:r w:rsidRPr="00422FC5">
        <w:rPr>
          <w:rStyle w:val="Emphasis"/>
        </w:rPr>
        <w:t>harmony</w:t>
      </w:r>
      <w:r w:rsidRPr="00422FC5">
        <w:rPr>
          <w:rStyle w:val="StyleUnderline"/>
        </w:rPr>
        <w:t xml:space="preserve">. My argument </w:t>
      </w:r>
      <w:r w:rsidRPr="000532A8">
        <w:rPr>
          <w:rStyle w:val="Emphasis"/>
          <w:highlight w:val="cyan"/>
        </w:rPr>
        <w:t>challenges</w:t>
      </w:r>
      <w:r w:rsidRPr="00422FC5">
        <w:rPr>
          <w:rStyle w:val="Emphasis"/>
        </w:rPr>
        <w:t xml:space="preserve"> the </w:t>
      </w:r>
      <w:r w:rsidRPr="000532A8">
        <w:rPr>
          <w:rStyle w:val="Emphasis"/>
          <w:highlight w:val="cyan"/>
        </w:rPr>
        <w:t>realist</w:t>
      </w:r>
      <w:r w:rsidRPr="00422FC5">
        <w:rPr>
          <w:rStyle w:val="Emphasis"/>
        </w:rPr>
        <w:t xml:space="preserve"> assertion</w:t>
      </w:r>
      <w:r w:rsidRPr="00422FC5">
        <w:rPr>
          <w:rStyle w:val="StyleUnderline"/>
        </w:rPr>
        <w:t xml:space="preserve"> that great powers are engaged in a </w:t>
      </w:r>
      <w:r w:rsidRPr="00422FC5">
        <w:rPr>
          <w:rStyle w:val="Emphasis"/>
        </w:rPr>
        <w:t>timeless competition</w:t>
      </w:r>
      <w:r w:rsidRPr="00422FC5">
        <w:rPr>
          <w:rStyle w:val="StyleUnderline"/>
        </w:rPr>
        <w:t xml:space="preserve"> over global leadership</w:t>
      </w:r>
      <w:r w:rsidRPr="00422FC5">
        <w:rPr>
          <w:sz w:val="16"/>
        </w:rPr>
        <w:t xml:space="preserve">, because hegemony cannot exist among great powers with weak markets; these inherently expansionist states live in constant fear and therefore normally balance against the strongest state and its allies.5 </w:t>
      </w:r>
      <w:r w:rsidRPr="000532A8">
        <w:rPr>
          <w:rStyle w:val="StyleUnderline"/>
          <w:highlight w:val="cyan"/>
        </w:rPr>
        <w:t>Hegemony</w:t>
      </w:r>
      <w:r w:rsidRPr="00422FC5">
        <w:rPr>
          <w:rStyle w:val="StyleUnderline"/>
        </w:rPr>
        <w:t xml:space="preserve"> can exist </w:t>
      </w:r>
      <w:r w:rsidRPr="00422FC5">
        <w:rPr>
          <w:rStyle w:val="Emphasis"/>
        </w:rPr>
        <w:t>only among market-oriented powers</w:t>
      </w:r>
      <w:r w:rsidRPr="00422FC5">
        <w:rPr>
          <w:rStyle w:val="StyleUnderline"/>
        </w:rPr>
        <w:t xml:space="preserve">, because only they care about global order. Yet, there can be </w:t>
      </w:r>
      <w:r w:rsidRPr="000532A8">
        <w:rPr>
          <w:rStyle w:val="Emphasis"/>
          <w:highlight w:val="cyan"/>
        </w:rPr>
        <w:t>no competition</w:t>
      </w:r>
      <w:r w:rsidRPr="00422FC5">
        <w:rPr>
          <w:rStyle w:val="Emphasis"/>
        </w:rPr>
        <w:t xml:space="preserve"> for leadership</w:t>
      </w:r>
      <w:r w:rsidRPr="00422FC5">
        <w:rPr>
          <w:rStyle w:val="StyleUnderline"/>
        </w:rPr>
        <w:t xml:space="preserve"> among market powers, </w:t>
      </w:r>
      <w:r w:rsidRPr="000532A8">
        <w:rPr>
          <w:rStyle w:val="StyleUnderline"/>
          <w:highlight w:val="cyan"/>
        </w:rPr>
        <w:t>because they</w:t>
      </w:r>
      <w:r w:rsidRPr="00422FC5">
        <w:rPr>
          <w:rStyle w:val="StyleUnderline"/>
        </w:rPr>
        <w:t xml:space="preserve"> </w:t>
      </w:r>
      <w:r w:rsidRPr="00422FC5">
        <w:rPr>
          <w:rStyle w:val="Emphasis"/>
        </w:rPr>
        <w:t xml:space="preserve">always </w:t>
      </w:r>
      <w:r w:rsidRPr="000532A8">
        <w:rPr>
          <w:rStyle w:val="Emphasis"/>
          <w:highlight w:val="cyan"/>
        </w:rPr>
        <w:t>agree</w:t>
      </w:r>
      <w:r w:rsidRPr="00422FC5">
        <w:rPr>
          <w:rStyle w:val="StyleUnderline"/>
        </w:rPr>
        <w:t xml:space="preserve"> with the goal of their strongest member</w:t>
      </w:r>
      <w:r w:rsidRPr="00422FC5">
        <w:rPr>
          <w:sz w:val="16"/>
        </w:rPr>
        <w:t xml:space="preserve"> (currently the United States) </w:t>
      </w:r>
      <w:r w:rsidRPr="000532A8">
        <w:rPr>
          <w:rStyle w:val="StyleUnderline"/>
          <w:highlight w:val="cyan"/>
        </w:rPr>
        <w:t xml:space="preserve">to </w:t>
      </w:r>
      <w:r w:rsidRPr="000532A8">
        <w:rPr>
          <w:rStyle w:val="Emphasis"/>
          <w:highlight w:val="cyan"/>
        </w:rPr>
        <w:t>preserve</w:t>
      </w:r>
      <w:r w:rsidRPr="000532A8">
        <w:rPr>
          <w:rStyle w:val="StyleUnderline"/>
          <w:highlight w:val="cyan"/>
        </w:rPr>
        <w:t xml:space="preserve"> and </w:t>
      </w:r>
      <w:r w:rsidRPr="000532A8">
        <w:rPr>
          <w:rStyle w:val="Emphasis"/>
          <w:highlight w:val="cyan"/>
        </w:rPr>
        <w:t>protect</w:t>
      </w:r>
      <w:r w:rsidRPr="00422FC5">
        <w:rPr>
          <w:rStyle w:val="Emphasis"/>
        </w:rPr>
        <w:t xml:space="preserve"> the global </w:t>
      </w:r>
      <w:r w:rsidRPr="000532A8">
        <w:rPr>
          <w:rStyle w:val="Emphasis"/>
          <w:highlight w:val="cyan"/>
        </w:rPr>
        <w:t>order</w:t>
      </w:r>
      <w:r w:rsidRPr="00422FC5">
        <w:rPr>
          <w:rStyle w:val="StyleUnderline"/>
        </w:rPr>
        <w:t xml:space="preserve"> based on the principle of self-determination. If another commercial power, such as a rising China, were to </w:t>
      </w:r>
      <w:r w:rsidRPr="00422FC5">
        <w:rPr>
          <w:rStyle w:val="Emphasis"/>
        </w:rPr>
        <w:t>overtake the United States</w:t>
      </w:r>
      <w:r w:rsidRPr="00422FC5">
        <w:rPr>
          <w:rStyle w:val="StyleUnderline"/>
        </w:rPr>
        <w:t xml:space="preserve">, the world would take </w:t>
      </w:r>
      <w:r w:rsidRPr="00422FC5">
        <w:rPr>
          <w:rStyle w:val="Emphasis"/>
        </w:rPr>
        <w:t>little notice</w:t>
      </w:r>
      <w:r w:rsidRPr="00422FC5">
        <w:rPr>
          <w:rStyle w:val="StyleUnderline"/>
        </w:rPr>
        <w:t xml:space="preserve">, because the new leading power would </w:t>
      </w:r>
      <w:r w:rsidRPr="00422FC5">
        <w:rPr>
          <w:rStyle w:val="Emphasis"/>
        </w:rPr>
        <w:t>largely agree</w:t>
      </w:r>
      <w:r w:rsidRPr="00422FC5">
        <w:rPr>
          <w:rStyle w:val="StyleUnderline"/>
        </w:rPr>
        <w:t xml:space="preserve"> with the global rules promoted and enforced by its predecessor</w:t>
      </w:r>
      <w:r w:rsidRPr="00422FC5">
        <w:rPr>
          <w:sz w:val="16"/>
        </w:rPr>
        <w:t>. Vladimir Putin's Russia, on the other hand, seeks to create chaos around the world. Most other powers, having market-oriented economies, continue to abide by the hegemony of the United States despite its relative economic decline since the end of World War II.6</w:t>
      </w:r>
    </w:p>
    <w:p w14:paraId="12DEFFC6" w14:textId="77777777" w:rsidR="00337DFA" w:rsidRDefault="00337DFA" w:rsidP="00337DFA">
      <w:pPr>
        <w:rPr>
          <w:sz w:val="16"/>
        </w:rPr>
      </w:pPr>
      <w:r w:rsidRPr="00422FC5">
        <w:rPr>
          <w:sz w:val="16"/>
        </w:rPr>
        <w:t xml:space="preserve">To support my theory that domestic factors determine states' alignment decisions, I analyze the voting preferences of members of the United Nations General Assembly from 1946 to 2010. I find that </w:t>
      </w:r>
      <w:r w:rsidRPr="00422FC5">
        <w:rPr>
          <w:rStyle w:val="StyleUnderline"/>
        </w:rPr>
        <w:t xml:space="preserve">states with weak internal markets tend to </w:t>
      </w:r>
      <w:r w:rsidRPr="00422FC5">
        <w:rPr>
          <w:rStyle w:val="Emphasis"/>
        </w:rPr>
        <w:t>disagree</w:t>
      </w:r>
      <w:r w:rsidRPr="00422FC5">
        <w:rPr>
          <w:rStyle w:val="StyleUnderline"/>
        </w:rPr>
        <w:t xml:space="preserve"> with the foreign policy preferences of the largest market power</w:t>
      </w:r>
      <w:r w:rsidRPr="00422FC5">
        <w:rPr>
          <w:sz w:val="16"/>
        </w:rPr>
        <w:t xml:space="preserve"> (i.e., the United States), </w:t>
      </w:r>
      <w:r w:rsidRPr="00422FC5">
        <w:rPr>
          <w:rStyle w:val="StyleUnderline"/>
        </w:rPr>
        <w:t xml:space="preserve">but more so if they are major powers or have stronger rather than weaker military and economic capabilities. The power of </w:t>
      </w:r>
      <w:r w:rsidRPr="000532A8">
        <w:rPr>
          <w:rStyle w:val="StyleUnderline"/>
          <w:highlight w:val="cyan"/>
        </w:rPr>
        <w:t xml:space="preserve">states with </w:t>
      </w:r>
      <w:r w:rsidRPr="000532A8">
        <w:rPr>
          <w:rStyle w:val="Emphasis"/>
          <w:highlight w:val="cyan"/>
        </w:rPr>
        <w:t>robust</w:t>
      </w:r>
      <w:r w:rsidRPr="00422FC5">
        <w:rPr>
          <w:rStyle w:val="Emphasis"/>
        </w:rPr>
        <w:t xml:space="preserve"> internal </w:t>
      </w:r>
      <w:r w:rsidRPr="000532A8">
        <w:rPr>
          <w:rStyle w:val="Emphasis"/>
          <w:highlight w:val="cyan"/>
        </w:rPr>
        <w:t>markets</w:t>
      </w:r>
      <w:r w:rsidRPr="00422FC5">
        <w:rPr>
          <w:rStyle w:val="StyleUnderline"/>
        </w:rPr>
        <w:t xml:space="preserve">, in contrast, appears to have </w:t>
      </w:r>
      <w:r w:rsidRPr="00422FC5">
        <w:rPr>
          <w:rStyle w:val="Emphasis"/>
        </w:rPr>
        <w:t>no effect</w:t>
      </w:r>
      <w:r w:rsidRPr="00422FC5">
        <w:rPr>
          <w:rStyle w:val="StyleUnderline"/>
        </w:rPr>
        <w:t xml:space="preserve"> on their foreign policy preferences, as market-oriented states </w:t>
      </w:r>
      <w:r w:rsidRPr="000532A8">
        <w:rPr>
          <w:rStyle w:val="StyleUnderline"/>
          <w:highlight w:val="cyan"/>
        </w:rPr>
        <w:t>align</w:t>
      </w:r>
      <w:r w:rsidRPr="00422FC5">
        <w:rPr>
          <w:rStyle w:val="StyleUnderline"/>
        </w:rPr>
        <w:t xml:space="preserve"> with the market leader </w:t>
      </w:r>
      <w:r w:rsidRPr="000532A8">
        <w:rPr>
          <w:rStyle w:val="Emphasis"/>
          <w:highlight w:val="cyan"/>
        </w:rPr>
        <w:t>regardless of</w:t>
      </w:r>
      <w:r w:rsidRPr="00422FC5">
        <w:rPr>
          <w:rStyle w:val="Emphasis"/>
        </w:rPr>
        <w:t xml:space="preserve"> their power </w:t>
      </w:r>
      <w:r w:rsidRPr="000532A8">
        <w:rPr>
          <w:rStyle w:val="Emphasis"/>
          <w:highlight w:val="cyan"/>
        </w:rPr>
        <w:t>status</w:t>
      </w:r>
      <w:r w:rsidRPr="000532A8">
        <w:rPr>
          <w:rStyle w:val="StyleUnderline"/>
          <w:highlight w:val="cyan"/>
        </w:rPr>
        <w:t xml:space="preserve"> or </w:t>
      </w:r>
      <w:r w:rsidRPr="000532A8">
        <w:rPr>
          <w:rStyle w:val="Emphasis"/>
          <w:highlight w:val="cyan"/>
        </w:rPr>
        <w:t>capabilities</w:t>
      </w:r>
      <w:r w:rsidRPr="00422FC5">
        <w:rPr>
          <w:sz w:val="16"/>
        </w:rPr>
        <w:t xml:space="preserve">. </w:t>
      </w:r>
    </w:p>
    <w:p w14:paraId="1007093A" w14:textId="77777777" w:rsidR="00337DFA" w:rsidRPr="00422FC5" w:rsidRDefault="00337DFA" w:rsidP="00337DFA">
      <w:pPr>
        <w:rPr>
          <w:sz w:val="16"/>
        </w:rPr>
      </w:pPr>
      <w:r w:rsidRPr="00422FC5">
        <w:rPr>
          <w:sz w:val="16"/>
        </w:rPr>
        <w:t xml:space="preserve">I corroborate that </w:t>
      </w:r>
      <w:r w:rsidRPr="00422FC5">
        <w:rPr>
          <w:rStyle w:val="StyleUnderline"/>
        </w:rPr>
        <w:t xml:space="preserve">this pattern may be a </w:t>
      </w:r>
      <w:r w:rsidRPr="00422FC5">
        <w:rPr>
          <w:rStyle w:val="Emphasis"/>
        </w:rPr>
        <w:t>consequence of states' interest</w:t>
      </w:r>
      <w:r w:rsidRPr="00422FC5">
        <w:rPr>
          <w:rStyle w:val="StyleUnderline"/>
        </w:rPr>
        <w:t xml:space="preserve"> in the </w:t>
      </w:r>
      <w:r w:rsidRPr="00422FC5">
        <w:rPr>
          <w:rStyle w:val="Emphasis"/>
        </w:rPr>
        <w:t>global market order</w:t>
      </w:r>
      <w:r w:rsidRPr="00422FC5">
        <w:rPr>
          <w:rStyle w:val="StyleUnderline"/>
        </w:rPr>
        <w:t xml:space="preserve"> by finding that states with </w:t>
      </w:r>
      <w:r w:rsidRPr="00422FC5">
        <w:rPr>
          <w:rStyle w:val="Emphasis"/>
        </w:rPr>
        <w:t>higher levels of exports</w:t>
      </w:r>
      <w:r w:rsidRPr="00422FC5">
        <w:rPr>
          <w:rStyle w:val="StyleUnderline"/>
        </w:rPr>
        <w:t xml:space="preserve"> per capita are </w:t>
      </w:r>
      <w:r w:rsidRPr="00422FC5">
        <w:rPr>
          <w:rStyle w:val="Emphasis"/>
        </w:rPr>
        <w:t>more likely</w:t>
      </w:r>
      <w:r w:rsidRPr="00422FC5">
        <w:rPr>
          <w:sz w:val="16"/>
        </w:rPr>
        <w:t xml:space="preserve"> than other states to have preferences </w:t>
      </w:r>
      <w:r w:rsidRPr="00422FC5">
        <w:rPr>
          <w:rStyle w:val="Emphasis"/>
        </w:rPr>
        <w:t>aligned</w:t>
      </w:r>
      <w:r w:rsidRPr="00422FC5">
        <w:rPr>
          <w:sz w:val="16"/>
        </w:rPr>
        <w:t xml:space="preserve"> with those of the United States; </w:t>
      </w:r>
      <w:r w:rsidRPr="00422FC5">
        <w:rPr>
          <w:rStyle w:val="StyleUnderline"/>
        </w:rPr>
        <w:t xml:space="preserve">those with </w:t>
      </w:r>
      <w:r w:rsidRPr="00422FC5">
        <w:rPr>
          <w:rStyle w:val="Emphasis"/>
        </w:rPr>
        <w:t>lower levels</w:t>
      </w:r>
      <w:r w:rsidRPr="00422FC5">
        <w:rPr>
          <w:rStyle w:val="StyleUnderline"/>
        </w:rPr>
        <w:t xml:space="preserve"> of exports are </w:t>
      </w:r>
      <w:r w:rsidRPr="00422FC5">
        <w:rPr>
          <w:rStyle w:val="Emphasis"/>
        </w:rPr>
        <w:t>more likely</w:t>
      </w:r>
      <w:r w:rsidRPr="00422FC5">
        <w:rPr>
          <w:rStyle w:val="StyleUnderline"/>
        </w:rPr>
        <w:t xml:space="preserve"> to</w:t>
      </w:r>
      <w:r w:rsidRPr="00422FC5">
        <w:rPr>
          <w:sz w:val="16"/>
        </w:rPr>
        <w:t xml:space="preserve"> have interests that do </w:t>
      </w:r>
      <w:r w:rsidRPr="00422FC5">
        <w:rPr>
          <w:rStyle w:val="Emphasis"/>
        </w:rPr>
        <w:t>not align</w:t>
      </w:r>
      <w:r w:rsidRPr="00422FC5">
        <w:rPr>
          <w:sz w:val="16"/>
        </w:rPr>
        <w:t xml:space="preserve"> with the United States, but again more so if they are stronger rather than weaker.</w:t>
      </w:r>
    </w:p>
    <w:p w14:paraId="78F9B5AE" w14:textId="77777777" w:rsidR="00337DFA" w:rsidRDefault="00337DFA" w:rsidP="00337DFA">
      <w:pPr>
        <w:rPr>
          <w:sz w:val="16"/>
        </w:rPr>
      </w:pPr>
      <w:r w:rsidRPr="00422FC5">
        <w:rPr>
          <w:sz w:val="16"/>
        </w:rPr>
        <w:t xml:space="preserve">Liberal </w:t>
      </w:r>
      <w:r w:rsidRPr="00422FC5">
        <w:rPr>
          <w:rStyle w:val="StyleUnderline"/>
        </w:rPr>
        <w:t>scholars</w:t>
      </w:r>
      <w:r w:rsidRPr="00422FC5">
        <w:rPr>
          <w:sz w:val="16"/>
        </w:rPr>
        <w:t xml:space="preserve"> of international politics </w:t>
      </w:r>
      <w:r w:rsidRPr="00422FC5">
        <w:rPr>
          <w:rStyle w:val="StyleUnderline"/>
        </w:rPr>
        <w:t>have</w:t>
      </w:r>
      <w:r w:rsidRPr="00422FC5">
        <w:rPr>
          <w:sz w:val="16"/>
        </w:rPr>
        <w:t xml:space="preserve"> long offered explanations for why the incidence of war may decline, generally beginning with </w:t>
      </w:r>
      <w:r w:rsidRPr="00422FC5">
        <w:rPr>
          <w:rStyle w:val="StyleUnderline"/>
        </w:rPr>
        <w:t xml:space="preserve">the assumption that although the security dilemma </w:t>
      </w:r>
      <w:r w:rsidRPr="00422FC5">
        <w:rPr>
          <w:rStyle w:val="Emphasis"/>
        </w:rPr>
        <w:t>exists</w:t>
      </w:r>
      <w:r w:rsidRPr="00422FC5">
        <w:rPr>
          <w:rStyle w:val="StyleUnderline"/>
        </w:rPr>
        <w:t xml:space="preserve">, it can be </w:t>
      </w:r>
      <w:r w:rsidRPr="00422FC5">
        <w:rPr>
          <w:rStyle w:val="Emphasis"/>
        </w:rPr>
        <w:t>overcome</w:t>
      </w:r>
      <w:r w:rsidRPr="00422FC5">
        <w:rPr>
          <w:rStyle w:val="StyleUnderline"/>
        </w:rPr>
        <w:t xml:space="preserve"> with the help of factors external to states</w:t>
      </w:r>
      <w:r w:rsidRPr="00422FC5">
        <w:rPr>
          <w:sz w:val="16"/>
        </w:rPr>
        <w:t xml:space="preserve">.7 Neoliberal institutionalists treat states as like units and international organization as an external condition.8 </w:t>
      </w:r>
      <w:r w:rsidRPr="000532A8">
        <w:rPr>
          <w:rStyle w:val="StyleUnderline"/>
          <w:highlight w:val="cyan"/>
        </w:rPr>
        <w:t>Trade</w:t>
      </w:r>
      <w:r w:rsidRPr="00422FC5">
        <w:rPr>
          <w:rStyle w:val="StyleUnderline"/>
        </w:rPr>
        <w:t xml:space="preserve"> interdependence </w:t>
      </w:r>
      <w:r w:rsidRPr="000532A8">
        <w:rPr>
          <w:rStyle w:val="StyleUnderline"/>
          <w:highlight w:val="cyan"/>
        </w:rPr>
        <w:t xml:space="preserve">is </w:t>
      </w:r>
      <w:r w:rsidRPr="000532A8">
        <w:rPr>
          <w:rStyle w:val="Emphasis"/>
          <w:highlight w:val="cyan"/>
        </w:rPr>
        <w:t>dyadic</w:t>
      </w:r>
      <w:r w:rsidRPr="00422FC5">
        <w:rPr>
          <w:rStyle w:val="StyleUnderline"/>
        </w:rPr>
        <w:t xml:space="preserve"> and thus an </w:t>
      </w:r>
      <w:r w:rsidRPr="00422FC5">
        <w:rPr>
          <w:rStyle w:val="Emphasis"/>
        </w:rPr>
        <w:t>external condition</w:t>
      </w:r>
      <w:r w:rsidRPr="00422FC5">
        <w:rPr>
          <w:sz w:val="16"/>
        </w:rPr>
        <w:t xml:space="preserve">.9 Democracy is an internal factor, but theories of democratic peace have an external dimension: peace is the result of the expectations of states' behavior informed by the images that leaders create of each other's regime types.10 In contrast, I show that </w:t>
      </w:r>
      <w:r w:rsidRPr="00422FC5">
        <w:rPr>
          <w:rStyle w:val="StyleUnderline"/>
        </w:rPr>
        <w:t xml:space="preserve">the security dilemma </w:t>
      </w:r>
      <w:r w:rsidRPr="00422FC5">
        <w:rPr>
          <w:rStyle w:val="Emphasis"/>
        </w:rPr>
        <w:t>may not exist at all</w:t>
      </w:r>
      <w:r w:rsidRPr="00422FC5">
        <w:rPr>
          <w:sz w:val="16"/>
        </w:rPr>
        <w:t xml:space="preserve"> and how </w:t>
      </w:r>
      <w:r w:rsidRPr="00422FC5">
        <w:rPr>
          <w:rStyle w:val="StyleUnderline"/>
        </w:rPr>
        <w:t xml:space="preserve">peace can </w:t>
      </w:r>
      <w:r w:rsidRPr="00422FC5">
        <w:rPr>
          <w:rStyle w:val="Emphasis"/>
        </w:rPr>
        <w:t>emerge in anarchy</w:t>
      </w:r>
      <w:r w:rsidRPr="00422FC5">
        <w:rPr>
          <w:rStyle w:val="StyleUnderline"/>
        </w:rPr>
        <w:t xml:space="preserve"> with states pursuing their </w:t>
      </w:r>
      <w:r w:rsidRPr="000532A8">
        <w:rPr>
          <w:rStyle w:val="StyleUnderline"/>
          <w:highlight w:val="cyan"/>
        </w:rPr>
        <w:t xml:space="preserve">interests </w:t>
      </w:r>
      <w:r w:rsidRPr="000532A8">
        <w:rPr>
          <w:rStyle w:val="Emphasis"/>
          <w:highlight w:val="cyan"/>
        </w:rPr>
        <w:t>determined</w:t>
      </w:r>
      <w:r w:rsidRPr="00422FC5">
        <w:rPr>
          <w:rStyle w:val="Emphasis"/>
        </w:rPr>
        <w:t xml:space="preserve"> entirely </w:t>
      </w:r>
      <w:r w:rsidRPr="000532A8">
        <w:rPr>
          <w:rStyle w:val="Emphasis"/>
          <w:highlight w:val="cyan"/>
        </w:rPr>
        <w:t>by internal factors</w:t>
      </w:r>
      <w:r w:rsidRPr="00422FC5">
        <w:rPr>
          <w:sz w:val="16"/>
        </w:rPr>
        <w:t>.11</w:t>
      </w:r>
      <w:bookmarkEnd w:id="4"/>
    </w:p>
    <w:p w14:paraId="280A0A16" w14:textId="77777777" w:rsidR="00337DFA" w:rsidRPr="003A7AFB" w:rsidRDefault="00337DFA" w:rsidP="00337DFA">
      <w:pPr>
        <w:pStyle w:val="Heading4"/>
      </w:pPr>
      <w:bookmarkStart w:id="5" w:name="_Hlk55659633"/>
      <w:r w:rsidRPr="003A7AFB">
        <w:t>Capitalism is key to space col</w:t>
      </w:r>
      <w:r>
        <w:t>---</w:t>
      </w:r>
      <w:r w:rsidRPr="003A7AFB">
        <w:t>that solves inevitable extinction and the case</w:t>
      </w:r>
      <w:r>
        <w:t>---</w:t>
      </w:r>
      <w:r w:rsidRPr="003A7AFB">
        <w:t>but it requires sustained growth and social investment</w:t>
      </w:r>
    </w:p>
    <w:p w14:paraId="2431AC2F" w14:textId="77777777" w:rsidR="00337DFA" w:rsidRDefault="00337DFA" w:rsidP="00337DFA">
      <w:r w:rsidRPr="003A7AFB">
        <w:rPr>
          <w:rStyle w:val="Style13ptBold"/>
        </w:rPr>
        <w:t>Spring 16</w:t>
      </w:r>
      <w:r w:rsidRPr="003A7AFB">
        <w:t xml:space="preserve"> – BA in journalism from Purchase College, SUNY</w:t>
      </w:r>
      <w:r>
        <w:t xml:space="preserve"> (Todd, "A Case for Capitalism, In Regards to Space Travel," Medium, </w:t>
      </w:r>
      <w:hyperlink r:id="rId104" w:history="1">
        <w:r w:rsidRPr="00120E20">
          <w:rPr>
            <w:rStyle w:val="Hyperlink"/>
          </w:rPr>
          <w:t>https://thepolicy.us/a-case-for-capitalism-in-regards-to-space-travel-d77e50f8116e)//</w:t>
        </w:r>
      </w:hyperlink>
      <w:r>
        <w:t xml:space="preserve"> gcd</w:t>
      </w:r>
    </w:p>
    <w:p w14:paraId="20A757C6" w14:textId="77777777" w:rsidR="00337DFA" w:rsidRDefault="00337DFA" w:rsidP="00337DFA">
      <w:pPr>
        <w:rPr>
          <w:sz w:val="16"/>
        </w:rPr>
      </w:pPr>
      <w:r w:rsidRPr="003A7AFB">
        <w:rPr>
          <w:sz w:val="16"/>
        </w:rPr>
        <w:t xml:space="preserve">In the news yesterday was an article about how Elon </w:t>
      </w:r>
      <w:r w:rsidRPr="005B1125">
        <w:rPr>
          <w:rStyle w:val="Emphasis"/>
          <w:highlight w:val="cyan"/>
        </w:rPr>
        <w:t>Musk plans to start sending men to Mars in</w:t>
      </w:r>
      <w:r w:rsidRPr="003A7AFB">
        <w:rPr>
          <w:sz w:val="16"/>
        </w:rPr>
        <w:t xml:space="preserve"> the year </w:t>
      </w:r>
      <w:r w:rsidRPr="005B1125">
        <w:rPr>
          <w:rStyle w:val="Emphasis"/>
          <w:highlight w:val="cyan"/>
        </w:rPr>
        <w:t>2024</w:t>
      </w:r>
      <w:r w:rsidRPr="003A7AFB">
        <w:rPr>
          <w:sz w:val="16"/>
        </w:rPr>
        <w:t xml:space="preserve"> — a mere eight years away. Although the project may be ambitious — ridiculous even — if anyone can pull it off it is Elon Musk and his company SpaceX. </w:t>
      </w:r>
      <w:r w:rsidRPr="003A7AFB">
        <w:rPr>
          <w:rStyle w:val="StyleUnderline"/>
        </w:rPr>
        <w:t>And regardless of whether he succeeds in his quest or whether he does not succeed, the point will remain:</w:t>
      </w:r>
      <w:r>
        <w:rPr>
          <w:rStyle w:val="StyleUnderline"/>
        </w:rPr>
        <w:t xml:space="preserve"> </w:t>
      </w:r>
      <w:r w:rsidRPr="003A7AFB">
        <w:rPr>
          <w:sz w:val="16"/>
        </w:rPr>
        <w:t xml:space="preserve">At least he had the courage to try. For years, </w:t>
      </w:r>
      <w:r w:rsidRPr="005B1125">
        <w:rPr>
          <w:rStyle w:val="StyleUnderline"/>
          <w:highlight w:val="cyan"/>
        </w:rPr>
        <w:t>we have been waiting for N.A.S.A. (</w:t>
      </w:r>
      <w:r w:rsidRPr="003A7AFB">
        <w:rPr>
          <w:sz w:val="16"/>
        </w:rPr>
        <w:t xml:space="preserve">or some other government-funded agency) </w:t>
      </w:r>
      <w:r w:rsidRPr="005B1125">
        <w:rPr>
          <w:rStyle w:val="StyleUnderline"/>
          <w:highlight w:val="cyan"/>
        </w:rPr>
        <w:t>to</w:t>
      </w:r>
      <w:r w:rsidRPr="003A7AFB">
        <w:rPr>
          <w:rStyle w:val="StyleUnderline"/>
        </w:rPr>
        <w:t xml:space="preserve"> begin </w:t>
      </w:r>
      <w:r w:rsidRPr="005B1125">
        <w:rPr>
          <w:rStyle w:val="StyleUnderline"/>
          <w:highlight w:val="cyan"/>
        </w:rPr>
        <w:t>pull</w:t>
      </w:r>
      <w:r w:rsidRPr="003A7AFB">
        <w:rPr>
          <w:rStyle w:val="StyleUnderline"/>
        </w:rPr>
        <w:t xml:space="preserve">ing up their breeches when it comes to the </w:t>
      </w:r>
      <w:r w:rsidRPr="005B1125">
        <w:rPr>
          <w:rStyle w:val="StyleUnderline"/>
          <w:highlight w:val="cyan"/>
        </w:rPr>
        <w:t>manned exploration of our solar system…</w:t>
      </w:r>
      <w:r w:rsidRPr="003A7AFB">
        <w:rPr>
          <w:rStyle w:val="StyleUnderline"/>
        </w:rPr>
        <w:t>but thus far they have not been able to get their act together.</w:t>
      </w:r>
      <w:r>
        <w:rPr>
          <w:rStyle w:val="StyleUnderline"/>
        </w:rPr>
        <w:t xml:space="preserve"> </w:t>
      </w:r>
      <w:r w:rsidRPr="003A7AFB">
        <w:rPr>
          <w:sz w:val="16"/>
        </w:rPr>
        <w:t xml:space="preserve">We have waited and waited, but as of yet </w:t>
      </w:r>
      <w:r w:rsidRPr="005B1125">
        <w:rPr>
          <w:rStyle w:val="Emphasis"/>
          <w:highlight w:val="cyan"/>
        </w:rPr>
        <w:t>nothing has come to pass</w:t>
      </w:r>
      <w:r w:rsidRPr="003A7AFB">
        <w:rPr>
          <w:sz w:val="16"/>
        </w:rPr>
        <w:t xml:space="preserve"> but brief mention of such travels here and there…like a wind with neither haste nor purpose. As of now, N.A.S.A. does not plan on sending a manned mission to Mars until the 2030s — assuming, of course, they get the government funding they need to undertake such a massive project. Considering the recent cuts to deep space exploration, down nearly $300 million from 2016, </w:t>
      </w:r>
      <w:r w:rsidRPr="003A7AFB">
        <w:rPr>
          <w:rStyle w:val="StyleUnderline"/>
        </w:rPr>
        <w:t>I am not certain what the condition of the program will look like in another two years…much less the gap between now and the 2030s.</w:t>
      </w:r>
      <w:r w:rsidRPr="003A7AFB">
        <w:rPr>
          <w:sz w:val="16"/>
        </w:rPr>
        <w:t xml:space="preserve"> Where, then — </w:t>
      </w:r>
      <w:r w:rsidRPr="003A7AFB">
        <w:rPr>
          <w:rStyle w:val="Emphasis"/>
        </w:rPr>
        <w:t xml:space="preserve">if the </w:t>
      </w:r>
      <w:r w:rsidRPr="005B1125">
        <w:rPr>
          <w:rStyle w:val="Emphasis"/>
          <w:highlight w:val="cyan"/>
        </w:rPr>
        <w:t>government and its agencies will not</w:t>
      </w:r>
      <w:r w:rsidRPr="003A7AFB">
        <w:rPr>
          <w:rStyle w:val="Emphasis"/>
        </w:rPr>
        <w:t xml:space="preserve"> provide us with the money for </w:t>
      </w:r>
      <w:r w:rsidRPr="005B1125">
        <w:rPr>
          <w:rStyle w:val="Emphasis"/>
          <w:highlight w:val="cyan"/>
        </w:rPr>
        <w:t>exploration</w:t>
      </w:r>
      <w:r w:rsidRPr="003A7AFB">
        <w:rPr>
          <w:sz w:val="16"/>
        </w:rPr>
        <w:t xml:space="preserve"> — will we turn to slake our thirst for cosmic space travel? </w:t>
      </w:r>
      <w:r w:rsidRPr="003A7AFB">
        <w:rPr>
          <w:rStyle w:val="Emphasis"/>
        </w:rPr>
        <w:t>SpaceX</w:t>
      </w:r>
      <w:r w:rsidRPr="005B1125">
        <w:rPr>
          <w:rStyle w:val="Emphasis"/>
          <w:highlight w:val="cyan"/>
        </w:rPr>
        <w:t>. Private corporations. Capitalism</w:t>
      </w:r>
      <w:r w:rsidRPr="003A7AFB">
        <w:rPr>
          <w:sz w:val="16"/>
        </w:rPr>
        <w:t xml:space="preserve">. Seeing this article in the news, reading day after day the story of budget cuts to N.A.S.A. in regards to deep-space exploration and other related programs, got me thinking about just </w:t>
      </w:r>
      <w:r w:rsidRPr="003A7AFB">
        <w:rPr>
          <w:rStyle w:val="StyleUnderline"/>
        </w:rPr>
        <w:t xml:space="preserve">how </w:t>
      </w:r>
      <w:r w:rsidRPr="005B1125">
        <w:rPr>
          <w:rStyle w:val="StyleUnderline"/>
          <w:highlight w:val="cyan"/>
        </w:rPr>
        <w:t>important</w:t>
      </w:r>
      <w:r w:rsidRPr="003A7AFB">
        <w:rPr>
          <w:rStyle w:val="StyleUnderline"/>
        </w:rPr>
        <w:t xml:space="preserve"> it will be </w:t>
      </w:r>
      <w:r w:rsidRPr="005B1125">
        <w:rPr>
          <w:rStyle w:val="StyleUnderline"/>
          <w:highlight w:val="cyan"/>
        </w:rPr>
        <w:t>for private companies</w:t>
      </w:r>
      <w:r w:rsidRPr="003A7AFB">
        <w:rPr>
          <w:rStyle w:val="StyleUnderline"/>
        </w:rPr>
        <w:t xml:space="preserve"> and corporations </w:t>
      </w:r>
      <w:r w:rsidRPr="005B1125">
        <w:rPr>
          <w:rStyle w:val="StyleUnderline"/>
          <w:highlight w:val="cyan"/>
        </w:rPr>
        <w:t>to undertake these projects</w:t>
      </w:r>
      <w:r w:rsidRPr="003A7AFB">
        <w:rPr>
          <w:sz w:val="16"/>
        </w:rPr>
        <w:t xml:space="preserve">…such as Elon Musk’s </w:t>
      </w:r>
      <w:r w:rsidRPr="003A7AFB">
        <w:rPr>
          <w:rStyle w:val="Emphasis"/>
        </w:rPr>
        <w:t>SpaceX</w:t>
      </w:r>
      <w:r w:rsidRPr="005B1125">
        <w:rPr>
          <w:rStyle w:val="Emphasis"/>
          <w:highlight w:val="cyan"/>
        </w:rPr>
        <w:t>,</w:t>
      </w:r>
      <w:r w:rsidRPr="003A7AFB">
        <w:rPr>
          <w:sz w:val="16"/>
        </w:rPr>
        <w:t xml:space="preserve"> and </w:t>
      </w:r>
      <w:r w:rsidRPr="005B1125">
        <w:rPr>
          <w:rStyle w:val="StyleUnderline"/>
          <w:highlight w:val="cyan"/>
        </w:rPr>
        <w:t xml:space="preserve">countless </w:t>
      </w:r>
      <w:r w:rsidRPr="003A7AFB">
        <w:rPr>
          <w:rStyle w:val="StyleUnderline"/>
        </w:rPr>
        <w:t>others</w:t>
      </w:r>
      <w:r w:rsidRPr="003A7AFB">
        <w:rPr>
          <w:sz w:val="16"/>
        </w:rPr>
        <w:t xml:space="preserve"> (read the full list here). The problem is that we have gotten it into our heads that </w:t>
      </w:r>
      <w:r w:rsidRPr="005B1125">
        <w:rPr>
          <w:rStyle w:val="Emphasis"/>
          <w:highlight w:val="cyan"/>
        </w:rPr>
        <w:t>Capitalism</w:t>
      </w:r>
      <w:r w:rsidRPr="003A7AFB">
        <w:rPr>
          <w:rStyle w:val="StyleUnderline"/>
        </w:rPr>
        <w:t xml:space="preserve"> is the root cause of our economic woes in the United States, perhaps failing to understand that such policies are something like a double-edged sword: they </w:t>
      </w:r>
      <w:r w:rsidRPr="005B1125">
        <w:rPr>
          <w:rStyle w:val="StyleUnderline"/>
          <w:highlight w:val="cyan"/>
        </w:rPr>
        <w:t>could also be our salvation</w:t>
      </w:r>
      <w:r w:rsidRPr="003A7AFB">
        <w:rPr>
          <w:rStyle w:val="StyleUnderline"/>
        </w:rPr>
        <w:t>.</w:t>
      </w:r>
      <w:r w:rsidRPr="003A7AFB">
        <w:rPr>
          <w:sz w:val="16"/>
        </w:rPr>
        <w:t xml:space="preserve"> This article provides a great list of the pro’s and con’s of Capitalism. I would recommend you take the short passing of time it requires to read it through-and-through before continuing. Now then. I have never been for for fully-unhindered Capitalism. I do not believe that the government should stay out of economic affairs entirely, for as provided in the article many of the con’s relate to improper regulation (monopolization) as opposed to something fundamentally wrong, but I do not believe that any government should be going about shoving their claws into every economic affair either. There must be a healthy balance, especially if Capitalism is to work as it is supposed to work. The same goes for any policy. The government should be there to bolster competition between businesses…not favor one or bail-out the other. The more regulation, the more interference or amendment, the less it works…but this mix of regulation and free market must fall in the “goldilocks zone” if the citizens of said society are to reap its full benefit. </w:t>
      </w:r>
      <w:r w:rsidRPr="005B1125">
        <w:rPr>
          <w:rStyle w:val="StyleUnderline"/>
          <w:highlight w:val="cyan"/>
        </w:rPr>
        <w:t>If not,</w:t>
      </w:r>
      <w:r w:rsidRPr="003A7AFB">
        <w:rPr>
          <w:rStyle w:val="StyleUnderline"/>
        </w:rPr>
        <w:t xml:space="preserve"> like planets about a star, the </w:t>
      </w:r>
      <w:r w:rsidRPr="005B1125">
        <w:rPr>
          <w:rStyle w:val="Emphasis"/>
          <w:highlight w:val="cyan"/>
        </w:rPr>
        <w:t>society shall</w:t>
      </w:r>
      <w:r w:rsidRPr="003A7AFB">
        <w:rPr>
          <w:rStyle w:val="StyleUnderline"/>
        </w:rPr>
        <w:t xml:space="preserve"> either </w:t>
      </w:r>
      <w:r w:rsidRPr="005B1125">
        <w:rPr>
          <w:rStyle w:val="Emphasis"/>
          <w:highlight w:val="cyan"/>
        </w:rPr>
        <w:t>burn or freeze.</w:t>
      </w:r>
      <w:r>
        <w:rPr>
          <w:rStyle w:val="StyleUnderline"/>
        </w:rPr>
        <w:t xml:space="preserve"> </w:t>
      </w:r>
      <w:r w:rsidRPr="003A7AFB">
        <w:rPr>
          <w:sz w:val="16"/>
        </w:rPr>
        <w:t>O</w:t>
      </w:r>
    </w:p>
    <w:p w14:paraId="4EDF1275" w14:textId="77777777" w:rsidR="00337DFA" w:rsidRPr="003A7AFB" w:rsidRDefault="00337DFA" w:rsidP="00337DFA">
      <w:pPr>
        <w:rPr>
          <w:rStyle w:val="Emphasis"/>
        </w:rPr>
      </w:pPr>
      <w:r w:rsidRPr="003A7AFB">
        <w:rPr>
          <w:sz w:val="16"/>
        </w:rPr>
        <w:t xml:space="preserve">ne of those benefits is highlighted by Elon Musk’s SpaceX: the intervention of privately-funded companies to do things that a traditional government agency cannot. </w:t>
      </w:r>
      <w:r w:rsidRPr="003A7AFB">
        <w:rPr>
          <w:rStyle w:val="StyleUnderline"/>
        </w:rPr>
        <w:t xml:space="preserve">Namely, </w:t>
      </w:r>
      <w:r w:rsidRPr="005B1125">
        <w:rPr>
          <w:rStyle w:val="StyleUnderline"/>
          <w:highlight w:val="cyan"/>
        </w:rPr>
        <w:t>the exploration and</w:t>
      </w:r>
      <w:r w:rsidRPr="003A7AFB">
        <w:rPr>
          <w:rStyle w:val="StyleUnderline"/>
        </w:rPr>
        <w:t xml:space="preserve"> eventual </w:t>
      </w:r>
      <w:r w:rsidRPr="005B1125">
        <w:rPr>
          <w:rStyle w:val="StyleUnderline"/>
          <w:highlight w:val="cyan"/>
        </w:rPr>
        <w:t>colonization of Mars in</w:t>
      </w:r>
      <w:r w:rsidRPr="003A7AFB">
        <w:rPr>
          <w:rStyle w:val="StyleUnderline"/>
        </w:rPr>
        <w:t xml:space="preserve"> a </w:t>
      </w:r>
      <w:r w:rsidRPr="005B1125">
        <w:rPr>
          <w:rStyle w:val="StyleUnderline"/>
          <w:highlight w:val="cyan"/>
        </w:rPr>
        <w:t>reasonable</w:t>
      </w:r>
      <w:r w:rsidRPr="003A7AFB">
        <w:rPr>
          <w:rStyle w:val="StyleUnderline"/>
        </w:rPr>
        <w:t xml:space="preserve">, step-by-step </w:t>
      </w:r>
      <w:r w:rsidRPr="005B1125">
        <w:rPr>
          <w:rStyle w:val="StyleUnderline"/>
          <w:highlight w:val="cyan"/>
        </w:rPr>
        <w:t>timeframe</w:t>
      </w:r>
      <w:r w:rsidRPr="003A7AFB">
        <w:rPr>
          <w:rStyle w:val="StyleUnderline"/>
        </w:rPr>
        <w:t>…unlike the “we will get to it eventually” mindset plaguing the bowels of the United States</w:t>
      </w:r>
      <w:r w:rsidRPr="003A7AFB">
        <w:rPr>
          <w:sz w:val="16"/>
        </w:rPr>
        <w:t xml:space="preserve"> government. Were not the policies in place to foster the growth of private companies, </w:t>
      </w:r>
      <w:r w:rsidRPr="005B1125">
        <w:rPr>
          <w:rStyle w:val="StyleUnderline"/>
          <w:highlight w:val="cyan"/>
        </w:rPr>
        <w:t>our best chance at getting people out</w:t>
      </w:r>
      <w:r w:rsidRPr="003A7AFB">
        <w:rPr>
          <w:rStyle w:val="StyleUnderline"/>
        </w:rPr>
        <w:t xml:space="preserve"> of Earth-orbit — the Bush-approved, now-cancelled, insanely-expensive Constellation program — </w:t>
      </w:r>
      <w:r w:rsidRPr="005B1125">
        <w:rPr>
          <w:rStyle w:val="Emphasis"/>
          <w:highlight w:val="cyan"/>
        </w:rPr>
        <w:t>would have gone</w:t>
      </w:r>
      <w:r w:rsidRPr="003A7AFB">
        <w:rPr>
          <w:rStyle w:val="StyleUnderline"/>
        </w:rPr>
        <w:t xml:space="preserve"> the </w:t>
      </w:r>
      <w:r w:rsidRPr="005B1125">
        <w:rPr>
          <w:rStyle w:val="StyleUnderline"/>
          <w:highlight w:val="cyan"/>
        </w:rPr>
        <w:t>way of</w:t>
      </w:r>
      <w:r w:rsidRPr="003A7AFB">
        <w:rPr>
          <w:rStyle w:val="StyleUnderline"/>
        </w:rPr>
        <w:t xml:space="preserve"> promises and well-</w:t>
      </w:r>
      <w:r w:rsidRPr="005B1125">
        <w:rPr>
          <w:rStyle w:val="StyleUnderline"/>
          <w:highlight w:val="cyan"/>
        </w:rPr>
        <w:t>wishes</w:t>
      </w:r>
      <w:r w:rsidRPr="003A7AFB">
        <w:rPr>
          <w:rStyle w:val="StyleUnderline"/>
        </w:rPr>
        <w:t>.</w:t>
      </w:r>
      <w:r>
        <w:rPr>
          <w:rStyle w:val="StyleUnderline"/>
        </w:rPr>
        <w:t xml:space="preserve"> </w:t>
      </w:r>
      <w:r w:rsidRPr="003A7AFB">
        <w:rPr>
          <w:sz w:val="16"/>
        </w:rPr>
        <w:t xml:space="preserve">It is my hope that Elon Musk and space entrepreneurs like him are not simply blowing steam, and that one day — perhaps even within my lifetime — I could be on my way to a space hotel on the Moon, flying aboard a space airliner with the name of a private company plastered across the side. Regardless, </w:t>
      </w:r>
      <w:r w:rsidRPr="005B1125">
        <w:rPr>
          <w:rStyle w:val="StyleUnderline"/>
          <w:highlight w:val="cyan"/>
        </w:rPr>
        <w:t>if</w:t>
      </w:r>
      <w:r w:rsidRPr="003A7AFB">
        <w:rPr>
          <w:sz w:val="16"/>
        </w:rPr>
        <w:t xml:space="preserve"> we </w:t>
      </w:r>
      <w:r w:rsidRPr="005B1125">
        <w:rPr>
          <w:rStyle w:val="Emphasis"/>
          <w:highlight w:val="cyan"/>
        </w:rPr>
        <w:t>humans are to truly become</w:t>
      </w:r>
      <w:r w:rsidRPr="003A7AFB">
        <w:rPr>
          <w:sz w:val="16"/>
        </w:rPr>
        <w:t xml:space="preserve"> a </w:t>
      </w:r>
      <w:r w:rsidRPr="005B1125">
        <w:rPr>
          <w:rStyle w:val="StyleUnderline"/>
          <w:highlight w:val="cyan"/>
        </w:rPr>
        <w:t>multi-planet species</w:t>
      </w:r>
      <w:r w:rsidRPr="003A7AFB">
        <w:rPr>
          <w:sz w:val="16"/>
        </w:rPr>
        <w:t xml:space="preserve"> we </w:t>
      </w:r>
      <w:r w:rsidRPr="005B1125">
        <w:rPr>
          <w:rStyle w:val="Emphasis"/>
          <w:highlight w:val="cyan"/>
        </w:rPr>
        <w:t>must not hinder economic growth</w:t>
      </w:r>
      <w:r w:rsidRPr="003A7AFB">
        <w:rPr>
          <w:sz w:val="16"/>
        </w:rPr>
        <w:t xml:space="preserve"> with narrow thoughts. We </w:t>
      </w:r>
      <w:r w:rsidRPr="005B1125">
        <w:rPr>
          <w:rStyle w:val="StyleUnderline"/>
          <w:highlight w:val="cyan"/>
        </w:rPr>
        <w:t>must not become confused that</w:t>
      </w:r>
      <w:r w:rsidRPr="003A7AFB">
        <w:rPr>
          <w:sz w:val="16"/>
        </w:rPr>
        <w:t xml:space="preserve"> the “</w:t>
      </w:r>
      <w:r w:rsidRPr="005B1125">
        <w:rPr>
          <w:rStyle w:val="Emphasis"/>
          <w:highlight w:val="cyan"/>
        </w:rPr>
        <w:t>problems down here</w:t>
      </w:r>
      <w:r w:rsidRPr="003A7AFB">
        <w:rPr>
          <w:sz w:val="16"/>
        </w:rPr>
        <w:t xml:space="preserve">” and the “problem of getting out there” </w:t>
      </w:r>
      <w:r w:rsidRPr="005B1125">
        <w:rPr>
          <w:rStyle w:val="StyleUnderline"/>
          <w:highlight w:val="cyan"/>
        </w:rPr>
        <w:t>must be in conflict</w:t>
      </w:r>
      <w:r w:rsidRPr="003A7AFB">
        <w:rPr>
          <w:sz w:val="16"/>
        </w:rPr>
        <w:t xml:space="preserve">; they do not need to, and we must not suppose they should. </w:t>
      </w:r>
      <w:r w:rsidRPr="003A7AFB">
        <w:rPr>
          <w:rStyle w:val="StyleUnderline"/>
        </w:rPr>
        <w:t>They are two separate issues with two unique sets of problems, and thus this policy of taking resources from one to give to the other will only ensure that neither issue is given that which it needs, or enough to fix what must be solved.</w:t>
      </w:r>
      <w:r w:rsidRPr="003A7AFB">
        <w:rPr>
          <w:sz w:val="16"/>
        </w:rPr>
        <w:t xml:space="preserve"> Therefore I propose that we </w:t>
      </w:r>
      <w:r w:rsidRPr="005B1125">
        <w:rPr>
          <w:rStyle w:val="StyleUnderline"/>
          <w:highlight w:val="cyan"/>
        </w:rPr>
        <w:t>support these pioneers</w:t>
      </w:r>
      <w:r w:rsidRPr="003A7AFB">
        <w:rPr>
          <w:rStyle w:val="StyleUnderline"/>
        </w:rPr>
        <w:t xml:space="preserve"> of space travel </w:t>
      </w:r>
      <w:r w:rsidRPr="005B1125">
        <w:rPr>
          <w:rStyle w:val="Emphasis"/>
          <w:highlight w:val="cyan"/>
        </w:rPr>
        <w:t>in any way</w:t>
      </w:r>
      <w:r w:rsidRPr="003A7AFB">
        <w:rPr>
          <w:rStyle w:val="StyleUnderline"/>
        </w:rPr>
        <w:t xml:space="preserve"> that we are able.</w:t>
      </w:r>
      <w:r w:rsidRPr="003A7AFB">
        <w:rPr>
          <w:sz w:val="16"/>
        </w:rPr>
        <w:t xml:space="preserve"> Let us not forget that </w:t>
      </w:r>
      <w:r w:rsidRPr="005B1125">
        <w:rPr>
          <w:rStyle w:val="Emphasis"/>
          <w:highlight w:val="cyan"/>
        </w:rPr>
        <w:t>solving</w:t>
      </w:r>
      <w:r w:rsidRPr="003A7AFB">
        <w:rPr>
          <w:sz w:val="16"/>
        </w:rPr>
        <w:t xml:space="preserve"> the </w:t>
      </w:r>
      <w:r w:rsidRPr="003A7AFB">
        <w:rPr>
          <w:rStyle w:val="StyleUnderline"/>
        </w:rPr>
        <w:t>issue of “</w:t>
      </w:r>
      <w:r w:rsidRPr="005B1125">
        <w:rPr>
          <w:rStyle w:val="StyleUnderline"/>
          <w:highlight w:val="cyan"/>
        </w:rPr>
        <w:t>how</w:t>
      </w:r>
      <w:r w:rsidRPr="003A7AFB">
        <w:rPr>
          <w:rStyle w:val="StyleUnderline"/>
        </w:rPr>
        <w:t xml:space="preserve"> do </w:t>
      </w:r>
      <w:r w:rsidRPr="005B1125">
        <w:rPr>
          <w:rStyle w:val="StyleUnderline"/>
          <w:highlight w:val="cyan"/>
        </w:rPr>
        <w:t>we get there</w:t>
      </w:r>
      <w:r w:rsidRPr="003A7AFB">
        <w:rPr>
          <w:rStyle w:val="StyleUnderline"/>
        </w:rPr>
        <w:t xml:space="preserve">” might just </w:t>
      </w:r>
      <w:r w:rsidRPr="005B1125">
        <w:rPr>
          <w:rStyle w:val="StyleUnderline"/>
          <w:highlight w:val="cyan"/>
        </w:rPr>
        <w:t>lead to the end of</w:t>
      </w:r>
      <w:r w:rsidRPr="003A7AFB">
        <w:rPr>
          <w:rStyle w:val="StyleUnderline"/>
        </w:rPr>
        <w:t xml:space="preserve"> our “</w:t>
      </w:r>
      <w:r w:rsidRPr="005B1125">
        <w:rPr>
          <w:rStyle w:val="Emphasis"/>
          <w:highlight w:val="cyan"/>
        </w:rPr>
        <w:t>problems down here”.</w:t>
      </w:r>
    </w:p>
    <w:bookmarkEnd w:id="5"/>
    <w:p w14:paraId="5ED3EFF0" w14:textId="77777777" w:rsidR="00337DFA" w:rsidRPr="006C7CD6" w:rsidRDefault="00337DFA" w:rsidP="00337DFA">
      <w:pPr>
        <w:pStyle w:val="Heading4"/>
        <w:rPr>
          <w:u w:val="single"/>
        </w:rPr>
      </w:pPr>
      <w:r>
        <w:t>T</w:t>
      </w:r>
      <w:r w:rsidRPr="006C7CD6">
        <w:t xml:space="preserve">he alt </w:t>
      </w:r>
      <w:r w:rsidRPr="006C7CD6">
        <w:rPr>
          <w:u w:val="single"/>
        </w:rPr>
        <w:t>fails</w:t>
      </w:r>
      <w:r>
        <w:t xml:space="preserve">---can’t change behaviors. </w:t>
      </w:r>
    </w:p>
    <w:p w14:paraId="03A8B770" w14:textId="77777777" w:rsidR="00337DFA" w:rsidRDefault="00337DFA" w:rsidP="00337DFA">
      <w:pPr>
        <w:rPr>
          <w:rFonts w:eastAsia="Times New Roman"/>
          <w:b/>
          <w:bCs/>
        </w:rPr>
      </w:pPr>
      <w:r>
        <w:rPr>
          <w:rFonts w:eastAsia="Times New Roman"/>
          <w:bCs/>
        </w:rPr>
        <w:t>Richard</w:t>
      </w:r>
      <w:r>
        <w:rPr>
          <w:rFonts w:eastAsia="Times New Roman"/>
          <w:b/>
          <w:bCs/>
        </w:rPr>
        <w:t xml:space="preserve"> </w:t>
      </w:r>
      <w:r w:rsidRPr="005E48C5">
        <w:rPr>
          <w:rStyle w:val="Style13ptBold"/>
        </w:rPr>
        <w:t>Heinberg 15</w:t>
      </w:r>
      <w:r>
        <w:rPr>
          <w:rFonts w:eastAsia="Times New Roman"/>
        </w:rPr>
        <w:t xml:space="preserve">, Senior Fellow-in-Residence of the Post Carbon Institute, “The Anthropocene: It’s Not All About Us”, </w:t>
      </w:r>
      <w:hyperlink r:id="rId105" w:history="1">
        <w:r>
          <w:rPr>
            <w:rStyle w:val="Hyperlink"/>
            <w:rFonts w:eastAsia="Times New Roman"/>
          </w:rPr>
          <w:t>http://www.postcarbon.org/the-anthropocene-its-not-all-about-us/</w:t>
        </w:r>
      </w:hyperlink>
    </w:p>
    <w:p w14:paraId="7A91F0B7" w14:textId="77777777" w:rsidR="00337DFA" w:rsidRDefault="00337DFA" w:rsidP="00337DFA">
      <w:pPr>
        <w:rPr>
          <w:rFonts w:eastAsia="Times New Roman"/>
          <w:u w:val="single"/>
        </w:rPr>
      </w:pPr>
      <w:r>
        <w:rPr>
          <w:rFonts w:eastAsia="Times New Roman"/>
          <w:u w:val="single"/>
        </w:rPr>
        <w:t xml:space="preserve">It’s </w:t>
      </w:r>
      <w:r>
        <w:rPr>
          <w:rFonts w:eastAsia="Times New Roman"/>
          <w:b/>
          <w:iCs/>
          <w:u w:val="single"/>
          <w:bdr w:val="single" w:sz="8" w:space="0" w:color="auto" w:frame="1"/>
        </w:rPr>
        <w:t>hard</w:t>
      </w:r>
      <w:r>
        <w:rPr>
          <w:rFonts w:eastAsia="Times New Roman"/>
          <w:u w:val="single"/>
        </w:rPr>
        <w:t xml:space="preserve"> to convince people to </w:t>
      </w:r>
      <w:r>
        <w:rPr>
          <w:rFonts w:eastAsia="Times New Roman"/>
          <w:b/>
          <w:iCs/>
          <w:u w:val="single"/>
          <w:bdr w:val="single" w:sz="8" w:space="0" w:color="auto" w:frame="1"/>
        </w:rPr>
        <w:t>voluntarily reduce consumption</w:t>
      </w:r>
      <w:r>
        <w:rPr>
          <w:rFonts w:eastAsia="Times New Roman"/>
          <w:sz w:val="16"/>
        </w:rPr>
        <w:t xml:space="preserve"> and curb reproduction. That’s not because humans are unusually pushy, greedy creatures; </w:t>
      </w:r>
      <w:r>
        <w:rPr>
          <w:rFonts w:eastAsia="Times New Roman"/>
          <w:u w:val="single"/>
        </w:rPr>
        <w:t xml:space="preserve">all </w:t>
      </w:r>
      <w:r w:rsidRPr="00F67D91">
        <w:rPr>
          <w:rFonts w:eastAsia="Times New Roman"/>
          <w:highlight w:val="cyan"/>
          <w:u w:val="single"/>
        </w:rPr>
        <w:t xml:space="preserve">living organisms tend to </w:t>
      </w:r>
      <w:r w:rsidRPr="00F67D91">
        <w:rPr>
          <w:rFonts w:eastAsia="Times New Roman"/>
          <w:b/>
          <w:iCs/>
          <w:highlight w:val="cyan"/>
          <w:u w:val="single"/>
          <w:bdr w:val="single" w:sz="8" w:space="0" w:color="auto" w:frame="1"/>
        </w:rPr>
        <w:t>maximize</w:t>
      </w:r>
      <w:r>
        <w:rPr>
          <w:rFonts w:eastAsia="Times New Roman"/>
          <w:b/>
          <w:iCs/>
          <w:u w:val="single"/>
          <w:bdr w:val="single" w:sz="8" w:space="0" w:color="auto" w:frame="1"/>
        </w:rPr>
        <w:t xml:space="preserve"> their </w:t>
      </w:r>
      <w:r w:rsidRPr="00F67D91">
        <w:rPr>
          <w:rFonts w:eastAsia="Times New Roman"/>
          <w:b/>
          <w:iCs/>
          <w:highlight w:val="cyan"/>
          <w:u w:val="single"/>
          <w:bdr w:val="single" w:sz="8" w:space="0" w:color="auto" w:frame="1"/>
        </w:rPr>
        <w:t>population size</w:t>
      </w:r>
      <w:r w:rsidRPr="00F67D91">
        <w:rPr>
          <w:rFonts w:eastAsia="Times New Roman"/>
          <w:highlight w:val="cyan"/>
          <w:u w:val="single"/>
        </w:rPr>
        <w:t xml:space="preserve"> and</w:t>
      </w:r>
      <w:r>
        <w:rPr>
          <w:rFonts w:eastAsia="Times New Roman"/>
          <w:u w:val="single"/>
        </w:rPr>
        <w:t xml:space="preserve"> </w:t>
      </w:r>
      <w:r>
        <w:rPr>
          <w:rFonts w:eastAsia="Times New Roman"/>
          <w:b/>
          <w:iCs/>
          <w:u w:val="single"/>
          <w:bdr w:val="single" w:sz="8" w:space="0" w:color="auto" w:frame="1"/>
        </w:rPr>
        <w:t xml:space="preserve">rate of collective </w:t>
      </w:r>
      <w:r w:rsidRPr="00F67D91">
        <w:rPr>
          <w:rFonts w:eastAsia="Times New Roman"/>
          <w:b/>
          <w:iCs/>
          <w:highlight w:val="cyan"/>
          <w:u w:val="single"/>
          <w:bdr w:val="single" w:sz="8" w:space="0" w:color="auto" w:frame="1"/>
        </w:rPr>
        <w:t>energy use</w:t>
      </w:r>
      <w:r>
        <w:rPr>
          <w:rFonts w:eastAsia="Times New Roman"/>
          <w:sz w:val="16"/>
        </w:rPr>
        <w:t xml:space="preserve">. Inject a colony of bacteria into a suitable growth medium in a petri dish and watch what happens. Hummingbirds, mice, leopards, oarfish, redwood trees, or giraffes: </w:t>
      </w:r>
      <w:r>
        <w:rPr>
          <w:rFonts w:eastAsia="Times New Roman"/>
          <w:u w:val="single"/>
        </w:rPr>
        <w:t xml:space="preserve">in each instance </w:t>
      </w:r>
      <w:r>
        <w:rPr>
          <w:rFonts w:eastAsia="Times New Roman"/>
          <w:b/>
          <w:iCs/>
          <w:u w:val="single"/>
          <w:bdr w:val="single" w:sz="8" w:space="0" w:color="auto" w:frame="1"/>
        </w:rPr>
        <w:t>the principle remains inviolate</w:t>
      </w:r>
      <w:r>
        <w:rPr>
          <w:rFonts w:eastAsia="Times New Roman"/>
          <w:u w:val="single"/>
        </w:rPr>
        <w:t>—every species maximizes population and energy consumption within nature’s limits</w:t>
      </w:r>
      <w:r>
        <w:rPr>
          <w:rFonts w:eastAsia="Times New Roman"/>
          <w:sz w:val="16"/>
        </w:rPr>
        <w:t xml:space="preserve">. Systems ecologist Howard T. Odum called this rule the Maximum Power Principle: throughout nature, “system designs develop and prevail that maximize power intake, energy transformation, and those uses that reinforce production and efficiency.” In addition to our innate propensity to maximize population and consumption, </w:t>
      </w:r>
      <w:r>
        <w:rPr>
          <w:rFonts w:eastAsia="Times New Roman"/>
          <w:u w:val="single"/>
        </w:rPr>
        <w:t xml:space="preserve">we </w:t>
      </w:r>
      <w:r w:rsidRPr="00F67D91">
        <w:rPr>
          <w:rFonts w:eastAsia="Times New Roman"/>
          <w:highlight w:val="cyan"/>
          <w:u w:val="single"/>
        </w:rPr>
        <w:t>humans</w:t>
      </w:r>
      <w:r>
        <w:rPr>
          <w:rFonts w:eastAsia="Times New Roman"/>
          <w:u w:val="single"/>
        </w:rPr>
        <w:t xml:space="preserve"> also </w:t>
      </w:r>
      <w:r w:rsidRPr="00F67D91">
        <w:rPr>
          <w:rFonts w:eastAsia="Times New Roman"/>
          <w:b/>
          <w:iCs/>
          <w:highlight w:val="cyan"/>
          <w:u w:val="single"/>
          <w:bdr w:val="single" w:sz="8" w:space="0" w:color="auto" w:frame="1"/>
        </w:rPr>
        <w:t>have difficulty making sacrifices</w:t>
      </w:r>
      <w:r>
        <w:rPr>
          <w:rFonts w:eastAsia="Times New Roman"/>
          <w:u w:val="single"/>
        </w:rPr>
        <w:t xml:space="preserve"> in the present in order to reduce future costs. We’re </w:t>
      </w:r>
      <w:r w:rsidRPr="00F67D91">
        <w:rPr>
          <w:rFonts w:eastAsia="Times New Roman"/>
          <w:b/>
          <w:iCs/>
          <w:highlight w:val="cyan"/>
          <w:u w:val="single"/>
          <w:bdr w:val="single" w:sz="8" w:space="0" w:color="auto" w:frame="1"/>
        </w:rPr>
        <w:t>genetically hardwired</w:t>
      </w:r>
      <w:r w:rsidRPr="00F67D91">
        <w:rPr>
          <w:rFonts w:eastAsia="Times New Roman"/>
          <w:highlight w:val="cyan"/>
          <w:u w:val="single"/>
        </w:rPr>
        <w:t xml:space="preserve"> to</w:t>
      </w:r>
      <w:r>
        <w:rPr>
          <w:rFonts w:eastAsia="Times New Roman"/>
          <w:u w:val="single"/>
        </w:rPr>
        <w:t xml:space="preserve"> respond to immediate threats with fight-or-flight responses, while distant hazards </w:t>
      </w:r>
      <w:r>
        <w:rPr>
          <w:rFonts w:eastAsia="Times New Roman"/>
          <w:b/>
          <w:iCs/>
          <w:u w:val="single"/>
          <w:bdr w:val="single" w:sz="8" w:space="0" w:color="auto" w:frame="1"/>
        </w:rPr>
        <w:t>matter much less</w:t>
      </w:r>
      <w:r>
        <w:rPr>
          <w:rFonts w:eastAsia="Times New Roman"/>
          <w:u w:val="single"/>
        </w:rPr>
        <w:t xml:space="preserve"> to us</w:t>
      </w:r>
      <w:r>
        <w:rPr>
          <w:rFonts w:eastAsia="Times New Roman"/>
          <w:sz w:val="16"/>
        </w:rPr>
        <w:t xml:space="preserve">. It’s not that we don’t think about the future at all; rather, </w:t>
      </w:r>
      <w:r>
        <w:rPr>
          <w:rFonts w:eastAsia="Times New Roman"/>
          <w:u w:val="single"/>
        </w:rPr>
        <w:t xml:space="preserve">we </w:t>
      </w:r>
      <w:r>
        <w:rPr>
          <w:rFonts w:eastAsia="Times New Roman"/>
          <w:b/>
          <w:iCs/>
          <w:u w:val="single"/>
          <w:bdr w:val="single" w:sz="8" w:space="0" w:color="auto" w:frame="1"/>
        </w:rPr>
        <w:t xml:space="preserve">unconsciously </w:t>
      </w:r>
      <w:r w:rsidRPr="00F67D91">
        <w:rPr>
          <w:rFonts w:eastAsia="Times New Roman"/>
          <w:b/>
          <w:iCs/>
          <w:highlight w:val="cyan"/>
          <w:u w:val="single"/>
          <w:bdr w:val="single" w:sz="8" w:space="0" w:color="auto" w:frame="1"/>
        </w:rPr>
        <w:t>apply a discount</w:t>
      </w:r>
      <w:r>
        <w:rPr>
          <w:rFonts w:eastAsia="Times New Roman"/>
          <w:b/>
          <w:iCs/>
          <w:u w:val="single"/>
          <w:bdr w:val="single" w:sz="8" w:space="0" w:color="auto" w:frame="1"/>
        </w:rPr>
        <w:t xml:space="preserve"> rate</w:t>
      </w:r>
      <w:r>
        <w:rPr>
          <w:rFonts w:eastAsia="Times New Roman"/>
          <w:u w:val="single"/>
        </w:rPr>
        <w:t xml:space="preserve"> </w:t>
      </w:r>
      <w:r w:rsidRPr="00F67D91">
        <w:rPr>
          <w:rFonts w:eastAsia="Times New Roman"/>
          <w:highlight w:val="cyan"/>
          <w:u w:val="single"/>
        </w:rPr>
        <w:t>based on</w:t>
      </w:r>
      <w:r>
        <w:rPr>
          <w:rFonts w:eastAsia="Times New Roman"/>
          <w:u w:val="single"/>
        </w:rPr>
        <w:t xml:space="preserve"> the amount of </w:t>
      </w:r>
      <w:r w:rsidRPr="00F67D91">
        <w:rPr>
          <w:rFonts w:eastAsia="Times New Roman"/>
          <w:highlight w:val="cyan"/>
          <w:u w:val="single"/>
        </w:rPr>
        <w:t>time</w:t>
      </w:r>
      <w:r>
        <w:rPr>
          <w:rFonts w:eastAsia="Times New Roman"/>
          <w:u w:val="single"/>
        </w:rPr>
        <w:t xml:space="preserve"> likely </w:t>
      </w:r>
      <w:r w:rsidRPr="00F67D91">
        <w:rPr>
          <w:rFonts w:eastAsia="Times New Roman"/>
          <w:highlight w:val="cyan"/>
          <w:u w:val="single"/>
        </w:rPr>
        <w:t>to elapse before a menace</w:t>
      </w:r>
      <w:r>
        <w:rPr>
          <w:rFonts w:eastAsia="Times New Roman"/>
          <w:u w:val="single"/>
        </w:rPr>
        <w:t xml:space="preserve"> has to be faced</w:t>
      </w:r>
      <w:r>
        <w:rPr>
          <w:rFonts w:eastAsia="Times New Roman"/>
          <w:sz w:val="16"/>
        </w:rPr>
        <w:t xml:space="preserve">. True, there is some variation in future-anticipating behavior among individual humans. </w:t>
      </w:r>
      <w:r>
        <w:rPr>
          <w:rFonts w:eastAsia="Times New Roman"/>
          <w:u w:val="single"/>
        </w:rPr>
        <w:t xml:space="preserve">A </w:t>
      </w:r>
      <w:r>
        <w:rPr>
          <w:rFonts w:eastAsia="Times New Roman"/>
          <w:b/>
          <w:iCs/>
          <w:u w:val="single"/>
          <w:bdr w:val="single" w:sz="8" w:space="0" w:color="auto" w:frame="1"/>
        </w:rPr>
        <w:t>small percentage</w:t>
      </w:r>
      <w:r>
        <w:rPr>
          <w:rFonts w:eastAsia="Times New Roman"/>
          <w:u w:val="single"/>
        </w:rPr>
        <w:t xml:space="preserve"> of the population may change behavior now to reduce risks to forthcoming generations, while </w:t>
      </w:r>
      <w:r>
        <w:rPr>
          <w:rFonts w:eastAsia="Times New Roman"/>
          <w:b/>
          <w:iCs/>
          <w:u w:val="single"/>
          <w:bdr w:val="single" w:sz="8" w:space="0" w:color="auto" w:frame="1"/>
        </w:rPr>
        <w:t>the great majority is less likely to do so</w:t>
      </w:r>
      <w:r>
        <w:rPr>
          <w:rFonts w:eastAsia="Times New Roman"/>
          <w:u w:val="single"/>
        </w:rPr>
        <w:t>. If that small percentage could oversee our collective future planning, we might have</w:t>
      </w:r>
      <w:r>
        <w:rPr>
          <w:rFonts w:eastAsia="Times New Roman"/>
          <w:sz w:val="16"/>
        </w:rPr>
        <w:t xml:space="preserve"> much </w:t>
      </w:r>
      <w:r>
        <w:rPr>
          <w:rFonts w:eastAsia="Times New Roman"/>
          <w:u w:val="single"/>
        </w:rPr>
        <w:t xml:space="preserve">less to worry about. But </w:t>
      </w:r>
      <w:r>
        <w:rPr>
          <w:rFonts w:eastAsia="Times New Roman"/>
          <w:b/>
          <w:iCs/>
          <w:u w:val="single"/>
          <w:bdr w:val="single" w:sz="8" w:space="0" w:color="auto" w:frame="1"/>
        </w:rPr>
        <w:t>that’s tough to arrange</w:t>
      </w:r>
      <w:r>
        <w:rPr>
          <w:rFonts w:eastAsia="Times New Roman"/>
          <w:u w:val="single"/>
        </w:rPr>
        <w:t xml:space="preserve"> </w:t>
      </w:r>
      <w:r w:rsidRPr="00F67D91">
        <w:rPr>
          <w:rFonts w:eastAsia="Times New Roman"/>
          <w:highlight w:val="cyan"/>
          <w:u w:val="single"/>
        </w:rPr>
        <w:t>in democracies</w:t>
      </w:r>
      <w:r>
        <w:rPr>
          <w:rFonts w:eastAsia="Times New Roman"/>
          <w:sz w:val="16"/>
        </w:rPr>
        <w:t xml:space="preserve">, </w:t>
      </w:r>
      <w:r>
        <w:rPr>
          <w:rFonts w:eastAsia="Times New Roman"/>
          <w:u w:val="single"/>
        </w:rPr>
        <w:t>where people</w:t>
      </w:r>
      <w:r>
        <w:rPr>
          <w:rFonts w:eastAsia="Times New Roman"/>
          <w:sz w:val="16"/>
        </w:rPr>
        <w:t xml:space="preserve">, politicians, corporations, and even nonprofit organizations </w:t>
      </w:r>
      <w:r>
        <w:rPr>
          <w:rFonts w:eastAsia="Times New Roman"/>
          <w:u w:val="single"/>
        </w:rPr>
        <w:t>get ahead by promising immediate rewards, usually in the form of more economic growth. If none of these can organize a proactive response</w:t>
      </w:r>
      <w:r>
        <w:rPr>
          <w:rFonts w:eastAsia="Times New Roman"/>
          <w:sz w:val="16"/>
        </w:rPr>
        <w:t xml:space="preserve"> to long-range threats like climate change, </w:t>
      </w:r>
      <w:r w:rsidRPr="00F67D91">
        <w:rPr>
          <w:rFonts w:eastAsia="Times New Roman"/>
          <w:highlight w:val="cyan"/>
          <w:u w:val="single"/>
        </w:rPr>
        <w:t xml:space="preserve">the actions of </w:t>
      </w:r>
      <w:r w:rsidRPr="00F67D91">
        <w:rPr>
          <w:rFonts w:eastAsia="Times New Roman"/>
          <w:b/>
          <w:iCs/>
          <w:highlight w:val="cyan"/>
          <w:u w:val="single"/>
          <w:bdr w:val="single" w:sz="8" w:space="0" w:color="auto" w:frame="1"/>
        </w:rPr>
        <w:t>a few</w:t>
      </w:r>
      <w:r>
        <w:rPr>
          <w:rFonts w:eastAsia="Times New Roman"/>
          <w:b/>
          <w:iCs/>
          <w:u w:val="single"/>
          <w:bdr w:val="single" w:sz="8" w:space="0" w:color="auto" w:frame="1"/>
        </w:rPr>
        <w:t xml:space="preserve"> individuals</w:t>
      </w:r>
      <w:r>
        <w:rPr>
          <w:rFonts w:eastAsia="Times New Roman"/>
          <w:u w:val="single"/>
        </w:rPr>
        <w:t xml:space="preserve"> </w:t>
      </w:r>
      <w:r w:rsidRPr="00F67D91">
        <w:rPr>
          <w:rFonts w:eastAsia="Times New Roman"/>
          <w:highlight w:val="cyan"/>
          <w:u w:val="single"/>
        </w:rPr>
        <w:t>and communities</w:t>
      </w:r>
      <w:r>
        <w:rPr>
          <w:rFonts w:eastAsia="Times New Roman"/>
          <w:u w:val="single"/>
        </w:rPr>
        <w:t xml:space="preserve"> </w:t>
      </w:r>
      <w:r w:rsidRPr="00F67D91">
        <w:rPr>
          <w:rFonts w:eastAsia="Times New Roman"/>
          <w:b/>
          <w:iCs/>
          <w:highlight w:val="cyan"/>
          <w:u w:val="single"/>
          <w:bdr w:val="single" w:sz="8" w:space="0" w:color="auto" w:frame="1"/>
        </w:rPr>
        <w:t>may not be</w:t>
      </w:r>
      <w:r>
        <w:rPr>
          <w:rFonts w:eastAsia="Times New Roman"/>
          <w:b/>
          <w:iCs/>
          <w:u w:val="single"/>
          <w:bdr w:val="single" w:sz="8" w:space="0" w:color="auto" w:frame="1"/>
        </w:rPr>
        <w:t xml:space="preserve"> so </w:t>
      </w:r>
      <w:r w:rsidRPr="00F67D91">
        <w:rPr>
          <w:rFonts w:eastAsia="Times New Roman"/>
          <w:b/>
          <w:iCs/>
          <w:highlight w:val="cyan"/>
          <w:u w:val="single"/>
          <w:bdr w:val="single" w:sz="8" w:space="0" w:color="auto" w:frame="1"/>
        </w:rPr>
        <w:t>effective</w:t>
      </w:r>
      <w:r>
        <w:rPr>
          <w:rFonts w:eastAsia="Times New Roman"/>
          <w:u w:val="single"/>
        </w:rPr>
        <w:t xml:space="preserve"> </w:t>
      </w:r>
    </w:p>
    <w:p w14:paraId="4BCCA30D" w14:textId="77777777" w:rsidR="00337DFA" w:rsidRDefault="00337DFA" w:rsidP="00337DFA">
      <w:pPr>
        <w:rPr>
          <w:rFonts w:eastAsia="Times New Roman"/>
          <w:sz w:val="16"/>
        </w:rPr>
      </w:pPr>
      <w:r>
        <w:rPr>
          <w:rFonts w:eastAsia="Times New Roman"/>
          <w:u w:val="single"/>
        </w:rPr>
        <w:t xml:space="preserve">at mitigating the hazard. </w:t>
      </w:r>
      <w:r w:rsidRPr="00F67D91">
        <w:rPr>
          <w:rFonts w:eastAsia="Times New Roman"/>
          <w:highlight w:val="cyan"/>
          <w:u w:val="single"/>
        </w:rPr>
        <w:t>This</w:t>
      </w:r>
      <w:r>
        <w:rPr>
          <w:rFonts w:eastAsia="Times New Roman"/>
          <w:u w:val="single"/>
        </w:rPr>
        <w:t xml:space="preserve"> pessimistic expectation </w:t>
      </w:r>
      <w:r w:rsidRPr="00F67D91">
        <w:rPr>
          <w:rFonts w:eastAsia="Times New Roman"/>
          <w:highlight w:val="cyan"/>
          <w:u w:val="single"/>
        </w:rPr>
        <w:t>is</w:t>
      </w:r>
      <w:r>
        <w:rPr>
          <w:rFonts w:eastAsia="Times New Roman"/>
          <w:u w:val="single"/>
        </w:rPr>
        <w:t xml:space="preserve"> </w:t>
      </w:r>
      <w:r w:rsidRPr="00F67D91">
        <w:rPr>
          <w:rFonts w:eastAsia="Times New Roman"/>
          <w:b/>
          <w:iCs/>
          <w:highlight w:val="cyan"/>
          <w:u w:val="single"/>
          <w:bdr w:val="single" w:sz="8" w:space="0" w:color="auto" w:frame="1"/>
        </w:rPr>
        <w:t>borne out by experience</w:t>
      </w:r>
      <w:r>
        <w:rPr>
          <w:rFonts w:eastAsia="Times New Roman"/>
          <w:sz w:val="16"/>
        </w:rPr>
        <w:t xml:space="preserve">. </w:t>
      </w:r>
      <w:r>
        <w:rPr>
          <w:rFonts w:eastAsia="Times New Roman"/>
          <w:u w:val="single"/>
        </w:rPr>
        <w:t>The general outlines of the</w:t>
      </w:r>
      <w:r>
        <w:rPr>
          <w:rFonts w:eastAsia="Times New Roman"/>
          <w:sz w:val="16"/>
        </w:rPr>
        <w:t xml:space="preserve"> 21st century ecological </w:t>
      </w:r>
      <w:r w:rsidRPr="00F67D91">
        <w:rPr>
          <w:rFonts w:eastAsia="Times New Roman"/>
          <w:highlight w:val="cyan"/>
          <w:u w:val="single"/>
        </w:rPr>
        <w:t xml:space="preserve">crisis have been </w:t>
      </w:r>
      <w:r w:rsidRPr="00F67D91">
        <w:rPr>
          <w:rFonts w:eastAsia="Times New Roman"/>
          <w:b/>
          <w:iCs/>
          <w:highlight w:val="cyan"/>
          <w:u w:val="single"/>
          <w:bdr w:val="single" w:sz="8" w:space="0" w:color="auto" w:frame="1"/>
        </w:rPr>
        <w:t>apparent since the</w:t>
      </w:r>
      <w:r>
        <w:rPr>
          <w:rFonts w:eastAsia="Times New Roman"/>
          <w:b/>
          <w:iCs/>
          <w:u w:val="single"/>
          <w:bdr w:val="single" w:sz="8" w:space="0" w:color="auto" w:frame="1"/>
        </w:rPr>
        <w:t xml:space="preserve"> 19</w:t>
      </w:r>
      <w:r w:rsidRPr="00F67D91">
        <w:rPr>
          <w:rFonts w:eastAsia="Times New Roman"/>
          <w:b/>
          <w:iCs/>
          <w:highlight w:val="cyan"/>
          <w:u w:val="single"/>
          <w:bdr w:val="single" w:sz="8" w:space="0" w:color="auto" w:frame="1"/>
        </w:rPr>
        <w:t>70s</w:t>
      </w:r>
      <w:r>
        <w:rPr>
          <w:rFonts w:eastAsia="Times New Roman"/>
          <w:u w:val="single"/>
        </w:rPr>
        <w:t xml:space="preserve">. Yet </w:t>
      </w:r>
      <w:r>
        <w:rPr>
          <w:rFonts w:eastAsia="Times New Roman"/>
          <w:b/>
          <w:iCs/>
          <w:u w:val="single"/>
          <w:bdr w:val="single" w:sz="8" w:space="0" w:color="auto" w:frame="1"/>
        </w:rPr>
        <w:t>not much has actually been accomplished</w:t>
      </w:r>
      <w:r>
        <w:rPr>
          <w:rFonts w:eastAsia="Times New Roman"/>
          <w:u w:val="single"/>
        </w:rPr>
        <w:t xml:space="preserve"> through efforts to avert that crisis. It is possible to point to hundreds, thousands, perhaps even millions of imaginative, courageous programs</w:t>
      </w:r>
      <w:r>
        <w:rPr>
          <w:rFonts w:eastAsia="Times New Roman"/>
          <w:sz w:val="16"/>
        </w:rPr>
        <w:t xml:space="preserve"> to reduce, recycle, and reuse—</w:t>
      </w:r>
      <w:r w:rsidRPr="00F67D91">
        <w:rPr>
          <w:rFonts w:eastAsia="Times New Roman"/>
          <w:highlight w:val="cyan"/>
          <w:u w:val="single"/>
        </w:rPr>
        <w:t>yet the</w:t>
      </w:r>
      <w:r>
        <w:rPr>
          <w:rFonts w:eastAsia="Times New Roman"/>
          <w:u w:val="single"/>
        </w:rPr>
        <w:t xml:space="preserve"> </w:t>
      </w:r>
      <w:r>
        <w:rPr>
          <w:rFonts w:eastAsia="Times New Roman"/>
          <w:b/>
          <w:iCs/>
          <w:u w:val="single"/>
          <w:bdr w:val="single" w:sz="8" w:space="0" w:color="auto" w:frame="1"/>
        </w:rPr>
        <w:t xml:space="preserve">overall </w:t>
      </w:r>
      <w:r w:rsidRPr="00F67D91">
        <w:rPr>
          <w:rFonts w:eastAsia="Times New Roman"/>
          <w:b/>
          <w:iCs/>
          <w:highlight w:val="cyan"/>
          <w:u w:val="single"/>
          <w:bdr w:val="single" w:sz="8" w:space="0" w:color="auto" w:frame="1"/>
        </w:rPr>
        <w:t>trajectory</w:t>
      </w:r>
      <w:r w:rsidRPr="00F67D91">
        <w:rPr>
          <w:rFonts w:eastAsia="Times New Roman"/>
          <w:highlight w:val="cyan"/>
          <w:u w:val="single"/>
        </w:rPr>
        <w:t xml:space="preserve"> of</w:t>
      </w:r>
      <w:r>
        <w:rPr>
          <w:rFonts w:eastAsia="Times New Roman"/>
          <w:u w:val="single"/>
        </w:rPr>
        <w:t xml:space="preserve"> industrial </w:t>
      </w:r>
      <w:r w:rsidRPr="00F67D91">
        <w:rPr>
          <w:rFonts w:eastAsia="Times New Roman"/>
          <w:highlight w:val="cyan"/>
          <w:u w:val="single"/>
        </w:rPr>
        <w:t>civilization remains</w:t>
      </w:r>
      <w:r>
        <w:rPr>
          <w:rFonts w:eastAsia="Times New Roman"/>
          <w:u w:val="single"/>
        </w:rPr>
        <w:t xml:space="preserve"> </w:t>
      </w:r>
      <w:r>
        <w:rPr>
          <w:rFonts w:eastAsia="Times New Roman"/>
          <w:b/>
          <w:iCs/>
          <w:u w:val="single"/>
          <w:bdr w:val="single" w:sz="8" w:space="0" w:color="auto" w:frame="1"/>
        </w:rPr>
        <w:t xml:space="preserve">relatively </w:t>
      </w:r>
      <w:r w:rsidRPr="00F67D91">
        <w:rPr>
          <w:rFonts w:eastAsia="Times New Roman"/>
          <w:b/>
          <w:iCs/>
          <w:highlight w:val="cyan"/>
          <w:u w:val="single"/>
          <w:bdr w:val="single" w:sz="8" w:space="0" w:color="auto" w:frame="1"/>
        </w:rPr>
        <w:t>unchanged</w:t>
      </w:r>
      <w:r>
        <w:rPr>
          <w:rFonts w:eastAsia="Times New Roman"/>
          <w:sz w:val="16"/>
        </w:rPr>
        <w:t xml:space="preserve">. </w:t>
      </w:r>
    </w:p>
    <w:p w14:paraId="04980C42" w14:textId="77777777" w:rsidR="00337DFA" w:rsidRPr="005E48C5" w:rsidRDefault="00337DFA" w:rsidP="00337DFA"/>
    <w:p w14:paraId="581AEDFB" w14:textId="77777777" w:rsidR="00337DFA" w:rsidRDefault="00337DFA" w:rsidP="00337DFA">
      <w:pPr>
        <w:pStyle w:val="Heading2"/>
      </w:pPr>
      <w:r>
        <w:t>States CP</w:t>
      </w:r>
    </w:p>
    <w:p w14:paraId="5E3224EF" w14:textId="77777777" w:rsidR="00337DFA" w:rsidRPr="00422FC5" w:rsidRDefault="00337DFA" w:rsidP="00337DFA">
      <w:pPr>
        <w:pStyle w:val="Heading4"/>
        <w:tabs>
          <w:tab w:val="num" w:pos="567"/>
        </w:tabs>
        <w:rPr>
          <w:rFonts w:cs="Times New Roman"/>
        </w:rPr>
      </w:pPr>
      <w:r>
        <w:rPr>
          <w:rFonts w:cs="Times New Roman"/>
        </w:rPr>
        <w:t>The CP gets stuck down via the DCC---Circuit court, not SCOTUS</w:t>
      </w:r>
    </w:p>
    <w:p w14:paraId="44BFBE10" w14:textId="77777777" w:rsidR="00337DFA" w:rsidRPr="00422FC5" w:rsidRDefault="00337DFA" w:rsidP="00337DFA">
      <w:r w:rsidRPr="00422FC5">
        <w:t xml:space="preserve">Chris </w:t>
      </w:r>
      <w:r w:rsidRPr="00422FC5">
        <w:rPr>
          <w:rStyle w:val="Style13ptBold"/>
        </w:rPr>
        <w:t>Erchull 14</w:t>
      </w:r>
      <w:r w:rsidRPr="00422FC5">
        <w:t>, Staff Attorney for GLAD and former litigation associate at Bulkley, Richardson and Gelinas LLP, 2014, THE DORMANT COMMERCE CLAUSE—A CONSTITUTIONAL BARRIER TO SUSTAINABLE AGRICULTURE AND THE LOCAL FOOD MOVEMENT, Western New England Law Review, Vol. 36, Issue 3, p. 371-405</w:t>
      </w:r>
    </w:p>
    <w:p w14:paraId="0AEB5278" w14:textId="77777777" w:rsidR="00337DFA" w:rsidRPr="00422FC5" w:rsidRDefault="00337DFA" w:rsidP="00337DFA">
      <w:pPr>
        <w:rPr>
          <w:sz w:val="16"/>
        </w:rPr>
      </w:pPr>
      <w:r w:rsidRPr="00422FC5">
        <w:rPr>
          <w:sz w:val="16"/>
        </w:rPr>
        <w:t>II. DORMANT COMMERCE CLAUSE</w:t>
      </w:r>
    </w:p>
    <w:p w14:paraId="00C7733B" w14:textId="77777777" w:rsidR="00337DFA" w:rsidRPr="00C83BAA" w:rsidRDefault="00337DFA" w:rsidP="00337DFA">
      <w:pPr>
        <w:rPr>
          <w:rStyle w:val="StyleUnderline"/>
        </w:rPr>
      </w:pPr>
      <w:r w:rsidRPr="00422FC5">
        <w:rPr>
          <w:rStyle w:val="StyleUnderline"/>
        </w:rPr>
        <w:t>Courts recognize an implied negative aspect to the Commerce Clause</w:t>
      </w:r>
      <w:r w:rsidRPr="00422FC5">
        <w:rPr>
          <w:sz w:val="16"/>
        </w:rPr>
        <w:t xml:space="preserve"> of the Constitution,75 and under this doctrine, </w:t>
      </w:r>
      <w:r w:rsidRPr="00422FC5">
        <w:rPr>
          <w:rStyle w:val="Emphasis"/>
        </w:rPr>
        <w:t>states are prohibited</w:t>
      </w:r>
      <w:r w:rsidRPr="00422FC5">
        <w:rPr>
          <w:sz w:val="16"/>
        </w:rPr>
        <w:t xml:space="preserve"> </w:t>
      </w:r>
      <w:r w:rsidRPr="00422FC5">
        <w:rPr>
          <w:rStyle w:val="StyleUnderline"/>
        </w:rPr>
        <w:t>from enacting</w:t>
      </w:r>
      <w:r w:rsidRPr="00422FC5">
        <w:rPr>
          <w:sz w:val="16"/>
        </w:rPr>
        <w:t xml:space="preserve"> </w:t>
      </w:r>
      <w:r w:rsidRPr="00422FC5">
        <w:rPr>
          <w:rStyle w:val="Emphasis"/>
        </w:rPr>
        <w:t>legislation that interferes with interstate commerce</w:t>
      </w:r>
      <w:r w:rsidRPr="00422FC5">
        <w:rPr>
          <w:sz w:val="16"/>
        </w:rPr>
        <w:t xml:space="preserve">.76 </w:t>
      </w:r>
      <w:r w:rsidRPr="000532A8">
        <w:rPr>
          <w:rStyle w:val="StyleUnderline"/>
          <w:highlight w:val="cyan"/>
        </w:rPr>
        <w:t>Because</w:t>
      </w:r>
      <w:r w:rsidRPr="00422FC5">
        <w:rPr>
          <w:rStyle w:val="StyleUnderline"/>
        </w:rPr>
        <w:t xml:space="preserve"> </w:t>
      </w:r>
      <w:r w:rsidRPr="000532A8">
        <w:rPr>
          <w:rStyle w:val="StyleUnderline"/>
          <w:highlight w:val="cyan"/>
        </w:rPr>
        <w:t>the federal government has taken a prominent role in</w:t>
      </w:r>
      <w:r w:rsidRPr="00422FC5">
        <w:rPr>
          <w:rStyle w:val="StyleUnderline"/>
        </w:rPr>
        <w:t xml:space="preserve"> the</w:t>
      </w:r>
      <w:r w:rsidRPr="00422FC5">
        <w:rPr>
          <w:sz w:val="16"/>
        </w:rPr>
        <w:t xml:space="preserve"> </w:t>
      </w:r>
      <w:r w:rsidRPr="00422FC5">
        <w:rPr>
          <w:rStyle w:val="Emphasis"/>
        </w:rPr>
        <w:t xml:space="preserve">regulation of the </w:t>
      </w:r>
      <w:r w:rsidRPr="000532A8">
        <w:rPr>
          <w:rStyle w:val="Emphasis"/>
          <w:highlight w:val="cyan"/>
        </w:rPr>
        <w:t>agriculture</w:t>
      </w:r>
      <w:r w:rsidRPr="00422FC5">
        <w:rPr>
          <w:rStyle w:val="Emphasis"/>
        </w:rPr>
        <w:t xml:space="preserve"> industry</w:t>
      </w:r>
      <w:r w:rsidRPr="00422FC5">
        <w:rPr>
          <w:sz w:val="16"/>
        </w:rPr>
        <w:t>,</w:t>
      </w:r>
      <w:r w:rsidRPr="000532A8">
        <w:rPr>
          <w:sz w:val="16"/>
          <w:highlight w:val="cyan"/>
        </w:rPr>
        <w:t xml:space="preserve">77 </w:t>
      </w:r>
      <w:r w:rsidRPr="000532A8">
        <w:rPr>
          <w:rStyle w:val="StyleUnderline"/>
          <w:highlight w:val="cyan"/>
        </w:rPr>
        <w:t>state laws</w:t>
      </w:r>
      <w:r w:rsidRPr="00422FC5">
        <w:rPr>
          <w:sz w:val="16"/>
        </w:rPr>
        <w:t xml:space="preserve"> in this industry </w:t>
      </w:r>
      <w:r w:rsidRPr="000532A8">
        <w:rPr>
          <w:rStyle w:val="StyleUnderline"/>
          <w:highlight w:val="cyan"/>
        </w:rPr>
        <w:t>are especially</w:t>
      </w:r>
      <w:r w:rsidRPr="000532A8">
        <w:rPr>
          <w:sz w:val="16"/>
          <w:highlight w:val="cyan"/>
        </w:rPr>
        <w:t xml:space="preserve"> </w:t>
      </w:r>
      <w:r w:rsidRPr="000532A8">
        <w:rPr>
          <w:rStyle w:val="Emphasis"/>
          <w:highlight w:val="cyan"/>
        </w:rPr>
        <w:t>vulnerable to challenge</w:t>
      </w:r>
      <w:r w:rsidRPr="000532A8">
        <w:rPr>
          <w:sz w:val="16"/>
          <w:highlight w:val="cyan"/>
        </w:rPr>
        <w:t xml:space="preserve"> </w:t>
      </w:r>
      <w:r w:rsidRPr="000532A8">
        <w:rPr>
          <w:rStyle w:val="StyleUnderline"/>
          <w:highlight w:val="cyan"/>
        </w:rPr>
        <w:t>under the</w:t>
      </w:r>
      <w:r w:rsidRPr="00C83BAA">
        <w:rPr>
          <w:rStyle w:val="Emphasis"/>
        </w:rPr>
        <w:t xml:space="preserve"> </w:t>
      </w:r>
      <w:r w:rsidRPr="000532A8">
        <w:rPr>
          <w:rStyle w:val="Emphasis"/>
          <w:highlight w:val="cyan"/>
        </w:rPr>
        <w:t>d</w:t>
      </w:r>
      <w:r w:rsidRPr="00C83BAA">
        <w:rPr>
          <w:rStyle w:val="StyleUnderline"/>
        </w:rPr>
        <w:t xml:space="preserve">ormant </w:t>
      </w:r>
      <w:r w:rsidRPr="000532A8">
        <w:rPr>
          <w:rStyle w:val="Emphasis"/>
          <w:highlight w:val="cyan"/>
        </w:rPr>
        <w:t>C</w:t>
      </w:r>
      <w:r w:rsidRPr="00C83BAA">
        <w:rPr>
          <w:rStyle w:val="StyleUnderline"/>
        </w:rPr>
        <w:t xml:space="preserve">ommerce </w:t>
      </w:r>
      <w:r w:rsidRPr="000532A8">
        <w:rPr>
          <w:rStyle w:val="Emphasis"/>
          <w:highlight w:val="cyan"/>
        </w:rPr>
        <w:t>C</w:t>
      </w:r>
      <w:r w:rsidRPr="00C83BAA">
        <w:rPr>
          <w:rStyle w:val="StyleUnderline"/>
        </w:rPr>
        <w:t>lause.78</w:t>
      </w:r>
    </w:p>
    <w:p w14:paraId="7E9C434B" w14:textId="77777777" w:rsidR="00337DFA" w:rsidRPr="00422FC5" w:rsidRDefault="00337DFA" w:rsidP="00337DFA">
      <w:pPr>
        <w:rPr>
          <w:sz w:val="16"/>
        </w:rPr>
      </w:pPr>
      <w:r w:rsidRPr="00422FC5">
        <w:rPr>
          <w:sz w:val="16"/>
        </w:rPr>
        <w:t xml:space="preserve">Critics say that courts apply the dormant Commerce Clause with unpredictable results.79 The unpredictable application of the dormant Commerce Clause has </w:t>
      </w:r>
      <w:r w:rsidRPr="00A06577">
        <w:rPr>
          <w:rStyle w:val="StyleUnderline"/>
        </w:rPr>
        <w:t>a chilling effect on potentially revolutionary state legislation.</w:t>
      </w:r>
      <w:r w:rsidRPr="00422FC5">
        <w:rPr>
          <w:sz w:val="16"/>
        </w:rPr>
        <w:t xml:space="preserve">80 </w:t>
      </w:r>
      <w:r w:rsidRPr="00422FC5">
        <w:rPr>
          <w:rStyle w:val="StyleUnderline"/>
        </w:rPr>
        <w:t>The Constitution has</w:t>
      </w:r>
      <w:r w:rsidRPr="00422FC5">
        <w:rPr>
          <w:sz w:val="16"/>
        </w:rPr>
        <w:t xml:space="preserve"> long </w:t>
      </w:r>
      <w:r w:rsidRPr="00422FC5">
        <w:rPr>
          <w:rStyle w:val="StyleUnderline"/>
        </w:rPr>
        <w:t>been interpreted to impose restrictions on what states can do to promote local agriculture</w:t>
      </w:r>
      <w:r w:rsidRPr="00422FC5">
        <w:rPr>
          <w:sz w:val="16"/>
        </w:rPr>
        <w:t xml:space="preserve">.81 But </w:t>
      </w:r>
      <w:r w:rsidRPr="00422FC5">
        <w:rPr>
          <w:rStyle w:val="StyleUnderline"/>
        </w:rPr>
        <w:t>th</w:t>
      </w:r>
      <w:r w:rsidRPr="00422FC5">
        <w:rPr>
          <w:sz w:val="16"/>
        </w:rPr>
        <w:t>e standards used by courts in deciding cases in the context of some industries not related to the production of food are arguably more relaxed from the doctrine as applied to agriculture.82</w:t>
      </w:r>
    </w:p>
    <w:p w14:paraId="4BCEA289" w14:textId="77777777" w:rsidR="00337DFA" w:rsidRPr="00422FC5" w:rsidRDefault="00337DFA" w:rsidP="00337DFA">
      <w:pPr>
        <w:rPr>
          <w:sz w:val="16"/>
        </w:rPr>
      </w:pPr>
      <w:r w:rsidRPr="00422FC5">
        <w:rPr>
          <w:sz w:val="16"/>
        </w:rPr>
        <w:t xml:space="preserve">A. Application of Dormant Commerce Clause to Agriculture </w:t>
      </w:r>
    </w:p>
    <w:p w14:paraId="513E44C0" w14:textId="77777777" w:rsidR="00337DFA" w:rsidRPr="00422FC5" w:rsidRDefault="00337DFA" w:rsidP="00337DFA">
      <w:pPr>
        <w:rPr>
          <w:sz w:val="16"/>
        </w:rPr>
      </w:pPr>
      <w:r w:rsidRPr="00422FC5">
        <w:rPr>
          <w:sz w:val="16"/>
        </w:rPr>
        <w:t>1. Agriculture in the Supreme Court</w:t>
      </w:r>
    </w:p>
    <w:p w14:paraId="5CE05191" w14:textId="77777777" w:rsidR="00337DFA" w:rsidRPr="00422FC5" w:rsidRDefault="00337DFA" w:rsidP="00337DFA">
      <w:pPr>
        <w:rPr>
          <w:sz w:val="16"/>
        </w:rPr>
      </w:pPr>
      <w:r w:rsidRPr="00422FC5">
        <w:rPr>
          <w:sz w:val="16"/>
        </w:rPr>
        <w:t xml:space="preserve">Since Wickard v. Filburn, </w:t>
      </w:r>
      <w:r w:rsidRPr="000532A8">
        <w:rPr>
          <w:rStyle w:val="StyleUnderline"/>
          <w:highlight w:val="cyan"/>
        </w:rPr>
        <w:t>the Supreme Court has</w:t>
      </w:r>
      <w:r w:rsidRPr="00422FC5">
        <w:rPr>
          <w:sz w:val="16"/>
        </w:rPr>
        <w:t xml:space="preserve"> consistently </w:t>
      </w:r>
      <w:r w:rsidRPr="000532A8">
        <w:rPr>
          <w:rStyle w:val="StyleUnderline"/>
          <w:highlight w:val="cyan"/>
        </w:rPr>
        <w:t>held</w:t>
      </w:r>
      <w:r w:rsidRPr="00422FC5">
        <w:rPr>
          <w:rStyle w:val="StyleUnderline"/>
        </w:rPr>
        <w:t xml:space="preserve"> that </w:t>
      </w:r>
      <w:r w:rsidRPr="000532A8">
        <w:rPr>
          <w:rStyle w:val="StyleUnderline"/>
          <w:highlight w:val="cyan"/>
        </w:rPr>
        <w:t xml:space="preserve">the federal government has </w:t>
      </w:r>
      <w:r w:rsidRPr="000532A8">
        <w:rPr>
          <w:rStyle w:val="Emphasis"/>
          <w:highlight w:val="cyan"/>
        </w:rPr>
        <w:t>primary regulatory authority</w:t>
      </w:r>
      <w:r w:rsidRPr="000532A8">
        <w:rPr>
          <w:sz w:val="16"/>
          <w:highlight w:val="cyan"/>
        </w:rPr>
        <w:t xml:space="preserve"> </w:t>
      </w:r>
      <w:r w:rsidRPr="000532A8">
        <w:rPr>
          <w:rStyle w:val="StyleUnderline"/>
          <w:highlight w:val="cyan"/>
        </w:rPr>
        <w:t>over</w:t>
      </w:r>
      <w:r w:rsidRPr="00422FC5">
        <w:rPr>
          <w:sz w:val="16"/>
        </w:rPr>
        <w:t xml:space="preserve"> </w:t>
      </w:r>
      <w:r w:rsidRPr="00422FC5">
        <w:rPr>
          <w:rStyle w:val="StyleUnderline"/>
        </w:rPr>
        <w:t>the</w:t>
      </w:r>
      <w:r w:rsidRPr="00422FC5">
        <w:rPr>
          <w:sz w:val="16"/>
        </w:rPr>
        <w:t xml:space="preserve"> </w:t>
      </w:r>
      <w:r w:rsidRPr="000532A8">
        <w:rPr>
          <w:rStyle w:val="Emphasis"/>
          <w:highlight w:val="cyan"/>
        </w:rPr>
        <w:t>agriculture</w:t>
      </w:r>
      <w:r w:rsidRPr="00422FC5">
        <w:rPr>
          <w:sz w:val="16"/>
        </w:rPr>
        <w:t xml:space="preserve"> </w:t>
      </w:r>
      <w:r w:rsidRPr="00422FC5">
        <w:rPr>
          <w:rStyle w:val="StyleUnderline"/>
        </w:rPr>
        <w:t>industry</w:t>
      </w:r>
      <w:r w:rsidRPr="00422FC5">
        <w:rPr>
          <w:sz w:val="16"/>
        </w:rPr>
        <w:t xml:space="preserve">.83 </w:t>
      </w:r>
      <w:r w:rsidRPr="00422FC5">
        <w:rPr>
          <w:rStyle w:val="StyleUnderline"/>
        </w:rPr>
        <w:t xml:space="preserve">A series of Supreme Court cases thwarted attempts by states to favor local agricultural production, processing, and distribution, </w:t>
      </w:r>
      <w:r w:rsidRPr="000532A8">
        <w:rPr>
          <w:rStyle w:val="Emphasis"/>
          <w:highlight w:val="cyan"/>
        </w:rPr>
        <w:t xml:space="preserve">relying on </w:t>
      </w:r>
      <w:r w:rsidRPr="00C83BAA">
        <w:rPr>
          <w:rStyle w:val="StyleUnderline"/>
        </w:rPr>
        <w:t xml:space="preserve">the </w:t>
      </w:r>
      <w:r w:rsidRPr="000532A8">
        <w:rPr>
          <w:rStyle w:val="Emphasis"/>
          <w:highlight w:val="cyan"/>
        </w:rPr>
        <w:t>d</w:t>
      </w:r>
      <w:r w:rsidRPr="00C83BAA">
        <w:rPr>
          <w:rStyle w:val="StyleUnderline"/>
        </w:rPr>
        <w:t xml:space="preserve">ormant </w:t>
      </w:r>
      <w:r w:rsidRPr="000532A8">
        <w:rPr>
          <w:rStyle w:val="Emphasis"/>
          <w:highlight w:val="cyan"/>
        </w:rPr>
        <w:t>C</w:t>
      </w:r>
      <w:r w:rsidRPr="00C83BAA">
        <w:rPr>
          <w:rStyle w:val="StyleUnderline"/>
        </w:rPr>
        <w:t xml:space="preserve">ommerce </w:t>
      </w:r>
      <w:r w:rsidRPr="000532A8">
        <w:rPr>
          <w:rStyle w:val="Emphasis"/>
          <w:highlight w:val="cyan"/>
        </w:rPr>
        <w:t>C</w:t>
      </w:r>
      <w:r w:rsidRPr="00C83BAA">
        <w:rPr>
          <w:rStyle w:val="StyleUnderline"/>
        </w:rPr>
        <w:t>lause</w:t>
      </w:r>
      <w:r w:rsidRPr="00422FC5">
        <w:rPr>
          <w:sz w:val="16"/>
        </w:rPr>
        <w:t xml:space="preserve">.84 In particular, the Court’s decisions in Bacchus Imports, Ltd. v. Dias and West Lynn Creamery, Inc. v. Healy come the nearest to addressing the issue of whether it is constitutional for a state to favor local foods.85 </w:t>
      </w:r>
    </w:p>
    <w:p w14:paraId="24A5FD05" w14:textId="77777777" w:rsidR="00337DFA" w:rsidRPr="00422FC5" w:rsidRDefault="00337DFA" w:rsidP="00337DFA">
      <w:pPr>
        <w:rPr>
          <w:rStyle w:val="StyleUnderline"/>
        </w:rPr>
      </w:pPr>
      <w:r w:rsidRPr="00422FC5">
        <w:rPr>
          <w:sz w:val="16"/>
        </w:rPr>
        <w:t xml:space="preserve">At issue in Bacchus was a tax applied to all sales of alcohol in Hawai'i,86 with the exceptions of an alcoholic beverage made from a root native to Hawai'i, known as 'okolehao, in addition to pineapple wine and other non-grape fruit wine.87 The tax was primarily intended to benefit the burgeoning pineapple wine industry in Hawai'i.88 The Court flatly dismissed the state’s argument that the 'okolehao and pineapple wine industries were separate and distinct from the industry of other alcoholic beverages, and that there was no direct competition among the industries.89 While the tax exemption did not discriminate against out of-state interests on its face, the Court found discriminatory intent and effect.90 By determining that the markets were the same and the tax discriminatory, the Court made it clear that </w:t>
      </w:r>
      <w:r w:rsidRPr="000532A8">
        <w:rPr>
          <w:rStyle w:val="StyleUnderline"/>
          <w:highlight w:val="cyan"/>
        </w:rPr>
        <w:t>states attempting to</w:t>
      </w:r>
      <w:r w:rsidRPr="000532A8">
        <w:rPr>
          <w:sz w:val="16"/>
          <w:highlight w:val="cyan"/>
        </w:rPr>
        <w:t xml:space="preserve"> </w:t>
      </w:r>
      <w:r w:rsidRPr="000532A8">
        <w:rPr>
          <w:rStyle w:val="Emphasis"/>
          <w:highlight w:val="cyan"/>
        </w:rPr>
        <w:t>favor local agricultural production</w:t>
      </w:r>
      <w:r w:rsidRPr="00422FC5">
        <w:rPr>
          <w:sz w:val="16"/>
        </w:rPr>
        <w:t xml:space="preserve"> through discriminatory taxes, at least in the production of alcoholic beverages, </w:t>
      </w:r>
      <w:r w:rsidRPr="000532A8">
        <w:rPr>
          <w:rStyle w:val="StyleUnderline"/>
          <w:highlight w:val="cyan"/>
        </w:rPr>
        <w:t>would be susceptible to</w:t>
      </w:r>
      <w:r w:rsidRPr="00422FC5">
        <w:rPr>
          <w:rStyle w:val="StyleUnderline"/>
        </w:rPr>
        <w:t xml:space="preserve"> constitutional </w:t>
      </w:r>
      <w:r w:rsidRPr="000532A8">
        <w:rPr>
          <w:rStyle w:val="StyleUnderline"/>
          <w:highlight w:val="cyan"/>
        </w:rPr>
        <w:t>challenges</w:t>
      </w:r>
      <w:r w:rsidRPr="00422FC5">
        <w:rPr>
          <w:sz w:val="16"/>
        </w:rPr>
        <w:t xml:space="preserve">.91 </w:t>
      </w:r>
      <w:r w:rsidRPr="000532A8">
        <w:rPr>
          <w:rStyle w:val="StyleUnderline"/>
          <w:highlight w:val="cyan"/>
        </w:rPr>
        <w:t>This</w:t>
      </w:r>
      <w:r w:rsidRPr="00422FC5">
        <w:rPr>
          <w:rStyle w:val="StyleUnderline"/>
        </w:rPr>
        <w:t xml:space="preserve"> threat </w:t>
      </w:r>
      <w:r w:rsidRPr="000532A8">
        <w:rPr>
          <w:rStyle w:val="Emphasis"/>
          <w:highlight w:val="cyan"/>
        </w:rPr>
        <w:t>looms over</w:t>
      </w:r>
      <w:r w:rsidRPr="00422FC5">
        <w:rPr>
          <w:rStyle w:val="StyleUnderline"/>
        </w:rPr>
        <w:t xml:space="preserve"> the</w:t>
      </w:r>
      <w:r w:rsidRPr="00422FC5">
        <w:rPr>
          <w:rStyle w:val="Emphasis"/>
        </w:rPr>
        <w:t xml:space="preserve"> </w:t>
      </w:r>
      <w:r w:rsidRPr="000532A8">
        <w:rPr>
          <w:rStyle w:val="Emphasis"/>
          <w:highlight w:val="cyan"/>
        </w:rPr>
        <w:t>sustainable agriculture</w:t>
      </w:r>
      <w:r w:rsidRPr="00422FC5">
        <w:rPr>
          <w:rStyle w:val="StyleUnderline"/>
        </w:rPr>
        <w:t xml:space="preserve"> movement today.</w:t>
      </w:r>
    </w:p>
    <w:p w14:paraId="0EE87E63" w14:textId="77777777" w:rsidR="00337DFA" w:rsidRPr="00422FC5" w:rsidRDefault="00337DFA" w:rsidP="00337DFA">
      <w:pPr>
        <w:rPr>
          <w:sz w:val="16"/>
        </w:rPr>
      </w:pPr>
      <w:r w:rsidRPr="00422FC5">
        <w:rPr>
          <w:sz w:val="16"/>
        </w:rPr>
        <w:t xml:space="preserve">The Court reached a similar holding in West Lynn Creamery, where a Massachusetts pricing order required the collection of an assessment on all milk sales.92 The proceeds were then distributed only to in-state dairy farmers.93 The assessment at issue did not facially discriminate against out-of-state interests because it applied equally to all dairy retailers.94 However, the fact that all of the proceeds were distributed to local dairy farmers95 resulted in a discriminatory impact.96 The Court reasoned that the assessment “not only assists local farmers, but burdens interstate commerce. </w:t>
      </w:r>
      <w:r w:rsidRPr="00C83BAA">
        <w:rPr>
          <w:rStyle w:val="StyleUnderline"/>
        </w:rPr>
        <w:t>The pricing order thus violates the cardinal principle that a State may not ‘benefit in-state economic interests by burdening out-of-state competitors.’</w:t>
      </w:r>
      <w:r w:rsidRPr="00422FC5">
        <w:rPr>
          <w:sz w:val="16"/>
        </w:rPr>
        <w:t>”97 By invalidating legislation based on the benefits provided to local agricultural enterprises, the decision in West Lynn casts a foreboding shadow over prospective legislation that might seek to advance the Local Food movement.</w:t>
      </w:r>
    </w:p>
    <w:p w14:paraId="08456014" w14:textId="77777777" w:rsidR="00337DFA" w:rsidRPr="00422FC5" w:rsidRDefault="00337DFA" w:rsidP="00337DFA">
      <w:pPr>
        <w:rPr>
          <w:sz w:val="16"/>
        </w:rPr>
      </w:pPr>
      <w:r w:rsidRPr="00422FC5">
        <w:rPr>
          <w:sz w:val="16"/>
        </w:rPr>
        <w:t>2. Anti-Corporate Farming Initiatives</w:t>
      </w:r>
    </w:p>
    <w:p w14:paraId="68839703" w14:textId="77777777" w:rsidR="00337DFA" w:rsidRPr="00422FC5" w:rsidRDefault="00337DFA" w:rsidP="00337DFA">
      <w:pPr>
        <w:rPr>
          <w:sz w:val="16"/>
        </w:rPr>
      </w:pPr>
      <w:r w:rsidRPr="000532A8">
        <w:rPr>
          <w:rStyle w:val="StyleUnderline"/>
          <w:highlight w:val="cyan"/>
        </w:rPr>
        <w:t>Laws that limit the corporate ownership of farmland have been</w:t>
      </w:r>
      <w:r w:rsidRPr="00422FC5">
        <w:rPr>
          <w:rStyle w:val="StyleUnderline"/>
        </w:rPr>
        <w:t xml:space="preserve"> enacted</w:t>
      </w:r>
      <w:r w:rsidRPr="00422FC5">
        <w:rPr>
          <w:sz w:val="16"/>
        </w:rPr>
        <w:t xml:space="preserve"> in at least fourteen states.98 </w:t>
      </w:r>
      <w:r w:rsidRPr="00422FC5">
        <w:rPr>
          <w:rStyle w:val="StyleUnderline"/>
        </w:rPr>
        <w:t xml:space="preserve">Some of the explanations </w:t>
      </w:r>
      <w:r w:rsidRPr="00422FC5">
        <w:rPr>
          <w:sz w:val="16"/>
        </w:rPr>
        <w:t xml:space="preserve">that are offered in support of anti-corporate farming initiatives </w:t>
      </w:r>
      <w:r w:rsidRPr="00422FC5">
        <w:rPr>
          <w:rStyle w:val="StyleUnderline"/>
        </w:rPr>
        <w:t>include circumventing the limited liability of corporations, controlling the economic structure</w:t>
      </w:r>
      <w:r w:rsidRPr="00422FC5">
        <w:rPr>
          <w:sz w:val="16"/>
        </w:rPr>
        <w:t xml:space="preserve"> of food production and distribution, </w:t>
      </w:r>
      <w:r w:rsidRPr="00422FC5">
        <w:rPr>
          <w:rStyle w:val="StyleUnderline"/>
        </w:rPr>
        <w:t>the lack of investment</w:t>
      </w:r>
      <w:r w:rsidRPr="00422FC5">
        <w:rPr>
          <w:sz w:val="16"/>
        </w:rPr>
        <w:t xml:space="preserve"> in local interests by out-of-state corporations, </w:t>
      </w:r>
      <w:r w:rsidRPr="00422FC5">
        <w:rPr>
          <w:rStyle w:val="StyleUnderline"/>
        </w:rPr>
        <w:t>opening land for use by new farmers, and the negative socioeconomic impact</w:t>
      </w:r>
      <w:r w:rsidRPr="00422FC5">
        <w:rPr>
          <w:sz w:val="16"/>
        </w:rPr>
        <w:t xml:space="preserve"> of agribusiness on rural communities.99</w:t>
      </w:r>
    </w:p>
    <w:p w14:paraId="1B452D54" w14:textId="77777777" w:rsidR="00337DFA" w:rsidRPr="00422FC5" w:rsidRDefault="00337DFA" w:rsidP="00337DFA">
      <w:pPr>
        <w:rPr>
          <w:sz w:val="16"/>
        </w:rPr>
      </w:pPr>
      <w:r w:rsidRPr="00422FC5">
        <w:rPr>
          <w:rStyle w:val="StyleUnderline"/>
        </w:rPr>
        <w:t>A</w:t>
      </w:r>
      <w:r w:rsidRPr="00422FC5">
        <w:rPr>
          <w:sz w:val="16"/>
        </w:rPr>
        <w:t xml:space="preserve"> landmark 2003 </w:t>
      </w:r>
      <w:r w:rsidRPr="00422FC5">
        <w:rPr>
          <w:rStyle w:val="StyleUnderline"/>
        </w:rPr>
        <w:t xml:space="preserve">case </w:t>
      </w:r>
      <w:r w:rsidRPr="000532A8">
        <w:rPr>
          <w:rStyle w:val="StyleUnderline"/>
          <w:highlight w:val="cyan"/>
        </w:rPr>
        <w:t>struck down</w:t>
      </w:r>
      <w:r w:rsidRPr="00422FC5">
        <w:rPr>
          <w:sz w:val="16"/>
        </w:rPr>
        <w:t xml:space="preserve"> an amendment to the South Dakota State Constitution </w:t>
      </w:r>
      <w:r w:rsidRPr="00422FC5">
        <w:rPr>
          <w:rStyle w:val="StyleUnderline"/>
        </w:rPr>
        <w:t>outlawing corporate ownership</w:t>
      </w:r>
      <w:r w:rsidRPr="00422FC5">
        <w:rPr>
          <w:sz w:val="16"/>
        </w:rPr>
        <w:t xml:space="preserve"> of in-state farmland.100 The Eighth Circuit decision in South Dakota Farm Bureau, Inc. v. </w:t>
      </w:r>
      <w:r w:rsidRPr="00422FC5">
        <w:rPr>
          <w:rStyle w:val="StyleUnderline"/>
        </w:rPr>
        <w:t>Hazeltine</w:t>
      </w:r>
      <w:r w:rsidRPr="00422FC5">
        <w:rPr>
          <w:sz w:val="16"/>
        </w:rPr>
        <w:t xml:space="preserve"> “</w:t>
      </w:r>
      <w:r w:rsidRPr="00422FC5">
        <w:rPr>
          <w:rStyle w:val="StyleUnderline"/>
        </w:rPr>
        <w:t xml:space="preserve">is viewed as </w:t>
      </w:r>
      <w:r w:rsidRPr="00422FC5">
        <w:rPr>
          <w:rStyle w:val="Emphasis"/>
        </w:rPr>
        <w:t>critical</w:t>
      </w:r>
      <w:r w:rsidRPr="00422FC5">
        <w:rPr>
          <w:sz w:val="16"/>
        </w:rPr>
        <w:t xml:space="preserve"> </w:t>
      </w:r>
      <w:r w:rsidRPr="00422FC5">
        <w:rPr>
          <w:rStyle w:val="StyleUnderline"/>
        </w:rPr>
        <w:t>to the future viability of</w:t>
      </w:r>
      <w:r w:rsidRPr="00422FC5">
        <w:rPr>
          <w:sz w:val="16"/>
        </w:rPr>
        <w:t xml:space="preserve"> </w:t>
      </w:r>
      <w:r w:rsidRPr="00422FC5">
        <w:rPr>
          <w:rStyle w:val="Emphasis"/>
        </w:rPr>
        <w:t xml:space="preserve">anticorporate farming </w:t>
      </w:r>
      <w:r w:rsidRPr="000532A8">
        <w:rPr>
          <w:rStyle w:val="Emphasis"/>
          <w:highlight w:val="cyan"/>
        </w:rPr>
        <w:t>restrictions in</w:t>
      </w:r>
      <w:r w:rsidRPr="00422FC5">
        <w:rPr>
          <w:rStyle w:val="Emphasis"/>
        </w:rPr>
        <w:t xml:space="preserve"> </w:t>
      </w:r>
      <w:r w:rsidRPr="00422FC5">
        <w:rPr>
          <w:sz w:val="16"/>
        </w:rPr>
        <w:t xml:space="preserve">other </w:t>
      </w:r>
      <w:r w:rsidRPr="000532A8">
        <w:rPr>
          <w:rStyle w:val="Emphasis"/>
          <w:highlight w:val="cyan"/>
        </w:rPr>
        <w:t>states</w:t>
      </w:r>
      <w:r w:rsidRPr="00422FC5">
        <w:rPr>
          <w:sz w:val="16"/>
        </w:rPr>
        <w:t xml:space="preserve"> </w:t>
      </w:r>
      <w:r w:rsidRPr="00422FC5">
        <w:rPr>
          <w:rStyle w:val="StyleUnderline"/>
        </w:rPr>
        <w:t>and</w:t>
      </w:r>
      <w:r w:rsidRPr="00422FC5">
        <w:rPr>
          <w:sz w:val="16"/>
        </w:rPr>
        <w:t xml:space="preserve">, more generally, </w:t>
      </w:r>
      <w:r w:rsidRPr="00422FC5">
        <w:rPr>
          <w:rStyle w:val="StyleUnderline"/>
        </w:rPr>
        <w:t xml:space="preserve">to the </w:t>
      </w:r>
      <w:r w:rsidRPr="00422FC5">
        <w:rPr>
          <w:rStyle w:val="Emphasis"/>
        </w:rPr>
        <w:t>ability</w:t>
      </w:r>
      <w:r w:rsidRPr="00422FC5">
        <w:rPr>
          <w:rStyle w:val="StyleUnderline"/>
        </w:rPr>
        <w:t xml:space="preserve"> of state legislatures</w:t>
      </w:r>
      <w:r w:rsidRPr="00422FC5">
        <w:rPr>
          <w:sz w:val="16"/>
        </w:rPr>
        <w:t xml:space="preserve"> </w:t>
      </w:r>
      <w:r w:rsidRPr="00422FC5">
        <w:rPr>
          <w:rStyle w:val="Emphasis"/>
        </w:rPr>
        <w:t>to shape the structure of agriculture</w:t>
      </w:r>
      <w:r w:rsidRPr="00422FC5">
        <w:rPr>
          <w:sz w:val="16"/>
        </w:rPr>
        <w:t xml:space="preserve"> </w:t>
      </w:r>
      <w:r w:rsidRPr="000532A8">
        <w:rPr>
          <w:rStyle w:val="Emphasis"/>
          <w:highlight w:val="cyan"/>
        </w:rPr>
        <w:t>within their borders</w:t>
      </w:r>
      <w:r w:rsidRPr="00422FC5">
        <w:rPr>
          <w:sz w:val="16"/>
        </w:rPr>
        <w:t>.”101 The opinion signaled the death of a constitutional amendment that was supported by a majority of voters in South Dakota in 1998.102</w:t>
      </w:r>
    </w:p>
    <w:p w14:paraId="58D73C92" w14:textId="77777777" w:rsidR="00337DFA" w:rsidRPr="00694635" w:rsidRDefault="00337DFA" w:rsidP="00337DFA">
      <w:pPr>
        <w:pStyle w:val="Heading4"/>
        <w:tabs>
          <w:tab w:val="num" w:pos="1440"/>
        </w:tabs>
        <w:rPr>
          <w:rFonts w:cs="Times New Roman"/>
        </w:rPr>
      </w:pPr>
      <w:r>
        <w:rPr>
          <w:rFonts w:cs="Times New Roman"/>
        </w:rPr>
        <w:t>Resources---</w:t>
      </w:r>
      <w:r w:rsidRPr="00694635">
        <w:rPr>
          <w:rFonts w:cs="Times New Roman"/>
        </w:rPr>
        <w:t xml:space="preserve">Only the fed has the </w:t>
      </w:r>
      <w:r w:rsidRPr="00694635">
        <w:rPr>
          <w:rFonts w:cs="Times New Roman"/>
          <w:u w:val="single"/>
        </w:rPr>
        <w:t>resources</w:t>
      </w:r>
      <w:r w:rsidRPr="00694635">
        <w:rPr>
          <w:rFonts w:cs="Times New Roman"/>
        </w:rPr>
        <w:t xml:space="preserve"> and </w:t>
      </w:r>
      <w:r w:rsidRPr="00694635">
        <w:rPr>
          <w:rFonts w:cs="Times New Roman"/>
          <w:u w:val="single"/>
        </w:rPr>
        <w:t>political clout</w:t>
      </w:r>
      <w:r w:rsidRPr="00694635">
        <w:rPr>
          <w:rFonts w:cs="Times New Roman"/>
        </w:rPr>
        <w:t xml:space="preserve"> to enforce </w:t>
      </w:r>
      <w:r w:rsidRPr="00694635">
        <w:rPr>
          <w:rFonts w:cs="Times New Roman"/>
          <w:u w:val="single"/>
        </w:rPr>
        <w:t>national</w:t>
      </w:r>
      <w:r w:rsidRPr="00694635">
        <w:rPr>
          <w:rFonts w:cs="Times New Roman"/>
        </w:rPr>
        <w:t xml:space="preserve"> monopoly actions.</w:t>
      </w:r>
    </w:p>
    <w:p w14:paraId="543B859A" w14:textId="77777777" w:rsidR="00337DFA" w:rsidRPr="00422FC5" w:rsidRDefault="00337DFA" w:rsidP="00337DFA">
      <w:r w:rsidRPr="00422FC5">
        <w:t xml:space="preserve">Stephen </w:t>
      </w:r>
      <w:r w:rsidRPr="00422FC5">
        <w:rPr>
          <w:rStyle w:val="Style13ptBold"/>
        </w:rPr>
        <w:t>Calkins 03</w:t>
      </w:r>
      <w:r w:rsidRPr="00422FC5">
        <w:t>, Professor of Law at Wayne State University, “Perspectives on State and Federal Antitrust Enforcement”, Duke Law Journal, 53 Duke L.J. 673, November 2003, Lexis</w:t>
      </w:r>
    </w:p>
    <w:p w14:paraId="0A81599D" w14:textId="77777777" w:rsidR="00337DFA" w:rsidRPr="00422FC5" w:rsidRDefault="00337DFA" w:rsidP="00337DFA">
      <w:pPr>
        <w:rPr>
          <w:sz w:val="16"/>
        </w:rPr>
      </w:pPr>
      <w:r w:rsidRPr="00422FC5">
        <w:rPr>
          <w:sz w:val="16"/>
        </w:rPr>
        <w:t>E. State Antitrust Enforcement in Perspective</w:t>
      </w:r>
    </w:p>
    <w:p w14:paraId="1F578865" w14:textId="77777777" w:rsidR="00337DFA" w:rsidRPr="00422FC5" w:rsidRDefault="00337DFA" w:rsidP="00337DFA">
      <w:pPr>
        <w:rPr>
          <w:sz w:val="16"/>
        </w:rPr>
      </w:pPr>
      <w:r w:rsidRPr="00422FC5">
        <w:rPr>
          <w:sz w:val="16"/>
        </w:rPr>
        <w:t xml:space="preserve">The above review makes clear that </w:t>
      </w:r>
      <w:r w:rsidRPr="000532A8">
        <w:rPr>
          <w:rStyle w:val="StyleUnderline"/>
          <w:highlight w:val="cyan"/>
        </w:rPr>
        <w:t xml:space="preserve">state antitrust </w:t>
      </w:r>
      <w:r w:rsidRPr="00422FC5">
        <w:rPr>
          <w:rStyle w:val="StyleUnderline"/>
        </w:rPr>
        <w:t xml:space="preserve">enforcement </w:t>
      </w:r>
      <w:r w:rsidRPr="000532A8">
        <w:rPr>
          <w:rStyle w:val="StyleUnderline"/>
          <w:highlight w:val="cyan"/>
        </w:rPr>
        <w:t>is based</w:t>
      </w:r>
      <w:r w:rsidRPr="00422FC5">
        <w:rPr>
          <w:rStyle w:val="StyleUnderline"/>
        </w:rPr>
        <w:t xml:space="preserve"> overwhelmingly on the </w:t>
      </w:r>
      <w:r w:rsidRPr="000532A8">
        <w:rPr>
          <w:rStyle w:val="StyleUnderline"/>
          <w:highlight w:val="cyan"/>
        </w:rPr>
        <w:t>states' comparative advantages</w:t>
      </w:r>
      <w:r w:rsidRPr="00422FC5">
        <w:rPr>
          <w:rStyle w:val="StyleUnderline"/>
        </w:rPr>
        <w:t xml:space="preserve">. The </w:t>
      </w:r>
      <w:r w:rsidRPr="000532A8">
        <w:rPr>
          <w:rStyle w:val="Emphasis"/>
          <w:highlight w:val="cyan"/>
        </w:rPr>
        <w:t>vast majority</w:t>
      </w:r>
      <w:r w:rsidRPr="00422FC5">
        <w:rPr>
          <w:rStyle w:val="StyleUnderline"/>
        </w:rPr>
        <w:t xml:space="preserve"> of cases </w:t>
      </w:r>
      <w:r w:rsidRPr="000532A8">
        <w:rPr>
          <w:rStyle w:val="StyleUnderline"/>
          <w:highlight w:val="cyan"/>
        </w:rPr>
        <w:t xml:space="preserve">involve </w:t>
      </w:r>
      <w:r w:rsidRPr="000532A8">
        <w:rPr>
          <w:rStyle w:val="Emphasis"/>
          <w:highlight w:val="cyan"/>
        </w:rPr>
        <w:t>local</w:t>
      </w:r>
      <w:r w:rsidRPr="000532A8">
        <w:rPr>
          <w:rStyle w:val="StyleUnderline"/>
          <w:highlight w:val="cyan"/>
        </w:rPr>
        <w:t xml:space="preserve"> or </w:t>
      </w:r>
      <w:r w:rsidRPr="000532A8">
        <w:rPr>
          <w:rStyle w:val="Emphasis"/>
          <w:highlight w:val="cyan"/>
        </w:rPr>
        <w:t>regional</w:t>
      </w:r>
      <w:r w:rsidRPr="000532A8">
        <w:rPr>
          <w:rStyle w:val="StyleUnderline"/>
          <w:highlight w:val="cyan"/>
        </w:rPr>
        <w:t xml:space="preserve"> markets</w:t>
      </w:r>
      <w:r w:rsidRPr="00422FC5">
        <w:rPr>
          <w:rStyle w:val="StyleUnderline"/>
        </w:rPr>
        <w:t xml:space="preserve"> and competitive effects. State enforcers </w:t>
      </w:r>
      <w:r w:rsidRPr="00422FC5">
        <w:rPr>
          <w:rStyle w:val="Emphasis"/>
        </w:rPr>
        <w:t xml:space="preserve">almost </w:t>
      </w:r>
      <w:r w:rsidRPr="000532A8">
        <w:rPr>
          <w:rStyle w:val="Emphasis"/>
          <w:highlight w:val="cyan"/>
        </w:rPr>
        <w:t>never</w:t>
      </w:r>
      <w:r w:rsidRPr="000532A8">
        <w:rPr>
          <w:rStyle w:val="StyleUnderline"/>
          <w:highlight w:val="cyan"/>
        </w:rPr>
        <w:t xml:space="preserve"> </w:t>
      </w:r>
      <w:r w:rsidRPr="00422FC5">
        <w:rPr>
          <w:rStyle w:val="StyleUnderline"/>
        </w:rPr>
        <w:t xml:space="preserve">bring </w:t>
      </w:r>
      <w:r w:rsidRPr="000532A8">
        <w:rPr>
          <w:rStyle w:val="Emphasis"/>
          <w:highlight w:val="cyan"/>
        </w:rPr>
        <w:t>national</w:t>
      </w:r>
      <w:r w:rsidRPr="00422FC5">
        <w:rPr>
          <w:rStyle w:val="StyleUnderline"/>
        </w:rPr>
        <w:t xml:space="preserve"> monopolization </w:t>
      </w:r>
      <w:r w:rsidRPr="000532A8">
        <w:rPr>
          <w:rStyle w:val="StyleUnderline"/>
          <w:highlight w:val="cyan"/>
        </w:rPr>
        <w:t>cases</w:t>
      </w:r>
      <w:r w:rsidRPr="00422FC5">
        <w:rPr>
          <w:sz w:val="16"/>
        </w:rPr>
        <w:t>.</w:t>
      </w:r>
    </w:p>
    <w:p w14:paraId="7C18528B" w14:textId="77777777" w:rsidR="00337DFA" w:rsidRPr="00422FC5" w:rsidRDefault="00337DFA" w:rsidP="00337DFA">
      <w:pPr>
        <w:rPr>
          <w:sz w:val="16"/>
        </w:rPr>
      </w:pPr>
      <w:r w:rsidRPr="00422FC5">
        <w:rPr>
          <w:rStyle w:val="StyleUnderline"/>
        </w:rPr>
        <w:t>This conclusion is consistent with the expressed views of state enforcers</w:t>
      </w:r>
      <w:r w:rsidRPr="00422FC5">
        <w:rPr>
          <w:sz w:val="16"/>
        </w:rPr>
        <w:t>. According to the chair of the Multistate Antitrust Task Force, a state antitrust enforcement issue can be identified by asking, among other things, whether the matter has "a local or regional impact upon the state's consumers or economy," whether "state or local governmental agencies [are] impacted," and whether consumers can "directly or indirectly benefit from state enforcement."</w:t>
      </w:r>
    </w:p>
    <w:p w14:paraId="4C23A61E" w14:textId="77777777" w:rsidR="00337DFA" w:rsidRPr="00422FC5" w:rsidRDefault="00337DFA" w:rsidP="00337DFA">
      <w:pPr>
        <w:rPr>
          <w:sz w:val="12"/>
          <w:szCs w:val="12"/>
        </w:rPr>
      </w:pPr>
      <w:r w:rsidRPr="00422FC5">
        <w:rPr>
          <w:sz w:val="12"/>
          <w:szCs w:val="12"/>
        </w:rPr>
        <w:t>Of course, not every state antitrust case is consistent with states' comparative advantages. For instance, in 2001, Utah sought to enjoin GS Industries' acquisition of Nucor Corporation's Utah-based manufacturing assets because GS Industries planned to move the business to Chile. Utah's action might have had more to do with an interest in employment than in competition. Similarly, in 1999, Indiana sought to enjoin the merger of B.F. Goodrich and Coltec Industries out of concern about the global market for integrated aircraft landing systems and 1100 South Bend jobs. Likewise, in 1993, Pennsylvania sought to enjoin the merger of Russell Stover Candies and Whitman Chocolates, with the attorney general saying that, although the case would be argued solely on antitrust grounds, he "could not, "as a responsible official, ignore the fact that this merger will put 600 people in the Philadelphia area out of work.'"</w:t>
      </w:r>
    </w:p>
    <w:p w14:paraId="0EA89E0D" w14:textId="77777777" w:rsidR="00337DFA" w:rsidRPr="00422FC5" w:rsidRDefault="00337DFA" w:rsidP="00337DFA">
      <w:pPr>
        <w:rPr>
          <w:sz w:val="12"/>
          <w:szCs w:val="12"/>
        </w:rPr>
      </w:pPr>
      <w:r w:rsidRPr="00422FC5">
        <w:rPr>
          <w:sz w:val="12"/>
          <w:szCs w:val="12"/>
        </w:rPr>
        <w:t xml:space="preserve"> [*695]  Even when a state is operating in an area of its comparative advantage, it may take action in tension with what many might consider sound competition policy. For instance, last year, the Puerto Rico district court was so outraged at what it saw as the Puerto Rico Secretary of Justice's attempt to use antitrust laws to promote unrelated social policies that it enjoined her from attempting to block a grocery store merger. Even state efforts to pursue antitrust policies may engender controversy. For instance, states have made something of a specialty of pursuing vertical restraints cases, an area of considerable antitrust disagreement. Most fundamentally, the states' increasing success in winning large monetary recoveries has triggered a debate about appropriate levels of deterrence. Discomfort is particularly acute with respect to indirect purchasers: If treble damages based on an entire overcharge can be recovered by a  [*696]  direct purchaser, is it fair or proper for indirect purchasers to recover treble damages based on passed-on injuries?</w:t>
      </w:r>
    </w:p>
    <w:p w14:paraId="75C40155" w14:textId="77777777" w:rsidR="00337DFA" w:rsidRPr="00422FC5" w:rsidRDefault="00337DFA" w:rsidP="00337DFA">
      <w:pPr>
        <w:rPr>
          <w:sz w:val="12"/>
          <w:szCs w:val="12"/>
        </w:rPr>
      </w:pPr>
      <w:r w:rsidRPr="00422FC5">
        <w:rPr>
          <w:sz w:val="12"/>
          <w:szCs w:val="12"/>
        </w:rPr>
        <w:t>Nonetheless, states overwhelmingly pursue cases within their comparative advantages and based on antitrust doctrines within the mainstream. Monetary remedies, even if substantial, do not change the structure of industry or mandate a change in business operations. Microsoft really is the exception.</w:t>
      </w:r>
    </w:p>
    <w:p w14:paraId="7B7404F3" w14:textId="77777777" w:rsidR="00337DFA" w:rsidRPr="00422FC5" w:rsidRDefault="00337DFA" w:rsidP="00337DFA">
      <w:pPr>
        <w:rPr>
          <w:sz w:val="12"/>
          <w:szCs w:val="12"/>
        </w:rPr>
      </w:pPr>
      <w:r w:rsidRPr="00422FC5">
        <w:rPr>
          <w:sz w:val="12"/>
          <w:szCs w:val="12"/>
        </w:rPr>
        <w:t>II. Federal Antitrust Agencies</w:t>
      </w:r>
    </w:p>
    <w:p w14:paraId="2CEECDD9" w14:textId="77777777" w:rsidR="00337DFA" w:rsidRDefault="00337DFA" w:rsidP="00337DFA">
      <w:pPr>
        <w:rPr>
          <w:rStyle w:val="Emphasis"/>
        </w:rPr>
      </w:pPr>
      <w:r w:rsidRPr="00422FC5">
        <w:rPr>
          <w:rStyle w:val="StyleUnderline"/>
        </w:rPr>
        <w:t xml:space="preserve">While state antitrust enforcers enjoy only three primary comparative advantages, </w:t>
      </w:r>
      <w:r w:rsidRPr="000532A8">
        <w:rPr>
          <w:rStyle w:val="StyleUnderline"/>
          <w:highlight w:val="cyan"/>
        </w:rPr>
        <w:t xml:space="preserve">federal enforcers enjoy </w:t>
      </w:r>
      <w:r w:rsidRPr="000532A8">
        <w:rPr>
          <w:rStyle w:val="Emphasis"/>
          <w:highlight w:val="cyan"/>
        </w:rPr>
        <w:t>boundless advantages</w:t>
      </w:r>
      <w:r w:rsidRPr="00422FC5">
        <w:rPr>
          <w:rStyle w:val="StyleUnderline"/>
        </w:rPr>
        <w:t xml:space="preserve">. The </w:t>
      </w:r>
      <w:r w:rsidRPr="000532A8">
        <w:rPr>
          <w:rStyle w:val="StyleUnderline"/>
          <w:highlight w:val="cyan"/>
        </w:rPr>
        <w:t>two</w:t>
      </w:r>
      <w:r w:rsidRPr="00422FC5">
        <w:rPr>
          <w:rStyle w:val="StyleUnderline"/>
        </w:rPr>
        <w:t xml:space="preserve"> federal antitrust enforcement </w:t>
      </w:r>
      <w:r w:rsidRPr="000532A8">
        <w:rPr>
          <w:rStyle w:val="StyleUnderline"/>
          <w:highlight w:val="cyan"/>
        </w:rPr>
        <w:t>agencies</w:t>
      </w:r>
      <w:r w:rsidRPr="00422FC5">
        <w:rPr>
          <w:rStyle w:val="StyleUnderline"/>
        </w:rPr>
        <w:t xml:space="preserve">, the FTC and the Antitrust Division, </w:t>
      </w:r>
      <w:r w:rsidRPr="000532A8">
        <w:rPr>
          <w:rStyle w:val="StyleUnderline"/>
          <w:highlight w:val="cyan"/>
        </w:rPr>
        <w:t>enjoy</w:t>
      </w:r>
      <w:r w:rsidRPr="00422FC5">
        <w:rPr>
          <w:rStyle w:val="StyleUnderline"/>
        </w:rPr>
        <w:t xml:space="preserve"> comparatively </w:t>
      </w:r>
      <w:r w:rsidRPr="000532A8">
        <w:rPr>
          <w:rStyle w:val="Emphasis"/>
          <w:highlight w:val="cyan"/>
        </w:rPr>
        <w:t>massive resources</w:t>
      </w:r>
      <w:r w:rsidRPr="000532A8">
        <w:rPr>
          <w:rStyle w:val="StyleUnderline"/>
          <w:highlight w:val="cyan"/>
        </w:rPr>
        <w:t xml:space="preserve">, </w:t>
      </w:r>
      <w:r w:rsidRPr="000532A8">
        <w:rPr>
          <w:rStyle w:val="Emphasis"/>
          <w:highlight w:val="cyan"/>
        </w:rPr>
        <w:t>sweeping</w:t>
      </w:r>
      <w:r w:rsidRPr="00422FC5">
        <w:rPr>
          <w:rStyle w:val="Emphasis"/>
        </w:rPr>
        <w:t xml:space="preserve"> criminal </w:t>
      </w:r>
      <w:r w:rsidRPr="000532A8">
        <w:rPr>
          <w:rStyle w:val="Emphasis"/>
          <w:highlight w:val="cyan"/>
        </w:rPr>
        <w:t>enforcement</w:t>
      </w:r>
      <w:r w:rsidRPr="00422FC5">
        <w:rPr>
          <w:rStyle w:val="Emphasis"/>
        </w:rPr>
        <w:t xml:space="preserve"> powers</w:t>
      </w:r>
      <w:r w:rsidRPr="00422FC5">
        <w:rPr>
          <w:rStyle w:val="StyleUnderline"/>
        </w:rPr>
        <w:t xml:space="preserve">, </w:t>
      </w:r>
      <w:r w:rsidRPr="000532A8">
        <w:rPr>
          <w:rStyle w:val="StyleUnderline"/>
          <w:highlight w:val="cyan"/>
        </w:rPr>
        <w:t xml:space="preserve">an </w:t>
      </w:r>
      <w:r w:rsidRPr="000532A8">
        <w:rPr>
          <w:rStyle w:val="Emphasis"/>
          <w:highlight w:val="cyan"/>
        </w:rPr>
        <w:t>elaborate merger notification system</w:t>
      </w:r>
      <w:r w:rsidRPr="000532A8">
        <w:rPr>
          <w:rStyle w:val="StyleUnderline"/>
          <w:highlight w:val="cyan"/>
        </w:rPr>
        <w:t>, and</w:t>
      </w:r>
      <w:r w:rsidRPr="00422FC5">
        <w:rPr>
          <w:rStyle w:val="StyleUnderline"/>
        </w:rPr>
        <w:t xml:space="preserve"> </w:t>
      </w:r>
      <w:r w:rsidRPr="00422FC5">
        <w:rPr>
          <w:rStyle w:val="Emphasis"/>
        </w:rPr>
        <w:t xml:space="preserve">traditional </w:t>
      </w:r>
      <w:r w:rsidRPr="000532A8">
        <w:rPr>
          <w:rStyle w:val="Emphasis"/>
          <w:highlight w:val="cyan"/>
        </w:rPr>
        <w:t>respect</w:t>
      </w:r>
      <w:r w:rsidRPr="000532A8">
        <w:rPr>
          <w:rStyle w:val="StyleUnderline"/>
          <w:highlight w:val="cyan"/>
        </w:rPr>
        <w:t xml:space="preserve"> from </w:t>
      </w:r>
      <w:r w:rsidRPr="000532A8">
        <w:rPr>
          <w:rStyle w:val="Emphasis"/>
          <w:highlight w:val="cyan"/>
        </w:rPr>
        <w:t>Congress</w:t>
      </w:r>
      <w:r w:rsidRPr="000532A8">
        <w:rPr>
          <w:rStyle w:val="StyleUnderline"/>
          <w:highlight w:val="cyan"/>
        </w:rPr>
        <w:t xml:space="preserve"> and the </w:t>
      </w:r>
      <w:r w:rsidRPr="000532A8">
        <w:rPr>
          <w:rStyle w:val="Emphasis"/>
          <w:highlight w:val="cyan"/>
        </w:rPr>
        <w:t>courts</w:t>
      </w:r>
    </w:p>
    <w:p w14:paraId="605BC324" w14:textId="77777777" w:rsidR="00337DFA" w:rsidRPr="00422FC5" w:rsidRDefault="00337DFA" w:rsidP="00337DFA">
      <w:pPr>
        <w:rPr>
          <w:sz w:val="16"/>
        </w:rPr>
      </w:pPr>
      <w:r w:rsidRPr="00422FC5">
        <w:rPr>
          <w:rStyle w:val="StyleUnderline"/>
        </w:rPr>
        <w:t xml:space="preserve">. In short, the </w:t>
      </w:r>
      <w:r w:rsidRPr="000532A8">
        <w:rPr>
          <w:rStyle w:val="StyleUnderline"/>
          <w:highlight w:val="cyan"/>
        </w:rPr>
        <w:t>FTC and</w:t>
      </w:r>
      <w:r w:rsidRPr="00422FC5">
        <w:rPr>
          <w:rStyle w:val="StyleUnderline"/>
        </w:rPr>
        <w:t xml:space="preserve"> the </w:t>
      </w:r>
      <w:r w:rsidRPr="000532A8">
        <w:rPr>
          <w:rStyle w:val="StyleUnderline"/>
          <w:highlight w:val="cyan"/>
        </w:rPr>
        <w:t xml:space="preserve">Antitrust Division enjoy </w:t>
      </w:r>
      <w:r w:rsidRPr="000532A8">
        <w:rPr>
          <w:rStyle w:val="Emphasis"/>
          <w:sz w:val="24"/>
          <w:szCs w:val="26"/>
          <w:highlight w:val="cyan"/>
        </w:rPr>
        <w:t>too many advantages to make</w:t>
      </w:r>
      <w:r w:rsidRPr="00422FC5">
        <w:rPr>
          <w:rStyle w:val="Emphasis"/>
          <w:sz w:val="24"/>
          <w:szCs w:val="26"/>
        </w:rPr>
        <w:t xml:space="preserve"> a </w:t>
      </w:r>
      <w:r w:rsidRPr="000532A8">
        <w:rPr>
          <w:rStyle w:val="Emphasis"/>
          <w:sz w:val="24"/>
          <w:szCs w:val="26"/>
          <w:highlight w:val="cyan"/>
        </w:rPr>
        <w:t>comparison meaningful</w:t>
      </w:r>
      <w:r w:rsidRPr="00422FC5">
        <w:rPr>
          <w:sz w:val="16"/>
        </w:rPr>
        <w:t>.</w:t>
      </w:r>
    </w:p>
    <w:p w14:paraId="243FDD96" w14:textId="77777777" w:rsidR="00337DFA" w:rsidRPr="00422FC5" w:rsidRDefault="00337DFA" w:rsidP="00337DFA">
      <w:pPr>
        <w:pStyle w:val="Heading4"/>
        <w:tabs>
          <w:tab w:val="num" w:pos="567"/>
        </w:tabs>
        <w:rPr>
          <w:rFonts w:cs="Times New Roman"/>
        </w:rPr>
      </w:pPr>
      <w:r>
        <w:rPr>
          <w:rFonts w:cs="Times New Roman"/>
        </w:rPr>
        <w:t>P</w:t>
      </w:r>
      <w:r w:rsidRPr="00422FC5">
        <w:rPr>
          <w:rFonts w:cs="Times New Roman"/>
        </w:rPr>
        <w:t xml:space="preserve">atchwork implementation </w:t>
      </w:r>
      <w:r w:rsidRPr="00422FC5">
        <w:rPr>
          <w:rFonts w:cs="Times New Roman"/>
          <w:u w:val="single"/>
        </w:rPr>
        <w:t>muddies</w:t>
      </w:r>
      <w:r w:rsidRPr="00422FC5">
        <w:rPr>
          <w:rFonts w:cs="Times New Roman"/>
        </w:rPr>
        <w:t xml:space="preserve"> the plan’s signal, causes </w:t>
      </w:r>
      <w:r w:rsidRPr="00422FC5">
        <w:rPr>
          <w:rFonts w:cs="Times New Roman"/>
          <w:u w:val="single"/>
        </w:rPr>
        <w:t>capture</w:t>
      </w:r>
      <w:r w:rsidRPr="00422FC5">
        <w:rPr>
          <w:rFonts w:cs="Times New Roman"/>
        </w:rPr>
        <w:t xml:space="preserve">, and leads to </w:t>
      </w:r>
      <w:r w:rsidRPr="00422FC5">
        <w:rPr>
          <w:rFonts w:cs="Times New Roman"/>
          <w:u w:val="single"/>
        </w:rPr>
        <w:t>duplication</w:t>
      </w:r>
      <w:r w:rsidRPr="00422FC5">
        <w:rPr>
          <w:rFonts w:cs="Times New Roman"/>
        </w:rPr>
        <w:t>.</w:t>
      </w:r>
    </w:p>
    <w:p w14:paraId="412492FE" w14:textId="77777777" w:rsidR="00337DFA" w:rsidRPr="00422FC5" w:rsidRDefault="00337DFA" w:rsidP="00337DFA">
      <w:r w:rsidRPr="00422FC5">
        <w:t xml:space="preserve">Jacob P. </w:t>
      </w:r>
      <w:r w:rsidRPr="00422FC5">
        <w:rPr>
          <w:rStyle w:val="Style13ptBold"/>
        </w:rPr>
        <w:t>Grosso 21</w:t>
      </w:r>
      <w:r w:rsidRPr="00422FC5">
        <w:t>, J.D. Candidate at the University of Richmond School of Law and B.A. from George Mason University, “The Preemption of Collective State Antitrust Enforcement in Telecommunications”, University of Richmond Law Review, 55 U. Rich. L. Rev. 615, Winter 2021, Lexis</w:t>
      </w:r>
    </w:p>
    <w:p w14:paraId="3327E966" w14:textId="77777777" w:rsidR="00337DFA" w:rsidRPr="00422FC5" w:rsidRDefault="00337DFA" w:rsidP="00337DFA">
      <w:pPr>
        <w:rPr>
          <w:rStyle w:val="Emphasis"/>
        </w:rPr>
      </w:pPr>
      <w:r w:rsidRPr="00422FC5">
        <w:rPr>
          <w:sz w:val="16"/>
        </w:rPr>
        <w:t xml:space="preserve">A. </w:t>
      </w:r>
      <w:r w:rsidRPr="00422FC5">
        <w:rPr>
          <w:rStyle w:val="Emphasis"/>
        </w:rPr>
        <w:t xml:space="preserve">Benefits of </w:t>
      </w:r>
      <w:r w:rsidRPr="000532A8">
        <w:rPr>
          <w:rStyle w:val="Emphasis"/>
          <w:highlight w:val="cyan"/>
        </w:rPr>
        <w:t>Preempting Collective State Action</w:t>
      </w:r>
      <w:r w:rsidRPr="00422FC5">
        <w:rPr>
          <w:rStyle w:val="Emphasis"/>
        </w:rPr>
        <w:t xml:space="preserve"> </w:t>
      </w:r>
    </w:p>
    <w:p w14:paraId="1D31C0B4" w14:textId="77777777" w:rsidR="00337DFA" w:rsidRPr="00422FC5" w:rsidRDefault="00337DFA" w:rsidP="00337DFA">
      <w:pPr>
        <w:rPr>
          <w:rStyle w:val="Emphasis"/>
        </w:rPr>
      </w:pPr>
      <w:r w:rsidRPr="00422FC5">
        <w:rPr>
          <w:u w:val="single"/>
        </w:rPr>
        <w:t xml:space="preserve">Preemption would </w:t>
      </w:r>
      <w:r w:rsidRPr="000532A8">
        <w:rPr>
          <w:highlight w:val="cyan"/>
          <w:u w:val="single"/>
        </w:rPr>
        <w:t>result in</w:t>
      </w:r>
      <w:r w:rsidRPr="00422FC5">
        <w:rPr>
          <w:u w:val="single"/>
        </w:rPr>
        <w:t xml:space="preserve"> cognizable benefits to the regulatory and business spheres.</w:t>
      </w:r>
      <w:r w:rsidRPr="00422FC5">
        <w:rPr>
          <w:sz w:val="16"/>
        </w:rPr>
        <w:t xml:space="preserve"> These benefits </w:t>
      </w:r>
      <w:r w:rsidRPr="00422FC5">
        <w:rPr>
          <w:u w:val="single"/>
        </w:rPr>
        <w:t xml:space="preserve">would include </w:t>
      </w:r>
      <w:r w:rsidRPr="000532A8">
        <w:rPr>
          <w:highlight w:val="cyan"/>
          <w:u w:val="single"/>
        </w:rPr>
        <w:t>clear guidance</w:t>
      </w:r>
      <w:r w:rsidRPr="00422FC5">
        <w:rPr>
          <w:u w:val="single"/>
        </w:rPr>
        <w:t>, increased enforcement efficiencies</w:t>
      </w:r>
      <w:r w:rsidRPr="00422FC5">
        <w:rPr>
          <w:sz w:val="16"/>
          <w:szCs w:val="16"/>
        </w:rPr>
        <w:t xml:space="preserve">, and the ability to pursue nonenforcement agendas and </w:t>
      </w:r>
      <w:r w:rsidRPr="00422FC5">
        <w:rPr>
          <w:u w:val="single"/>
        </w:rPr>
        <w:t>broader policy goals.</w:t>
      </w:r>
      <w:r w:rsidRPr="00422FC5">
        <w:rPr>
          <w:sz w:val="16"/>
        </w:rPr>
        <w:t xml:space="preserve">236 Businesses would receive clear guidance on the legality of their business choices. </w:t>
      </w:r>
      <w:r w:rsidRPr="00422FC5">
        <w:rPr>
          <w:rStyle w:val="Emphasis"/>
        </w:rPr>
        <w:t xml:space="preserve">State antitrust enforcers would redeploy costs to state-specific issues. </w:t>
      </w:r>
      <w:r w:rsidRPr="000532A8">
        <w:rPr>
          <w:rStyle w:val="Emphasis"/>
          <w:highlight w:val="cyan"/>
        </w:rPr>
        <w:t>Federal enforcers would</w:t>
      </w:r>
      <w:r w:rsidRPr="00422FC5">
        <w:rPr>
          <w:rStyle w:val="Emphasis"/>
        </w:rPr>
        <w:t xml:space="preserve"> be able to effectively </w:t>
      </w:r>
      <w:r w:rsidRPr="000532A8">
        <w:rPr>
          <w:rStyle w:val="Emphasis"/>
          <w:highlight w:val="cyan"/>
        </w:rPr>
        <w:t>pursue broader</w:t>
      </w:r>
      <w:r w:rsidRPr="00422FC5">
        <w:rPr>
          <w:rStyle w:val="Emphasis"/>
        </w:rPr>
        <w:t xml:space="preserve"> policy </w:t>
      </w:r>
      <w:r w:rsidRPr="000532A8">
        <w:rPr>
          <w:rStyle w:val="Emphasis"/>
          <w:highlight w:val="cyan"/>
        </w:rPr>
        <w:t>goals.</w:t>
      </w:r>
      <w:r w:rsidRPr="00422FC5">
        <w:rPr>
          <w:rStyle w:val="Emphasis"/>
        </w:rPr>
        <w:t xml:space="preserve"> </w:t>
      </w:r>
    </w:p>
    <w:p w14:paraId="18BA7A48" w14:textId="77777777" w:rsidR="00337DFA" w:rsidRPr="00422FC5" w:rsidRDefault="00337DFA" w:rsidP="00337DFA">
      <w:pPr>
        <w:rPr>
          <w:sz w:val="16"/>
        </w:rPr>
      </w:pPr>
      <w:r w:rsidRPr="00422FC5">
        <w:rPr>
          <w:sz w:val="16"/>
        </w:rPr>
        <w:t xml:space="preserve">Consolidated enforcement and regulatory schemes </w:t>
      </w:r>
      <w:r w:rsidRPr="00422FC5">
        <w:rPr>
          <w:u w:val="single"/>
        </w:rPr>
        <w:t xml:space="preserve">would </w:t>
      </w:r>
      <w:r w:rsidRPr="000532A8">
        <w:rPr>
          <w:highlight w:val="cyan"/>
          <w:u w:val="single"/>
        </w:rPr>
        <w:t>provide clarity</w:t>
      </w:r>
      <w:r w:rsidRPr="00422FC5">
        <w:rPr>
          <w:u w:val="single"/>
        </w:rPr>
        <w:t xml:space="preserve"> to businesses </w:t>
      </w:r>
      <w:r w:rsidRPr="000532A8">
        <w:rPr>
          <w:highlight w:val="cyan"/>
          <w:u w:val="single"/>
        </w:rPr>
        <w:t>through</w:t>
      </w:r>
      <w:r w:rsidRPr="00422FC5">
        <w:rPr>
          <w:u w:val="single"/>
        </w:rPr>
        <w:t xml:space="preserve"> more </w:t>
      </w:r>
      <w:r w:rsidRPr="000532A8">
        <w:rPr>
          <w:highlight w:val="cyan"/>
          <w:u w:val="single"/>
        </w:rPr>
        <w:t>uniform reg</w:t>
      </w:r>
      <w:r w:rsidRPr="00422FC5">
        <w:rPr>
          <w:u w:val="single"/>
        </w:rPr>
        <w:t>ulation</w:t>
      </w:r>
      <w:r w:rsidRPr="000532A8">
        <w:rPr>
          <w:highlight w:val="cyan"/>
          <w:u w:val="single"/>
        </w:rPr>
        <w:t>s</w:t>
      </w:r>
      <w:r w:rsidRPr="00422FC5">
        <w:rPr>
          <w:u w:val="single"/>
        </w:rPr>
        <w:t xml:space="preserve"> and decreased litigation concerns.</w:t>
      </w:r>
      <w:r w:rsidRPr="00422FC5">
        <w:rPr>
          <w:sz w:val="16"/>
        </w:rPr>
        <w:t xml:space="preserve"> This consolidation, in turn, would reduce costs for the government and the competitors while encouraging competition and unnecessary compliance costs.237 </w:t>
      </w:r>
      <w:r w:rsidRPr="00422FC5">
        <w:rPr>
          <w:rStyle w:val="Emphasis"/>
        </w:rPr>
        <w:t>Clear regulations</w:t>
      </w:r>
      <w:r w:rsidRPr="00422FC5">
        <w:rPr>
          <w:u w:val="single"/>
        </w:rPr>
        <w:t xml:space="preserve"> serving a common goal, without the </w:t>
      </w:r>
      <w:r w:rsidRPr="00422FC5">
        <w:rPr>
          <w:rStyle w:val="Emphasis"/>
        </w:rPr>
        <w:t>inherent biases</w:t>
      </w:r>
      <w:r w:rsidRPr="00422FC5">
        <w:rPr>
          <w:u w:val="single"/>
        </w:rPr>
        <w:t xml:space="preserve"> of individual state interests, can provide </w:t>
      </w:r>
      <w:r w:rsidRPr="00422FC5">
        <w:rPr>
          <w:rStyle w:val="Emphasis"/>
        </w:rPr>
        <w:t>clarity</w:t>
      </w:r>
      <w:r w:rsidRPr="00422FC5">
        <w:rPr>
          <w:u w:val="single"/>
        </w:rPr>
        <w:t xml:space="preserve"> to businesses and preserve the </w:t>
      </w:r>
      <w:r w:rsidRPr="00422FC5">
        <w:rPr>
          <w:rStyle w:val="Emphasis"/>
        </w:rPr>
        <w:t>balancing</w:t>
      </w:r>
      <w:r w:rsidRPr="00422FC5">
        <w:rPr>
          <w:u w:val="single"/>
        </w:rPr>
        <w:t xml:space="preserve"> of consumer welfare with the aggregate social welfare. Individual states make decisions based on their </w:t>
      </w:r>
      <w:r w:rsidRPr="00422FC5">
        <w:rPr>
          <w:rStyle w:val="Emphasis"/>
        </w:rPr>
        <w:t>individual needs</w:t>
      </w:r>
      <w:r w:rsidRPr="00422FC5">
        <w:rPr>
          <w:sz w:val="16"/>
        </w:rPr>
        <w:t xml:space="preserve">, as seen in the T-Mobile-Sprint merger.238 When federal law conflicts with state law, federal law controls.239 Despite this standard, </w:t>
      </w:r>
      <w:r w:rsidRPr="000532A8">
        <w:rPr>
          <w:highlight w:val="cyan"/>
          <w:u w:val="single"/>
        </w:rPr>
        <w:t>multistate task forces</w:t>
      </w:r>
      <w:r w:rsidRPr="00422FC5">
        <w:rPr>
          <w:u w:val="single"/>
        </w:rPr>
        <w:t xml:space="preserve"> continue to come forward as the interpreters of federal law.</w:t>
      </w:r>
      <w:r w:rsidRPr="00422FC5">
        <w:rPr>
          <w:sz w:val="16"/>
        </w:rPr>
        <w:t xml:space="preserve">240 This approach </w:t>
      </w:r>
      <w:r w:rsidRPr="00422FC5">
        <w:rPr>
          <w:rStyle w:val="StyleUnderline"/>
        </w:rPr>
        <w:t xml:space="preserve">poses problems because of the </w:t>
      </w:r>
      <w:r w:rsidRPr="000532A8">
        <w:rPr>
          <w:rStyle w:val="Emphasis"/>
          <w:highlight w:val="cyan"/>
        </w:rPr>
        <w:t>inherent</w:t>
      </w:r>
      <w:r w:rsidRPr="00422FC5">
        <w:rPr>
          <w:rStyle w:val="Emphasis"/>
        </w:rPr>
        <w:t xml:space="preserve"> state </w:t>
      </w:r>
      <w:r w:rsidRPr="000532A8">
        <w:rPr>
          <w:rStyle w:val="Emphasis"/>
          <w:highlight w:val="cyan"/>
        </w:rPr>
        <w:t>biases</w:t>
      </w:r>
      <w:r w:rsidRPr="00422FC5">
        <w:rPr>
          <w:rStyle w:val="StyleUnderline"/>
        </w:rPr>
        <w:t xml:space="preserve"> that </w:t>
      </w:r>
      <w:r w:rsidRPr="000532A8">
        <w:rPr>
          <w:rStyle w:val="Emphasis"/>
          <w:highlight w:val="cyan"/>
        </w:rPr>
        <w:t>underlie</w:t>
      </w:r>
      <w:r w:rsidRPr="00422FC5">
        <w:rPr>
          <w:rStyle w:val="StyleUnderline"/>
        </w:rPr>
        <w:t xml:space="preserve"> the </w:t>
      </w:r>
      <w:r w:rsidRPr="000532A8">
        <w:rPr>
          <w:rStyle w:val="StyleUnderline"/>
          <w:highlight w:val="cyan"/>
        </w:rPr>
        <w:t>enforcement</w:t>
      </w:r>
      <w:r w:rsidRPr="00422FC5">
        <w:rPr>
          <w:rStyle w:val="StyleUnderline"/>
        </w:rPr>
        <w:t xml:space="preserve"> actions.</w:t>
      </w:r>
      <w:r w:rsidRPr="00422FC5">
        <w:rPr>
          <w:sz w:val="16"/>
        </w:rPr>
        <w:t xml:space="preserve"> Preemption could decrease the effects of individual state biases on the guidance given to competitors. </w:t>
      </w:r>
    </w:p>
    <w:p w14:paraId="44F1DB2C" w14:textId="77777777" w:rsidR="00337DFA" w:rsidRDefault="00337DFA" w:rsidP="00337DFA">
      <w:pPr>
        <w:rPr>
          <w:rStyle w:val="Emphasis"/>
        </w:rPr>
      </w:pPr>
      <w:r w:rsidRPr="00422FC5">
        <w:rPr>
          <w:sz w:val="16"/>
        </w:rPr>
        <w:t>Antitrust analysis considers geographic differences in determining the concentration of a market, meaning a one-size-fits-all approach does not work for aggregating individual state markets.241 This restructuring would reduce the effects of an individual state’s interests on collective action.242 While any individual state may be best served by one plan, the economy as a whole might suffer for that decision.243 “</w:t>
      </w:r>
      <w:r w:rsidRPr="000532A8">
        <w:rPr>
          <w:highlight w:val="cyan"/>
          <w:u w:val="single"/>
        </w:rPr>
        <w:t>Divergent approaches</w:t>
      </w:r>
      <w:r w:rsidRPr="00422FC5">
        <w:rPr>
          <w:u w:val="single"/>
        </w:rPr>
        <w:t xml:space="preserve"> to the exercise of enforcement discretion</w:t>
      </w:r>
      <w:r w:rsidRPr="00422FC5">
        <w:rPr>
          <w:sz w:val="16"/>
        </w:rPr>
        <w:t xml:space="preserve"> are not just possible, they </w:t>
      </w:r>
      <w:r w:rsidRPr="000532A8">
        <w:rPr>
          <w:highlight w:val="cyan"/>
          <w:u w:val="single"/>
        </w:rPr>
        <w:t>are likely.</w:t>
      </w:r>
      <w:r w:rsidRPr="00422FC5">
        <w:rPr>
          <w:sz w:val="16"/>
        </w:rPr>
        <w:t xml:space="preserve">”244 </w:t>
      </w:r>
      <w:r w:rsidRPr="000532A8">
        <w:rPr>
          <w:rStyle w:val="Emphasis"/>
          <w:highlight w:val="cyan"/>
        </w:rPr>
        <w:t>States</w:t>
      </w:r>
      <w:r w:rsidRPr="00422FC5">
        <w:rPr>
          <w:rStyle w:val="Emphasis"/>
        </w:rPr>
        <w:t xml:space="preserve"> likely </w:t>
      </w:r>
      <w:r w:rsidRPr="000532A8">
        <w:rPr>
          <w:rStyle w:val="Emphasis"/>
          <w:highlight w:val="cyan"/>
        </w:rPr>
        <w:t>face pressure from</w:t>
      </w:r>
      <w:r w:rsidRPr="00422FC5">
        <w:rPr>
          <w:rStyle w:val="Emphasis"/>
        </w:rPr>
        <w:t xml:space="preserve"> several </w:t>
      </w:r>
      <w:r w:rsidRPr="000532A8">
        <w:rPr>
          <w:rStyle w:val="Emphasis"/>
          <w:highlight w:val="cyan"/>
        </w:rPr>
        <w:t>groups that</w:t>
      </w:r>
      <w:r w:rsidRPr="00422FC5">
        <w:rPr>
          <w:rStyle w:val="Emphasis"/>
        </w:rPr>
        <w:t xml:space="preserve"> can </w:t>
      </w:r>
      <w:r w:rsidRPr="000532A8">
        <w:rPr>
          <w:rStyle w:val="Emphasis"/>
          <w:highlight w:val="cyan"/>
        </w:rPr>
        <w:t>influence</w:t>
      </w:r>
      <w:r w:rsidRPr="00422FC5">
        <w:rPr>
          <w:rStyle w:val="Emphasis"/>
        </w:rPr>
        <w:t xml:space="preserve"> their </w:t>
      </w:r>
      <w:r w:rsidRPr="000532A8">
        <w:rPr>
          <w:rStyle w:val="Emphasis"/>
          <w:highlight w:val="cyan"/>
        </w:rPr>
        <w:t>enforcement</w:t>
      </w:r>
      <w:r w:rsidRPr="00422FC5">
        <w:rPr>
          <w:rStyle w:val="Emphasis"/>
        </w:rPr>
        <w:t xml:space="preserve"> decisions</w:t>
      </w:r>
      <w:r w:rsidRPr="00422FC5">
        <w:rPr>
          <w:u w:val="single"/>
        </w:rPr>
        <w:t>, as well as the selfish motivation to protect their consumers regardless of the cost to national welfare.</w:t>
      </w:r>
      <w:r w:rsidRPr="00422FC5">
        <w:rPr>
          <w:sz w:val="16"/>
        </w:rPr>
        <w:t xml:space="preserve">245 </w:t>
      </w:r>
      <w:r w:rsidRPr="000532A8">
        <w:rPr>
          <w:rStyle w:val="Emphasis"/>
          <w:highlight w:val="cyan"/>
        </w:rPr>
        <w:t>Uniform</w:t>
      </w:r>
      <w:r w:rsidRPr="00422FC5">
        <w:rPr>
          <w:rStyle w:val="Emphasis"/>
        </w:rPr>
        <w:t xml:space="preserve">, clear </w:t>
      </w:r>
      <w:r w:rsidRPr="000532A8">
        <w:rPr>
          <w:rStyle w:val="Emphasis"/>
          <w:highlight w:val="cyan"/>
        </w:rPr>
        <w:t>guidance</w:t>
      </w:r>
      <w:r w:rsidRPr="00422FC5">
        <w:rPr>
          <w:rStyle w:val="Emphasis"/>
        </w:rPr>
        <w:t xml:space="preserve"> at the federal level, without state interference, will </w:t>
      </w:r>
      <w:r w:rsidRPr="000532A8">
        <w:rPr>
          <w:rStyle w:val="Emphasis"/>
          <w:highlight w:val="cyan"/>
        </w:rPr>
        <w:t>reduce opportunities for</w:t>
      </w:r>
      <w:r w:rsidRPr="00422FC5">
        <w:rPr>
          <w:rStyle w:val="Emphasis"/>
        </w:rPr>
        <w:t xml:space="preserve"> the individual motivations of </w:t>
      </w:r>
      <w:r w:rsidRPr="000532A8">
        <w:rPr>
          <w:rStyle w:val="Emphasis"/>
          <w:highlight w:val="cyan"/>
        </w:rPr>
        <w:t>states to negatively impact</w:t>
      </w:r>
      <w:r w:rsidRPr="00422FC5">
        <w:rPr>
          <w:rStyle w:val="Emphasis"/>
        </w:rPr>
        <w:t xml:space="preserve"> a </w:t>
      </w:r>
      <w:r w:rsidRPr="000532A8">
        <w:rPr>
          <w:rStyle w:val="Emphasis"/>
          <w:highlight w:val="cyan"/>
        </w:rPr>
        <w:t xml:space="preserve">clear enforcement </w:t>
      </w:r>
      <w:r w:rsidRPr="00422FC5">
        <w:rPr>
          <w:rStyle w:val="Emphasis"/>
        </w:rPr>
        <w:t>s</w:t>
      </w:r>
    </w:p>
    <w:p w14:paraId="0D71F79C" w14:textId="77777777" w:rsidR="00337DFA" w:rsidRPr="00422FC5" w:rsidRDefault="00337DFA" w:rsidP="00337DFA">
      <w:pPr>
        <w:rPr>
          <w:sz w:val="16"/>
        </w:rPr>
      </w:pPr>
      <w:r w:rsidRPr="00422FC5">
        <w:rPr>
          <w:rStyle w:val="Emphasis"/>
        </w:rPr>
        <w:t>cheme.</w:t>
      </w:r>
      <w:r w:rsidRPr="00422FC5">
        <w:rPr>
          <w:u w:val="single"/>
        </w:rPr>
        <w:t xml:space="preserve"> Adding states as parties to a telecommunications antitrust lawsuit complicates the suit by increasing the number of parties that must agree to a settlement.</w:t>
      </w:r>
      <w:r w:rsidRPr="00422FC5">
        <w:rPr>
          <w:sz w:val="16"/>
        </w:rPr>
        <w:t xml:space="preserve">246 The effects of the preemption and </w:t>
      </w:r>
      <w:r w:rsidRPr="00422FC5">
        <w:rPr>
          <w:u w:val="single"/>
        </w:rPr>
        <w:t>resulting enforcement system will create efficiencies for federal and state enforcers, as well as for businesses.</w:t>
      </w:r>
      <w:r w:rsidRPr="00422FC5">
        <w:rPr>
          <w:sz w:val="16"/>
          <w:szCs w:val="16"/>
        </w:rPr>
        <w:t xml:space="preserve"> For telecommunications antitrust enforcement actions, this will limit costs to the federal agencies, prevent the duplication of effort</w:t>
      </w:r>
      <w:r w:rsidRPr="00422FC5">
        <w:rPr>
          <w:sz w:val="16"/>
        </w:rPr>
        <w:t xml:space="preserve"> (in reviewing transactions), </w:t>
      </w:r>
      <w:r w:rsidRPr="00422FC5">
        <w:rPr>
          <w:sz w:val="16"/>
          <w:szCs w:val="16"/>
        </w:rPr>
        <w:t>and eliminate the costs of coordination that NAAG multistate enforcement teams face.</w:t>
      </w:r>
      <w:r w:rsidRPr="00422FC5">
        <w:rPr>
          <w:sz w:val="16"/>
        </w:rPr>
        <w:t>247 Extending even beyond telecommunications, this results in a net positive for the antitrust sections of state attorneys general offices to redeploy resources to monitor and combat anticompetitive behavior in the state-specific areas that these sections were designed to handle.248</w:t>
      </w:r>
    </w:p>
    <w:p w14:paraId="6834E03B" w14:textId="77777777" w:rsidR="00337DFA" w:rsidRPr="00422FC5" w:rsidRDefault="00337DFA" w:rsidP="00337DFA">
      <w:pPr>
        <w:rPr>
          <w:sz w:val="16"/>
        </w:rPr>
      </w:pPr>
      <w:r w:rsidRPr="00422FC5">
        <w:rPr>
          <w:sz w:val="16"/>
        </w:rPr>
        <w:t xml:space="preserve">The reduced litigation could represent a net positive for both state governments and competitors. </w:t>
      </w:r>
      <w:r w:rsidRPr="00422FC5">
        <w:rPr>
          <w:rStyle w:val="StyleUnderline"/>
        </w:rPr>
        <w:t xml:space="preserve">Even responding to discovery requests from </w:t>
      </w:r>
      <w:r w:rsidRPr="00422FC5">
        <w:rPr>
          <w:rStyle w:val="Emphasis"/>
        </w:rPr>
        <w:t>one state</w:t>
      </w:r>
      <w:r w:rsidRPr="00422FC5">
        <w:rPr>
          <w:rStyle w:val="StyleUnderline"/>
        </w:rPr>
        <w:t xml:space="preserve"> can cost</w:t>
      </w:r>
      <w:r w:rsidRPr="00422FC5">
        <w:rPr>
          <w:sz w:val="16"/>
          <w:szCs w:val="16"/>
        </w:rPr>
        <w:t xml:space="preserve"> </w:t>
      </w:r>
      <w:r w:rsidRPr="00422FC5">
        <w:rPr>
          <w:sz w:val="16"/>
        </w:rPr>
        <w:t xml:space="preserve">two to </w:t>
      </w:r>
      <w:r w:rsidRPr="00422FC5">
        <w:rPr>
          <w:rStyle w:val="StyleUnderline"/>
        </w:rPr>
        <w:t>nine million dollars.</w:t>
      </w:r>
      <w:r w:rsidRPr="00422FC5">
        <w:rPr>
          <w:sz w:val="16"/>
          <w:szCs w:val="16"/>
        </w:rPr>
        <w:t xml:space="preserve">249 </w:t>
      </w:r>
      <w:r w:rsidRPr="000532A8">
        <w:rPr>
          <w:rStyle w:val="StyleUnderline"/>
          <w:highlight w:val="cyan"/>
        </w:rPr>
        <w:t xml:space="preserve">Dealing with </w:t>
      </w:r>
      <w:r w:rsidRPr="000532A8">
        <w:rPr>
          <w:rStyle w:val="Emphasis"/>
          <w:highlight w:val="cyan"/>
        </w:rPr>
        <w:t>multiple suits</w:t>
      </w:r>
      <w:r w:rsidRPr="00422FC5">
        <w:rPr>
          <w:sz w:val="16"/>
        </w:rPr>
        <w:t xml:space="preserve">, as in the T-Mobile-Sprint merger, </w:t>
      </w:r>
      <w:r w:rsidRPr="000532A8">
        <w:rPr>
          <w:rStyle w:val="StyleUnderline"/>
          <w:highlight w:val="cyan"/>
        </w:rPr>
        <w:t>causes</w:t>
      </w:r>
      <w:r w:rsidRPr="00422FC5">
        <w:rPr>
          <w:rStyle w:val="StyleUnderline"/>
        </w:rPr>
        <w:t xml:space="preserve"> a </w:t>
      </w:r>
      <w:r w:rsidRPr="000532A8">
        <w:rPr>
          <w:rStyle w:val="Emphasis"/>
          <w:highlight w:val="cyan"/>
        </w:rPr>
        <w:t>compounding</w:t>
      </w:r>
      <w:r w:rsidRPr="000532A8">
        <w:rPr>
          <w:rStyle w:val="StyleUnderline"/>
          <w:highlight w:val="cyan"/>
        </w:rPr>
        <w:t xml:space="preserve"> of</w:t>
      </w:r>
      <w:r w:rsidRPr="00422FC5">
        <w:rPr>
          <w:rStyle w:val="StyleUnderline"/>
        </w:rPr>
        <w:t xml:space="preserve"> these </w:t>
      </w:r>
      <w:r w:rsidRPr="000532A8">
        <w:rPr>
          <w:rStyle w:val="StyleUnderline"/>
          <w:highlight w:val="cyan"/>
        </w:rPr>
        <w:t>costs</w:t>
      </w:r>
      <w:r w:rsidRPr="00422FC5">
        <w:rPr>
          <w:rStyle w:val="StyleUnderline"/>
        </w:rPr>
        <w:t xml:space="preserve"> resulting from </w:t>
      </w:r>
      <w:r w:rsidRPr="00422FC5">
        <w:rPr>
          <w:rStyle w:val="Emphasis"/>
        </w:rPr>
        <w:t>duplication of effort</w:t>
      </w:r>
      <w:r w:rsidRPr="00422FC5">
        <w:rPr>
          <w:rStyle w:val="StyleUnderline"/>
        </w:rPr>
        <w:t>.</w:t>
      </w:r>
      <w:r w:rsidRPr="00422FC5">
        <w:rPr>
          <w:sz w:val="16"/>
        </w:rPr>
        <w:t xml:space="preserve"> For T-Mobile, the firm has now faced multiple reviews concerning the same issues that it believed it had resolved. The FCC review alone took 317 days.250 In total, from the initial merger review submission on April 28, 2018, until April 1, 2020, it took two years to close the transaction.251 The T-Mobile-Sprint merger exemplifies how </w:t>
      </w:r>
      <w:r w:rsidRPr="00422FC5">
        <w:rPr>
          <w:u w:val="single"/>
        </w:rPr>
        <w:t xml:space="preserve">further </w:t>
      </w:r>
      <w:r w:rsidRPr="000532A8">
        <w:rPr>
          <w:rStyle w:val="Emphasis"/>
          <w:highlight w:val="cyan"/>
        </w:rPr>
        <w:t>delays</w:t>
      </w:r>
      <w:r w:rsidRPr="00422FC5">
        <w:rPr>
          <w:u w:val="single"/>
        </w:rPr>
        <w:t xml:space="preserve"> can </w:t>
      </w:r>
      <w:r w:rsidRPr="000532A8">
        <w:rPr>
          <w:highlight w:val="cyan"/>
          <w:u w:val="single"/>
        </w:rPr>
        <w:t>slow</w:t>
      </w:r>
      <w:r w:rsidRPr="00422FC5">
        <w:rPr>
          <w:u w:val="single"/>
        </w:rPr>
        <w:t xml:space="preserve"> the </w:t>
      </w:r>
      <w:r w:rsidRPr="000532A8">
        <w:rPr>
          <w:highlight w:val="cyan"/>
          <w:u w:val="single"/>
        </w:rPr>
        <w:t>competitor</w:t>
      </w:r>
      <w:r w:rsidRPr="00422FC5">
        <w:rPr>
          <w:u w:val="single"/>
        </w:rPr>
        <w:t xml:space="preserve">’s ability to continue with business, </w:t>
      </w:r>
      <w:r w:rsidRPr="000532A8">
        <w:rPr>
          <w:highlight w:val="cyan"/>
          <w:u w:val="single"/>
        </w:rPr>
        <w:t xml:space="preserve">as it must divert attention to </w:t>
      </w:r>
      <w:r w:rsidRPr="000532A8">
        <w:rPr>
          <w:rStyle w:val="Emphasis"/>
          <w:highlight w:val="cyan"/>
        </w:rPr>
        <w:t>compliance</w:t>
      </w:r>
      <w:r w:rsidRPr="00422FC5">
        <w:rPr>
          <w:u w:val="single"/>
        </w:rPr>
        <w:t xml:space="preserve"> and </w:t>
      </w:r>
      <w:r w:rsidRPr="00422FC5">
        <w:rPr>
          <w:rStyle w:val="Emphasis"/>
        </w:rPr>
        <w:t>litigation</w:t>
      </w:r>
      <w:r w:rsidRPr="00422FC5">
        <w:rPr>
          <w:u w:val="single"/>
        </w:rPr>
        <w:t xml:space="preserve"> efforts.</w:t>
      </w:r>
      <w:r w:rsidRPr="00422FC5">
        <w:rPr>
          <w:sz w:val="16"/>
        </w:rPr>
        <w:t xml:space="preserve"> 252 </w:t>
      </w:r>
    </w:p>
    <w:p w14:paraId="264A8EC8" w14:textId="77777777" w:rsidR="00337DFA" w:rsidRPr="00422FC5" w:rsidRDefault="00337DFA" w:rsidP="00337DFA">
      <w:pPr>
        <w:pStyle w:val="Heading4"/>
        <w:tabs>
          <w:tab w:val="num" w:pos="567"/>
        </w:tabs>
        <w:rPr>
          <w:rFonts w:cs="Times New Roman"/>
        </w:rPr>
      </w:pPr>
      <w:r w:rsidRPr="00422FC5">
        <w:rPr>
          <w:rFonts w:cs="Times New Roman"/>
        </w:rPr>
        <w:t xml:space="preserve">It gets </w:t>
      </w:r>
      <w:r w:rsidRPr="00422FC5">
        <w:rPr>
          <w:rFonts w:cs="Times New Roman"/>
          <w:u w:val="single"/>
        </w:rPr>
        <w:t>preempted</w:t>
      </w:r>
      <w:r w:rsidRPr="00422FC5">
        <w:rPr>
          <w:rFonts w:cs="Times New Roman"/>
        </w:rPr>
        <w:t xml:space="preserve">---existing precedent </w:t>
      </w:r>
      <w:r w:rsidRPr="00422FC5">
        <w:rPr>
          <w:rFonts w:cs="Times New Roman"/>
          <w:u w:val="single"/>
        </w:rPr>
        <w:t>leaves</w:t>
      </w:r>
      <w:r w:rsidRPr="00422FC5">
        <w:rPr>
          <w:rFonts w:cs="Times New Roman"/>
        </w:rPr>
        <w:t xml:space="preserve"> the door open</w:t>
      </w:r>
    </w:p>
    <w:p w14:paraId="15546593" w14:textId="77777777" w:rsidR="00337DFA" w:rsidRPr="00422FC5" w:rsidRDefault="00337DFA" w:rsidP="00337DFA">
      <w:r w:rsidRPr="00422FC5">
        <w:t xml:space="preserve">Olivia </w:t>
      </w:r>
      <w:r w:rsidRPr="00422FC5">
        <w:rPr>
          <w:rStyle w:val="Style13ptBold"/>
        </w:rPr>
        <w:t>Young 19</w:t>
      </w:r>
      <w:r w:rsidRPr="00422FC5">
        <w:t>, J.D. Candidate at Loyola Law School in Los Angeles, “CALIFORNIA, ARE YOU THERE? IT'S THE ENTERTAINMENT INDUSTRY CALLING AND WE NEED NET NEUTRALITY,” 40 Loy. L.A. Ent. L. Rev. 247, 2019, lexis</w:t>
      </w:r>
    </w:p>
    <w:p w14:paraId="61C986DA" w14:textId="77777777" w:rsidR="00337DFA" w:rsidRPr="00422FC5" w:rsidRDefault="00337DFA" w:rsidP="00337DFA">
      <w:pPr>
        <w:rPr>
          <w:u w:val="single"/>
        </w:rPr>
      </w:pPr>
      <w:r w:rsidRPr="00422FC5">
        <w:rPr>
          <w:sz w:val="16"/>
        </w:rPr>
        <w:t xml:space="preserve">2. </w:t>
      </w:r>
      <w:r w:rsidRPr="000532A8">
        <w:rPr>
          <w:rStyle w:val="Emphasis"/>
          <w:highlight w:val="cyan"/>
        </w:rPr>
        <w:t>Federal Preemption</w:t>
      </w:r>
      <w:r w:rsidRPr="00422FC5">
        <w:rPr>
          <w:sz w:val="16"/>
        </w:rPr>
        <w:t xml:space="preserve"> May </w:t>
      </w:r>
      <w:r w:rsidRPr="00422FC5">
        <w:rPr>
          <w:rStyle w:val="Emphasis"/>
        </w:rPr>
        <w:t xml:space="preserve">Still </w:t>
      </w:r>
      <w:r w:rsidRPr="000532A8">
        <w:rPr>
          <w:rStyle w:val="Emphasis"/>
          <w:highlight w:val="cyan"/>
        </w:rPr>
        <w:t>Present a Barrier to State Success</w:t>
      </w:r>
    </w:p>
    <w:p w14:paraId="0B4739DB" w14:textId="77777777" w:rsidR="00337DFA" w:rsidRPr="00422FC5" w:rsidRDefault="00337DFA" w:rsidP="00337DFA">
      <w:pPr>
        <w:rPr>
          <w:sz w:val="16"/>
        </w:rPr>
      </w:pPr>
      <w:r w:rsidRPr="00422FC5">
        <w:rPr>
          <w:u w:val="single"/>
        </w:rPr>
        <w:t xml:space="preserve">While the D.C. Circuit Court rejected the FCC's broad authority to preempt state regulation of the Internet under RIFO, the </w:t>
      </w:r>
      <w:r w:rsidRPr="000532A8">
        <w:rPr>
          <w:rStyle w:val="Emphasis"/>
          <w:highlight w:val="cyan"/>
        </w:rPr>
        <w:t>Court's opinion</w:t>
      </w:r>
      <w:r w:rsidRPr="00422FC5">
        <w:rPr>
          <w:rStyle w:val="Emphasis"/>
        </w:rPr>
        <w:t xml:space="preserve"> appears to </w:t>
      </w:r>
      <w:r w:rsidRPr="000532A8">
        <w:rPr>
          <w:rStyle w:val="Emphasis"/>
          <w:highlight w:val="cyan"/>
        </w:rPr>
        <w:t>leave the door open to</w:t>
      </w:r>
      <w:r w:rsidRPr="00422FC5">
        <w:rPr>
          <w:rStyle w:val="Emphasis"/>
        </w:rPr>
        <w:t xml:space="preserve"> other forms of </w:t>
      </w:r>
      <w:r w:rsidRPr="000532A8">
        <w:rPr>
          <w:rStyle w:val="Emphasis"/>
          <w:highlight w:val="cyan"/>
        </w:rPr>
        <w:t>federal preemption</w:t>
      </w:r>
      <w:r w:rsidRPr="00422FC5">
        <w:rPr>
          <w:rStyle w:val="Emphasis"/>
        </w:rPr>
        <w:t xml:space="preserve"> as possible alternatives </w:t>
      </w:r>
      <w:r w:rsidRPr="000532A8">
        <w:rPr>
          <w:rStyle w:val="Emphasis"/>
          <w:highlight w:val="cyan"/>
        </w:rPr>
        <w:t>to estop state laws.</w:t>
      </w:r>
      <w:r w:rsidRPr="00422FC5">
        <w:rPr>
          <w:sz w:val="16"/>
        </w:rPr>
        <w:t xml:space="preserve"> 366 The Federal Government's </w:t>
      </w:r>
      <w:r w:rsidRPr="00422FC5">
        <w:rPr>
          <w:u w:val="single"/>
        </w:rPr>
        <w:t>power to preempt state law which interfere with its own is derived from the Supremacy Clause</w:t>
      </w:r>
      <w:r w:rsidRPr="00422FC5">
        <w:rPr>
          <w:sz w:val="16"/>
        </w:rPr>
        <w:t xml:space="preserve"> of the United States Constitution which, in Article IV, states:</w:t>
      </w:r>
    </w:p>
    <w:p w14:paraId="4683462C" w14:textId="77777777" w:rsidR="00337DFA" w:rsidRPr="00422FC5" w:rsidRDefault="00337DFA" w:rsidP="00337DFA">
      <w:pPr>
        <w:rPr>
          <w:sz w:val="16"/>
        </w:rPr>
      </w:pPr>
      <w:r w:rsidRPr="00422FC5">
        <w:rPr>
          <w:sz w:val="16"/>
        </w:rPr>
        <w:t> [*297] </w:t>
      </w:r>
    </w:p>
    <w:p w14:paraId="3527E7FE" w14:textId="77777777" w:rsidR="00337DFA" w:rsidRPr="00422FC5" w:rsidRDefault="00337DFA" w:rsidP="00337DFA">
      <w:pPr>
        <w:rPr>
          <w:sz w:val="16"/>
        </w:rPr>
      </w:pPr>
      <w:r w:rsidRPr="00422FC5">
        <w:rPr>
          <w:sz w:val="16"/>
        </w:rPr>
        <w:t>This Constitution, and the laws of the United States which shall be made in pursuance thereof; and all treaties made, or which shall be made, under the authority of the United States, shall be the supreme law of the land; and the judges in every state shall be bound thereby, anything in the Constitution or laws of any State to the contrary notwithstanding. 367</w:t>
      </w:r>
    </w:p>
    <w:p w14:paraId="56FBC53A" w14:textId="77777777" w:rsidR="00337DFA" w:rsidRPr="00422FC5" w:rsidRDefault="00337DFA" w:rsidP="00337DFA">
      <w:pPr>
        <w:rPr>
          <w:sz w:val="16"/>
        </w:rPr>
      </w:pPr>
      <w:r w:rsidRPr="00422FC5">
        <w:rPr>
          <w:sz w:val="16"/>
        </w:rPr>
        <w:t xml:space="preserve">Out of the Supremacy Clause came various forms of federal preemption, including conflict preemption. 368 </w:t>
      </w:r>
      <w:r w:rsidRPr="00422FC5">
        <w:rPr>
          <w:u w:val="single"/>
        </w:rPr>
        <w:t>Conflict preemption works to protect federal laws by estopping, "</w:t>
      </w:r>
      <w:r w:rsidRPr="000532A8">
        <w:rPr>
          <w:highlight w:val="cyan"/>
          <w:u w:val="single"/>
        </w:rPr>
        <w:t>state laws</w:t>
      </w:r>
      <w:r w:rsidRPr="00422FC5">
        <w:rPr>
          <w:u w:val="single"/>
        </w:rPr>
        <w:t xml:space="preserve"> that under the circumstances of the particular case </w:t>
      </w:r>
      <w:r w:rsidRPr="000532A8">
        <w:rPr>
          <w:highlight w:val="cyan"/>
          <w:u w:val="single"/>
        </w:rPr>
        <w:t>stand</w:t>
      </w:r>
      <w:r w:rsidRPr="00422FC5">
        <w:rPr>
          <w:u w:val="single"/>
        </w:rPr>
        <w:t xml:space="preserve">[] </w:t>
      </w:r>
      <w:r w:rsidRPr="000532A8">
        <w:rPr>
          <w:highlight w:val="cyan"/>
          <w:u w:val="single"/>
        </w:rPr>
        <w:t>as an obstacle to</w:t>
      </w:r>
      <w:r w:rsidRPr="00422FC5">
        <w:rPr>
          <w:u w:val="single"/>
        </w:rPr>
        <w:t xml:space="preserve"> the accomplishment and execution of the full purposes and objective of </w:t>
      </w:r>
      <w:r w:rsidRPr="000532A8">
        <w:rPr>
          <w:highlight w:val="cyan"/>
          <w:u w:val="single"/>
        </w:rPr>
        <w:t>Congress."</w:t>
      </w:r>
      <w:r w:rsidRPr="00422FC5">
        <w:rPr>
          <w:sz w:val="16"/>
        </w:rPr>
        <w:t> 369Conflict preemption does not serve as an outright ban on all state legislation in a particular area, only that which is in direct interference with federal law. 370</w:t>
      </w:r>
    </w:p>
    <w:p w14:paraId="13CA26A1" w14:textId="77777777" w:rsidR="00337DFA" w:rsidRDefault="00337DFA" w:rsidP="00337DFA">
      <w:pPr>
        <w:rPr>
          <w:sz w:val="16"/>
        </w:rPr>
      </w:pPr>
      <w:r w:rsidRPr="00422FC5">
        <w:rPr>
          <w:sz w:val="16"/>
        </w:rPr>
        <w:t xml:space="preserve">The </w:t>
      </w:r>
      <w:r w:rsidRPr="00422FC5">
        <w:rPr>
          <w:u w:val="single"/>
        </w:rPr>
        <w:t>FCC</w:t>
      </w:r>
      <w:r w:rsidRPr="00422FC5">
        <w:rPr>
          <w:sz w:val="16"/>
        </w:rPr>
        <w:t xml:space="preserve">, in arguing that the Preemption Directive should be upheld, </w:t>
      </w:r>
      <w:r w:rsidRPr="00422FC5">
        <w:rPr>
          <w:u w:val="single"/>
        </w:rPr>
        <w:t xml:space="preserve">reasoned that </w:t>
      </w:r>
      <w:r w:rsidRPr="00422FC5">
        <w:rPr>
          <w:rStyle w:val="Emphasis"/>
        </w:rPr>
        <w:t>application of conflict preemption to state laws interfering with RIFO would render the same, broad preemptory effect as the Directive.</w:t>
      </w:r>
      <w:r w:rsidRPr="00422FC5">
        <w:rPr>
          <w:sz w:val="16"/>
          <w:szCs w:val="16"/>
        </w:rPr>
        <w:t> </w:t>
      </w:r>
      <w:r w:rsidRPr="00422FC5">
        <w:rPr>
          <w:sz w:val="16"/>
        </w:rPr>
        <w:t xml:space="preserve">371 The </w:t>
      </w:r>
      <w:r w:rsidRPr="00422FC5">
        <w:rPr>
          <w:u w:val="single"/>
        </w:rPr>
        <w:t>D.C. Circuit Court did not outright disagree</w:t>
      </w:r>
      <w:r w:rsidRPr="00422FC5">
        <w:rPr>
          <w:sz w:val="16"/>
        </w:rPr>
        <w:t xml:space="preserve"> with the Commission </w:t>
      </w:r>
      <w:r w:rsidRPr="00422FC5">
        <w:rPr>
          <w:u w:val="single"/>
        </w:rPr>
        <w:t xml:space="preserve">that the principle of conflict preemption, </w:t>
      </w:r>
      <w:r w:rsidRPr="000532A8">
        <w:rPr>
          <w:highlight w:val="cyan"/>
          <w:u w:val="single"/>
        </w:rPr>
        <w:t>if applied to a</w:t>
      </w:r>
      <w:r w:rsidRPr="00422FC5">
        <w:rPr>
          <w:u w:val="single"/>
        </w:rPr>
        <w:t xml:space="preserve"> conflicting </w:t>
      </w:r>
      <w:r w:rsidRPr="000532A8">
        <w:rPr>
          <w:highlight w:val="cyan"/>
          <w:u w:val="single"/>
        </w:rPr>
        <w:t>state law, could render that law moot.</w:t>
      </w:r>
      <w:r w:rsidRPr="00422FC5">
        <w:rPr>
          <w:sz w:val="16"/>
        </w:rPr>
        <w:t xml:space="preserve"> 372However, the Court refused to uphold the broad Preemption Directive on this reasoning alone, finding that conflict preemption requires the court to perform a unique, fact-intensive analysis of the specific conflicting state or local law called into question and thus, cannot be used as a basis to block any and all legislation in a specific area. 373 Conflict preemption requires the court to answer, ""an issue incapable of resolution in the abstract,' let alone in gross." 374 Thus, the </w:t>
      </w:r>
      <w:r w:rsidRPr="00422FC5">
        <w:rPr>
          <w:u w:val="single"/>
        </w:rPr>
        <w:t>D.C. Circuit Court's</w:t>
      </w:r>
      <w:r w:rsidRPr="00422FC5">
        <w:rPr>
          <w:sz w:val="16"/>
        </w:rPr>
        <w:t>  [*298] </w:t>
      </w:r>
      <w:r w:rsidRPr="000532A8">
        <w:rPr>
          <w:highlight w:val="cyan"/>
          <w:u w:val="single"/>
        </w:rPr>
        <w:t>ruling infers that</w:t>
      </w:r>
      <w:r w:rsidRPr="00422FC5">
        <w:rPr>
          <w:u w:val="single"/>
        </w:rPr>
        <w:t xml:space="preserve"> if a </w:t>
      </w:r>
      <w:r w:rsidRPr="000532A8">
        <w:rPr>
          <w:highlight w:val="cyan"/>
          <w:u w:val="single"/>
        </w:rPr>
        <w:t>conflicting state law</w:t>
      </w:r>
      <w:r w:rsidRPr="00422FC5">
        <w:rPr>
          <w:u w:val="single"/>
        </w:rPr>
        <w:t xml:space="preserve"> were to be presented, it would not be subject to automatic preemption under the Directive, however it </w:t>
      </w:r>
      <w:r w:rsidRPr="000532A8">
        <w:rPr>
          <w:rStyle w:val="Emphasis"/>
          <w:highlight w:val="cyan"/>
        </w:rPr>
        <w:t>could</w:t>
      </w:r>
      <w:r w:rsidRPr="00422FC5">
        <w:rPr>
          <w:rStyle w:val="Emphasis"/>
        </w:rPr>
        <w:t xml:space="preserve"> still </w:t>
      </w:r>
      <w:r w:rsidRPr="000532A8">
        <w:rPr>
          <w:rStyle w:val="Emphasis"/>
          <w:highlight w:val="cyan"/>
        </w:rPr>
        <w:t>be preempted if</w:t>
      </w:r>
      <w:r w:rsidRPr="00422FC5">
        <w:rPr>
          <w:sz w:val="16"/>
          <w:szCs w:val="16"/>
        </w:rPr>
        <w:t xml:space="preserve">, after analysis, </w:t>
      </w:r>
      <w:r w:rsidRPr="000532A8">
        <w:rPr>
          <w:rStyle w:val="Emphasis"/>
          <w:highlight w:val="cyan"/>
        </w:rPr>
        <w:t>a court found the law to impermissibly interfere</w:t>
      </w:r>
      <w:r w:rsidRPr="00422FC5">
        <w:rPr>
          <w:sz w:val="16"/>
          <w:szCs w:val="16"/>
        </w:rPr>
        <w:t xml:space="preserve"> with RIFO. </w:t>
      </w:r>
      <w:r w:rsidRPr="00422FC5">
        <w:rPr>
          <w:sz w:val="16"/>
        </w:rPr>
        <w:t>375</w:t>
      </w:r>
    </w:p>
    <w:p w14:paraId="3DE16816" w14:textId="77777777" w:rsidR="00337DFA" w:rsidRPr="005F0650" w:rsidRDefault="00337DFA" w:rsidP="00337DFA">
      <w:pPr>
        <w:pStyle w:val="Heading4"/>
      </w:pPr>
      <w:r>
        <w:t xml:space="preserve">The CP drains the </w:t>
      </w:r>
      <w:r>
        <w:rPr>
          <w:u w:val="single"/>
        </w:rPr>
        <w:t>limited resources</w:t>
      </w:r>
      <w:r>
        <w:t xml:space="preserve"> of state AGs</w:t>
      </w:r>
    </w:p>
    <w:p w14:paraId="0B62F687" w14:textId="77777777" w:rsidR="00337DFA" w:rsidRDefault="00337DFA" w:rsidP="00337DFA">
      <w:r>
        <w:t xml:space="preserve">Clark L. </w:t>
      </w:r>
      <w:r w:rsidRPr="001952EA">
        <w:rPr>
          <w:rStyle w:val="Style13ptBold"/>
        </w:rPr>
        <w:t>Hildabrand 14</w:t>
      </w:r>
      <w:r>
        <w:t>, JD Candidate at Yale Law School, BA from Washington &amp; Lee University, “Interactive Antitrust Federalism: Antitrust Enforcement in Tennessee Then and Now”, Transactions, 16 Transactions 67, Lexis</w:t>
      </w:r>
    </w:p>
    <w:p w14:paraId="6E98470C" w14:textId="77777777" w:rsidR="00337DFA" w:rsidRDefault="00337DFA" w:rsidP="00337DFA">
      <w:r>
        <w:t xml:space="preserve">Judge Richard Posner, who presides over the United States Court of Appeals for the Seventh Circuit, adopts several of these arguments and claims that state enforcement action is unnecessary in light of private actors providing a sufficient alternative that prevents the Department of Justice ("DOJ") and the Federal Trade Commission ("FTC") from monopolizing antitrust enforcement. Furthermore, Judge Posner harshly criticizes the advocacy abilities of state attorneys general: "Since becoming a judge almost twenty years ago, I have been struck by the poor quality of the briefs and arguments of most, though not all, of the lawyers in the offices of the state attorneys general of my circuit." State attorneys general may suffer from a lack of specialization in antitrust law, but, if the advocacy abilities of state attorneys general and their staff are truly so inadequate, then Judge Posner would have less to fear from overzealous state enforcement actions, unless state judges are unable to follow the guidance of  [*72]  federal law and state precedent. However, </w:t>
      </w:r>
      <w:r w:rsidRPr="005F0650">
        <w:rPr>
          <w:rStyle w:val="StyleUnderline"/>
        </w:rPr>
        <w:t xml:space="preserve">if </w:t>
      </w:r>
      <w:r w:rsidRPr="003E54DD">
        <w:rPr>
          <w:rStyle w:val="StyleUnderline"/>
          <w:highlight w:val="cyan"/>
        </w:rPr>
        <w:t>state a</w:t>
      </w:r>
      <w:r w:rsidRPr="005F0650">
        <w:rPr>
          <w:rStyle w:val="StyleUnderline"/>
        </w:rPr>
        <w:t xml:space="preserve">ttorneys </w:t>
      </w:r>
      <w:r w:rsidRPr="003E54DD">
        <w:rPr>
          <w:rStyle w:val="Emphasis"/>
          <w:highlight w:val="cyan"/>
        </w:rPr>
        <w:t>g</w:t>
      </w:r>
      <w:r w:rsidRPr="003E54DD">
        <w:rPr>
          <w:rStyle w:val="Emphasis"/>
        </w:rPr>
        <w:t>eneral</w:t>
      </w:r>
      <w:r w:rsidRPr="005F0650">
        <w:rPr>
          <w:rStyle w:val="StyleUnderline"/>
        </w:rPr>
        <w:t xml:space="preserve"> </w:t>
      </w:r>
      <w:r w:rsidRPr="003E54DD">
        <w:rPr>
          <w:rStyle w:val="StyleUnderline"/>
          <w:highlight w:val="cyan"/>
        </w:rPr>
        <w:t>are unable to effectively enforce</w:t>
      </w:r>
      <w:r w:rsidRPr="005F0650">
        <w:rPr>
          <w:rStyle w:val="StyleUnderline"/>
        </w:rPr>
        <w:t xml:space="preserve"> antitrust laws, then the possibility remains that </w:t>
      </w:r>
      <w:r w:rsidRPr="003E54DD">
        <w:rPr>
          <w:rStyle w:val="Emphasis"/>
          <w:highlight w:val="cyan"/>
        </w:rPr>
        <w:t>state enforcement</w:t>
      </w:r>
      <w:r w:rsidRPr="003E54DD">
        <w:rPr>
          <w:rStyle w:val="StyleUnderline"/>
          <w:highlight w:val="cyan"/>
        </w:rPr>
        <w:t xml:space="preserve"> will </w:t>
      </w:r>
      <w:r w:rsidRPr="003E54DD">
        <w:rPr>
          <w:rStyle w:val="Emphasis"/>
          <w:highlight w:val="cyan"/>
        </w:rPr>
        <w:t>expend inefficiently</w:t>
      </w:r>
      <w:r w:rsidRPr="003E54DD">
        <w:rPr>
          <w:rStyle w:val="StyleUnderline"/>
          <w:highlight w:val="cyan"/>
        </w:rPr>
        <w:t xml:space="preserve"> the </w:t>
      </w:r>
      <w:r w:rsidRPr="003E54DD">
        <w:rPr>
          <w:rStyle w:val="Emphasis"/>
          <w:highlight w:val="cyan"/>
        </w:rPr>
        <w:t>limited resources</w:t>
      </w:r>
      <w:r w:rsidRPr="003E54DD">
        <w:rPr>
          <w:rStyle w:val="StyleUnderline"/>
          <w:highlight w:val="cyan"/>
        </w:rPr>
        <w:t xml:space="preserve"> of state a</w:t>
      </w:r>
      <w:r w:rsidRPr="005F0650">
        <w:rPr>
          <w:rStyle w:val="StyleUnderline"/>
        </w:rPr>
        <w:t xml:space="preserve">ttorneys </w:t>
      </w:r>
      <w:r w:rsidRPr="003E54DD">
        <w:rPr>
          <w:rStyle w:val="StyleUnderline"/>
          <w:highlight w:val="cyan"/>
        </w:rPr>
        <w:t>g</w:t>
      </w:r>
      <w:r w:rsidRPr="005F0650">
        <w:rPr>
          <w:rStyle w:val="StyleUnderline"/>
        </w:rPr>
        <w:t xml:space="preserve">eneral </w:t>
      </w:r>
      <w:r w:rsidRPr="003E54DD">
        <w:rPr>
          <w:rStyle w:val="StyleUnderline"/>
          <w:highlight w:val="cyan"/>
        </w:rPr>
        <w:t>and the courts</w:t>
      </w:r>
      <w:r>
        <w:t>. For conservative and libertarian scholars, limiting state enforcement actions and focusing federal litigation on punishing only behavior contrary to consumer welfare would remedy the abuses of the federal antitrust laws of the per se era.</w:t>
      </w:r>
    </w:p>
    <w:p w14:paraId="62EA856D" w14:textId="77777777" w:rsidR="00337DFA" w:rsidRDefault="00337DFA" w:rsidP="00337DFA">
      <w:pPr>
        <w:pStyle w:val="Heading4"/>
      </w:pPr>
      <w:r>
        <w:t xml:space="preserve">Avoiding antitrust enforcement lets the AGs </w:t>
      </w:r>
      <w:r>
        <w:rPr>
          <w:u w:val="single"/>
        </w:rPr>
        <w:t>focus</w:t>
      </w:r>
      <w:r>
        <w:t xml:space="preserve"> their </w:t>
      </w:r>
      <w:r>
        <w:rPr>
          <w:u w:val="single"/>
        </w:rPr>
        <w:t>finite</w:t>
      </w:r>
      <w:r>
        <w:t xml:space="preserve"> capabilities on </w:t>
      </w:r>
      <w:r>
        <w:rPr>
          <w:u w:val="single"/>
        </w:rPr>
        <w:t>core competencies</w:t>
      </w:r>
    </w:p>
    <w:p w14:paraId="5A0DA05B" w14:textId="77777777" w:rsidR="00337DFA" w:rsidRDefault="00337DFA" w:rsidP="00337DFA">
      <w:r>
        <w:t xml:space="preserve">Jacob P. </w:t>
      </w:r>
      <w:r w:rsidRPr="002E5DC4">
        <w:rPr>
          <w:rStyle w:val="Style13ptBold"/>
        </w:rPr>
        <w:t>Grosso 21</w:t>
      </w:r>
      <w:r>
        <w:t>, J.D. Candidate at the University of Richmond School of Law and B.A. from George Mason University, “The Preemption of Collective State Antitrust Enforcement in Telecommunications”, University of Richmond Law Review, 55 U. Rich. L. Rev. 615, Winter 2021, Lexis</w:t>
      </w:r>
    </w:p>
    <w:p w14:paraId="5C7972D6" w14:textId="147FBC8C" w:rsidR="00337DFA" w:rsidRPr="00337DFA" w:rsidRDefault="00337DFA" w:rsidP="00337DFA">
      <w:pPr>
        <w:rPr>
          <w:sz w:val="16"/>
        </w:rPr>
      </w:pPr>
      <w:r w:rsidRPr="00B10337">
        <w:rPr>
          <w:sz w:val="16"/>
        </w:rPr>
        <w:t xml:space="preserve">Antitrust analysis considers geographic differences in determining the concentration of a market, meaning a one-size-fits-all approach does not work for aggregating individual state markets. This restructuring would reduce the effects of an individual state's interests on collective action. While any individual state may be best served by one plan, the economy as a whole might suffer for that decision. "Divergent approaches to the exercise of enforcement discretion are not just possible, they are likely." States likely face pressure from several groups that can influence their enforcement decisions, as well as the selfish motivation to protect their consumers regardless of the cost to national welfare. Uniform, clear guidance at the federal level, without state interference, will reduce opportunities for the individual motivations of states to negatively impact a clear enforcement scheme. Adding states as parties to a telecommunications antitrust lawsuit complicates the suit by increasing the number of parties that must agree to a settlement. The effects of the </w:t>
      </w:r>
      <w:r w:rsidRPr="00B10337">
        <w:rPr>
          <w:rStyle w:val="StyleUnderline"/>
        </w:rPr>
        <w:t>preemption</w:t>
      </w:r>
      <w:r w:rsidRPr="00B10337">
        <w:rPr>
          <w:sz w:val="16"/>
        </w:rPr>
        <w:t xml:space="preserve"> and resulting enforcement system </w:t>
      </w:r>
      <w:r w:rsidRPr="003E54DD">
        <w:rPr>
          <w:rStyle w:val="StyleUnderline"/>
          <w:highlight w:val="cyan"/>
        </w:rPr>
        <w:t xml:space="preserve">will create </w:t>
      </w:r>
      <w:r w:rsidRPr="003E54DD">
        <w:rPr>
          <w:rStyle w:val="Emphasis"/>
          <w:highlight w:val="cyan"/>
        </w:rPr>
        <w:t>efficiencies</w:t>
      </w:r>
      <w:r w:rsidRPr="003E54DD">
        <w:rPr>
          <w:rStyle w:val="StyleUnderline"/>
          <w:highlight w:val="cyan"/>
        </w:rPr>
        <w:t xml:space="preserve"> for</w:t>
      </w:r>
      <w:r w:rsidRPr="00B10337">
        <w:rPr>
          <w:sz w:val="16"/>
        </w:rPr>
        <w:t xml:space="preserve"> federal and </w:t>
      </w:r>
      <w:r w:rsidRPr="003E54DD">
        <w:rPr>
          <w:rStyle w:val="StyleUnderline"/>
          <w:highlight w:val="cyan"/>
        </w:rPr>
        <w:t>state enforcers</w:t>
      </w:r>
      <w:r w:rsidRPr="00B10337">
        <w:rPr>
          <w:sz w:val="16"/>
        </w:rPr>
        <w:t xml:space="preserve">, as well as for businesses. </w:t>
      </w:r>
      <w:r w:rsidRPr="00B10337">
        <w:rPr>
          <w:rStyle w:val="StyleUnderline"/>
        </w:rPr>
        <w:t>For</w:t>
      </w:r>
      <w:r w:rsidRPr="00B10337">
        <w:rPr>
          <w:sz w:val="16"/>
        </w:rPr>
        <w:t xml:space="preserve"> telecommunications </w:t>
      </w:r>
      <w:r w:rsidRPr="003E54DD">
        <w:rPr>
          <w:rStyle w:val="StyleUnderline"/>
          <w:highlight w:val="cyan"/>
        </w:rPr>
        <w:t>antitrust</w:t>
      </w:r>
      <w:r w:rsidRPr="00B10337">
        <w:rPr>
          <w:sz w:val="16"/>
        </w:rPr>
        <w:t xml:space="preserve"> enforcement </w:t>
      </w:r>
      <w:r w:rsidRPr="003E54DD">
        <w:rPr>
          <w:rStyle w:val="StyleUnderline"/>
          <w:highlight w:val="cyan"/>
        </w:rPr>
        <w:t>actions,</w:t>
      </w:r>
      <w:r w:rsidRPr="00B10337">
        <w:rPr>
          <w:rStyle w:val="StyleUnderline"/>
        </w:rPr>
        <w:t xml:space="preserve"> </w:t>
      </w:r>
      <w:r w:rsidRPr="003E54DD">
        <w:rPr>
          <w:rStyle w:val="StyleUnderline"/>
          <w:highlight w:val="cyan"/>
        </w:rPr>
        <w:t>this will</w:t>
      </w:r>
      <w:r w:rsidRPr="00B10337">
        <w:rPr>
          <w:sz w:val="16"/>
        </w:rPr>
        <w:t xml:space="preserve"> limit costs to the federal agencies, prevent the duplication of effort (in reviewing transactions), and </w:t>
      </w:r>
      <w:r w:rsidRPr="003E54DD">
        <w:rPr>
          <w:rStyle w:val="Emphasis"/>
          <w:highlight w:val="cyan"/>
        </w:rPr>
        <w:t>eliminate</w:t>
      </w:r>
      <w:r w:rsidRPr="003E54DD">
        <w:rPr>
          <w:rStyle w:val="StyleUnderline"/>
          <w:highlight w:val="cyan"/>
        </w:rPr>
        <w:t xml:space="preserve"> the </w:t>
      </w:r>
      <w:r w:rsidRPr="003E54DD">
        <w:rPr>
          <w:rStyle w:val="Emphasis"/>
          <w:highlight w:val="cyan"/>
        </w:rPr>
        <w:t>costs of coordination</w:t>
      </w:r>
      <w:r w:rsidRPr="00B10337">
        <w:rPr>
          <w:rStyle w:val="StyleUnderline"/>
        </w:rPr>
        <w:t xml:space="preserve"> that NAAG multistate enforcement teams face</w:t>
      </w:r>
      <w:r w:rsidRPr="00B10337">
        <w:rPr>
          <w:sz w:val="16"/>
        </w:rPr>
        <w:t xml:space="preserve">. Extending even beyond telecommunications, </w:t>
      </w:r>
      <w:r w:rsidRPr="00B10337">
        <w:rPr>
          <w:rStyle w:val="StyleUnderline"/>
        </w:rPr>
        <w:t xml:space="preserve">this results in a </w:t>
      </w:r>
      <w:r w:rsidRPr="003E54DD">
        <w:rPr>
          <w:rStyle w:val="Emphasis"/>
          <w:highlight w:val="cyan"/>
        </w:rPr>
        <w:t>net positive</w:t>
      </w:r>
      <w:r w:rsidRPr="00B10337">
        <w:rPr>
          <w:rStyle w:val="StyleUnderline"/>
        </w:rPr>
        <w:t xml:space="preserve"> for the antitrust sections of state attorneys general offices to </w:t>
      </w:r>
      <w:r w:rsidRPr="003E54DD">
        <w:rPr>
          <w:rStyle w:val="Emphasis"/>
          <w:highlight w:val="cyan"/>
        </w:rPr>
        <w:t>redeploy resources</w:t>
      </w:r>
      <w:r w:rsidRPr="00B10337">
        <w:rPr>
          <w:rStyle w:val="StyleUnderline"/>
        </w:rPr>
        <w:t xml:space="preserve"> to monitor and combat</w:t>
      </w:r>
      <w:r w:rsidRPr="00B10337">
        <w:rPr>
          <w:sz w:val="16"/>
        </w:rPr>
        <w:t xml:space="preserve">  [*649] </w:t>
      </w:r>
      <w:r w:rsidRPr="003E54DD">
        <w:rPr>
          <w:rStyle w:val="StyleUnderline"/>
          <w:highlight w:val="cyan"/>
        </w:rPr>
        <w:t xml:space="preserve">anticompetitive behavior in the </w:t>
      </w:r>
      <w:r w:rsidRPr="003E54DD">
        <w:rPr>
          <w:rStyle w:val="Emphasis"/>
          <w:highlight w:val="cyan"/>
        </w:rPr>
        <w:t>state-specific areas</w:t>
      </w:r>
      <w:r w:rsidRPr="003E54DD">
        <w:rPr>
          <w:rStyle w:val="StyleUnderline"/>
          <w:highlight w:val="cyan"/>
        </w:rPr>
        <w:t xml:space="preserve"> that these sections were </w:t>
      </w:r>
      <w:r w:rsidRPr="003E54DD">
        <w:rPr>
          <w:rStyle w:val="Emphasis"/>
          <w:highlight w:val="cyan"/>
        </w:rPr>
        <w:t>designed to handle</w:t>
      </w:r>
      <w:r w:rsidRPr="00B10337">
        <w:rPr>
          <w:sz w:val="16"/>
        </w:rPr>
        <w:t>.</w:t>
      </w:r>
    </w:p>
    <w:p w14:paraId="3A3754FC" w14:textId="77777777" w:rsidR="00337DFA" w:rsidRDefault="00337DFA" w:rsidP="00337DFA">
      <w:pPr>
        <w:pStyle w:val="Heading2"/>
      </w:pPr>
      <w:r>
        <w:t>Infrastructure PTX</w:t>
      </w:r>
    </w:p>
    <w:p w14:paraId="366D70BD" w14:textId="77777777" w:rsidR="00337DFA" w:rsidRDefault="00337DFA" w:rsidP="00337DFA">
      <w:pPr>
        <w:pStyle w:val="Heading4"/>
      </w:pPr>
      <w:r>
        <w:t xml:space="preserve">Won’t pass---the bills are </w:t>
      </w:r>
      <w:r w:rsidRPr="005F52C6">
        <w:rPr>
          <w:u w:val="single"/>
        </w:rPr>
        <w:t>tied</w:t>
      </w:r>
      <w:r>
        <w:t xml:space="preserve">, </w:t>
      </w:r>
      <w:r w:rsidRPr="005F52C6">
        <w:rPr>
          <w:u w:val="single"/>
        </w:rPr>
        <w:t>far off</w:t>
      </w:r>
      <w:r>
        <w:t xml:space="preserve">, </w:t>
      </w:r>
      <w:r w:rsidRPr="005F52C6">
        <w:rPr>
          <w:u w:val="single"/>
        </w:rPr>
        <w:t>unfinished</w:t>
      </w:r>
      <w:r>
        <w:t xml:space="preserve">, and Biden </w:t>
      </w:r>
      <w:r w:rsidRPr="005F52C6">
        <w:rPr>
          <w:u w:val="single"/>
        </w:rPr>
        <w:t>can’t</w:t>
      </w:r>
      <w:r>
        <w:t xml:space="preserve"> assuage progressives</w:t>
      </w:r>
    </w:p>
    <w:p w14:paraId="1F8ACDF7" w14:textId="77777777" w:rsidR="00337DFA" w:rsidRPr="005562FA" w:rsidRDefault="00337DFA" w:rsidP="00337DFA">
      <w:r>
        <w:t xml:space="preserve">Jonathan </w:t>
      </w:r>
      <w:r w:rsidRPr="005562FA">
        <w:rPr>
          <w:rStyle w:val="Style13ptBold"/>
        </w:rPr>
        <w:t>Weisman 10/2</w:t>
      </w:r>
      <w:r>
        <w:rPr>
          <w:rStyle w:val="Style13ptBold"/>
        </w:rPr>
        <w:t>8</w:t>
      </w:r>
      <w:r>
        <w:t xml:space="preserve">, Congressional correspondent and Domestic Policy Editor </w:t>
      </w:r>
      <w:r w:rsidRPr="005562FA">
        <w:t>for The New York Times</w:t>
      </w:r>
      <w:r>
        <w:t>, B.S. in Journalism and History from Northwestern University; Jim Tankersley, T</w:t>
      </w:r>
      <w:r w:rsidRPr="005562FA">
        <w:t xml:space="preserve">ax and economics reporter for </w:t>
      </w:r>
      <w:r>
        <w:t>T</w:t>
      </w:r>
      <w:r w:rsidRPr="005562FA">
        <w:t>he New York Times</w:t>
      </w:r>
      <w:r>
        <w:t xml:space="preserve">, B.A. in Political Science from Stanford University; Emily Cochrane, Congressional reporter at The New York Times, B.S. in Journalism from the University of Florida, “Crucial Elements of Spending Plan Remain in Flux After Biden’s Appeal to Democrats,” The New York Times, 10/28/21, </w:t>
      </w:r>
      <w:r w:rsidRPr="005562FA">
        <w:t>https://www.nytimes.com/live/2021/10/28/us/biden-bill-plan</w:t>
      </w:r>
    </w:p>
    <w:p w14:paraId="2B0C4543" w14:textId="77777777" w:rsidR="00337DFA" w:rsidRPr="008E27C7" w:rsidRDefault="00337DFA" w:rsidP="00337DFA">
      <w:pPr>
        <w:rPr>
          <w:sz w:val="16"/>
        </w:rPr>
      </w:pPr>
      <w:r w:rsidRPr="008E27C7">
        <w:rPr>
          <w:sz w:val="16"/>
        </w:rPr>
        <w:t xml:space="preserve">President </w:t>
      </w:r>
      <w:r w:rsidRPr="000A28FC">
        <w:rPr>
          <w:rStyle w:val="StyleUnderline"/>
          <w:highlight w:val="cyan"/>
        </w:rPr>
        <w:t xml:space="preserve">Biden </w:t>
      </w:r>
      <w:r w:rsidRPr="000A28FC">
        <w:rPr>
          <w:rStyle w:val="Emphasis"/>
          <w:highlight w:val="cyan"/>
        </w:rPr>
        <w:t>pleaded</w:t>
      </w:r>
      <w:r w:rsidRPr="000A28FC">
        <w:rPr>
          <w:rStyle w:val="StyleUnderline"/>
          <w:highlight w:val="cyan"/>
        </w:rPr>
        <w:t xml:space="preserve"> with House Dem</w:t>
      </w:r>
      <w:r w:rsidRPr="008E27C7">
        <w:rPr>
          <w:sz w:val="16"/>
        </w:rPr>
        <w:t>ocrat</w:t>
      </w:r>
      <w:r w:rsidRPr="000A28FC">
        <w:rPr>
          <w:rStyle w:val="StyleUnderline"/>
          <w:highlight w:val="cyan"/>
        </w:rPr>
        <w:t>s</w:t>
      </w:r>
      <w:r w:rsidRPr="008E27C7">
        <w:rPr>
          <w:sz w:val="16"/>
        </w:rPr>
        <w:t xml:space="preserve"> on Thursday </w:t>
      </w:r>
      <w:r w:rsidRPr="008A6B64">
        <w:rPr>
          <w:rStyle w:val="StyleUnderline"/>
        </w:rPr>
        <w:t>to embrace his “framework”</w:t>
      </w:r>
      <w:r w:rsidRPr="008E27C7">
        <w:rPr>
          <w:sz w:val="16"/>
        </w:rPr>
        <w:t xml:space="preserve"> for a $1.85 trillion economic and environmental bill, saying its fate would help determine that of his presidency and his party’s hold on Congress, and its success would restore the nation’s standing on the world stage.</w:t>
      </w:r>
    </w:p>
    <w:p w14:paraId="10C9EE97" w14:textId="77777777" w:rsidR="00337DFA" w:rsidRPr="008E27C7" w:rsidRDefault="00337DFA" w:rsidP="00337DFA">
      <w:pPr>
        <w:rPr>
          <w:sz w:val="16"/>
        </w:rPr>
      </w:pPr>
      <w:r w:rsidRPr="000A28FC">
        <w:rPr>
          <w:rStyle w:val="StyleUnderline"/>
          <w:highlight w:val="cyan"/>
        </w:rPr>
        <w:t>But</w:t>
      </w:r>
      <w:r w:rsidRPr="008A6B64">
        <w:rPr>
          <w:rStyle w:val="StyleUnderline"/>
        </w:rPr>
        <w:t xml:space="preserve"> the</w:t>
      </w:r>
      <w:r w:rsidRPr="008E27C7">
        <w:rPr>
          <w:sz w:val="16"/>
        </w:rPr>
        <w:t xml:space="preserve"> president’s </w:t>
      </w:r>
      <w:r w:rsidRPr="000A28FC">
        <w:rPr>
          <w:rStyle w:val="StyleUnderline"/>
          <w:highlight w:val="cyan"/>
        </w:rPr>
        <w:t>appeal</w:t>
      </w:r>
      <w:r w:rsidRPr="008E27C7">
        <w:rPr>
          <w:sz w:val="16"/>
        </w:rPr>
        <w:t xml:space="preserve"> appeared to have </w:t>
      </w:r>
      <w:r w:rsidRPr="000A28FC">
        <w:rPr>
          <w:rStyle w:val="StyleUnderline"/>
          <w:highlight w:val="cyan"/>
        </w:rPr>
        <w:t xml:space="preserve">failed to break the </w:t>
      </w:r>
      <w:r w:rsidRPr="000A28FC">
        <w:rPr>
          <w:rStyle w:val="Emphasis"/>
          <w:highlight w:val="cyan"/>
        </w:rPr>
        <w:t>logjam</w:t>
      </w:r>
      <w:r w:rsidRPr="008A6B64">
        <w:rPr>
          <w:rStyle w:val="StyleUnderline"/>
        </w:rPr>
        <w:t xml:space="preserve"> among Dem</w:t>
      </w:r>
      <w:r w:rsidRPr="008E27C7">
        <w:rPr>
          <w:sz w:val="16"/>
        </w:rPr>
        <w:t>ocrat</w:t>
      </w:r>
      <w:r w:rsidRPr="008A6B64">
        <w:rPr>
          <w:rStyle w:val="StyleUnderline"/>
        </w:rPr>
        <w:t xml:space="preserve">s. </w:t>
      </w:r>
      <w:r w:rsidRPr="000A28FC">
        <w:rPr>
          <w:rStyle w:val="Emphasis"/>
          <w:highlight w:val="cyan"/>
        </w:rPr>
        <w:t>Crucial details</w:t>
      </w:r>
      <w:r w:rsidRPr="008E27C7">
        <w:rPr>
          <w:sz w:val="16"/>
        </w:rPr>
        <w:t xml:space="preserve"> of the legislation </w:t>
      </w:r>
      <w:r w:rsidRPr="000A28FC">
        <w:rPr>
          <w:rStyle w:val="StyleUnderline"/>
          <w:highlight w:val="cyan"/>
        </w:rPr>
        <w:t>remain</w:t>
      </w:r>
      <w:r w:rsidRPr="008A6B64">
        <w:rPr>
          <w:rStyle w:val="StyleUnderline"/>
        </w:rPr>
        <w:t xml:space="preserve">ed </w:t>
      </w:r>
      <w:r w:rsidRPr="000A28FC">
        <w:rPr>
          <w:rStyle w:val="Emphasis"/>
          <w:highlight w:val="cyan"/>
        </w:rPr>
        <w:t>in flux</w:t>
      </w:r>
      <w:r w:rsidRPr="008E27C7">
        <w:rPr>
          <w:sz w:val="16"/>
        </w:rPr>
        <w:t xml:space="preserve">, and </w:t>
      </w:r>
      <w:r w:rsidRPr="000A28FC">
        <w:rPr>
          <w:rStyle w:val="Emphasis"/>
          <w:highlight w:val="cyan"/>
        </w:rPr>
        <w:t>progressives</w:t>
      </w:r>
      <w:r w:rsidRPr="008E27C7">
        <w:rPr>
          <w:sz w:val="16"/>
        </w:rPr>
        <w:t xml:space="preserve"> declared they </w:t>
      </w:r>
      <w:r w:rsidRPr="000A28FC">
        <w:rPr>
          <w:rStyle w:val="Emphasis"/>
          <w:highlight w:val="cyan"/>
        </w:rPr>
        <w:t>would not bow to pressure</w:t>
      </w:r>
      <w:r w:rsidRPr="000A28FC">
        <w:rPr>
          <w:rStyle w:val="StyleUnderline"/>
          <w:highlight w:val="cyan"/>
        </w:rPr>
        <w:t xml:space="preserve"> to</w:t>
      </w:r>
      <w:r w:rsidRPr="008E27C7">
        <w:rPr>
          <w:sz w:val="16"/>
        </w:rPr>
        <w:t xml:space="preserve"> quickly </w:t>
      </w:r>
      <w:r w:rsidRPr="008A6B64">
        <w:rPr>
          <w:rStyle w:val="StyleUnderline"/>
        </w:rPr>
        <w:t xml:space="preserve">throw their </w:t>
      </w:r>
      <w:r w:rsidRPr="000A28FC">
        <w:rPr>
          <w:rStyle w:val="StyleUnderline"/>
          <w:highlight w:val="cyan"/>
        </w:rPr>
        <w:t>support</w:t>
      </w:r>
      <w:r w:rsidRPr="008A6B64">
        <w:rPr>
          <w:rStyle w:val="StyleUnderline"/>
        </w:rPr>
        <w:t xml:space="preserve"> behind </w:t>
      </w:r>
      <w:r w:rsidRPr="000A28FC">
        <w:rPr>
          <w:rStyle w:val="StyleUnderline"/>
          <w:highlight w:val="cyan"/>
        </w:rPr>
        <w:t>a</w:t>
      </w:r>
      <w:r w:rsidRPr="008E27C7">
        <w:rPr>
          <w:sz w:val="16"/>
        </w:rPr>
        <w:t xml:space="preserve"> separate $1 trillion </w:t>
      </w:r>
      <w:r w:rsidRPr="000A28FC">
        <w:rPr>
          <w:rStyle w:val="StyleUnderline"/>
          <w:highlight w:val="cyan"/>
        </w:rPr>
        <w:t>bipartisan</w:t>
      </w:r>
      <w:r w:rsidRPr="008E27C7">
        <w:rPr>
          <w:sz w:val="16"/>
        </w:rPr>
        <w:t xml:space="preserve"> infrastructure </w:t>
      </w:r>
      <w:r w:rsidRPr="000A28FC">
        <w:rPr>
          <w:rStyle w:val="StyleUnderline"/>
          <w:highlight w:val="cyan"/>
        </w:rPr>
        <w:t>package</w:t>
      </w:r>
      <w:r w:rsidRPr="008E27C7">
        <w:rPr>
          <w:sz w:val="16"/>
        </w:rPr>
        <w:t xml:space="preserve"> that has already passed the Senate.</w:t>
      </w:r>
    </w:p>
    <w:p w14:paraId="2DD2C2C4" w14:textId="77777777" w:rsidR="00337DFA" w:rsidRPr="008A6B64" w:rsidRDefault="00337DFA" w:rsidP="00337DFA">
      <w:pPr>
        <w:rPr>
          <w:rStyle w:val="StyleUnderline"/>
        </w:rPr>
      </w:pPr>
      <w:r w:rsidRPr="008E27C7">
        <w:rPr>
          <w:sz w:val="16"/>
        </w:rPr>
        <w:t xml:space="preserve">By Thursday night, </w:t>
      </w:r>
      <w:r w:rsidRPr="000A28FC">
        <w:rPr>
          <w:rStyle w:val="StyleUnderline"/>
          <w:highlight w:val="cyan"/>
        </w:rPr>
        <w:t>House leaders</w:t>
      </w:r>
      <w:r w:rsidRPr="008E27C7">
        <w:rPr>
          <w:sz w:val="16"/>
        </w:rPr>
        <w:t xml:space="preserve"> had </w:t>
      </w:r>
      <w:r w:rsidRPr="000A28FC">
        <w:rPr>
          <w:rStyle w:val="StyleUnderline"/>
          <w:highlight w:val="cyan"/>
        </w:rPr>
        <w:t>scrapped</w:t>
      </w:r>
      <w:r w:rsidRPr="008A6B64">
        <w:rPr>
          <w:rStyle w:val="StyleUnderline"/>
        </w:rPr>
        <w:t xml:space="preserve"> plans for </w:t>
      </w:r>
      <w:r w:rsidRPr="000A28FC">
        <w:rPr>
          <w:rStyle w:val="StyleUnderline"/>
          <w:highlight w:val="cyan"/>
        </w:rPr>
        <w:t>a vote</w:t>
      </w:r>
      <w:r w:rsidRPr="008E27C7">
        <w:rPr>
          <w:sz w:val="16"/>
        </w:rPr>
        <w:t xml:space="preserve"> on the public works measure, </w:t>
      </w:r>
      <w:r w:rsidRPr="000A28FC">
        <w:rPr>
          <w:rStyle w:val="StyleUnderline"/>
          <w:highlight w:val="cyan"/>
        </w:rPr>
        <w:t>and</w:t>
      </w:r>
      <w:r w:rsidRPr="008A6B64">
        <w:rPr>
          <w:rStyle w:val="StyleUnderline"/>
        </w:rPr>
        <w:t xml:space="preserve"> the chamber </w:t>
      </w:r>
      <w:r w:rsidRPr="000A28FC">
        <w:rPr>
          <w:rStyle w:val="StyleUnderline"/>
          <w:highlight w:val="cyan"/>
        </w:rPr>
        <w:t>approved</w:t>
      </w:r>
      <w:r w:rsidRPr="008A6B64">
        <w:rPr>
          <w:rStyle w:val="StyleUnderline"/>
        </w:rPr>
        <w:t xml:space="preserve"> a </w:t>
      </w:r>
      <w:r w:rsidRPr="000A28FC">
        <w:rPr>
          <w:rStyle w:val="StyleUnderline"/>
          <w:highlight w:val="cyan"/>
        </w:rPr>
        <w:t>short-term extension</w:t>
      </w:r>
      <w:r w:rsidRPr="008A6B64">
        <w:rPr>
          <w:rStyle w:val="StyleUnderline"/>
        </w:rPr>
        <w:t xml:space="preserve"> of transportation programs</w:t>
      </w:r>
      <w:r w:rsidRPr="008E27C7">
        <w:rPr>
          <w:sz w:val="16"/>
        </w:rPr>
        <w:t xml:space="preserve"> through early December, </w:t>
      </w:r>
      <w:r w:rsidRPr="008A6B64">
        <w:rPr>
          <w:rStyle w:val="StyleUnderline"/>
        </w:rPr>
        <w:t xml:space="preserve">a sign that </w:t>
      </w:r>
      <w:r w:rsidRPr="000A28FC">
        <w:rPr>
          <w:rStyle w:val="StyleUnderline"/>
          <w:highlight w:val="cyan"/>
        </w:rPr>
        <w:t xml:space="preserve">passage of </w:t>
      </w:r>
      <w:r w:rsidRPr="000A28FC">
        <w:rPr>
          <w:rStyle w:val="Emphasis"/>
          <w:highlight w:val="cyan"/>
        </w:rPr>
        <w:t>both</w:t>
      </w:r>
      <w:r w:rsidRPr="008E27C7">
        <w:rPr>
          <w:sz w:val="16"/>
        </w:rPr>
        <w:t xml:space="preserve"> the </w:t>
      </w:r>
      <w:r w:rsidRPr="000A28FC">
        <w:rPr>
          <w:rStyle w:val="StyleUnderline"/>
          <w:highlight w:val="cyan"/>
        </w:rPr>
        <w:t>infra</w:t>
      </w:r>
      <w:r w:rsidRPr="000A28FC">
        <w:rPr>
          <w:rStyle w:val="StyleUnderline"/>
        </w:rPr>
        <w:t>structure</w:t>
      </w:r>
      <w:r w:rsidRPr="008E27C7">
        <w:rPr>
          <w:sz w:val="16"/>
        </w:rPr>
        <w:t xml:space="preserve"> bill </w:t>
      </w:r>
      <w:r w:rsidRPr="000A28FC">
        <w:rPr>
          <w:rStyle w:val="StyleUnderline"/>
          <w:highlight w:val="cyan"/>
        </w:rPr>
        <w:t>and</w:t>
      </w:r>
      <w:r w:rsidRPr="008A6B64">
        <w:rPr>
          <w:rStyle w:val="StyleUnderline"/>
        </w:rPr>
        <w:t xml:space="preserve"> the </w:t>
      </w:r>
      <w:r w:rsidRPr="000A28FC">
        <w:rPr>
          <w:rStyle w:val="StyleUnderline"/>
          <w:highlight w:val="cyan"/>
        </w:rPr>
        <w:t>domestic</w:t>
      </w:r>
      <w:r w:rsidRPr="008A6B64">
        <w:rPr>
          <w:rStyle w:val="StyleUnderline"/>
        </w:rPr>
        <w:t xml:space="preserve"> policy </w:t>
      </w:r>
      <w:r w:rsidRPr="000A28FC">
        <w:rPr>
          <w:rStyle w:val="StyleUnderline"/>
          <w:highlight w:val="cyan"/>
        </w:rPr>
        <w:t>plan</w:t>
      </w:r>
      <w:r w:rsidRPr="008A6B64">
        <w:rPr>
          <w:rStyle w:val="StyleUnderline"/>
        </w:rPr>
        <w:t xml:space="preserve"> may be </w:t>
      </w:r>
      <w:r w:rsidRPr="000A28FC">
        <w:rPr>
          <w:rStyle w:val="Emphasis"/>
          <w:sz w:val="24"/>
          <w:szCs w:val="28"/>
          <w:highlight w:val="cyan"/>
        </w:rPr>
        <w:t>far off</w:t>
      </w:r>
      <w:r w:rsidRPr="000A28FC">
        <w:rPr>
          <w:rStyle w:val="StyleUnderline"/>
          <w:highlight w:val="cyan"/>
        </w:rPr>
        <w:t>.</w:t>
      </w:r>
    </w:p>
    <w:p w14:paraId="09869D9E" w14:textId="77777777" w:rsidR="00337DFA" w:rsidRPr="008E27C7" w:rsidRDefault="00337DFA" w:rsidP="00337DFA">
      <w:pPr>
        <w:rPr>
          <w:sz w:val="16"/>
        </w:rPr>
      </w:pPr>
      <w:r w:rsidRPr="008A6B64">
        <w:rPr>
          <w:rStyle w:val="StyleUnderline"/>
        </w:rPr>
        <w:t xml:space="preserve">It was a </w:t>
      </w:r>
      <w:r w:rsidRPr="008A6B64">
        <w:rPr>
          <w:rStyle w:val="Emphasis"/>
        </w:rPr>
        <w:t>setback</w:t>
      </w:r>
      <w:r w:rsidRPr="008E27C7">
        <w:rPr>
          <w:sz w:val="16"/>
        </w:rPr>
        <w:t xml:space="preserve"> after an audacious gamble </w:t>
      </w:r>
      <w:r w:rsidRPr="008A6B64">
        <w:rPr>
          <w:rStyle w:val="StyleUnderline"/>
        </w:rPr>
        <w:t>by</w:t>
      </w:r>
      <w:r w:rsidRPr="008E27C7">
        <w:rPr>
          <w:sz w:val="16"/>
        </w:rPr>
        <w:t xml:space="preserve"> Mr. </w:t>
      </w:r>
      <w:r w:rsidRPr="008A6B64">
        <w:rPr>
          <w:rStyle w:val="StyleUnderline"/>
        </w:rPr>
        <w:t>Biden</w:t>
      </w:r>
      <w:r w:rsidRPr="008E27C7">
        <w:rPr>
          <w:sz w:val="16"/>
        </w:rPr>
        <w:t>, who had delayed his departure for a trip to Europe to try to nail down an accord on his domestic agenda. He used a morning meeting at the Capitol to attempt to rally House Democrats around the emerging deal.</w:t>
      </w:r>
    </w:p>
    <w:p w14:paraId="0C5963A9" w14:textId="77777777" w:rsidR="00337DFA" w:rsidRPr="008E27C7" w:rsidRDefault="00337DFA" w:rsidP="00337DFA">
      <w:pPr>
        <w:rPr>
          <w:sz w:val="16"/>
        </w:rPr>
      </w:pPr>
      <w:r w:rsidRPr="008E27C7">
        <w:rPr>
          <w:sz w:val="16"/>
        </w:rPr>
        <w:t>“We have a framework that will get 50 votes in the United States Senate,” Mr. Biden told the group, according to a person familiar with his private remarks. “I don’t think it’s hyperbole to say that the House and Senate majorities and my presidency will be determined by what happens in the next week.”</w:t>
      </w:r>
    </w:p>
    <w:p w14:paraId="5C50F2C8" w14:textId="77777777" w:rsidR="00337DFA" w:rsidRPr="008E27C7" w:rsidRDefault="00337DFA" w:rsidP="00337DFA">
      <w:pPr>
        <w:rPr>
          <w:sz w:val="16"/>
        </w:rPr>
      </w:pPr>
      <w:r w:rsidRPr="008E27C7">
        <w:rPr>
          <w:sz w:val="16"/>
        </w:rPr>
        <w:t>Later, in public remarks at the White House, Mr. Biden hailed the plan as “historic.”</w:t>
      </w:r>
    </w:p>
    <w:p w14:paraId="287EB8D3" w14:textId="77777777" w:rsidR="00337DFA" w:rsidRPr="008E27C7" w:rsidRDefault="00337DFA" w:rsidP="00337DFA">
      <w:pPr>
        <w:rPr>
          <w:sz w:val="16"/>
        </w:rPr>
      </w:pPr>
      <w:r w:rsidRPr="008E27C7">
        <w:rPr>
          <w:sz w:val="16"/>
        </w:rPr>
        <w:t>“No one got everything they wanted, including me,” he said in the East Room before departing on a trip to Rome. “But that’s what compromise is. That’s consensus. And that’s what I ran on.”</w:t>
      </w:r>
    </w:p>
    <w:p w14:paraId="20854C26" w14:textId="77777777" w:rsidR="00337DFA" w:rsidRPr="008E27C7" w:rsidRDefault="00337DFA" w:rsidP="00337DFA">
      <w:pPr>
        <w:rPr>
          <w:sz w:val="16"/>
        </w:rPr>
      </w:pPr>
      <w:r w:rsidRPr="008E27C7">
        <w:rPr>
          <w:sz w:val="16"/>
        </w:rPr>
        <w:t>House leaders hoped the framework would be enough to persuade the chamber’s most liberal members that Congress was on the verge of passing a truly progressive package — and that those liberals, in turn, would join more moderate and conservative Democrats to send the infrastructure bill to the president for his signature.</w:t>
      </w:r>
    </w:p>
    <w:p w14:paraId="34C70AF2" w14:textId="77777777" w:rsidR="00337DFA" w:rsidRPr="008E27C7" w:rsidRDefault="00337DFA" w:rsidP="00337DFA">
      <w:pPr>
        <w:rPr>
          <w:sz w:val="16"/>
        </w:rPr>
      </w:pPr>
      <w:r w:rsidRPr="008E27C7">
        <w:rPr>
          <w:sz w:val="16"/>
        </w:rPr>
        <w:t>“We badly need a vote on both of these measures,” Mr. Biden privately told lawmakers on Thursday morning, according to the person familiar with his remarks.</w:t>
      </w:r>
    </w:p>
    <w:p w14:paraId="52FBC825" w14:textId="77777777" w:rsidR="00337DFA" w:rsidRPr="008E27C7" w:rsidRDefault="00337DFA" w:rsidP="00337DFA">
      <w:pPr>
        <w:rPr>
          <w:rStyle w:val="StyleUnderline"/>
        </w:rPr>
      </w:pPr>
      <w:r w:rsidRPr="008E27C7">
        <w:rPr>
          <w:sz w:val="16"/>
        </w:rPr>
        <w:t xml:space="preserve">But </w:t>
      </w:r>
      <w:r w:rsidRPr="000A28FC">
        <w:rPr>
          <w:rStyle w:val="StyleUnderline"/>
          <w:highlight w:val="cyan"/>
        </w:rPr>
        <w:t>liberals were</w:t>
      </w:r>
      <w:r w:rsidRPr="008E27C7">
        <w:rPr>
          <w:rStyle w:val="StyleUnderline"/>
        </w:rPr>
        <w:t xml:space="preserve"> still </w:t>
      </w:r>
      <w:r w:rsidRPr="000A28FC">
        <w:rPr>
          <w:rStyle w:val="StyleUnderline"/>
          <w:highlight w:val="cyan"/>
        </w:rPr>
        <w:t>unsatisfied with a plan that was</w:t>
      </w:r>
      <w:r w:rsidRPr="008E27C7">
        <w:rPr>
          <w:rStyle w:val="StyleUnderline"/>
        </w:rPr>
        <w:t xml:space="preserve"> </w:t>
      </w:r>
      <w:r w:rsidRPr="00C97A77">
        <w:rPr>
          <w:rStyle w:val="Emphasis"/>
          <w:sz w:val="24"/>
          <w:szCs w:val="28"/>
        </w:rPr>
        <w:t xml:space="preserve">clearly </w:t>
      </w:r>
      <w:r w:rsidRPr="00C97A77">
        <w:rPr>
          <w:rStyle w:val="Emphasis"/>
          <w:sz w:val="24"/>
          <w:szCs w:val="28"/>
          <w:highlight w:val="cyan"/>
        </w:rPr>
        <w:t>unfinished</w:t>
      </w:r>
      <w:r w:rsidRPr="00C97A77">
        <w:rPr>
          <w:sz w:val="18"/>
          <w:szCs w:val="28"/>
        </w:rPr>
        <w:t xml:space="preserve"> </w:t>
      </w:r>
      <w:r w:rsidRPr="008E27C7">
        <w:rPr>
          <w:sz w:val="16"/>
        </w:rPr>
        <w:t xml:space="preserve">— </w:t>
      </w:r>
      <w:r w:rsidRPr="000A28FC">
        <w:rPr>
          <w:rStyle w:val="StyleUnderline"/>
          <w:highlight w:val="cyan"/>
        </w:rPr>
        <w:t>and</w:t>
      </w:r>
      <w:r w:rsidRPr="008E27C7">
        <w:rPr>
          <w:sz w:val="16"/>
        </w:rPr>
        <w:t xml:space="preserve"> that </w:t>
      </w:r>
      <w:r w:rsidRPr="000A28FC">
        <w:rPr>
          <w:rStyle w:val="StyleUnderline"/>
          <w:highlight w:val="cyan"/>
        </w:rPr>
        <w:t>omitted</w:t>
      </w:r>
      <w:r w:rsidRPr="008E27C7">
        <w:rPr>
          <w:rStyle w:val="StyleUnderline"/>
        </w:rPr>
        <w:t xml:space="preserve"> many of their </w:t>
      </w:r>
      <w:r w:rsidRPr="008E27C7">
        <w:rPr>
          <w:rStyle w:val="Emphasis"/>
        </w:rPr>
        <w:t xml:space="preserve">cherished </w:t>
      </w:r>
      <w:r w:rsidRPr="000A28FC">
        <w:rPr>
          <w:rStyle w:val="Emphasis"/>
          <w:highlight w:val="cyan"/>
        </w:rPr>
        <w:t>priorities</w:t>
      </w:r>
      <w:r w:rsidRPr="000A28FC">
        <w:rPr>
          <w:rStyle w:val="StyleUnderline"/>
          <w:highlight w:val="cyan"/>
        </w:rPr>
        <w:t>.</w:t>
      </w:r>
    </w:p>
    <w:p w14:paraId="203A124E" w14:textId="77777777" w:rsidR="00337DFA" w:rsidRPr="008E27C7" w:rsidRDefault="00337DFA" w:rsidP="00337DFA">
      <w:pPr>
        <w:rPr>
          <w:sz w:val="16"/>
        </w:rPr>
      </w:pPr>
      <w:r w:rsidRPr="008E27C7">
        <w:rPr>
          <w:sz w:val="16"/>
        </w:rPr>
        <w:t xml:space="preserve">“What I would say is </w:t>
      </w:r>
      <w:r w:rsidRPr="008E27C7">
        <w:rPr>
          <w:rStyle w:val="StyleUnderline"/>
        </w:rPr>
        <w:t>you have the outline of</w:t>
      </w:r>
      <w:r w:rsidRPr="008E27C7">
        <w:rPr>
          <w:sz w:val="16"/>
        </w:rPr>
        <w:t xml:space="preserve"> a very significant piece of </w:t>
      </w:r>
      <w:r w:rsidRPr="008E27C7">
        <w:rPr>
          <w:rStyle w:val="StyleUnderline"/>
        </w:rPr>
        <w:t>legislation</w:t>
      </w:r>
      <w:r w:rsidRPr="008E27C7">
        <w:rPr>
          <w:sz w:val="16"/>
        </w:rPr>
        <w:t xml:space="preserve"> — </w:t>
      </w:r>
      <w:r w:rsidRPr="008E27C7">
        <w:rPr>
          <w:rStyle w:val="StyleUnderline"/>
        </w:rPr>
        <w:t>I want us to make it better</w:t>
      </w:r>
      <w:r w:rsidRPr="008E27C7">
        <w:rPr>
          <w:sz w:val="16"/>
        </w:rPr>
        <w:t>,” said Senator Bernie Sanders, the Vermont independent and Budget Committee chairman.</w:t>
      </w:r>
    </w:p>
    <w:p w14:paraId="6EDCEC29" w14:textId="77777777" w:rsidR="00337DFA" w:rsidRPr="008E27C7" w:rsidRDefault="00337DFA" w:rsidP="00337DFA">
      <w:pPr>
        <w:rPr>
          <w:sz w:val="16"/>
        </w:rPr>
      </w:pPr>
      <w:r w:rsidRPr="008E27C7">
        <w:rPr>
          <w:sz w:val="16"/>
        </w:rPr>
        <w:t xml:space="preserve">The </w:t>
      </w:r>
      <w:r w:rsidRPr="008E27C7">
        <w:rPr>
          <w:rStyle w:val="StyleUnderline"/>
        </w:rPr>
        <w:t>change of course on holding an infrastructure vote</w:t>
      </w:r>
      <w:r w:rsidRPr="008E27C7">
        <w:rPr>
          <w:sz w:val="16"/>
        </w:rPr>
        <w:t xml:space="preserve"> on Thursday was </w:t>
      </w:r>
      <w:r w:rsidRPr="008E27C7">
        <w:rPr>
          <w:rStyle w:val="StyleUnderline"/>
        </w:rPr>
        <w:t>a sign that the last-minute visit by</w:t>
      </w:r>
      <w:r w:rsidRPr="008E27C7">
        <w:rPr>
          <w:sz w:val="16"/>
        </w:rPr>
        <w:t xml:space="preserve"> Mr. </w:t>
      </w:r>
      <w:r w:rsidRPr="000A28FC">
        <w:rPr>
          <w:rStyle w:val="StyleUnderline"/>
          <w:highlight w:val="cyan"/>
        </w:rPr>
        <w:t>Biden</w:t>
      </w:r>
      <w:r w:rsidRPr="008E27C7">
        <w:rPr>
          <w:rStyle w:val="StyleUnderline"/>
        </w:rPr>
        <w:t xml:space="preserve"> had </w:t>
      </w:r>
      <w:r w:rsidRPr="000A28FC">
        <w:rPr>
          <w:rStyle w:val="Emphasis"/>
          <w:highlight w:val="cyan"/>
        </w:rPr>
        <w:t>not</w:t>
      </w:r>
      <w:r w:rsidRPr="008E27C7">
        <w:rPr>
          <w:rStyle w:val="StyleUnderline"/>
        </w:rPr>
        <w:t xml:space="preserve"> been </w:t>
      </w:r>
      <w:r w:rsidRPr="000A28FC">
        <w:rPr>
          <w:rStyle w:val="Emphasis"/>
          <w:highlight w:val="cyan"/>
        </w:rPr>
        <w:t>enough</w:t>
      </w:r>
      <w:r w:rsidRPr="000A28FC">
        <w:rPr>
          <w:rStyle w:val="StyleUnderline"/>
          <w:highlight w:val="cyan"/>
        </w:rPr>
        <w:t xml:space="preserve"> to </w:t>
      </w:r>
      <w:r w:rsidRPr="000A28FC">
        <w:rPr>
          <w:rStyle w:val="Emphasis"/>
          <w:highlight w:val="cyan"/>
        </w:rPr>
        <w:t>assuage progressives</w:t>
      </w:r>
      <w:r w:rsidRPr="008E27C7">
        <w:rPr>
          <w:sz w:val="16"/>
        </w:rPr>
        <w:t xml:space="preserve"> worried about the fate of the economic and environmental bill.</w:t>
      </w:r>
    </w:p>
    <w:p w14:paraId="2C5CD915" w14:textId="77777777" w:rsidR="00337DFA" w:rsidRPr="008E27C7" w:rsidRDefault="00337DFA" w:rsidP="00337DFA">
      <w:pPr>
        <w:rPr>
          <w:sz w:val="16"/>
        </w:rPr>
      </w:pPr>
      <w:r w:rsidRPr="008E27C7">
        <w:rPr>
          <w:sz w:val="16"/>
        </w:rPr>
        <w:t>“</w:t>
      </w:r>
      <w:r w:rsidRPr="008E27C7">
        <w:rPr>
          <w:rStyle w:val="StyleUnderline"/>
        </w:rPr>
        <w:t xml:space="preserve">Members of our caucus </w:t>
      </w:r>
      <w:r w:rsidRPr="000A28FC">
        <w:rPr>
          <w:rStyle w:val="StyleUnderline"/>
          <w:highlight w:val="cyan"/>
        </w:rPr>
        <w:t xml:space="preserve">will </w:t>
      </w:r>
      <w:r w:rsidRPr="000A28FC">
        <w:rPr>
          <w:rStyle w:val="Emphasis"/>
          <w:highlight w:val="cyan"/>
        </w:rPr>
        <w:t>not</w:t>
      </w:r>
      <w:r w:rsidRPr="000A28FC">
        <w:rPr>
          <w:rStyle w:val="StyleUnderline"/>
          <w:highlight w:val="cyan"/>
        </w:rPr>
        <w:t xml:space="preserve"> vote for</w:t>
      </w:r>
      <w:r w:rsidRPr="008E27C7">
        <w:rPr>
          <w:sz w:val="16"/>
          <w:szCs w:val="16"/>
        </w:rPr>
        <w:t xml:space="preserve"> the </w:t>
      </w:r>
      <w:r w:rsidRPr="000A28FC">
        <w:rPr>
          <w:rStyle w:val="StyleUnderline"/>
          <w:highlight w:val="cyan"/>
        </w:rPr>
        <w:t>infra</w:t>
      </w:r>
      <w:r w:rsidRPr="008E27C7">
        <w:rPr>
          <w:rStyle w:val="StyleUnderline"/>
        </w:rPr>
        <w:t>structure</w:t>
      </w:r>
      <w:r w:rsidRPr="008E27C7">
        <w:rPr>
          <w:sz w:val="16"/>
          <w:szCs w:val="16"/>
        </w:rPr>
        <w:t xml:space="preserve"> bill </w:t>
      </w:r>
      <w:r w:rsidRPr="000A28FC">
        <w:rPr>
          <w:rStyle w:val="Emphasis"/>
          <w:highlight w:val="cyan"/>
        </w:rPr>
        <w:t>without</w:t>
      </w:r>
      <w:r w:rsidRPr="008E27C7">
        <w:rPr>
          <w:rStyle w:val="StyleUnderline"/>
        </w:rPr>
        <w:t xml:space="preserve"> the </w:t>
      </w:r>
      <w:r w:rsidRPr="000A28FC">
        <w:rPr>
          <w:rStyle w:val="StyleUnderline"/>
          <w:highlight w:val="cyan"/>
        </w:rPr>
        <w:t>B</w:t>
      </w:r>
      <w:r w:rsidRPr="008E27C7">
        <w:rPr>
          <w:rStyle w:val="StyleUnderline"/>
        </w:rPr>
        <w:t xml:space="preserve">uild </w:t>
      </w:r>
      <w:r w:rsidRPr="000A28FC">
        <w:rPr>
          <w:rStyle w:val="StyleUnderline"/>
          <w:highlight w:val="cyan"/>
        </w:rPr>
        <w:t>B</w:t>
      </w:r>
      <w:r w:rsidRPr="008E27C7">
        <w:rPr>
          <w:rStyle w:val="StyleUnderline"/>
        </w:rPr>
        <w:t xml:space="preserve">ack </w:t>
      </w:r>
      <w:r w:rsidRPr="000A28FC">
        <w:rPr>
          <w:rStyle w:val="StyleUnderline"/>
          <w:highlight w:val="cyan"/>
        </w:rPr>
        <w:t>B</w:t>
      </w:r>
      <w:r w:rsidRPr="008E27C7">
        <w:rPr>
          <w:rStyle w:val="StyleUnderline"/>
        </w:rPr>
        <w:t>etter Act</w:t>
      </w:r>
      <w:r w:rsidRPr="008E27C7">
        <w:rPr>
          <w:sz w:val="16"/>
        </w:rPr>
        <w:t xml:space="preserve">,” Representative Pramila </w:t>
      </w:r>
      <w:r w:rsidRPr="008E27C7">
        <w:rPr>
          <w:rStyle w:val="StyleUnderline"/>
        </w:rPr>
        <w:t>Jayapal</w:t>
      </w:r>
      <w:r w:rsidRPr="008E27C7">
        <w:rPr>
          <w:sz w:val="16"/>
        </w:rPr>
        <w:t xml:space="preserve">, Democrat of Washington and the chairwoman of the Congressional Progressive Caucus, </w:t>
      </w:r>
      <w:r w:rsidRPr="008E27C7">
        <w:rPr>
          <w:rStyle w:val="StyleUnderline"/>
        </w:rPr>
        <w:t>said</w:t>
      </w:r>
      <w:r w:rsidRPr="008E27C7">
        <w:rPr>
          <w:sz w:val="16"/>
        </w:rPr>
        <w:t xml:space="preserve"> in a statement that endorsed the president’s outline. “We will work immediately to finalize and pass both pieces of legislation through the House</w:t>
      </w:r>
    </w:p>
    <w:p w14:paraId="0100BB99" w14:textId="77777777" w:rsidR="00337DFA" w:rsidRPr="008E27C7" w:rsidRDefault="00337DFA" w:rsidP="00337DFA">
      <w:pPr>
        <w:rPr>
          <w:sz w:val="16"/>
        </w:rPr>
      </w:pPr>
      <w:r w:rsidRPr="008E27C7">
        <w:rPr>
          <w:sz w:val="16"/>
        </w:rPr>
        <w:t>together.”</w:t>
      </w:r>
    </w:p>
    <w:p w14:paraId="14297C34" w14:textId="77777777" w:rsidR="00337DFA" w:rsidRPr="009B7438" w:rsidRDefault="00337DFA" w:rsidP="00337DFA">
      <w:pPr>
        <w:rPr>
          <w:u w:val="single"/>
        </w:rPr>
      </w:pPr>
      <w:r w:rsidRPr="008E27C7">
        <w:rPr>
          <w:rStyle w:val="StyleUnderline"/>
        </w:rPr>
        <w:t>Two</w:t>
      </w:r>
      <w:r w:rsidRPr="008E27C7">
        <w:rPr>
          <w:sz w:val="16"/>
        </w:rPr>
        <w:t xml:space="preserve"> crucial </w:t>
      </w:r>
      <w:r w:rsidRPr="008E27C7">
        <w:rPr>
          <w:rStyle w:val="StyleUnderline"/>
        </w:rPr>
        <w:t>holdouts</w:t>
      </w:r>
      <w:r w:rsidRPr="008E27C7">
        <w:rPr>
          <w:sz w:val="16"/>
        </w:rPr>
        <w:t xml:space="preserve">, Senators Joe </w:t>
      </w:r>
      <w:r w:rsidRPr="000A28FC">
        <w:rPr>
          <w:rStyle w:val="Emphasis"/>
          <w:highlight w:val="cyan"/>
        </w:rPr>
        <w:t>Manchin</w:t>
      </w:r>
      <w:r w:rsidRPr="008E27C7">
        <w:rPr>
          <w:sz w:val="16"/>
        </w:rPr>
        <w:t xml:space="preserve"> III of West Virginia </w:t>
      </w:r>
      <w:r w:rsidRPr="000A28FC">
        <w:rPr>
          <w:rStyle w:val="Emphasis"/>
          <w:highlight w:val="cyan"/>
        </w:rPr>
        <w:t>and</w:t>
      </w:r>
      <w:r w:rsidRPr="008E27C7">
        <w:rPr>
          <w:sz w:val="16"/>
        </w:rPr>
        <w:t xml:space="preserve"> Kyrsten </w:t>
      </w:r>
      <w:r w:rsidRPr="000A28FC">
        <w:rPr>
          <w:rStyle w:val="Emphasis"/>
          <w:highlight w:val="cyan"/>
        </w:rPr>
        <w:t>Sinema</w:t>
      </w:r>
      <w:r w:rsidRPr="008E27C7">
        <w:rPr>
          <w:sz w:val="16"/>
        </w:rPr>
        <w:t xml:space="preserve"> of Arizona, had </w:t>
      </w:r>
      <w:r w:rsidRPr="000A28FC">
        <w:rPr>
          <w:rStyle w:val="Emphasis"/>
          <w:highlight w:val="cyan"/>
        </w:rPr>
        <w:t>yet to</w:t>
      </w:r>
      <w:r w:rsidRPr="008E27C7">
        <w:rPr>
          <w:sz w:val="16"/>
        </w:rPr>
        <w:t xml:space="preserve"> publicly </w:t>
      </w:r>
      <w:r w:rsidRPr="000A28FC">
        <w:rPr>
          <w:rStyle w:val="Emphasis"/>
          <w:highlight w:val="cyan"/>
        </w:rPr>
        <w:t>commit</w:t>
      </w:r>
      <w:r w:rsidRPr="008E27C7">
        <w:rPr>
          <w:rStyle w:val="StyleUnderline"/>
        </w:rPr>
        <w:t xml:space="preserve"> to voting for the</w:t>
      </w:r>
      <w:r w:rsidRPr="008E27C7">
        <w:rPr>
          <w:sz w:val="16"/>
        </w:rPr>
        <w:t xml:space="preserve"> social policy </w:t>
      </w:r>
      <w:r w:rsidRPr="008E27C7">
        <w:rPr>
          <w:rStyle w:val="StyleUnderline"/>
        </w:rPr>
        <w:t>legislation.</w:t>
      </w:r>
    </w:p>
    <w:p w14:paraId="168EA365" w14:textId="77777777" w:rsidR="00337DFA" w:rsidRDefault="00337DFA" w:rsidP="00337DFA">
      <w:pPr>
        <w:pStyle w:val="Heading4"/>
      </w:pPr>
      <w:r>
        <w:t>Winners win</w:t>
      </w:r>
    </w:p>
    <w:p w14:paraId="791F2A20" w14:textId="77777777" w:rsidR="00337DFA" w:rsidRPr="00BB0859" w:rsidRDefault="00337DFA" w:rsidP="00337DFA">
      <w:r>
        <w:t xml:space="preserve">Paul </w:t>
      </w:r>
      <w:r w:rsidRPr="00B84FC5">
        <w:rPr>
          <w:rStyle w:val="Style13ptBold"/>
        </w:rPr>
        <w:t xml:space="preserve">Waldman </w:t>
      </w:r>
      <w:r>
        <w:rPr>
          <w:rStyle w:val="Style13ptBold"/>
        </w:rPr>
        <w:t>20</w:t>
      </w:r>
      <w:r w:rsidRPr="005D66BE">
        <w:t>,</w:t>
      </w:r>
      <w:r>
        <w:t xml:space="preserve"> Columnist covering politics, “You’re darn right Biden has a mandate. Now he has to act like it.,” 11/9/20, https://www.washingtonpost.com/opinions/2020/11/09/youre-darn-right-biden-has-mandate-now-he-has-act-like-it/ </w:t>
      </w:r>
    </w:p>
    <w:p w14:paraId="3B9FFA4F" w14:textId="77777777" w:rsidR="00337DFA" w:rsidRPr="0096593A" w:rsidRDefault="00337DFA" w:rsidP="00337DFA">
      <w:pPr>
        <w:rPr>
          <w:rStyle w:val="Emphasis"/>
        </w:rPr>
      </w:pPr>
      <w:r w:rsidRPr="00B55FB1">
        <w:rPr>
          <w:rStyle w:val="StyleUnderline"/>
        </w:rPr>
        <w:t>Now that Joe Biden is the president</w:t>
      </w:r>
      <w:r w:rsidRPr="002D5881">
        <w:rPr>
          <w:sz w:val="16"/>
        </w:rPr>
        <w:t xml:space="preserve">-elect, the skeptical </w:t>
      </w:r>
      <w:r w:rsidRPr="00B55FB1">
        <w:rPr>
          <w:rStyle w:val="StyleUnderline"/>
        </w:rPr>
        <w:t>questions have already begun</w:t>
      </w:r>
      <w:r w:rsidRPr="002D5881">
        <w:rPr>
          <w:sz w:val="16"/>
        </w:rPr>
        <w:t xml:space="preserve">. How is he going to reach out to Republicans? Doesn’t the fact that Democrats lost some seats in the House show how closely divided the country is? </w:t>
      </w:r>
      <w:r w:rsidRPr="001175B9">
        <w:rPr>
          <w:rStyle w:val="StyleUnderline"/>
          <w:highlight w:val="cyan"/>
        </w:rPr>
        <w:t>Does he</w:t>
      </w:r>
      <w:r w:rsidRPr="00B55FB1">
        <w:rPr>
          <w:rStyle w:val="StyleUnderline"/>
        </w:rPr>
        <w:t xml:space="preserve"> really </w:t>
      </w:r>
      <w:r w:rsidRPr="001175B9">
        <w:rPr>
          <w:rStyle w:val="Emphasis"/>
          <w:highlight w:val="cyan"/>
        </w:rPr>
        <w:t>have a mandate?</w:t>
      </w:r>
    </w:p>
    <w:p w14:paraId="0352817E" w14:textId="77777777" w:rsidR="00337DFA" w:rsidRPr="002D5881" w:rsidRDefault="00337DFA" w:rsidP="00337DFA">
      <w:pPr>
        <w:rPr>
          <w:sz w:val="16"/>
        </w:rPr>
      </w:pPr>
      <w:r w:rsidRPr="002D5881">
        <w:rPr>
          <w:sz w:val="16"/>
        </w:rPr>
        <w:t xml:space="preserve">The answer is this: </w:t>
      </w:r>
      <w:r w:rsidRPr="001175B9">
        <w:rPr>
          <w:rStyle w:val="Emphasis"/>
          <w:highlight w:val="cyan"/>
        </w:rPr>
        <w:t>You bet</w:t>
      </w:r>
      <w:r w:rsidRPr="00B55FB1">
        <w:rPr>
          <w:rStyle w:val="Emphasis"/>
        </w:rPr>
        <w:t xml:space="preserve"> he does</w:t>
      </w:r>
      <w:r w:rsidRPr="002D5881">
        <w:rPr>
          <w:sz w:val="16"/>
        </w:rPr>
        <w:t xml:space="preserve">. </w:t>
      </w:r>
      <w:r w:rsidRPr="001175B9">
        <w:rPr>
          <w:rStyle w:val="Emphasis"/>
          <w:highlight w:val="cyan"/>
        </w:rPr>
        <w:t>And he needs to act like it</w:t>
      </w:r>
      <w:r w:rsidRPr="001175B9">
        <w:rPr>
          <w:sz w:val="16"/>
          <w:highlight w:val="cyan"/>
        </w:rPr>
        <w:t>.</w:t>
      </w:r>
    </w:p>
    <w:p w14:paraId="0F3E7B9E" w14:textId="77777777" w:rsidR="00337DFA" w:rsidRPr="002D5881" w:rsidRDefault="00337DFA" w:rsidP="00337DFA">
      <w:pPr>
        <w:rPr>
          <w:sz w:val="16"/>
        </w:rPr>
      </w:pPr>
      <w:r w:rsidRPr="002D5881">
        <w:rPr>
          <w:sz w:val="16"/>
        </w:rPr>
        <w:t>In recent years, whenever Senate Majority Leader Mitch McConnell (R-Ky.) was questioned about some extraordinary move he and Republicans were taking, such as rushing Amy Coney Barrett’s confirmation through the process fast enough to create a sonic boom, his usual reply was to smirk and say, “Elections have consequences.” We won, in other words, so we can exercise our power in any way we see fit.</w:t>
      </w:r>
    </w:p>
    <w:p w14:paraId="6B1922C2" w14:textId="77777777" w:rsidR="00337DFA" w:rsidRPr="002D5881" w:rsidRDefault="00337DFA" w:rsidP="00337DFA">
      <w:pPr>
        <w:rPr>
          <w:sz w:val="16"/>
        </w:rPr>
      </w:pPr>
      <w:r w:rsidRPr="002D5881">
        <w:rPr>
          <w:sz w:val="16"/>
        </w:rPr>
        <w:t>This is what we have come to expect not just from McConnell but also from all Republicans, regardless of the circumstances of their victory. But when it’s Democrats’ turn, we expect them to be tentative and apologetic about using their power, always worried about whether a sternly worded editorial will chastise them for not incorporating enough Republican ideas into their plans.</w:t>
      </w:r>
    </w:p>
    <w:p w14:paraId="3E574C76" w14:textId="77777777" w:rsidR="00337DFA" w:rsidRPr="002D5881" w:rsidRDefault="00337DFA" w:rsidP="00337DFA">
      <w:pPr>
        <w:rPr>
          <w:sz w:val="16"/>
        </w:rPr>
      </w:pPr>
      <w:r w:rsidRPr="002D5881">
        <w:rPr>
          <w:sz w:val="16"/>
        </w:rPr>
        <w:t>So let’s take stock of just where Biden and the Democrats stand.</w:t>
      </w:r>
    </w:p>
    <w:p w14:paraId="361D1892" w14:textId="77777777" w:rsidR="00337DFA" w:rsidRPr="002D5881" w:rsidRDefault="00337DFA" w:rsidP="00337DFA">
      <w:pPr>
        <w:rPr>
          <w:sz w:val="16"/>
        </w:rPr>
      </w:pPr>
      <w:r w:rsidRPr="002D5881">
        <w:rPr>
          <w:sz w:val="16"/>
        </w:rPr>
        <w:t>As of this writing, Biden has tallied 4.4 million more votes than President Trump, a number that will keep growing as more results come in. By the time the counting is over, he will likely have bested Trump by 6 million votes or more.</w:t>
      </w:r>
    </w:p>
    <w:p w14:paraId="15445A61" w14:textId="77777777" w:rsidR="00337DFA" w:rsidRPr="002D5881" w:rsidRDefault="00337DFA" w:rsidP="00337DFA">
      <w:pPr>
        <w:rPr>
          <w:sz w:val="16"/>
        </w:rPr>
      </w:pPr>
      <w:r w:rsidRPr="002D5881">
        <w:rPr>
          <w:sz w:val="16"/>
        </w:rPr>
        <w:t>Given the current state of party polarization, that is a positively overwhelming victory; the days when Ronald Reagan could win reelection by 18 points or Lyndon Johnson could win by 23 points are long behind us.</w:t>
      </w:r>
    </w:p>
    <w:p w14:paraId="7A4BFDB2" w14:textId="77777777" w:rsidR="00337DFA" w:rsidRPr="002D5881" w:rsidRDefault="00337DFA" w:rsidP="00337DFA">
      <w:pPr>
        <w:rPr>
          <w:sz w:val="16"/>
        </w:rPr>
      </w:pPr>
      <w:r w:rsidRPr="002D5881">
        <w:rPr>
          <w:sz w:val="16"/>
        </w:rPr>
        <w:t>Let’s also not forget that Biden won this emphatic victory despite the extraordinary voter suppression effort that Republicans have assembled in recent years and that accelerated in the past few months as they tried madly to keep as many Democrats from voting as possible. Voter purges, closing of polling places, restrictions on early voting, ID laws, the attack on the Postal Service — they even went after drop boxes, as though allowing people to safely and conveniently drop off ballots was some kind of anti-Trump conspiracy.</w:t>
      </w:r>
    </w:p>
    <w:p w14:paraId="50509A49" w14:textId="77777777" w:rsidR="00337DFA" w:rsidRPr="002D5881" w:rsidRDefault="00337DFA" w:rsidP="00337DFA">
      <w:pPr>
        <w:rPr>
          <w:sz w:val="16"/>
        </w:rPr>
      </w:pPr>
      <w:r w:rsidRPr="002D5881">
        <w:rPr>
          <w:sz w:val="16"/>
        </w:rPr>
        <w:t xml:space="preserve">Yet </w:t>
      </w:r>
      <w:r w:rsidRPr="00B55FB1">
        <w:rPr>
          <w:rStyle w:val="StyleUnderline"/>
        </w:rPr>
        <w:t>despite all the hurdles</w:t>
      </w:r>
      <w:r w:rsidRPr="002D5881">
        <w:rPr>
          <w:sz w:val="16"/>
        </w:rPr>
        <w:t xml:space="preserve"> </w:t>
      </w:r>
      <w:r w:rsidRPr="00B55FB1">
        <w:rPr>
          <w:rStyle w:val="StyleUnderline"/>
        </w:rPr>
        <w:t>Republicans put in front of people</w:t>
      </w:r>
      <w:r w:rsidRPr="002D5881">
        <w:rPr>
          <w:sz w:val="16"/>
        </w:rPr>
        <w:t xml:space="preserve"> who were </w:t>
      </w:r>
      <w:r w:rsidRPr="00B55FB1">
        <w:rPr>
          <w:rStyle w:val="StyleUnderline"/>
        </w:rPr>
        <w:t>more likely to vote Democratic</w:t>
      </w:r>
      <w:r w:rsidRPr="002D5881">
        <w:rPr>
          <w:sz w:val="16"/>
        </w:rPr>
        <w:t xml:space="preserve">, </w:t>
      </w:r>
      <w:r w:rsidRPr="00B55FB1">
        <w:rPr>
          <w:rStyle w:val="Emphasis"/>
        </w:rPr>
        <w:t>Biden still beat Trump soundly</w:t>
      </w:r>
      <w:r w:rsidRPr="002D5881">
        <w:rPr>
          <w:sz w:val="16"/>
        </w:rPr>
        <w:t>.</w:t>
      </w:r>
    </w:p>
    <w:p w14:paraId="3F3BCFD7" w14:textId="77777777" w:rsidR="00337DFA" w:rsidRPr="002D5881" w:rsidRDefault="00337DFA" w:rsidP="00337DFA">
      <w:pPr>
        <w:rPr>
          <w:sz w:val="16"/>
        </w:rPr>
      </w:pPr>
      <w:r w:rsidRPr="002D5881">
        <w:rPr>
          <w:sz w:val="16"/>
        </w:rPr>
        <w:t xml:space="preserve">Furthermore, </w:t>
      </w:r>
      <w:r w:rsidRPr="00B55FB1">
        <w:rPr>
          <w:rStyle w:val="StyleUnderline"/>
        </w:rPr>
        <w:t>Democrats control the House and,</w:t>
      </w:r>
      <w:r w:rsidRPr="002D5881">
        <w:rPr>
          <w:sz w:val="16"/>
        </w:rPr>
        <w:t xml:space="preserve"> if they win both seats in the Georgia runoffs, will control </w:t>
      </w:r>
      <w:r w:rsidRPr="00B55FB1">
        <w:rPr>
          <w:rStyle w:val="StyleUnderline"/>
        </w:rPr>
        <w:t>the Senate</w:t>
      </w:r>
      <w:r w:rsidRPr="002D5881">
        <w:rPr>
          <w:sz w:val="16"/>
        </w:rPr>
        <w:t xml:space="preserve"> as well. Even though the upper chamber would be divided 50-50, the </w:t>
      </w:r>
      <w:r w:rsidRPr="001175B9">
        <w:rPr>
          <w:rStyle w:val="StyleUnderline"/>
          <w:highlight w:val="cyan"/>
        </w:rPr>
        <w:t>Dem</w:t>
      </w:r>
      <w:r w:rsidRPr="00C02D0D">
        <w:rPr>
          <w:rStyle w:val="StyleUnderline"/>
        </w:rPr>
        <w:t>ocrats</w:t>
      </w:r>
      <w:r w:rsidRPr="002D5881">
        <w:rPr>
          <w:sz w:val="16"/>
        </w:rPr>
        <w:t xml:space="preserve"> there would </w:t>
      </w:r>
      <w:r w:rsidRPr="00B55FB1">
        <w:rPr>
          <w:rStyle w:val="Emphasis"/>
        </w:rPr>
        <w:t>represent 41 million more Americans</w:t>
      </w:r>
      <w:r w:rsidRPr="002D5881">
        <w:rPr>
          <w:sz w:val="16"/>
        </w:rPr>
        <w:t xml:space="preserve"> </w:t>
      </w:r>
      <w:r w:rsidRPr="00B55FB1">
        <w:rPr>
          <w:rStyle w:val="StyleUnderline"/>
        </w:rPr>
        <w:t>than</w:t>
      </w:r>
      <w:r w:rsidRPr="002D5881">
        <w:rPr>
          <w:sz w:val="16"/>
        </w:rPr>
        <w:t xml:space="preserve"> the </w:t>
      </w:r>
      <w:r w:rsidRPr="00B55FB1">
        <w:rPr>
          <w:rStyle w:val="StyleUnderline"/>
        </w:rPr>
        <w:t>Republicans</w:t>
      </w:r>
      <w:r w:rsidRPr="002D5881">
        <w:rPr>
          <w:sz w:val="16"/>
        </w:rPr>
        <w:t xml:space="preserve"> do, as Ian Millhiser noted.</w:t>
      </w:r>
    </w:p>
    <w:p w14:paraId="74A14577" w14:textId="77777777" w:rsidR="00337DFA" w:rsidRPr="002D5881" w:rsidRDefault="00337DFA" w:rsidP="00337DFA">
      <w:pPr>
        <w:rPr>
          <w:sz w:val="16"/>
        </w:rPr>
      </w:pPr>
      <w:r w:rsidRPr="00B55FB1">
        <w:rPr>
          <w:rStyle w:val="StyleUnderline"/>
        </w:rPr>
        <w:t>It’s not just that Democrats have won more elections</w:t>
      </w:r>
      <w:r w:rsidRPr="002D5881">
        <w:rPr>
          <w:sz w:val="16"/>
        </w:rPr>
        <w:t xml:space="preserve"> (</w:t>
      </w:r>
      <w:r w:rsidRPr="00B55FB1">
        <w:rPr>
          <w:rStyle w:val="StyleUnderline"/>
        </w:rPr>
        <w:t>including the popular vote</w:t>
      </w:r>
      <w:r w:rsidRPr="002D5881">
        <w:rPr>
          <w:sz w:val="16"/>
        </w:rPr>
        <w:t xml:space="preserve"> in seven of the last eight presidential contests) and represent more people. </w:t>
      </w:r>
      <w:r w:rsidRPr="00B55FB1">
        <w:rPr>
          <w:rStyle w:val="Emphasis"/>
        </w:rPr>
        <w:t xml:space="preserve">Their policy </w:t>
      </w:r>
      <w:r w:rsidRPr="001175B9">
        <w:rPr>
          <w:rStyle w:val="Emphasis"/>
          <w:highlight w:val="cyan"/>
        </w:rPr>
        <w:t>agenda</w:t>
      </w:r>
      <w:r w:rsidRPr="002D5881">
        <w:rPr>
          <w:sz w:val="16"/>
        </w:rPr>
        <w:t xml:space="preserve"> — </w:t>
      </w:r>
      <w:r w:rsidRPr="00B55FB1">
        <w:rPr>
          <w:rStyle w:val="StyleUnderline"/>
        </w:rPr>
        <w:t xml:space="preserve">the </w:t>
      </w:r>
      <w:r w:rsidRPr="00B55FB1">
        <w:rPr>
          <w:rStyle w:val="Emphasis"/>
        </w:rPr>
        <w:t>substance of any mandate</w:t>
      </w:r>
      <w:r w:rsidRPr="002D5881">
        <w:rPr>
          <w:sz w:val="16"/>
        </w:rPr>
        <w:t xml:space="preserve"> — </w:t>
      </w:r>
      <w:r w:rsidRPr="001175B9">
        <w:rPr>
          <w:rStyle w:val="Emphasis"/>
          <w:highlight w:val="cyan"/>
        </w:rPr>
        <w:t>is overwhelmingly popular</w:t>
      </w:r>
      <w:r w:rsidRPr="002D5881">
        <w:rPr>
          <w:sz w:val="16"/>
        </w:rPr>
        <w:t xml:space="preserve"> as well.</w:t>
      </w:r>
    </w:p>
    <w:p w14:paraId="69F2E8AE" w14:textId="77777777" w:rsidR="00337DFA" w:rsidRPr="002D5881" w:rsidRDefault="00337DFA" w:rsidP="00337DFA">
      <w:pPr>
        <w:rPr>
          <w:sz w:val="16"/>
        </w:rPr>
      </w:pPr>
      <w:r w:rsidRPr="002D5881">
        <w:rPr>
          <w:sz w:val="16"/>
        </w:rPr>
        <w:t xml:space="preserve">In fact, </w:t>
      </w:r>
      <w:r w:rsidRPr="00C02D0D">
        <w:rPr>
          <w:rStyle w:val="Emphasis"/>
        </w:rPr>
        <w:t xml:space="preserve">it’s </w:t>
      </w:r>
      <w:r w:rsidRPr="001175B9">
        <w:rPr>
          <w:rStyle w:val="Emphasis"/>
          <w:highlight w:val="cyan"/>
        </w:rPr>
        <w:t>hard to find a controversial issue</w:t>
      </w:r>
      <w:r w:rsidRPr="002D5881">
        <w:rPr>
          <w:sz w:val="16"/>
        </w:rPr>
        <w:t xml:space="preserve"> on which the Democratic position doesn’t enjoy the support of a majority of the public, sometimes an overwhelming majority. A </w:t>
      </w:r>
      <w:r w:rsidRPr="00B55FB1">
        <w:rPr>
          <w:rStyle w:val="StyleUnderline"/>
        </w:rPr>
        <w:t>$15-an-hour minimum wage</w:t>
      </w:r>
      <w:r w:rsidRPr="002D5881">
        <w:rPr>
          <w:sz w:val="16"/>
        </w:rPr>
        <w:t xml:space="preserve">, universal </w:t>
      </w:r>
      <w:r w:rsidRPr="00B55FB1">
        <w:rPr>
          <w:rStyle w:val="StyleUnderline"/>
        </w:rPr>
        <w:t>background checks</w:t>
      </w:r>
      <w:r w:rsidRPr="002D5881">
        <w:rPr>
          <w:sz w:val="16"/>
        </w:rPr>
        <w:t xml:space="preserve"> for gun purchases, strong action on </w:t>
      </w:r>
      <w:r w:rsidRPr="00B55FB1">
        <w:rPr>
          <w:rStyle w:val="StyleUnderline"/>
        </w:rPr>
        <w:t>climate change</w:t>
      </w:r>
      <w:r w:rsidRPr="002D5881">
        <w:rPr>
          <w:sz w:val="16"/>
        </w:rPr>
        <w:t xml:space="preserve">, protecting </w:t>
      </w:r>
      <w:r w:rsidRPr="00B55FB1">
        <w:rPr>
          <w:rStyle w:val="StyleUnderline"/>
        </w:rPr>
        <w:t>reproductive rights</w:t>
      </w:r>
      <w:r w:rsidRPr="002D5881">
        <w:rPr>
          <w:sz w:val="16"/>
        </w:rPr>
        <w:t xml:space="preserve">, a </w:t>
      </w:r>
      <w:r w:rsidRPr="00B55FB1">
        <w:rPr>
          <w:rStyle w:val="StyleUnderline"/>
        </w:rPr>
        <w:t>path to citizenship</w:t>
      </w:r>
      <w:r w:rsidRPr="002D5881">
        <w:rPr>
          <w:sz w:val="16"/>
        </w:rPr>
        <w:t xml:space="preserve"> for undocumented immigrants and legal status for “</w:t>
      </w:r>
      <w:r w:rsidRPr="00B55FB1">
        <w:rPr>
          <w:rStyle w:val="StyleUnderline"/>
        </w:rPr>
        <w:t>dreamers</w:t>
      </w:r>
      <w:r w:rsidRPr="002D5881">
        <w:rPr>
          <w:sz w:val="16"/>
        </w:rPr>
        <w:t xml:space="preserve">,” </w:t>
      </w:r>
      <w:r w:rsidRPr="00B55FB1">
        <w:rPr>
          <w:rStyle w:val="StyleUnderline"/>
        </w:rPr>
        <w:t>higher taxes for the wealthy</w:t>
      </w:r>
      <w:r w:rsidRPr="002D5881">
        <w:rPr>
          <w:sz w:val="16"/>
        </w:rPr>
        <w:t xml:space="preserve"> and corporations, a </w:t>
      </w:r>
      <w:r w:rsidRPr="00B55FB1">
        <w:rPr>
          <w:rStyle w:val="StyleUnderline"/>
        </w:rPr>
        <w:t>public</w:t>
      </w:r>
      <w:r w:rsidRPr="002D5881">
        <w:rPr>
          <w:sz w:val="16"/>
        </w:rPr>
        <w:t xml:space="preserve"> health insurance </w:t>
      </w:r>
      <w:r w:rsidRPr="00B55FB1">
        <w:rPr>
          <w:rStyle w:val="StyleUnderline"/>
        </w:rPr>
        <w:t>option</w:t>
      </w:r>
      <w:r w:rsidRPr="002D5881">
        <w:rPr>
          <w:sz w:val="16"/>
        </w:rPr>
        <w:t xml:space="preserve"> — </w:t>
      </w:r>
      <w:r w:rsidRPr="00B55FB1">
        <w:rPr>
          <w:rStyle w:val="Emphasis"/>
        </w:rPr>
        <w:t>all are hugely popular</w:t>
      </w:r>
      <w:r w:rsidRPr="002D5881">
        <w:rPr>
          <w:sz w:val="16"/>
        </w:rPr>
        <w:t>.</w:t>
      </w:r>
    </w:p>
    <w:p w14:paraId="26D53E31" w14:textId="77777777" w:rsidR="00337DFA" w:rsidRPr="002D5881" w:rsidRDefault="00337DFA" w:rsidP="00337DFA">
      <w:pPr>
        <w:rPr>
          <w:sz w:val="16"/>
        </w:rPr>
      </w:pPr>
      <w:r w:rsidRPr="002D5881">
        <w:rPr>
          <w:sz w:val="16"/>
        </w:rPr>
        <w:t xml:space="preserve">You know who understands that perfectly well? </w:t>
      </w:r>
      <w:r w:rsidRPr="00C02D0D">
        <w:rPr>
          <w:rStyle w:val="StyleUnderline"/>
        </w:rPr>
        <w:t>Republicans</w:t>
      </w:r>
      <w:r w:rsidRPr="002D5881">
        <w:rPr>
          <w:sz w:val="16"/>
        </w:rPr>
        <w:t>.</w:t>
      </w:r>
    </w:p>
    <w:p w14:paraId="5DBFB59E" w14:textId="77777777" w:rsidR="00337DFA" w:rsidRPr="002D5881" w:rsidRDefault="00337DFA" w:rsidP="00337DFA">
      <w:pPr>
        <w:rPr>
          <w:sz w:val="16"/>
        </w:rPr>
      </w:pPr>
      <w:r w:rsidRPr="002D5881">
        <w:rPr>
          <w:sz w:val="16"/>
        </w:rPr>
        <w:t xml:space="preserve">Which is why the campaigns they run are so often about things like who loves America more or which candidate is “weak” and which one is “strong.” But more importantly, they </w:t>
      </w:r>
      <w:r w:rsidRPr="00C02D0D">
        <w:rPr>
          <w:rStyle w:val="StyleUnderline"/>
        </w:rPr>
        <w:t>know</w:t>
      </w:r>
      <w:r w:rsidRPr="002D5881">
        <w:rPr>
          <w:sz w:val="16"/>
        </w:rPr>
        <w:t xml:space="preserve"> that </w:t>
      </w:r>
      <w:r w:rsidRPr="001175B9">
        <w:rPr>
          <w:rStyle w:val="Emphasis"/>
          <w:highlight w:val="cyan"/>
        </w:rPr>
        <w:t>if you act like you have a mandate</w:t>
      </w:r>
      <w:r w:rsidRPr="001175B9">
        <w:rPr>
          <w:rStyle w:val="StyleUnderline"/>
          <w:highlight w:val="cyan"/>
        </w:rPr>
        <w:t xml:space="preserve">, then </w:t>
      </w:r>
      <w:r w:rsidRPr="001175B9">
        <w:rPr>
          <w:rStyle w:val="Emphasis"/>
          <w:highlight w:val="cyan"/>
        </w:rPr>
        <w:t>you do.</w:t>
      </w:r>
    </w:p>
    <w:p w14:paraId="1EA743BE" w14:textId="77777777" w:rsidR="00337DFA" w:rsidRPr="002D5881" w:rsidRDefault="00337DFA" w:rsidP="00337DFA">
      <w:pPr>
        <w:rPr>
          <w:rStyle w:val="Emphasis"/>
        </w:rPr>
      </w:pPr>
      <w:r w:rsidRPr="002D5881">
        <w:rPr>
          <w:sz w:val="16"/>
        </w:rPr>
        <w:t xml:space="preserve">You might recall that </w:t>
      </w:r>
      <w:r w:rsidRPr="00C02D0D">
        <w:rPr>
          <w:rStyle w:val="StyleUnderline"/>
        </w:rPr>
        <w:t xml:space="preserve">when </w:t>
      </w:r>
      <w:r w:rsidRPr="001175B9">
        <w:rPr>
          <w:rStyle w:val="Emphasis"/>
          <w:highlight w:val="cyan"/>
        </w:rPr>
        <w:t>Trump</w:t>
      </w:r>
      <w:r w:rsidRPr="00C02D0D">
        <w:rPr>
          <w:rStyle w:val="StyleUnderline"/>
        </w:rPr>
        <w:t xml:space="preserve"> took office</w:t>
      </w:r>
      <w:r w:rsidRPr="002D5881">
        <w:rPr>
          <w:sz w:val="16"/>
        </w:rPr>
        <w:t xml:space="preserve"> in 2017 </w:t>
      </w:r>
      <w:r w:rsidRPr="001175B9">
        <w:rPr>
          <w:rStyle w:val="StyleUnderline"/>
          <w:highlight w:val="cyan"/>
        </w:rPr>
        <w:t>despite</w:t>
      </w:r>
      <w:r w:rsidRPr="001175B9">
        <w:rPr>
          <w:sz w:val="16"/>
          <w:highlight w:val="cyan"/>
        </w:rPr>
        <w:t xml:space="preserve"> </w:t>
      </w:r>
      <w:r w:rsidRPr="001175B9">
        <w:rPr>
          <w:rStyle w:val="Emphasis"/>
          <w:highlight w:val="cyan"/>
        </w:rPr>
        <w:t>losing the popular vote</w:t>
      </w:r>
      <w:r w:rsidRPr="00B55FB1">
        <w:rPr>
          <w:rStyle w:val="StyleUnderline"/>
        </w:rPr>
        <w:t xml:space="preserve"> by 3 million</w:t>
      </w:r>
      <w:r w:rsidRPr="002D5881">
        <w:rPr>
          <w:sz w:val="16"/>
        </w:rPr>
        <w:t xml:space="preserve"> votes, </w:t>
      </w:r>
      <w:r w:rsidRPr="00B55FB1">
        <w:rPr>
          <w:rStyle w:val="StyleUnderline"/>
        </w:rPr>
        <w:t xml:space="preserve">neither he </w:t>
      </w:r>
      <w:r w:rsidRPr="001175B9">
        <w:rPr>
          <w:rStyle w:val="Emphasis"/>
          <w:highlight w:val="cyan"/>
        </w:rPr>
        <w:t>no</w:t>
      </w:r>
      <w:r w:rsidRPr="00B55FB1">
        <w:rPr>
          <w:rStyle w:val="Emphasis"/>
        </w:rPr>
        <w:t xml:space="preserve">r any other </w:t>
      </w:r>
      <w:r w:rsidRPr="001175B9">
        <w:rPr>
          <w:rStyle w:val="Emphasis"/>
          <w:highlight w:val="cyan"/>
        </w:rPr>
        <w:t>Republican</w:t>
      </w:r>
      <w:r w:rsidRPr="002D5881">
        <w:rPr>
          <w:sz w:val="16"/>
        </w:rPr>
        <w:t xml:space="preserve"> </w:t>
      </w:r>
      <w:r w:rsidRPr="00B55FB1">
        <w:rPr>
          <w:rStyle w:val="StyleUnderline"/>
        </w:rPr>
        <w:t xml:space="preserve">took it as a reason to </w:t>
      </w:r>
      <w:r w:rsidRPr="001175B9">
        <w:rPr>
          <w:rStyle w:val="Emphasis"/>
          <w:highlight w:val="cyan"/>
        </w:rPr>
        <w:t>trim his sails</w:t>
      </w:r>
      <w:r w:rsidRPr="00B55FB1">
        <w:rPr>
          <w:rStyle w:val="StyleUnderline"/>
        </w:rPr>
        <w:t xml:space="preserve"> in </w:t>
      </w:r>
      <w:r w:rsidRPr="002D5881">
        <w:rPr>
          <w:rStyle w:val="StyleUnderline"/>
        </w:rPr>
        <w:t xml:space="preserve">any way. </w:t>
      </w:r>
      <w:r w:rsidRPr="001175B9">
        <w:rPr>
          <w:rStyle w:val="StyleUnderline"/>
          <w:highlight w:val="cyan"/>
        </w:rPr>
        <w:t>T</w:t>
      </w:r>
      <w:r w:rsidRPr="00C02D0D">
        <w:rPr>
          <w:rStyle w:val="StyleUnderline"/>
        </w:rPr>
        <w:t xml:space="preserve">hey </w:t>
      </w:r>
      <w:r w:rsidRPr="00C02D0D">
        <w:rPr>
          <w:rStyle w:val="Emphasis"/>
        </w:rPr>
        <w:t>did not say, “We shouldn’t go too far</w:t>
      </w:r>
      <w:r w:rsidRPr="002D5881">
        <w:rPr>
          <w:sz w:val="16"/>
        </w:rPr>
        <w:t xml:space="preserve"> in cutting taxes for the wealthy or gutting environmental regulations or restricting reproductive rights — </w:t>
      </w:r>
      <w:r w:rsidRPr="002D5881">
        <w:rPr>
          <w:rStyle w:val="Emphasis"/>
        </w:rPr>
        <w:t>this is a</w:t>
      </w:r>
      <w:r w:rsidRPr="002D5881">
        <w:rPr>
          <w:sz w:val="16"/>
        </w:rPr>
        <w:t xml:space="preserve"> closely </w:t>
      </w:r>
      <w:r w:rsidRPr="002D5881">
        <w:rPr>
          <w:rStyle w:val="Emphasis"/>
        </w:rPr>
        <w:t>divided country</w:t>
      </w:r>
      <w:r w:rsidRPr="002D5881">
        <w:rPr>
          <w:rStyle w:val="StyleUnderline"/>
        </w:rPr>
        <w:t xml:space="preserve">, and we should try to govern in a </w:t>
      </w:r>
      <w:r w:rsidRPr="002D5881">
        <w:rPr>
          <w:rStyle w:val="Emphasis"/>
        </w:rPr>
        <w:t>cooperative way.”</w:t>
      </w:r>
    </w:p>
    <w:p w14:paraId="11DEA598" w14:textId="77777777" w:rsidR="00337DFA" w:rsidRPr="002D5881" w:rsidRDefault="00337DFA" w:rsidP="00337DFA">
      <w:pPr>
        <w:rPr>
          <w:sz w:val="16"/>
        </w:rPr>
      </w:pPr>
      <w:r w:rsidRPr="00C02D0D">
        <w:rPr>
          <w:rStyle w:val="Emphasis"/>
        </w:rPr>
        <w:t xml:space="preserve">Quite </w:t>
      </w:r>
      <w:r w:rsidRPr="001175B9">
        <w:rPr>
          <w:rStyle w:val="Emphasis"/>
          <w:highlight w:val="cyan"/>
        </w:rPr>
        <w:t>the contrary</w:t>
      </w:r>
      <w:r w:rsidRPr="002D5881">
        <w:rPr>
          <w:rStyle w:val="StyleUnderline"/>
        </w:rPr>
        <w:t xml:space="preserve">, in fact; </w:t>
      </w:r>
      <w:r w:rsidRPr="001175B9">
        <w:rPr>
          <w:rStyle w:val="StyleUnderline"/>
          <w:highlight w:val="cyan"/>
        </w:rPr>
        <w:t>it’s hard to recall a</w:t>
      </w:r>
      <w:r w:rsidRPr="002D5881">
        <w:rPr>
          <w:rStyle w:val="StyleUnderline"/>
        </w:rPr>
        <w:t xml:space="preserve"> modern </w:t>
      </w:r>
      <w:r w:rsidRPr="001175B9">
        <w:rPr>
          <w:rStyle w:val="StyleUnderline"/>
          <w:highlight w:val="cyan"/>
        </w:rPr>
        <w:t xml:space="preserve">president </w:t>
      </w:r>
      <w:r w:rsidRPr="001175B9">
        <w:rPr>
          <w:rStyle w:val="Emphasis"/>
          <w:highlight w:val="cyan"/>
        </w:rPr>
        <w:t>more contemptuous</w:t>
      </w:r>
      <w:r w:rsidRPr="002D5881">
        <w:rPr>
          <w:sz w:val="16"/>
        </w:rPr>
        <w:t xml:space="preserve"> not just </w:t>
      </w:r>
      <w:r w:rsidRPr="002D5881">
        <w:rPr>
          <w:rStyle w:val="StyleUnderline"/>
        </w:rPr>
        <w:t>of the opposition party</w:t>
      </w:r>
      <w:r w:rsidRPr="002D5881">
        <w:rPr>
          <w:sz w:val="16"/>
        </w:rPr>
        <w:t xml:space="preserve"> but also of the majority of Americans who didn’t support him.</w:t>
      </w:r>
    </w:p>
    <w:p w14:paraId="25837C55" w14:textId="77777777" w:rsidR="00337DFA" w:rsidRDefault="00337DFA" w:rsidP="00337DFA">
      <w:pPr>
        <w:rPr>
          <w:sz w:val="16"/>
        </w:rPr>
      </w:pPr>
      <w:r w:rsidRPr="001175B9">
        <w:rPr>
          <w:rStyle w:val="Emphasis"/>
          <w:highlight w:val="cyan"/>
        </w:rPr>
        <w:t>Nor was this</w:t>
      </w:r>
      <w:r w:rsidRPr="00C02D0D">
        <w:rPr>
          <w:rStyle w:val="Emphasis"/>
        </w:rPr>
        <w:t xml:space="preserve"> anything </w:t>
      </w:r>
      <w:r w:rsidRPr="001175B9">
        <w:rPr>
          <w:rStyle w:val="Emphasis"/>
          <w:highlight w:val="cyan"/>
        </w:rPr>
        <w:t>new</w:t>
      </w:r>
      <w:r w:rsidRPr="002D5881">
        <w:rPr>
          <w:sz w:val="16"/>
        </w:rPr>
        <w:t xml:space="preserve">. </w:t>
      </w:r>
    </w:p>
    <w:p w14:paraId="404580A0" w14:textId="77777777" w:rsidR="00337DFA" w:rsidRPr="002D5881" w:rsidRDefault="00337DFA" w:rsidP="00337DFA">
      <w:pPr>
        <w:rPr>
          <w:sz w:val="16"/>
        </w:rPr>
      </w:pPr>
      <w:r w:rsidRPr="002D5881">
        <w:rPr>
          <w:sz w:val="16"/>
        </w:rPr>
        <w:t xml:space="preserve">Like Trump, George W. </w:t>
      </w:r>
      <w:r w:rsidRPr="009020C6">
        <w:rPr>
          <w:rStyle w:val="StyleUnderline"/>
        </w:rPr>
        <w:t>Bush</w:t>
      </w:r>
      <w:r w:rsidRPr="002D5881">
        <w:rPr>
          <w:sz w:val="16"/>
        </w:rPr>
        <w:t xml:space="preserve"> took office after losing the popular vote, and he </w:t>
      </w:r>
      <w:r w:rsidRPr="009020C6">
        <w:rPr>
          <w:rStyle w:val="StyleUnderline"/>
        </w:rPr>
        <w:t>didn’t moderate his agenda either</w:t>
      </w:r>
      <w:r w:rsidRPr="002D5881">
        <w:rPr>
          <w:sz w:val="16"/>
        </w:rPr>
        <w:t xml:space="preserve"> (even if he was better-mannered). What they understood is that </w:t>
      </w:r>
      <w:r w:rsidRPr="001175B9">
        <w:rPr>
          <w:rStyle w:val="Emphasis"/>
          <w:highlight w:val="cyan"/>
        </w:rPr>
        <w:t>mandates are</w:t>
      </w:r>
      <w:r w:rsidRPr="002D5881">
        <w:rPr>
          <w:sz w:val="16"/>
        </w:rPr>
        <w:t xml:space="preserve">, in the end, a kind of </w:t>
      </w:r>
      <w:r w:rsidRPr="001175B9">
        <w:rPr>
          <w:rStyle w:val="Emphasis"/>
          <w:highlight w:val="cyan"/>
        </w:rPr>
        <w:t>collective fiction</w:t>
      </w:r>
      <w:r w:rsidRPr="001175B9">
        <w:rPr>
          <w:sz w:val="16"/>
          <w:highlight w:val="cyan"/>
        </w:rPr>
        <w:t xml:space="preserve">. </w:t>
      </w:r>
      <w:r w:rsidRPr="001175B9">
        <w:rPr>
          <w:rStyle w:val="Emphasis"/>
          <w:highlight w:val="cyan"/>
        </w:rPr>
        <w:t>They exist only to the extent we decide they do</w:t>
      </w:r>
      <w:r w:rsidRPr="001175B9">
        <w:rPr>
          <w:sz w:val="16"/>
          <w:highlight w:val="cyan"/>
        </w:rPr>
        <w:t>.</w:t>
      </w:r>
    </w:p>
    <w:p w14:paraId="4564595C" w14:textId="77777777" w:rsidR="00337DFA" w:rsidRPr="002D5881" w:rsidRDefault="00337DFA" w:rsidP="00337DFA">
      <w:pPr>
        <w:rPr>
          <w:sz w:val="16"/>
        </w:rPr>
      </w:pPr>
      <w:r w:rsidRPr="002D5881">
        <w:rPr>
          <w:sz w:val="16"/>
        </w:rPr>
        <w:t>On Friday, before news organizations declared him the victor, Biden said that the voters had “given us a mandate for action on covid, the economy, climate change, systemic racism. They made it clear they want the country to come together, not continue to pull apart.” Those two ideas are in tension, because acting on the mandate he received will not bring the country together.</w:t>
      </w:r>
    </w:p>
    <w:p w14:paraId="35C4F317" w14:textId="77777777" w:rsidR="00337DFA" w:rsidRPr="002D5881" w:rsidRDefault="00337DFA" w:rsidP="00337DFA">
      <w:pPr>
        <w:rPr>
          <w:sz w:val="16"/>
        </w:rPr>
      </w:pPr>
      <w:r w:rsidRPr="002D5881">
        <w:rPr>
          <w:rStyle w:val="StyleUnderline"/>
        </w:rPr>
        <w:t>It will make Republicans angry</w:t>
      </w:r>
      <w:r w:rsidRPr="002D5881">
        <w:rPr>
          <w:sz w:val="16"/>
        </w:rPr>
        <w:t>. They will say that they are the victims of oppression and tyranny, that when a duly elected Democrat enacts his agenda it is unfair and illegitimate. They will do everything in their power not only to make Biden fail but also to exacerbate the resentment, anger and division that they see as their path back to power.</w:t>
      </w:r>
    </w:p>
    <w:p w14:paraId="5FAE9CEF" w14:textId="77777777" w:rsidR="00337DFA" w:rsidRDefault="00337DFA" w:rsidP="00337DFA">
      <w:pPr>
        <w:rPr>
          <w:sz w:val="16"/>
        </w:rPr>
      </w:pPr>
      <w:r w:rsidRPr="002D5881">
        <w:rPr>
          <w:rStyle w:val="StyleUnderline"/>
        </w:rPr>
        <w:t xml:space="preserve">There is not a single thing </w:t>
      </w:r>
      <w:r w:rsidRPr="001175B9">
        <w:rPr>
          <w:rStyle w:val="StyleUnderline"/>
          <w:highlight w:val="cyan"/>
        </w:rPr>
        <w:t>Biden</w:t>
      </w:r>
      <w:r w:rsidRPr="002D5881">
        <w:rPr>
          <w:rStyle w:val="StyleUnderline"/>
        </w:rPr>
        <w:t xml:space="preserve"> can do to change that. What he </w:t>
      </w:r>
      <w:r w:rsidRPr="001175B9">
        <w:rPr>
          <w:rStyle w:val="Emphasis"/>
          <w:highlight w:val="cyan"/>
        </w:rPr>
        <w:t>can</w:t>
      </w:r>
      <w:r w:rsidRPr="002D5881">
        <w:rPr>
          <w:sz w:val="16"/>
        </w:rPr>
        <w:t xml:space="preserve"> </w:t>
      </w:r>
      <w:r w:rsidRPr="002D5881">
        <w:rPr>
          <w:rStyle w:val="StyleUnderline"/>
        </w:rPr>
        <w:t xml:space="preserve">do, however, is </w:t>
      </w:r>
      <w:r w:rsidRPr="001175B9">
        <w:rPr>
          <w:rStyle w:val="Emphasis"/>
          <w:highlight w:val="cyan"/>
        </w:rPr>
        <w:t>act as though his mandate is well-earned</w:t>
      </w:r>
      <w:r w:rsidRPr="002D5881">
        <w:rPr>
          <w:sz w:val="16"/>
        </w:rPr>
        <w:t xml:space="preserve"> </w:t>
      </w:r>
      <w:r w:rsidRPr="002D5881">
        <w:rPr>
          <w:rStyle w:val="StyleUnderline"/>
        </w:rPr>
        <w:t xml:space="preserve">and of the </w:t>
      </w:r>
      <w:r w:rsidRPr="002D5881">
        <w:rPr>
          <w:rStyle w:val="Emphasis"/>
        </w:rPr>
        <w:t>highest urgency</w:t>
      </w:r>
      <w:r w:rsidRPr="002D5881">
        <w:rPr>
          <w:sz w:val="16"/>
        </w:rPr>
        <w:t xml:space="preserve">. He can do what he promised, undeterred by Republican whining. </w:t>
      </w:r>
      <w:r w:rsidRPr="001175B9">
        <w:rPr>
          <w:rStyle w:val="StyleUnderline"/>
          <w:highlight w:val="cyan"/>
        </w:rPr>
        <w:t xml:space="preserve">If he </w:t>
      </w:r>
      <w:r w:rsidRPr="001175B9">
        <w:rPr>
          <w:rStyle w:val="Emphasis"/>
          <w:highlight w:val="cyan"/>
        </w:rPr>
        <w:t>does that</w:t>
      </w:r>
      <w:r w:rsidRPr="001175B9">
        <w:rPr>
          <w:sz w:val="16"/>
          <w:highlight w:val="cyan"/>
        </w:rPr>
        <w:t xml:space="preserve">, </w:t>
      </w:r>
      <w:r w:rsidRPr="001175B9">
        <w:rPr>
          <w:rStyle w:val="StyleUnderline"/>
          <w:highlight w:val="cyan"/>
        </w:rPr>
        <w:t xml:space="preserve">the </w:t>
      </w:r>
      <w:r w:rsidRPr="001175B9">
        <w:rPr>
          <w:rStyle w:val="Emphasis"/>
          <w:highlight w:val="cyan"/>
        </w:rPr>
        <w:t>public will get what it voted for</w:t>
      </w:r>
      <w:r w:rsidRPr="002D5881">
        <w:rPr>
          <w:sz w:val="16"/>
        </w:rPr>
        <w:t>. And isn’t that the point of having an election?</w:t>
      </w:r>
    </w:p>
    <w:p w14:paraId="48C76606" w14:textId="77777777" w:rsidR="00337DFA" w:rsidRPr="006D652B" w:rsidRDefault="00337DFA" w:rsidP="00337DFA">
      <w:pPr>
        <w:pStyle w:val="Heading4"/>
        <w:rPr>
          <w:u w:val="single"/>
        </w:rPr>
      </w:pPr>
      <w:r w:rsidRPr="006D652B">
        <w:rPr>
          <w:u w:val="single"/>
        </w:rPr>
        <w:t>No</w:t>
      </w:r>
      <w:r w:rsidRPr="001E5AE2">
        <w:t xml:space="preserve"> </w:t>
      </w:r>
      <w:r>
        <w:t>capital</w:t>
      </w:r>
      <w:r w:rsidRPr="001E5AE2">
        <w:t xml:space="preserve">---blame </w:t>
      </w:r>
      <w:r w:rsidRPr="006D652B">
        <w:rPr>
          <w:u w:val="single"/>
        </w:rPr>
        <w:t>doesn’t stick</w:t>
      </w:r>
    </w:p>
    <w:p w14:paraId="24A1CEEB" w14:textId="77777777" w:rsidR="00337DFA" w:rsidRDefault="00337DFA" w:rsidP="00337DFA">
      <w:r>
        <w:t xml:space="preserve">Liz </w:t>
      </w:r>
      <w:r w:rsidRPr="001E5AE2">
        <w:rPr>
          <w:rStyle w:val="Style13ptBold"/>
        </w:rPr>
        <w:t>Goodwin 20</w:t>
      </w:r>
      <w:r>
        <w:t>, staff writer at the Boston Globe, “‘Sleepy Joe?' Trump struggles to stick a label to ‘Teflon Biden’,” BostonGlobe, 7-11-2020, https://www.bostonglobe.com/2020/07/11/nation/sleepy-joe-trump-struggles-stick-label-teflon-biden/</w:t>
      </w:r>
    </w:p>
    <w:p w14:paraId="6E8BE5EF" w14:textId="77777777" w:rsidR="00337DFA" w:rsidRPr="00087388" w:rsidRDefault="00337DFA" w:rsidP="00337DFA">
      <w:pPr>
        <w:rPr>
          <w:sz w:val="16"/>
        </w:rPr>
      </w:pPr>
      <w:r w:rsidRPr="00087388">
        <w:rPr>
          <w:sz w:val="16"/>
        </w:rPr>
        <w:t xml:space="preserve">But the 77-year-old </w:t>
      </w:r>
      <w:r w:rsidRPr="001175B9">
        <w:rPr>
          <w:rStyle w:val="StyleUnderline"/>
          <w:highlight w:val="cyan"/>
        </w:rPr>
        <w:t>Biden</w:t>
      </w:r>
      <w:r w:rsidRPr="007A7C0A">
        <w:rPr>
          <w:rStyle w:val="StyleUnderline"/>
        </w:rPr>
        <w:t xml:space="preserve"> </w:t>
      </w:r>
      <w:r w:rsidRPr="006C145C">
        <w:rPr>
          <w:rStyle w:val="StyleUnderline"/>
        </w:rPr>
        <w:t>has been</w:t>
      </w:r>
      <w:r w:rsidRPr="006C145C">
        <w:rPr>
          <w:sz w:val="16"/>
        </w:rPr>
        <w:t xml:space="preserve"> surprisingly </w:t>
      </w:r>
      <w:r w:rsidRPr="006C145C">
        <w:rPr>
          <w:rStyle w:val="Emphasis"/>
        </w:rPr>
        <w:t>hard to caricature</w:t>
      </w:r>
      <w:r w:rsidRPr="006C145C">
        <w:rPr>
          <w:sz w:val="16"/>
        </w:rPr>
        <w:t>, in part because he has largely stayed in his Delaware home due to the coronavirus outbreak</w:t>
      </w:r>
      <w:r w:rsidRPr="00087388">
        <w:rPr>
          <w:sz w:val="16"/>
        </w:rPr>
        <w:t xml:space="preserve"> while Trump has struggled to respond to the twin crises of the pandemic and racial justice protests.</w:t>
      </w:r>
    </w:p>
    <w:p w14:paraId="0800F67E" w14:textId="77777777" w:rsidR="00337DFA" w:rsidRPr="00087388" w:rsidRDefault="00337DFA" w:rsidP="00337DFA">
      <w:pPr>
        <w:rPr>
          <w:sz w:val="16"/>
        </w:rPr>
      </w:pPr>
      <w:r w:rsidRPr="00087388">
        <w:rPr>
          <w:sz w:val="16"/>
        </w:rPr>
        <w:t xml:space="preserve">Biden similarly </w:t>
      </w:r>
      <w:r w:rsidRPr="001175B9">
        <w:rPr>
          <w:rStyle w:val="StyleUnderline"/>
          <w:highlight w:val="cyan"/>
        </w:rPr>
        <w:t>survived</w:t>
      </w:r>
      <w:r w:rsidRPr="007A7C0A">
        <w:rPr>
          <w:rStyle w:val="StyleUnderline"/>
        </w:rPr>
        <w:t xml:space="preserve"> </w:t>
      </w:r>
      <w:r w:rsidRPr="006C145C">
        <w:rPr>
          <w:rStyle w:val="Emphasis"/>
        </w:rPr>
        <w:t xml:space="preserve">blistering </w:t>
      </w:r>
      <w:r w:rsidRPr="001175B9">
        <w:rPr>
          <w:rStyle w:val="Emphasis"/>
          <w:highlight w:val="cyan"/>
        </w:rPr>
        <w:t>attacks</w:t>
      </w:r>
      <w:r w:rsidRPr="00087388">
        <w:rPr>
          <w:rStyle w:val="Emphasis"/>
        </w:rPr>
        <w:t xml:space="preserve"> on his record</w:t>
      </w:r>
      <w:r w:rsidRPr="00087388">
        <w:rPr>
          <w:sz w:val="16"/>
        </w:rPr>
        <w:t xml:space="preserve"> from his rivals during the Democratic primaries. Senator Kamala Harris memorably lambasted Biden for his decades-old stance against busing to integrate public schools, while liberals derided his stated willingness to compromise with Republican senators — even ones who defended segregation — and his assurances to donors that nothing would fundamentally change if he were elected.</w:t>
      </w:r>
    </w:p>
    <w:p w14:paraId="27FCEC35" w14:textId="77777777" w:rsidR="00337DFA" w:rsidRPr="00087388" w:rsidRDefault="00337DFA" w:rsidP="00337DFA">
      <w:pPr>
        <w:rPr>
          <w:sz w:val="16"/>
        </w:rPr>
      </w:pPr>
      <w:r w:rsidRPr="00087388">
        <w:rPr>
          <w:sz w:val="16"/>
        </w:rPr>
        <w:t xml:space="preserve">Now, </w:t>
      </w:r>
      <w:r w:rsidRPr="00087388">
        <w:rPr>
          <w:rStyle w:val="StyleUnderline"/>
        </w:rPr>
        <w:t>Trump</w:t>
      </w:r>
      <w:r w:rsidRPr="00087388">
        <w:rPr>
          <w:sz w:val="16"/>
        </w:rPr>
        <w:t xml:space="preserve"> has half-heartedly begun </w:t>
      </w:r>
      <w:r w:rsidRPr="001175B9">
        <w:rPr>
          <w:rStyle w:val="StyleUnderline"/>
          <w:highlight w:val="cyan"/>
        </w:rPr>
        <w:t>painting</w:t>
      </w:r>
      <w:r w:rsidRPr="006C145C">
        <w:rPr>
          <w:rStyle w:val="StyleUnderline"/>
        </w:rPr>
        <w:t xml:space="preserve"> Biden </w:t>
      </w:r>
      <w:r w:rsidRPr="001175B9">
        <w:rPr>
          <w:rStyle w:val="StyleUnderline"/>
          <w:highlight w:val="cyan"/>
        </w:rPr>
        <w:t xml:space="preserve">as a secret </w:t>
      </w:r>
      <w:r w:rsidRPr="001175B9">
        <w:rPr>
          <w:rStyle w:val="Emphasis"/>
          <w:highlight w:val="cyan"/>
        </w:rPr>
        <w:t>radical</w:t>
      </w:r>
      <w:r w:rsidRPr="00087388">
        <w:rPr>
          <w:sz w:val="16"/>
        </w:rPr>
        <w:t xml:space="preserve">, one </w:t>
      </w:r>
      <w:r w:rsidRPr="00087388">
        <w:rPr>
          <w:rStyle w:val="StyleUnderline"/>
        </w:rPr>
        <w:t>who wants to</w:t>
      </w:r>
      <w:r w:rsidRPr="007A7C0A">
        <w:rPr>
          <w:rStyle w:val="StyleUnderline"/>
        </w:rPr>
        <w:t xml:space="preserve"> </w:t>
      </w:r>
      <w:r w:rsidRPr="00087388">
        <w:rPr>
          <w:rStyle w:val="Emphasis"/>
        </w:rPr>
        <w:t>“defund the police”</w:t>
      </w:r>
      <w:r w:rsidRPr="00087388">
        <w:rPr>
          <w:sz w:val="16"/>
        </w:rPr>
        <w:t xml:space="preserve"> and dramatically raise taxes, or at least who will be manipulated into doing so. The move fits into Trump’s larger strategy of warning his mostly white base that civil rights protesters seek to “erase” their history and transform the country, and that Biden will facilitate that.</w:t>
      </w:r>
    </w:p>
    <w:p w14:paraId="2CFE7C14" w14:textId="77777777" w:rsidR="00337DFA" w:rsidRPr="00087388" w:rsidRDefault="00337DFA" w:rsidP="00337DFA">
      <w:pPr>
        <w:rPr>
          <w:sz w:val="16"/>
        </w:rPr>
      </w:pPr>
      <w:r w:rsidRPr="00087388">
        <w:rPr>
          <w:sz w:val="16"/>
        </w:rPr>
        <w:t>“Joe is just — look, let’s face it, he’s been taken over by the radical left,” Trump said on Fox News on Thursday night. “I think they brainwashed him.”</w:t>
      </w:r>
    </w:p>
    <w:p w14:paraId="39EAE867" w14:textId="77777777" w:rsidR="00337DFA" w:rsidRPr="00087388" w:rsidRDefault="00337DFA" w:rsidP="00337DFA">
      <w:pPr>
        <w:rPr>
          <w:sz w:val="16"/>
        </w:rPr>
      </w:pPr>
      <w:r w:rsidRPr="00087388">
        <w:rPr>
          <w:sz w:val="16"/>
        </w:rPr>
        <w:t>In one of Trump’s campaign’s recent digital ads, Representatives Alexandria Ocasio Cortez, Ilhan Omar, and Senator Bernie Sanders silently leap out of the wooden cavity of a Trojan horse topped with the head of Biden, as ominous music plays in the background.</w:t>
      </w:r>
    </w:p>
    <w:p w14:paraId="03E288CB" w14:textId="77777777" w:rsidR="00337DFA" w:rsidRPr="007A7C0A" w:rsidRDefault="00337DFA" w:rsidP="00337DFA">
      <w:pPr>
        <w:rPr>
          <w:rStyle w:val="StyleUnderline"/>
        </w:rPr>
      </w:pPr>
      <w:r w:rsidRPr="006C145C">
        <w:rPr>
          <w:rStyle w:val="StyleUnderline"/>
        </w:rPr>
        <w:t>But</w:t>
      </w:r>
      <w:r w:rsidRPr="006C145C">
        <w:rPr>
          <w:sz w:val="16"/>
        </w:rPr>
        <w:t xml:space="preserve"> Biden faced months of criticism from liberals for being too moderate in the Democratic race. Trump’s </w:t>
      </w:r>
      <w:r w:rsidRPr="006C145C">
        <w:rPr>
          <w:rStyle w:val="Emphasis"/>
        </w:rPr>
        <w:t>attacks</w:t>
      </w:r>
      <w:r w:rsidRPr="007A7C0A">
        <w:rPr>
          <w:rStyle w:val="StyleUnderline"/>
        </w:rPr>
        <w:t xml:space="preserve"> </w:t>
      </w:r>
      <w:r w:rsidRPr="006C145C">
        <w:rPr>
          <w:rStyle w:val="StyleUnderline"/>
        </w:rPr>
        <w:t>face a</w:t>
      </w:r>
      <w:r w:rsidRPr="006C145C">
        <w:rPr>
          <w:sz w:val="16"/>
        </w:rPr>
        <w:t xml:space="preserve"> </w:t>
      </w:r>
      <w:r w:rsidRPr="006C145C">
        <w:rPr>
          <w:rStyle w:val="Emphasis"/>
        </w:rPr>
        <w:t>credibility problem</w:t>
      </w:r>
      <w:r w:rsidRPr="007A7C0A">
        <w:rPr>
          <w:rStyle w:val="StyleUnderline"/>
        </w:rPr>
        <w:t>.</w:t>
      </w:r>
    </w:p>
    <w:p w14:paraId="24A69144" w14:textId="77777777" w:rsidR="00337DFA" w:rsidRPr="00087388" w:rsidRDefault="00337DFA" w:rsidP="00337DFA">
      <w:pPr>
        <w:rPr>
          <w:sz w:val="16"/>
        </w:rPr>
      </w:pPr>
      <w:r w:rsidRPr="00087388">
        <w:rPr>
          <w:sz w:val="16"/>
        </w:rPr>
        <w:t xml:space="preserve">“They try to say </w:t>
      </w:r>
      <w:r w:rsidRPr="006C145C">
        <w:rPr>
          <w:rStyle w:val="StyleUnderline"/>
          <w:highlight w:val="cyan"/>
        </w:rPr>
        <w:t>he’s</w:t>
      </w:r>
      <w:r w:rsidRPr="00087388">
        <w:rPr>
          <w:sz w:val="16"/>
        </w:rPr>
        <w:t xml:space="preserve"> extreme. But of course Joe </w:t>
      </w:r>
      <w:r w:rsidRPr="00087388">
        <w:rPr>
          <w:rStyle w:val="StyleUnderline"/>
        </w:rPr>
        <w:t xml:space="preserve">Biden </w:t>
      </w:r>
      <w:r w:rsidRPr="001175B9">
        <w:rPr>
          <w:rStyle w:val="StyleUnderline"/>
          <w:highlight w:val="cyan"/>
        </w:rPr>
        <w:t>has been</w:t>
      </w:r>
      <w:r w:rsidRPr="007A7C0A">
        <w:rPr>
          <w:rStyle w:val="StyleUnderline"/>
          <w:highlight w:val="cyan"/>
        </w:rPr>
        <w:t xml:space="preserve"> </w:t>
      </w:r>
      <w:r w:rsidRPr="001175B9">
        <w:rPr>
          <w:rStyle w:val="Emphasis"/>
          <w:highlight w:val="cyan"/>
        </w:rPr>
        <w:t>‘canceled’ every week</w:t>
      </w:r>
      <w:r w:rsidRPr="00087388">
        <w:rPr>
          <w:rStyle w:val="Emphasis"/>
        </w:rPr>
        <w:t xml:space="preserve"> for the last two years </w:t>
      </w:r>
      <w:r w:rsidRPr="001175B9">
        <w:rPr>
          <w:rStyle w:val="Emphasis"/>
          <w:highlight w:val="cyan"/>
        </w:rPr>
        <w:t>by people who think he’s</w:t>
      </w:r>
      <w:r w:rsidRPr="00087388">
        <w:rPr>
          <w:rStyle w:val="Emphasis"/>
        </w:rPr>
        <w:t xml:space="preserve"> too </w:t>
      </w:r>
      <w:r w:rsidRPr="001175B9">
        <w:rPr>
          <w:rStyle w:val="Emphasis"/>
          <w:highlight w:val="cyan"/>
        </w:rPr>
        <w:t>centrist</w:t>
      </w:r>
      <w:r w:rsidRPr="00087388">
        <w:rPr>
          <w:sz w:val="16"/>
        </w:rPr>
        <w:t xml:space="preserve">,” </w:t>
      </w:r>
      <w:r w:rsidRPr="00EC17EC">
        <w:rPr>
          <w:sz w:val="16"/>
        </w:rPr>
        <w:t>said</w:t>
      </w:r>
      <w:r w:rsidRPr="00087388">
        <w:rPr>
          <w:sz w:val="16"/>
        </w:rPr>
        <w:t xml:space="preserve"> Sean McElwee, the founder of the liberal polling firm Data for Progress. “All the stuff that people really hated about Joe Biden in the primary, it’s ended up making it hard for Trump to attack him in the general.”</w:t>
      </w:r>
    </w:p>
    <w:p w14:paraId="251F960D" w14:textId="77777777" w:rsidR="00337DFA" w:rsidRPr="00087388" w:rsidRDefault="00337DFA" w:rsidP="00337DFA">
      <w:pPr>
        <w:rPr>
          <w:sz w:val="16"/>
        </w:rPr>
      </w:pPr>
      <w:r w:rsidRPr="00087388">
        <w:rPr>
          <w:rStyle w:val="StyleUnderline"/>
        </w:rPr>
        <w:t>“</w:t>
      </w:r>
      <w:r w:rsidRPr="001175B9">
        <w:rPr>
          <w:rStyle w:val="StyleUnderline"/>
          <w:highlight w:val="cyan"/>
        </w:rPr>
        <w:t>It’s</w:t>
      </w:r>
      <w:r w:rsidRPr="007A7C0A">
        <w:rPr>
          <w:rStyle w:val="StyleUnderline"/>
          <w:highlight w:val="cyan"/>
        </w:rPr>
        <w:t xml:space="preserve"> </w:t>
      </w:r>
      <w:r w:rsidRPr="007A7C0A">
        <w:rPr>
          <w:rStyle w:val="Emphasis"/>
          <w:highlight w:val="cyan"/>
        </w:rPr>
        <w:t>hard</w:t>
      </w:r>
      <w:r w:rsidRPr="007A7C0A">
        <w:rPr>
          <w:rStyle w:val="StyleUnderline"/>
          <w:highlight w:val="cyan"/>
        </w:rPr>
        <w:t xml:space="preserve"> to </w:t>
      </w:r>
      <w:r w:rsidRPr="006C145C">
        <w:rPr>
          <w:rStyle w:val="StyleUnderline"/>
          <w:highlight w:val="cyan"/>
        </w:rPr>
        <w:t>say this</w:t>
      </w:r>
      <w:r w:rsidRPr="00087388">
        <w:rPr>
          <w:rStyle w:val="StyleUnderline"/>
        </w:rPr>
        <w:t xml:space="preserve"> man </w:t>
      </w:r>
      <w:r w:rsidRPr="001175B9">
        <w:rPr>
          <w:rStyle w:val="StyleUnderline"/>
          <w:highlight w:val="cyan"/>
        </w:rPr>
        <w:t>is this</w:t>
      </w:r>
      <w:r w:rsidRPr="007A7C0A">
        <w:rPr>
          <w:rStyle w:val="StyleUnderline"/>
          <w:highlight w:val="cyan"/>
        </w:rPr>
        <w:t xml:space="preserve"> </w:t>
      </w:r>
      <w:r w:rsidRPr="001175B9">
        <w:rPr>
          <w:rStyle w:val="Emphasis"/>
          <w:highlight w:val="cyan"/>
        </w:rPr>
        <w:t>woke</w:t>
      </w:r>
      <w:r w:rsidRPr="00087388">
        <w:rPr>
          <w:sz w:val="16"/>
        </w:rPr>
        <w:t xml:space="preserve"> statue </w:t>
      </w:r>
      <w:r w:rsidRPr="001175B9">
        <w:rPr>
          <w:rStyle w:val="Emphasis"/>
          <w:highlight w:val="cyan"/>
        </w:rPr>
        <w:t>destroyer</w:t>
      </w:r>
      <w:r w:rsidRPr="00087388">
        <w:rPr>
          <w:sz w:val="16"/>
        </w:rPr>
        <w:t>,” McElwee added, referring to Trump’s messaging around statues of Confederates and other historical figures that have been defaced or toppled in recent weeks.</w:t>
      </w:r>
    </w:p>
    <w:p w14:paraId="47CC3AFA" w14:textId="77777777" w:rsidR="00337DFA" w:rsidRDefault="00337DFA" w:rsidP="00337DFA">
      <w:pPr>
        <w:rPr>
          <w:rStyle w:val="StyleUnderline"/>
        </w:rPr>
      </w:pPr>
      <w:r w:rsidRPr="00087388">
        <w:rPr>
          <w:rStyle w:val="StyleUnderline"/>
        </w:rPr>
        <w:t>Biden’s</w:t>
      </w:r>
      <w:r w:rsidRPr="00087388">
        <w:rPr>
          <w:sz w:val="16"/>
        </w:rPr>
        <w:t xml:space="preserve"> own relative </w:t>
      </w:r>
      <w:r w:rsidRPr="001175B9">
        <w:rPr>
          <w:rStyle w:val="Emphasis"/>
          <w:highlight w:val="cyan"/>
        </w:rPr>
        <w:t>blandness</w:t>
      </w:r>
      <w:r w:rsidRPr="00087388">
        <w:rPr>
          <w:sz w:val="16"/>
        </w:rPr>
        <w:t xml:space="preserve"> as a political figure </w:t>
      </w:r>
      <w:r w:rsidRPr="001175B9">
        <w:rPr>
          <w:rStyle w:val="Emphasis"/>
          <w:highlight w:val="cyan"/>
        </w:rPr>
        <w:t>hurts</w:t>
      </w:r>
      <w:r w:rsidRPr="00087388">
        <w:rPr>
          <w:sz w:val="16"/>
        </w:rPr>
        <w:t xml:space="preserve"> Trump’s </w:t>
      </w:r>
      <w:r w:rsidRPr="001175B9">
        <w:rPr>
          <w:rStyle w:val="StyleUnderline"/>
          <w:highlight w:val="cyan"/>
        </w:rPr>
        <w:t>attempts to define</w:t>
      </w:r>
      <w:r w:rsidRPr="006C145C">
        <w:rPr>
          <w:rStyle w:val="StyleUnderline"/>
        </w:rPr>
        <w:t xml:space="preserve"> him</w:t>
      </w:r>
      <w:r w:rsidRPr="007A7C0A">
        <w:rPr>
          <w:rStyle w:val="StyleUnderline"/>
        </w:rPr>
        <w:t xml:space="preserve"> </w:t>
      </w:r>
      <w:r w:rsidRPr="001175B9">
        <w:rPr>
          <w:rStyle w:val="Emphasis"/>
          <w:highlight w:val="cyan"/>
        </w:rPr>
        <w:t>negatively</w:t>
      </w:r>
      <w:r w:rsidRPr="006C145C">
        <w:rPr>
          <w:rStyle w:val="StyleUnderline"/>
        </w:rPr>
        <w:t>,</w:t>
      </w:r>
    </w:p>
    <w:p w14:paraId="00FF62E3" w14:textId="77777777" w:rsidR="00337DFA" w:rsidRPr="00087388" w:rsidRDefault="00337DFA" w:rsidP="00337DFA">
      <w:pPr>
        <w:rPr>
          <w:sz w:val="16"/>
        </w:rPr>
      </w:pPr>
      <w:r w:rsidRPr="006C145C">
        <w:rPr>
          <w:rStyle w:val="StyleUnderline"/>
        </w:rPr>
        <w:t xml:space="preserve"> as he does </w:t>
      </w:r>
      <w:r w:rsidRPr="006C145C">
        <w:rPr>
          <w:rStyle w:val="Emphasis"/>
        </w:rPr>
        <w:t>not inspire strong feelings</w:t>
      </w:r>
      <w:r w:rsidRPr="006C145C">
        <w:rPr>
          <w:sz w:val="16"/>
        </w:rPr>
        <w:t xml:space="preserve"> in a significant portion of the electorate. Just 22 percent of Americans say they dislike Biden “a lot” compared to 40 percent who dislike Trump “a lot,” according to a July Economist/YouGov poll.</w:t>
      </w:r>
    </w:p>
    <w:p w14:paraId="60815EAD" w14:textId="77777777" w:rsidR="00337DFA" w:rsidRPr="00087388" w:rsidRDefault="00337DFA" w:rsidP="00337DFA">
      <w:pPr>
        <w:rPr>
          <w:sz w:val="16"/>
        </w:rPr>
      </w:pPr>
      <w:r w:rsidRPr="00087388">
        <w:rPr>
          <w:sz w:val="16"/>
        </w:rPr>
        <w:t>That lack of venom can be seen at recent Trump events, where relatively few fans sport anti-Biden gear, unlike in 2016, when Hillary Clinton was skewered on pins and T-shirts and other paraphernalia, often in sexist terms.</w:t>
      </w:r>
    </w:p>
    <w:p w14:paraId="5E1A063D" w14:textId="77777777" w:rsidR="00337DFA" w:rsidRPr="00BC5B06" w:rsidRDefault="00337DFA" w:rsidP="00337DFA">
      <w:pPr>
        <w:rPr>
          <w:sz w:val="16"/>
        </w:rPr>
      </w:pPr>
      <w:r w:rsidRPr="00087388">
        <w:rPr>
          <w:sz w:val="16"/>
        </w:rPr>
        <w:t>“</w:t>
      </w:r>
      <w:r w:rsidRPr="00087388">
        <w:rPr>
          <w:rStyle w:val="StyleUnderline"/>
        </w:rPr>
        <w:t>While I don’t want to say</w:t>
      </w:r>
      <w:r w:rsidRPr="00087388">
        <w:rPr>
          <w:sz w:val="16"/>
        </w:rPr>
        <w:t xml:space="preserve"> </w:t>
      </w:r>
      <w:r w:rsidRPr="00087388">
        <w:rPr>
          <w:rStyle w:val="Emphasis"/>
        </w:rPr>
        <w:t>anyone</w:t>
      </w:r>
      <w:r w:rsidRPr="007A7C0A">
        <w:rPr>
          <w:rStyle w:val="StyleUnderline"/>
        </w:rPr>
        <w:t xml:space="preserve"> </w:t>
      </w:r>
      <w:r w:rsidRPr="001175B9">
        <w:rPr>
          <w:rStyle w:val="StyleUnderline"/>
          <w:highlight w:val="cyan"/>
        </w:rPr>
        <w:t>is</w:t>
      </w:r>
      <w:r w:rsidRPr="007A7C0A">
        <w:rPr>
          <w:rStyle w:val="StyleUnderline"/>
          <w:highlight w:val="cyan"/>
        </w:rPr>
        <w:t xml:space="preserve"> </w:t>
      </w:r>
      <w:r w:rsidRPr="001175B9">
        <w:rPr>
          <w:rStyle w:val="Emphasis"/>
          <w:highlight w:val="cyan"/>
        </w:rPr>
        <w:t>Teflon</w:t>
      </w:r>
      <w:r w:rsidRPr="00087388">
        <w:rPr>
          <w:rStyle w:val="StyleUnderline"/>
        </w:rPr>
        <w:t xml:space="preserve">, </w:t>
      </w:r>
      <w:r w:rsidRPr="00087388">
        <w:rPr>
          <w:rStyle w:val="Emphasis"/>
        </w:rPr>
        <w:t>Biden</w:t>
      </w:r>
      <w:r w:rsidRPr="00087388">
        <w:rPr>
          <w:sz w:val="16"/>
        </w:rPr>
        <w:t xml:space="preserve"> in some ways </w:t>
      </w:r>
      <w:r w:rsidRPr="00087388">
        <w:rPr>
          <w:rStyle w:val="StyleUnderline"/>
        </w:rPr>
        <w:t>is</w:t>
      </w:r>
      <w:r w:rsidRPr="007A7C0A">
        <w:rPr>
          <w:rStyle w:val="StyleUnderline"/>
        </w:rPr>
        <w:t xml:space="preserve"> </w:t>
      </w:r>
      <w:r w:rsidRPr="00087388">
        <w:rPr>
          <w:rStyle w:val="Emphasis"/>
        </w:rPr>
        <w:t>unique</w:t>
      </w:r>
      <w:r w:rsidRPr="007A7C0A">
        <w:rPr>
          <w:rStyle w:val="StyleUnderline"/>
        </w:rPr>
        <w:t xml:space="preserve"> </w:t>
      </w:r>
      <w:r w:rsidRPr="001175B9">
        <w:rPr>
          <w:rStyle w:val="StyleUnderline"/>
          <w:highlight w:val="cyan"/>
        </w:rPr>
        <w:t>because of his</w:t>
      </w:r>
      <w:r w:rsidRPr="007A7C0A">
        <w:rPr>
          <w:rStyle w:val="StyleUnderline"/>
          <w:highlight w:val="cyan"/>
        </w:rPr>
        <w:t xml:space="preserve"> </w:t>
      </w:r>
      <w:r w:rsidRPr="001175B9">
        <w:rPr>
          <w:rStyle w:val="Emphasis"/>
          <w:highlight w:val="cyan"/>
        </w:rPr>
        <w:t>generic nature</w:t>
      </w:r>
      <w:r w:rsidRPr="00087388">
        <w:rPr>
          <w:sz w:val="16"/>
        </w:rPr>
        <w:t>,” said Ian Russell, a Democratic strategist who used to run the House Democrats’ campaign arm. “The truth is they don’t have a ‘lock him up’ chant, they don’t have a ‘Crooked Hillary’ equivalent.”</w:t>
      </w:r>
    </w:p>
    <w:p w14:paraId="276E2CFA" w14:textId="77777777" w:rsidR="00337DFA" w:rsidRPr="000D6E10" w:rsidRDefault="00337DFA" w:rsidP="00337DFA">
      <w:pPr>
        <w:rPr>
          <w:sz w:val="16"/>
        </w:rPr>
      </w:pPr>
    </w:p>
    <w:p w14:paraId="7B252A7E" w14:textId="77777777" w:rsidR="00337DFA" w:rsidRDefault="00337DFA" w:rsidP="00337DFA">
      <w:pPr>
        <w:pStyle w:val="Heading4"/>
      </w:pPr>
      <w:r w:rsidRPr="0004629E">
        <w:rPr>
          <w:u w:val="single"/>
        </w:rPr>
        <w:t>Tons</w:t>
      </w:r>
      <w:r>
        <w:t xml:space="preserve"> of thumpers.</w:t>
      </w:r>
    </w:p>
    <w:p w14:paraId="5BDC16C9" w14:textId="77777777" w:rsidR="00337DFA" w:rsidRPr="00BF150C" w:rsidRDefault="00337DFA" w:rsidP="00337DFA">
      <w:r>
        <w:t xml:space="preserve">Freddy </w:t>
      </w:r>
      <w:r w:rsidRPr="00BF150C">
        <w:rPr>
          <w:rStyle w:val="Style13ptBold"/>
        </w:rPr>
        <w:t>Gray 11/6</w:t>
      </w:r>
      <w:r>
        <w:t>, D</w:t>
      </w:r>
      <w:r w:rsidRPr="00BF150C">
        <w:t xml:space="preserve">eputy </w:t>
      </w:r>
      <w:r>
        <w:t>E</w:t>
      </w:r>
      <w:r w:rsidRPr="00BF150C">
        <w:t>ditor of The Spectator</w:t>
      </w:r>
      <w:r>
        <w:t>, “</w:t>
      </w:r>
      <w:r w:rsidRPr="00BF150C">
        <w:t>Superbad: Joe Biden’s plummeting presidency</w:t>
      </w:r>
      <w:r>
        <w:t xml:space="preserve">,” The Spectator, 11/6/21, </w:t>
      </w:r>
      <w:r w:rsidRPr="00BF150C">
        <w:t>https://www.spectator.co.uk/article/superbad-joe-bidens-plummeting-presidency</w:t>
      </w:r>
    </w:p>
    <w:p w14:paraId="25631655" w14:textId="77777777" w:rsidR="00337DFA" w:rsidRPr="00BF150C" w:rsidRDefault="00337DFA" w:rsidP="00337DFA">
      <w:pPr>
        <w:rPr>
          <w:rStyle w:val="StyleUnderline"/>
        </w:rPr>
      </w:pPr>
      <w:r w:rsidRPr="0004629E">
        <w:rPr>
          <w:sz w:val="16"/>
        </w:rPr>
        <w:t xml:space="preserve">Poor </w:t>
      </w:r>
      <w:r w:rsidRPr="00BF150C">
        <w:rPr>
          <w:rStyle w:val="StyleUnderline"/>
        </w:rPr>
        <w:t>Joe</w:t>
      </w:r>
      <w:r w:rsidRPr="0004629E">
        <w:rPr>
          <w:sz w:val="16"/>
        </w:rPr>
        <w:t xml:space="preserve">. He has a lot on his addled mind. He’s </w:t>
      </w:r>
      <w:r w:rsidRPr="00BF150C">
        <w:rPr>
          <w:rStyle w:val="StyleUnderline"/>
        </w:rPr>
        <w:t xml:space="preserve">been in office for less than a year and </w:t>
      </w:r>
      <w:r w:rsidRPr="0004629E">
        <w:rPr>
          <w:rStyle w:val="StyleUnderline"/>
          <w:highlight w:val="cyan"/>
        </w:rPr>
        <w:t>his presidency is</w:t>
      </w:r>
      <w:r w:rsidRPr="00861DBF">
        <w:rPr>
          <w:rStyle w:val="StyleUnderline"/>
        </w:rPr>
        <w:t xml:space="preserve"> already </w:t>
      </w:r>
      <w:r w:rsidRPr="0004629E">
        <w:rPr>
          <w:rStyle w:val="StyleUnderline"/>
          <w:highlight w:val="cyan"/>
        </w:rPr>
        <w:t xml:space="preserve">a </w:t>
      </w:r>
      <w:r w:rsidRPr="0004629E">
        <w:rPr>
          <w:rStyle w:val="Emphasis"/>
          <w:highlight w:val="cyan"/>
        </w:rPr>
        <w:t>catalogue of crises</w:t>
      </w:r>
      <w:r w:rsidRPr="0004629E">
        <w:rPr>
          <w:rStyle w:val="StyleUnderline"/>
          <w:highlight w:val="cyan"/>
        </w:rPr>
        <w:t>.</w:t>
      </w:r>
      <w:r w:rsidRPr="0004629E">
        <w:rPr>
          <w:sz w:val="16"/>
        </w:rPr>
        <w:t xml:space="preserve"> On Tuesday, as the President stood on the COP stage in Glasgow, impotently lecturing China and Russia about their absence, another disaster was happening back home. </w:t>
      </w:r>
      <w:r w:rsidRPr="00BF150C">
        <w:rPr>
          <w:rStyle w:val="StyleUnderline"/>
        </w:rPr>
        <w:t>His</w:t>
      </w:r>
      <w:r w:rsidRPr="0004629E">
        <w:rPr>
          <w:sz w:val="16"/>
        </w:rPr>
        <w:t xml:space="preserve"> Democratic </w:t>
      </w:r>
      <w:r w:rsidRPr="00BF150C">
        <w:rPr>
          <w:rStyle w:val="StyleUnderline"/>
        </w:rPr>
        <w:t xml:space="preserve">party </w:t>
      </w:r>
      <w:r w:rsidRPr="0004629E">
        <w:rPr>
          <w:rStyle w:val="StyleUnderline"/>
          <w:highlight w:val="cyan"/>
        </w:rPr>
        <w:t>lost</w:t>
      </w:r>
      <w:r w:rsidRPr="00BF150C">
        <w:rPr>
          <w:rStyle w:val="StyleUnderline"/>
        </w:rPr>
        <w:t xml:space="preserve"> the </w:t>
      </w:r>
      <w:r w:rsidRPr="0004629E">
        <w:rPr>
          <w:rStyle w:val="StyleUnderline"/>
          <w:highlight w:val="cyan"/>
        </w:rPr>
        <w:t>governorship of Virginia</w:t>
      </w:r>
      <w:r w:rsidRPr="00BF150C">
        <w:rPr>
          <w:rStyle w:val="StyleUnderline"/>
        </w:rPr>
        <w:t>,</w:t>
      </w:r>
      <w:r w:rsidRPr="0004629E">
        <w:rPr>
          <w:sz w:val="16"/>
        </w:rPr>
        <w:t xml:space="preserve"> an election widely seen as </w:t>
      </w:r>
      <w:r w:rsidRPr="00BF150C">
        <w:rPr>
          <w:rStyle w:val="StyleUnderline"/>
        </w:rPr>
        <w:t xml:space="preserve">the </w:t>
      </w:r>
      <w:r w:rsidRPr="0004629E">
        <w:rPr>
          <w:rStyle w:val="StyleUnderline"/>
          <w:highlight w:val="cyan"/>
        </w:rPr>
        <w:t>first</w:t>
      </w:r>
      <w:r w:rsidRPr="0004629E">
        <w:rPr>
          <w:rStyle w:val="StyleUnderline"/>
        </w:rPr>
        <w:t xml:space="preserve"> big </w:t>
      </w:r>
      <w:r w:rsidRPr="0004629E">
        <w:rPr>
          <w:rStyle w:val="StyleUnderline"/>
          <w:highlight w:val="cyan"/>
        </w:rPr>
        <w:t>test</w:t>
      </w:r>
      <w:r w:rsidRPr="0004629E">
        <w:rPr>
          <w:rStyle w:val="StyleUnderline"/>
        </w:rPr>
        <w:t xml:space="preserve"> of the </w:t>
      </w:r>
      <w:r w:rsidRPr="0004629E">
        <w:rPr>
          <w:rStyle w:val="Emphasis"/>
        </w:rPr>
        <w:t>political temperature</w:t>
      </w:r>
      <w:r w:rsidRPr="00BF150C">
        <w:rPr>
          <w:rStyle w:val="StyleUnderline"/>
        </w:rPr>
        <w:t xml:space="preserve"> in the Biden era.</w:t>
      </w:r>
      <w:r w:rsidRPr="0004629E">
        <w:rPr>
          <w:sz w:val="16"/>
        </w:rPr>
        <w:t xml:space="preserve"> Virginia is increasingly thought of as Democratic territory. This time last year, Biden beat Donald Trump by ten points in the state — so </w:t>
      </w:r>
      <w:r w:rsidRPr="00BF150C">
        <w:rPr>
          <w:rStyle w:val="StyleUnderline"/>
        </w:rPr>
        <w:t xml:space="preserve">the </w:t>
      </w:r>
      <w:r w:rsidRPr="0004629E">
        <w:rPr>
          <w:rStyle w:val="StyleUnderline"/>
          <w:highlight w:val="cyan"/>
        </w:rPr>
        <w:t xml:space="preserve">result looks </w:t>
      </w:r>
      <w:r w:rsidRPr="0004629E">
        <w:rPr>
          <w:rStyle w:val="Emphasis"/>
          <w:highlight w:val="cyan"/>
        </w:rPr>
        <w:t>damning</w:t>
      </w:r>
      <w:r w:rsidRPr="0004629E">
        <w:rPr>
          <w:rStyle w:val="StyleUnderline"/>
          <w:highlight w:val="cyan"/>
        </w:rPr>
        <w:t>.</w:t>
      </w:r>
    </w:p>
    <w:p w14:paraId="655C7146" w14:textId="77777777" w:rsidR="00337DFA" w:rsidRPr="0004629E" w:rsidRDefault="00337DFA" w:rsidP="00337DFA">
      <w:pPr>
        <w:rPr>
          <w:sz w:val="16"/>
        </w:rPr>
      </w:pPr>
      <w:r w:rsidRPr="0004629E">
        <w:rPr>
          <w:sz w:val="16"/>
        </w:rPr>
        <w:t xml:space="preserve">Last month, as the polls tightened, </w:t>
      </w:r>
      <w:r w:rsidRPr="0004629E">
        <w:rPr>
          <w:rStyle w:val="StyleUnderline"/>
          <w:highlight w:val="cyan"/>
        </w:rPr>
        <w:t xml:space="preserve">Biden decided to invest </w:t>
      </w:r>
      <w:r w:rsidRPr="0004629E">
        <w:rPr>
          <w:rStyle w:val="Emphasis"/>
          <w:sz w:val="24"/>
          <w:szCs w:val="28"/>
          <w:highlight w:val="cyan"/>
        </w:rPr>
        <w:t>his own p</w:t>
      </w:r>
      <w:r w:rsidRPr="0004629E">
        <w:rPr>
          <w:sz w:val="16"/>
        </w:rPr>
        <w:t xml:space="preserve">olitical </w:t>
      </w:r>
      <w:r w:rsidRPr="0004629E">
        <w:rPr>
          <w:rStyle w:val="Emphasis"/>
          <w:sz w:val="24"/>
          <w:szCs w:val="28"/>
          <w:highlight w:val="cyan"/>
        </w:rPr>
        <w:t>c</w:t>
      </w:r>
      <w:r w:rsidRPr="0004629E">
        <w:rPr>
          <w:sz w:val="16"/>
        </w:rPr>
        <w:t xml:space="preserve">apital </w:t>
      </w:r>
      <w:r w:rsidRPr="00BF150C">
        <w:rPr>
          <w:rStyle w:val="StyleUnderline"/>
        </w:rPr>
        <w:t>in the race.</w:t>
      </w:r>
      <w:r w:rsidRPr="0004629E">
        <w:rPr>
          <w:sz w:val="16"/>
        </w:rPr>
        <w:t xml:space="preserve"> He joined the Democratic candidate Terry McAuliffe on the campaign trail and tried to brand the Republican challenger, Glenn Youngkin, as a Trumpkin wolf in sheep’s clothing — ‘extremism… can come in a smile and a fleece vest,’ he said.</w:t>
      </w:r>
    </w:p>
    <w:p w14:paraId="267285B0" w14:textId="77777777" w:rsidR="00337DFA" w:rsidRPr="0004629E" w:rsidRDefault="00337DFA" w:rsidP="00337DFA">
      <w:pPr>
        <w:rPr>
          <w:sz w:val="16"/>
        </w:rPr>
      </w:pPr>
      <w:r w:rsidRPr="00BF150C">
        <w:rPr>
          <w:rStyle w:val="StyleUnderline"/>
        </w:rPr>
        <w:t xml:space="preserve">Biden’s </w:t>
      </w:r>
      <w:r w:rsidRPr="0004629E">
        <w:rPr>
          <w:rStyle w:val="StyleUnderline"/>
          <w:highlight w:val="cyan"/>
        </w:rPr>
        <w:t xml:space="preserve">intervention only made a </w:t>
      </w:r>
      <w:r w:rsidRPr="0004629E">
        <w:rPr>
          <w:rStyle w:val="Emphasis"/>
          <w:highlight w:val="cyan"/>
        </w:rPr>
        <w:t>bad situation</w:t>
      </w:r>
      <w:r w:rsidRPr="0004629E">
        <w:rPr>
          <w:sz w:val="16"/>
        </w:rPr>
        <w:t xml:space="preserve"> for the Democrats </w:t>
      </w:r>
      <w:r w:rsidRPr="0004629E">
        <w:rPr>
          <w:rStyle w:val="Emphasis"/>
          <w:highlight w:val="cyan"/>
        </w:rPr>
        <w:t>worse</w:t>
      </w:r>
      <w:r w:rsidRPr="0004629E">
        <w:rPr>
          <w:rStyle w:val="StyleUnderline"/>
          <w:highlight w:val="cyan"/>
        </w:rPr>
        <w:t>.</w:t>
      </w:r>
      <w:r w:rsidRPr="0004629E">
        <w:rPr>
          <w:sz w:val="16"/>
        </w:rPr>
        <w:t xml:space="preserve"> The fleece-wearing Youngkin was clearly not an extremist. He successfully disassociated himself from red-raw Trumpism. He also picked a culture-war fight and won. He turned education, and the Democrats’ apparent eagerness to brainwash children with critical race theory in schools, into a rallying cause. His opponent moronically said that teachers, not parents, should decide what children learn. Showing even less nous, the National School Boards Association then demanded that protesting parents should be investigated for ‘domestic terrorism’. The </w:t>
      </w:r>
      <w:r w:rsidRPr="0004629E">
        <w:rPr>
          <w:rStyle w:val="StyleUnderline"/>
        </w:rPr>
        <w:t xml:space="preserve">Virginia </w:t>
      </w:r>
      <w:r w:rsidRPr="0004629E">
        <w:rPr>
          <w:rStyle w:val="StyleUnderline"/>
          <w:highlight w:val="cyan"/>
        </w:rPr>
        <w:t>election</w:t>
      </w:r>
      <w:r w:rsidRPr="0004629E">
        <w:rPr>
          <w:rStyle w:val="StyleUnderline"/>
        </w:rPr>
        <w:t xml:space="preserve"> thus </w:t>
      </w:r>
      <w:r w:rsidRPr="0004629E">
        <w:rPr>
          <w:rStyle w:val="StyleUnderline"/>
          <w:highlight w:val="cyan"/>
        </w:rPr>
        <w:t xml:space="preserve">became a </w:t>
      </w:r>
      <w:r w:rsidRPr="0004629E">
        <w:rPr>
          <w:rStyle w:val="Emphasis"/>
          <w:highlight w:val="cyan"/>
        </w:rPr>
        <w:t>‘nationalised’ battle</w:t>
      </w:r>
      <w:r w:rsidRPr="0004629E">
        <w:rPr>
          <w:sz w:val="16"/>
        </w:rPr>
        <w:t xml:space="preserve"> between American families and Biden’s hyper-progressivist elite. The families won.</w:t>
      </w:r>
    </w:p>
    <w:p w14:paraId="127F8310" w14:textId="77777777" w:rsidR="00337DFA" w:rsidRPr="0004629E" w:rsidRDefault="00337DFA" w:rsidP="00337DFA">
      <w:pPr>
        <w:rPr>
          <w:rStyle w:val="StyleUnderline"/>
        </w:rPr>
      </w:pPr>
      <w:r w:rsidRPr="0004629E">
        <w:rPr>
          <w:sz w:val="16"/>
        </w:rPr>
        <w:t xml:space="preserve">It’s silly to read too much into the Virginia result, even if the Democrats also underperformed in other races. Looking ahead to the 2022 midterm elections and beyond, however, </w:t>
      </w:r>
      <w:r w:rsidRPr="0004629E">
        <w:rPr>
          <w:rStyle w:val="Emphasis"/>
          <w:highlight w:val="cyan"/>
        </w:rPr>
        <w:t>the picture for Biden</w:t>
      </w:r>
      <w:r w:rsidRPr="0004629E">
        <w:rPr>
          <w:sz w:val="16"/>
        </w:rPr>
        <w:t xml:space="preserve"> and the Democrats </w:t>
      </w:r>
      <w:r w:rsidRPr="0004629E">
        <w:rPr>
          <w:rStyle w:val="Emphasis"/>
          <w:highlight w:val="cyan"/>
        </w:rPr>
        <w:t xml:space="preserve">is </w:t>
      </w:r>
      <w:r w:rsidRPr="0004629E">
        <w:rPr>
          <w:rStyle w:val="Emphasis"/>
          <w:sz w:val="24"/>
          <w:szCs w:val="28"/>
          <w:highlight w:val="cyan"/>
        </w:rPr>
        <w:t>extremely grim</w:t>
      </w:r>
      <w:r w:rsidRPr="0004629E">
        <w:rPr>
          <w:rStyle w:val="StyleUnderline"/>
          <w:highlight w:val="cyan"/>
        </w:rPr>
        <w:t>.</w:t>
      </w:r>
    </w:p>
    <w:p w14:paraId="40D3B349" w14:textId="77777777" w:rsidR="00337DFA" w:rsidRDefault="00337DFA" w:rsidP="00337DFA">
      <w:pPr>
        <w:rPr>
          <w:rStyle w:val="Emphasis"/>
          <w:highlight w:val="cyan"/>
        </w:rPr>
      </w:pPr>
      <w:r w:rsidRPr="0004629E">
        <w:rPr>
          <w:sz w:val="16"/>
        </w:rPr>
        <w:t xml:space="preserve">America is a lot bigger than Virginia. Yet </w:t>
      </w:r>
      <w:r w:rsidRPr="0004629E">
        <w:rPr>
          <w:rStyle w:val="Emphasis"/>
          <w:highlight w:val="cyan"/>
        </w:rPr>
        <w:t>Biden’s polling</w:t>
      </w:r>
      <w:r w:rsidRPr="0004629E">
        <w:rPr>
          <w:rStyle w:val="StyleUnderline"/>
        </w:rPr>
        <w:t xml:space="preserve"> has been </w:t>
      </w:r>
      <w:r w:rsidRPr="0004629E">
        <w:rPr>
          <w:rStyle w:val="Emphasis"/>
          <w:highlight w:val="cyan"/>
        </w:rPr>
        <w:t xml:space="preserve">tanking </w:t>
      </w:r>
      <w:r>
        <w:rPr>
          <w:rStyle w:val="Emphasis"/>
          <w:highlight w:val="cyan"/>
        </w:rPr>
        <w:t>nationwide</w:t>
      </w:r>
    </w:p>
    <w:p w14:paraId="1491D362" w14:textId="77777777" w:rsidR="00337DFA" w:rsidRPr="0004629E" w:rsidRDefault="00337DFA" w:rsidP="00337DFA">
      <w:pPr>
        <w:rPr>
          <w:rStyle w:val="StyleUnderline"/>
        </w:rPr>
      </w:pPr>
      <w:r w:rsidRPr="0004629E">
        <w:rPr>
          <w:rStyle w:val="Emphasis"/>
          <w:highlight w:val="cyan"/>
        </w:rPr>
        <w:t>e</w:t>
      </w:r>
      <w:r w:rsidRPr="0004629E">
        <w:rPr>
          <w:rStyle w:val="StyleUnderline"/>
          <w:highlight w:val="cyan"/>
        </w:rPr>
        <w:t>.</w:t>
      </w:r>
      <w:r w:rsidRPr="0004629E">
        <w:rPr>
          <w:rStyle w:val="StyleUnderline"/>
        </w:rPr>
        <w:t xml:space="preserve"> His</w:t>
      </w:r>
      <w:r w:rsidRPr="0004629E">
        <w:rPr>
          <w:sz w:val="16"/>
        </w:rPr>
        <w:t xml:space="preserve"> job </w:t>
      </w:r>
      <w:r w:rsidRPr="0004629E">
        <w:rPr>
          <w:rStyle w:val="StyleUnderline"/>
        </w:rPr>
        <w:t>approval rating has fallen</w:t>
      </w:r>
      <w:r w:rsidRPr="0004629E">
        <w:rPr>
          <w:sz w:val="16"/>
        </w:rPr>
        <w:t xml:space="preserve"> fairly </w:t>
      </w:r>
      <w:r w:rsidRPr="0004629E">
        <w:rPr>
          <w:rStyle w:val="StyleUnderline"/>
        </w:rPr>
        <w:t>steadily since he took office</w:t>
      </w:r>
      <w:r w:rsidRPr="0004629E">
        <w:rPr>
          <w:sz w:val="16"/>
        </w:rPr>
        <w:t xml:space="preserve">, from 55 per cent in January </w:t>
      </w:r>
      <w:r w:rsidRPr="0004629E">
        <w:rPr>
          <w:rStyle w:val="StyleUnderline"/>
        </w:rPr>
        <w:t>to 43 per cent</w:t>
      </w:r>
      <w:r w:rsidRPr="0004629E">
        <w:rPr>
          <w:sz w:val="16"/>
        </w:rPr>
        <w:t xml:space="preserve"> today. He isn’t quite as unpopular as his predecessor at the same stage in his presidency, but Trump’s popularity bounced off a low base throughout. </w:t>
      </w:r>
      <w:r w:rsidRPr="0004629E">
        <w:rPr>
          <w:rStyle w:val="StyleUnderline"/>
        </w:rPr>
        <w:t>Biden’s seems</w:t>
      </w:r>
      <w:r w:rsidRPr="0004629E">
        <w:rPr>
          <w:sz w:val="16"/>
        </w:rPr>
        <w:t xml:space="preserve"> so far </w:t>
      </w:r>
      <w:r w:rsidRPr="0004629E">
        <w:rPr>
          <w:rStyle w:val="StyleUnderline"/>
        </w:rPr>
        <w:t xml:space="preserve">only to go down. And </w:t>
      </w:r>
      <w:r w:rsidRPr="0004629E">
        <w:rPr>
          <w:rStyle w:val="Emphasis"/>
          <w:highlight w:val="cyan"/>
        </w:rPr>
        <w:t>no</w:t>
      </w:r>
      <w:r w:rsidRPr="0004629E">
        <w:rPr>
          <w:rStyle w:val="Emphasis"/>
        </w:rPr>
        <w:t xml:space="preserve"> postwar </w:t>
      </w:r>
      <w:r w:rsidRPr="0004629E">
        <w:rPr>
          <w:rStyle w:val="Emphasis"/>
          <w:highlight w:val="cyan"/>
        </w:rPr>
        <w:t>president has fallen faster</w:t>
      </w:r>
      <w:r w:rsidRPr="0004629E">
        <w:rPr>
          <w:rStyle w:val="StyleUnderline"/>
          <w:highlight w:val="cyan"/>
        </w:rPr>
        <w:t>.</w:t>
      </w:r>
    </w:p>
    <w:p w14:paraId="3967249A" w14:textId="77777777" w:rsidR="00337DFA" w:rsidRPr="0004629E" w:rsidRDefault="00337DFA" w:rsidP="00337DFA">
      <w:pPr>
        <w:rPr>
          <w:sz w:val="16"/>
        </w:rPr>
      </w:pPr>
      <w:r w:rsidRPr="0004629E">
        <w:rPr>
          <w:sz w:val="16"/>
        </w:rPr>
        <w:t xml:space="preserve">The </w:t>
      </w:r>
      <w:r w:rsidRPr="0004629E">
        <w:rPr>
          <w:rStyle w:val="StyleUnderline"/>
        </w:rPr>
        <w:t>number of Americans who think the</w:t>
      </w:r>
      <w:r w:rsidRPr="0004629E">
        <w:rPr>
          <w:sz w:val="16"/>
        </w:rPr>
        <w:t xml:space="preserve">ir </w:t>
      </w:r>
      <w:r w:rsidRPr="0004629E">
        <w:rPr>
          <w:rStyle w:val="StyleUnderline"/>
        </w:rPr>
        <w:t>country is on the ‘wrong track’ is 71 per cent.</w:t>
      </w:r>
      <w:r w:rsidRPr="0004629E">
        <w:rPr>
          <w:sz w:val="16"/>
        </w:rPr>
        <w:t xml:space="preserve"> The young are giving up on Biden: 43 per cent of 18- to 24-year-olds approve of his job performance, a drop of 20 points since June. Perhaps most alarmingly of all for Democrats, the latest NBC poll found that </w:t>
      </w:r>
      <w:r w:rsidRPr="0004629E">
        <w:rPr>
          <w:rStyle w:val="StyleUnderline"/>
        </w:rPr>
        <w:t>Republicans</w:t>
      </w:r>
      <w:r w:rsidRPr="0004629E">
        <w:rPr>
          <w:sz w:val="16"/>
        </w:rPr>
        <w:t xml:space="preserve"> now </w:t>
      </w:r>
      <w:r w:rsidRPr="0004629E">
        <w:rPr>
          <w:rStyle w:val="StyleUnderline"/>
        </w:rPr>
        <w:t>hold an 18-point advantage over their rivals when it comes to ‘dealing with the economy’.</w:t>
      </w:r>
      <w:r w:rsidRPr="0004629E">
        <w:rPr>
          <w:sz w:val="16"/>
        </w:rPr>
        <w:t xml:space="preserve"> That is the </w:t>
      </w:r>
      <w:r w:rsidRPr="0004629E">
        <w:rPr>
          <w:rStyle w:val="StyleUnderline"/>
        </w:rPr>
        <w:t>highest recorded gap since 1991</w:t>
      </w:r>
      <w:r w:rsidRPr="0004629E">
        <w:rPr>
          <w:sz w:val="16"/>
        </w:rPr>
        <w:t>, when the survey started asking the question.</w:t>
      </w:r>
    </w:p>
    <w:p w14:paraId="44F40528" w14:textId="77777777" w:rsidR="00337DFA" w:rsidRPr="0004629E" w:rsidRDefault="00337DFA" w:rsidP="00337DFA">
      <w:pPr>
        <w:rPr>
          <w:sz w:val="16"/>
        </w:rPr>
      </w:pPr>
      <w:r w:rsidRPr="0004629E">
        <w:rPr>
          <w:sz w:val="16"/>
        </w:rPr>
        <w:t>Americans think a lot about money and are understandably worried about what Biden is doing to the financial universe. He came into power promising to ‘restore the soul’ of their nation through preposterous amounts of government spending. What could go wrong?</w:t>
      </w:r>
    </w:p>
    <w:p w14:paraId="6076A7DF" w14:textId="77777777" w:rsidR="00337DFA" w:rsidRPr="0004629E" w:rsidRDefault="00337DFA" w:rsidP="00337DFA">
      <w:pPr>
        <w:rPr>
          <w:sz w:val="16"/>
        </w:rPr>
      </w:pPr>
      <w:r w:rsidRPr="0004629E">
        <w:rPr>
          <w:sz w:val="16"/>
        </w:rPr>
        <w:t xml:space="preserve">Various trillion dollar bills barrelled into Congress. Americans didn’t mind at first. People like receiving large stimulus cheques. Media sycophants hailed Biden’s Build Back Better agenda as the 21st-century answer to Franklin Delano Roosevelt’s New Deal. But Biden was conspicuously vague about how the government would pay for it all — aside from his insistence that the two million Americans who earn more than $400,000 a year might have to cough up. Now Build Back Better is Collapsing Very Quickly as political and fiscal realities catch up with the executive branch. A </w:t>
      </w:r>
      <w:r w:rsidRPr="0004629E">
        <w:rPr>
          <w:rStyle w:val="Emphasis"/>
          <w:highlight w:val="cyan"/>
        </w:rPr>
        <w:t>supply-chain crisis</w:t>
      </w:r>
      <w:r w:rsidRPr="0004629E">
        <w:rPr>
          <w:rStyle w:val="StyleUnderline"/>
          <w:highlight w:val="cyan"/>
        </w:rPr>
        <w:t xml:space="preserve"> is causing bottlenecks</w:t>
      </w:r>
      <w:r w:rsidRPr="0004629E">
        <w:rPr>
          <w:rStyle w:val="StyleUnderline"/>
        </w:rPr>
        <w:t xml:space="preserve"> across America and the world. </w:t>
      </w:r>
      <w:r w:rsidRPr="0004629E">
        <w:rPr>
          <w:rStyle w:val="Emphasis"/>
          <w:highlight w:val="cyan"/>
        </w:rPr>
        <w:t>Inflation</w:t>
      </w:r>
      <w:r w:rsidRPr="0004629E">
        <w:rPr>
          <w:rStyle w:val="StyleUnderline"/>
          <w:highlight w:val="cyan"/>
        </w:rPr>
        <w:t xml:space="preserve"> is biting harder</w:t>
      </w:r>
      <w:r w:rsidRPr="0004629E">
        <w:rPr>
          <w:sz w:val="16"/>
        </w:rPr>
        <w:t xml:space="preserve"> in America than in Britain, </w:t>
      </w:r>
      <w:r w:rsidRPr="0004629E">
        <w:rPr>
          <w:rStyle w:val="StyleUnderline"/>
          <w:highlight w:val="cyan"/>
        </w:rPr>
        <w:t xml:space="preserve">and </w:t>
      </w:r>
      <w:r w:rsidRPr="0004629E">
        <w:rPr>
          <w:rStyle w:val="Emphasis"/>
          <w:highlight w:val="cyan"/>
        </w:rPr>
        <w:t>institutions are panicking</w:t>
      </w:r>
      <w:r w:rsidRPr="0004629E">
        <w:rPr>
          <w:rStyle w:val="StyleUnderline"/>
          <w:highlight w:val="cyan"/>
        </w:rPr>
        <w:t>.</w:t>
      </w:r>
      <w:r w:rsidRPr="0004629E">
        <w:rPr>
          <w:rStyle w:val="StyleUnderline"/>
        </w:rPr>
        <w:t xml:space="preserve"> The Fed</w:t>
      </w:r>
      <w:r w:rsidRPr="0004629E">
        <w:rPr>
          <w:sz w:val="16"/>
        </w:rPr>
        <w:t xml:space="preserve">eral Reserve </w:t>
      </w:r>
      <w:r w:rsidRPr="0004629E">
        <w:rPr>
          <w:rStyle w:val="StyleUnderline"/>
        </w:rPr>
        <w:t>is</w:t>
      </w:r>
      <w:r w:rsidRPr="0004629E">
        <w:rPr>
          <w:sz w:val="16"/>
        </w:rPr>
        <w:t xml:space="preserve"> this week </w:t>
      </w:r>
      <w:r w:rsidRPr="0004629E">
        <w:rPr>
          <w:rStyle w:val="StyleUnderline"/>
        </w:rPr>
        <w:t>expected to ‘</w:t>
      </w:r>
      <w:r w:rsidRPr="0004629E">
        <w:rPr>
          <w:rStyle w:val="Emphasis"/>
        </w:rPr>
        <w:t>taper’</w:t>
      </w:r>
      <w:r w:rsidRPr="0004629E">
        <w:rPr>
          <w:sz w:val="16"/>
        </w:rPr>
        <w:t xml:space="preserve"> its enormous stimulatory bond-buying programme. The Biden administration hopes that once its $1.75 trillion infrastructure bill gets through Congress, the public mood will shift in their favour again. But spend, spend, spend is not always the most sensible political strategy. The Democrats have been squabbling over the bill and the Republicans have done a good job of presenting themselves as the voice of economic sanity.</w:t>
      </w:r>
    </w:p>
    <w:p w14:paraId="4312F5C5" w14:textId="77777777" w:rsidR="00337DFA" w:rsidRPr="00F70433" w:rsidRDefault="00337DFA" w:rsidP="00337DFA"/>
    <w:p w14:paraId="496B65A6" w14:textId="77777777" w:rsidR="00337DFA" w:rsidRDefault="00337DFA" w:rsidP="00337DFA">
      <w:pPr>
        <w:pStyle w:val="Heading4"/>
      </w:pPr>
      <w:r>
        <w:t xml:space="preserve">U.S. action alone </w:t>
      </w:r>
      <w:r w:rsidRPr="00232AAC">
        <w:rPr>
          <w:u w:val="single"/>
        </w:rPr>
        <w:t>fails</w:t>
      </w:r>
    </w:p>
    <w:p w14:paraId="38277E67" w14:textId="77777777" w:rsidR="00337DFA" w:rsidRPr="00427EE1" w:rsidRDefault="00337DFA" w:rsidP="00337DFA">
      <w:r w:rsidRPr="00232AAC">
        <w:rPr>
          <w:rStyle w:val="Style13ptBold"/>
        </w:rPr>
        <w:t>I&amp;I 21</w:t>
      </w:r>
      <w:r>
        <w:t>, Issues &amp; Insights Editorial Board, “</w:t>
      </w:r>
      <w:r w:rsidRPr="00427EE1">
        <w:t xml:space="preserve">There’s </w:t>
      </w:r>
      <w:r w:rsidRPr="00232AAC">
        <w:rPr>
          <w:rStyle w:val="Emphasis"/>
          <w:highlight w:val="cyan"/>
        </w:rPr>
        <w:t>Nothing The U.S. Can Do</w:t>
      </w:r>
      <w:r w:rsidRPr="006239F9">
        <w:rPr>
          <w:rStyle w:val="StyleUnderline"/>
        </w:rPr>
        <w:t xml:space="preserve"> To Affect Global Temp</w:t>
      </w:r>
      <w:r w:rsidRPr="00232AAC">
        <w:rPr>
          <w:rStyle w:val="StyleUnderline"/>
        </w:rPr>
        <w:t>erature</w:t>
      </w:r>
      <w:r>
        <w:t xml:space="preserve">”, Issues &amp; Insights, 9/7/21, </w:t>
      </w:r>
      <w:r w:rsidRPr="00232AAC">
        <w:t>https://issuesinsights.com/2021/09/07/theres-nothing-the-u-s-can-do-to-affect-global-temperature/</w:t>
      </w:r>
    </w:p>
    <w:p w14:paraId="5E28FAE0" w14:textId="77777777" w:rsidR="00337DFA" w:rsidRPr="00232AAC" w:rsidRDefault="00337DFA" w:rsidP="00337DFA">
      <w:pPr>
        <w:rPr>
          <w:sz w:val="16"/>
        </w:rPr>
      </w:pPr>
      <w:r w:rsidRPr="00232AAC">
        <w:rPr>
          <w:sz w:val="16"/>
        </w:rPr>
        <w:t xml:space="preserve">“We </w:t>
      </w:r>
      <w:r w:rsidRPr="006239F9">
        <w:rPr>
          <w:rStyle w:val="StyleUnderline"/>
        </w:rPr>
        <w:t>simulated</w:t>
      </w:r>
      <w:r w:rsidRPr="00232AAC">
        <w:rPr>
          <w:rStyle w:val="StyleUnderline"/>
        </w:rPr>
        <w:t xml:space="preserve"> the </w:t>
      </w:r>
      <w:r w:rsidRPr="006239F9">
        <w:rPr>
          <w:rStyle w:val="StyleUnderline"/>
        </w:rPr>
        <w:t xml:space="preserve">environmental impact of </w:t>
      </w:r>
      <w:r w:rsidRPr="00232AAC">
        <w:rPr>
          <w:rStyle w:val="Emphasis"/>
          <w:highlight w:val="cyan"/>
        </w:rPr>
        <w:t>eliminating</w:t>
      </w:r>
      <w:r w:rsidRPr="00232AAC">
        <w:rPr>
          <w:rStyle w:val="StyleUnderline"/>
          <w:highlight w:val="cyan"/>
        </w:rPr>
        <w:t xml:space="preserve"> g</w:t>
      </w:r>
      <w:r w:rsidRPr="00232AAC">
        <w:rPr>
          <w:rStyle w:val="StyleUnderline"/>
        </w:rPr>
        <w:t>reen</w:t>
      </w:r>
      <w:r w:rsidRPr="00232AAC">
        <w:rPr>
          <w:rStyle w:val="StyleUnderline"/>
          <w:highlight w:val="cyan"/>
        </w:rPr>
        <w:t>h</w:t>
      </w:r>
      <w:r w:rsidRPr="00232AAC">
        <w:rPr>
          <w:rStyle w:val="StyleUnderline"/>
        </w:rPr>
        <w:t xml:space="preserve">ouse </w:t>
      </w:r>
      <w:r w:rsidRPr="00232AAC">
        <w:rPr>
          <w:rStyle w:val="StyleUnderline"/>
          <w:highlight w:val="cyan"/>
        </w:rPr>
        <w:t>g</w:t>
      </w:r>
      <w:r w:rsidRPr="00232AAC">
        <w:rPr>
          <w:rStyle w:val="StyleUnderline"/>
        </w:rPr>
        <w:t>as emission</w:t>
      </w:r>
      <w:r w:rsidRPr="00232AAC">
        <w:rPr>
          <w:rStyle w:val="StyleUnderline"/>
          <w:highlight w:val="cyan"/>
        </w:rPr>
        <w:t>s</w:t>
      </w:r>
      <w:r w:rsidRPr="006239F9">
        <w:rPr>
          <w:rStyle w:val="StyleUnderline"/>
        </w:rPr>
        <w:t xml:space="preserve"> from the U</w:t>
      </w:r>
      <w:r w:rsidRPr="00232AAC">
        <w:rPr>
          <w:sz w:val="16"/>
        </w:rPr>
        <w:t xml:space="preserve">nited </w:t>
      </w:r>
      <w:r w:rsidRPr="006239F9">
        <w:rPr>
          <w:rStyle w:val="StyleUnderline"/>
        </w:rPr>
        <w:t>S</w:t>
      </w:r>
      <w:r w:rsidRPr="00232AAC">
        <w:rPr>
          <w:sz w:val="16"/>
        </w:rPr>
        <w:t xml:space="preserve">tates </w:t>
      </w:r>
      <w:r w:rsidRPr="00232AAC">
        <w:rPr>
          <w:rStyle w:val="StyleUnderline"/>
        </w:rPr>
        <w:t>completely</w:t>
      </w:r>
      <w:r w:rsidRPr="00232AAC">
        <w:rPr>
          <w:sz w:val="16"/>
        </w:rPr>
        <w:t>,” Dayaratna said in testimony.</w:t>
      </w:r>
    </w:p>
    <w:p w14:paraId="652D4BD3" w14:textId="77777777" w:rsidR="00337DFA" w:rsidRPr="00232AAC" w:rsidRDefault="00337DFA" w:rsidP="00337DFA">
      <w:pPr>
        <w:rPr>
          <w:sz w:val="16"/>
        </w:rPr>
      </w:pPr>
      <w:r w:rsidRPr="00232AAC">
        <w:rPr>
          <w:sz w:val="16"/>
        </w:rPr>
        <w:t xml:space="preserve">“Simulation results indicate that </w:t>
      </w:r>
      <w:r w:rsidRPr="00232AAC">
        <w:rPr>
          <w:rStyle w:val="StyleUnderline"/>
        </w:rPr>
        <w:t>if all carbon dioxide, methane, and nitrous oxide emissions were to be eliminated</w:t>
      </w:r>
      <w:r w:rsidRPr="00232AAC">
        <w:rPr>
          <w:sz w:val="16"/>
        </w:rPr>
        <w:t xml:space="preserve"> from the United States </w:t>
      </w:r>
      <w:r w:rsidRPr="00232AAC">
        <w:rPr>
          <w:rStyle w:val="Emphasis"/>
        </w:rPr>
        <w:t>completely</w:t>
      </w:r>
      <w:r w:rsidRPr="00232AAC">
        <w:rPr>
          <w:rStyle w:val="StyleUnderline"/>
        </w:rPr>
        <w:t xml:space="preserve">, the </w:t>
      </w:r>
      <w:r w:rsidRPr="00232AAC">
        <w:rPr>
          <w:rStyle w:val="StyleUnderline"/>
          <w:highlight w:val="cyan"/>
        </w:rPr>
        <w:t>result</w:t>
      </w:r>
      <w:r w:rsidRPr="00232AAC">
        <w:rPr>
          <w:rStyle w:val="StyleUnderline"/>
        </w:rPr>
        <w:t xml:space="preserve"> in terms of temperature reductions </w:t>
      </w:r>
      <w:r w:rsidRPr="00232AAC">
        <w:rPr>
          <w:rStyle w:val="StyleUnderline"/>
          <w:highlight w:val="cyan"/>
        </w:rPr>
        <w:t xml:space="preserve">would be </w:t>
      </w:r>
      <w:r w:rsidRPr="00232AAC">
        <w:rPr>
          <w:rStyle w:val="Emphasis"/>
          <w:highlight w:val="cyan"/>
        </w:rPr>
        <w:t>less than 0.2 degrees</w:t>
      </w:r>
      <w:r w:rsidRPr="00232AAC">
        <w:rPr>
          <w:rStyle w:val="StyleUnderline"/>
        </w:rPr>
        <w:t xml:space="preserve"> Celsius</w:t>
      </w:r>
      <w:r w:rsidRPr="00232AAC">
        <w:rPr>
          <w:sz w:val="16"/>
        </w:rPr>
        <w:t xml:space="preserve">, 0.03 degrees Celsius, and 0.02 degrees Celsius, respectively. These </w:t>
      </w:r>
      <w:r w:rsidRPr="00232AAC">
        <w:rPr>
          <w:rStyle w:val="StyleUnderline"/>
        </w:rPr>
        <w:t xml:space="preserve">temperature reductions would also be accompanied by </w:t>
      </w:r>
      <w:r w:rsidRPr="006239F9">
        <w:rPr>
          <w:rStyle w:val="Emphasis"/>
        </w:rPr>
        <w:t>minuscule</w:t>
      </w:r>
      <w:r w:rsidRPr="006239F9">
        <w:rPr>
          <w:rStyle w:val="StyleUnderline"/>
        </w:rPr>
        <w:t xml:space="preserve"> changes in sea level rise</w:t>
      </w:r>
      <w:r w:rsidRPr="00232AAC">
        <w:rPr>
          <w:sz w:val="16"/>
        </w:rPr>
        <w:t xml:space="preserve"> (less than 2-centimeter reduction).”</w:t>
      </w:r>
    </w:p>
    <w:p w14:paraId="15C2BF70" w14:textId="77777777" w:rsidR="00337DFA" w:rsidRPr="00232AAC" w:rsidRDefault="00337DFA" w:rsidP="00337DFA">
      <w:pPr>
        <w:rPr>
          <w:rStyle w:val="StyleUnderline"/>
        </w:rPr>
      </w:pPr>
      <w:r w:rsidRPr="00232AAC">
        <w:rPr>
          <w:sz w:val="16"/>
        </w:rPr>
        <w:t xml:space="preserve">This isn’t hard to understand when it’s put next to the fact that </w:t>
      </w:r>
      <w:r w:rsidRPr="00232AAC">
        <w:rPr>
          <w:rStyle w:val="StyleUnderline"/>
          <w:highlight w:val="cyan"/>
        </w:rPr>
        <w:t xml:space="preserve">more than </w:t>
      </w:r>
      <w:r w:rsidRPr="00232AAC">
        <w:rPr>
          <w:rStyle w:val="Emphasis"/>
          <w:highlight w:val="cyan"/>
        </w:rPr>
        <w:t>half</w:t>
      </w:r>
      <w:r w:rsidRPr="00232AAC">
        <w:rPr>
          <w:rStyle w:val="StyleUnderline"/>
          <w:highlight w:val="cyan"/>
        </w:rPr>
        <w:t xml:space="preserve"> of</w:t>
      </w:r>
      <w:r w:rsidRPr="00232AAC">
        <w:rPr>
          <w:rStyle w:val="StyleUnderline"/>
        </w:rPr>
        <w:t xml:space="preserve"> the world’s</w:t>
      </w:r>
      <w:r w:rsidRPr="00232AAC">
        <w:rPr>
          <w:rStyle w:val="StyleUnderline"/>
          <w:sz w:val="16"/>
          <w:szCs w:val="16"/>
        </w:rPr>
        <w:t xml:space="preserve"> </w:t>
      </w:r>
      <w:r w:rsidRPr="00232AAC">
        <w:rPr>
          <w:sz w:val="16"/>
        </w:rPr>
        <w:t xml:space="preserve">human </w:t>
      </w:r>
      <w:r w:rsidRPr="00232AAC">
        <w:rPr>
          <w:rStyle w:val="StyleUnderline"/>
        </w:rPr>
        <w:t xml:space="preserve">greenhouse gas </w:t>
      </w:r>
      <w:r w:rsidRPr="00232AAC">
        <w:rPr>
          <w:rStyle w:val="StyleUnderline"/>
          <w:highlight w:val="cyan"/>
        </w:rPr>
        <w:t>emissions</w:t>
      </w:r>
      <w:r w:rsidRPr="00232AAC">
        <w:rPr>
          <w:rStyle w:val="StyleUnderline"/>
        </w:rPr>
        <w:t xml:space="preserve"> are </w:t>
      </w:r>
      <w:r w:rsidRPr="00232AAC">
        <w:rPr>
          <w:rStyle w:val="StyleUnderline"/>
          <w:highlight w:val="cyan"/>
        </w:rPr>
        <w:t xml:space="preserve">produced by 25 cities, </w:t>
      </w:r>
      <w:r w:rsidRPr="00232AAC">
        <w:rPr>
          <w:rStyle w:val="Emphasis"/>
          <w:highlight w:val="cyan"/>
        </w:rPr>
        <w:t>all but two</w:t>
      </w:r>
      <w:r w:rsidRPr="00232AAC">
        <w:rPr>
          <w:rStyle w:val="StyleUnderline"/>
        </w:rPr>
        <w:t xml:space="preserve"> of them </w:t>
      </w:r>
      <w:r w:rsidRPr="00232AAC">
        <w:rPr>
          <w:rStyle w:val="Emphasis"/>
          <w:highlight w:val="cyan"/>
        </w:rPr>
        <w:t>in China</w:t>
      </w:r>
      <w:r w:rsidRPr="00232AAC">
        <w:rPr>
          <w:rStyle w:val="StyleUnderline"/>
          <w:highlight w:val="cyan"/>
        </w:rPr>
        <w:t>, none</w:t>
      </w:r>
      <w:r w:rsidRPr="00232AAC">
        <w:rPr>
          <w:rStyle w:val="StyleUnderline"/>
        </w:rPr>
        <w:t xml:space="preserve"> of them </w:t>
      </w:r>
      <w:r w:rsidRPr="00232AAC">
        <w:rPr>
          <w:rStyle w:val="StyleUnderline"/>
          <w:highlight w:val="cyan"/>
        </w:rPr>
        <w:t>in the U.S.</w:t>
      </w:r>
    </w:p>
    <w:p w14:paraId="6B36E0BC" w14:textId="77777777" w:rsidR="00337DFA" w:rsidRDefault="00337DFA" w:rsidP="00337DFA">
      <w:pPr>
        <w:rPr>
          <w:rStyle w:val="Emphasis"/>
        </w:rPr>
      </w:pPr>
      <w:r w:rsidRPr="00232AAC">
        <w:rPr>
          <w:sz w:val="16"/>
        </w:rPr>
        <w:t xml:space="preserve">It’s truly </w:t>
      </w:r>
      <w:r w:rsidRPr="00232AAC">
        <w:rPr>
          <w:rStyle w:val="Emphasis"/>
          <w:highlight w:val="cyan"/>
        </w:rPr>
        <w:t>asinine</w:t>
      </w:r>
      <w:r w:rsidRPr="00232AAC">
        <w:rPr>
          <w:rStyle w:val="StyleUnderline"/>
          <w:highlight w:val="cyan"/>
        </w:rPr>
        <w:t xml:space="preserve"> to believe</w:t>
      </w:r>
      <w:r w:rsidRPr="00232AAC">
        <w:rPr>
          <w:rStyle w:val="StyleUnderline"/>
        </w:rPr>
        <w:t xml:space="preserve"> that </w:t>
      </w:r>
      <w:r w:rsidRPr="00232AAC">
        <w:rPr>
          <w:rStyle w:val="StyleUnderline"/>
          <w:highlight w:val="cyan"/>
        </w:rPr>
        <w:t>Washington</w:t>
      </w:r>
      <w:r w:rsidRPr="00232AAC">
        <w:rPr>
          <w:rStyle w:val="StyleUnderline"/>
        </w:rPr>
        <w:t xml:space="preserve"> and</w:t>
      </w:r>
      <w:r w:rsidRPr="00232AAC">
        <w:rPr>
          <w:sz w:val="16"/>
        </w:rPr>
        <w:t xml:space="preserve"> our </w:t>
      </w:r>
      <w:r w:rsidRPr="00232AAC">
        <w:rPr>
          <w:rStyle w:val="StyleUnderline"/>
        </w:rPr>
        <w:t xml:space="preserve">state lawmakers </w:t>
      </w:r>
      <w:r w:rsidRPr="00232AAC">
        <w:rPr>
          <w:rStyle w:val="StyleUnderline"/>
          <w:highlight w:val="cyan"/>
        </w:rPr>
        <w:t xml:space="preserve">can do </w:t>
      </w:r>
      <w:r w:rsidRPr="00232AAC">
        <w:rPr>
          <w:rStyle w:val="Emphasis"/>
          <w:highlight w:val="cyan"/>
        </w:rPr>
        <w:t>anything</w:t>
      </w:r>
      <w:r w:rsidRPr="00232AAC">
        <w:rPr>
          <w:rStyle w:val="StyleUnderline"/>
        </w:rPr>
        <w:t xml:space="preserve"> about greenhouse gas emissions when </w:t>
      </w:r>
      <w:r w:rsidRPr="00232AAC">
        <w:rPr>
          <w:rStyle w:val="StyleUnderline"/>
          <w:highlight w:val="cyan"/>
        </w:rPr>
        <w:t>China and India</w:t>
      </w:r>
      <w:r w:rsidRPr="00232AAC">
        <w:rPr>
          <w:rStyle w:val="StyleUnderline"/>
        </w:rPr>
        <w:t xml:space="preserve"> have been busy </w:t>
      </w:r>
      <w:r w:rsidRPr="006239F9">
        <w:rPr>
          <w:rStyle w:val="StyleUnderline"/>
        </w:rPr>
        <w:t xml:space="preserve">building </w:t>
      </w:r>
      <w:r w:rsidRPr="006239F9">
        <w:rPr>
          <w:rStyle w:val="Emphasis"/>
        </w:rPr>
        <w:t>hundreds</w:t>
      </w:r>
      <w:r w:rsidRPr="006239F9">
        <w:rPr>
          <w:rStyle w:val="StyleUnderline"/>
        </w:rPr>
        <w:t xml:space="preserve"> of coal plants</w:t>
      </w:r>
      <w:r w:rsidRPr="00232AAC">
        <w:rPr>
          <w:rStyle w:val="StyleUnderline"/>
          <w:sz w:val="16"/>
          <w:szCs w:val="16"/>
        </w:rPr>
        <w:t xml:space="preserve"> </w:t>
      </w:r>
      <w:r w:rsidRPr="00232AAC">
        <w:rPr>
          <w:sz w:val="16"/>
        </w:rPr>
        <w:t xml:space="preserve">and that, as of last year, 350 coal-fired power plants were under construction worldwide. </w:t>
      </w:r>
      <w:r w:rsidRPr="00232AAC">
        <w:rPr>
          <w:rStyle w:val="StyleUnderline"/>
        </w:rPr>
        <w:t>China</w:t>
      </w:r>
      <w:r w:rsidRPr="00232AAC">
        <w:rPr>
          <w:sz w:val="16"/>
        </w:rPr>
        <w:t xml:space="preserve"> – which, we must point out, produces most of the solar panels installed in the West in factories </w:t>
      </w:r>
      <w:r w:rsidRPr="00232AAC">
        <w:rPr>
          <w:rStyle w:val="StyleUnderline"/>
        </w:rPr>
        <w:t>powered by that country’s “</w:t>
      </w:r>
      <w:r w:rsidRPr="00232AAC">
        <w:rPr>
          <w:rStyle w:val="Emphasis"/>
        </w:rPr>
        <w:t>mountain</w:t>
      </w:r>
      <w:r w:rsidRPr="00232AAC">
        <w:rPr>
          <w:rStyle w:val="StyleUnderline"/>
        </w:rPr>
        <w:t>” of coal</w:t>
      </w:r>
      <w:r w:rsidRPr="00232AAC">
        <w:rPr>
          <w:rStyle w:val="StyleUnderline"/>
          <w:sz w:val="16"/>
          <w:szCs w:val="16"/>
        </w:rPr>
        <w:t xml:space="preserve"> </w:t>
      </w:r>
      <w:r w:rsidRPr="00232AAC">
        <w:rPr>
          <w:sz w:val="16"/>
        </w:rPr>
        <w:t xml:space="preserve">– </w:t>
      </w:r>
      <w:r w:rsidRPr="00232AAC">
        <w:rPr>
          <w:rStyle w:val="StyleUnderline"/>
        </w:rPr>
        <w:t xml:space="preserve">is </w:t>
      </w:r>
      <w:r w:rsidRPr="00232AAC">
        <w:rPr>
          <w:rStyle w:val="Emphasis"/>
          <w:highlight w:val="cyan"/>
        </w:rPr>
        <w:t>not going to yield</w:t>
      </w:r>
      <w:r w:rsidRPr="00232AAC">
        <w:rPr>
          <w:rStyle w:val="StyleUnderline"/>
          <w:highlight w:val="cyan"/>
        </w:rPr>
        <w:t xml:space="preserve"> to</w:t>
      </w:r>
      <w:r w:rsidRPr="00232AAC">
        <w:rPr>
          <w:sz w:val="16"/>
        </w:rPr>
        <w:t xml:space="preserve"> John Kerry’s embarrassing </w:t>
      </w:r>
      <w:r w:rsidRPr="00232AAC">
        <w:rPr>
          <w:rStyle w:val="StyleUnderline"/>
          <w:highlight w:val="cyan"/>
        </w:rPr>
        <w:t>begging</w:t>
      </w:r>
      <w:r w:rsidRPr="00232AAC">
        <w:rPr>
          <w:rStyle w:val="StyleUnderline"/>
        </w:rPr>
        <w:t xml:space="preserve"> that it cut emissions. Beijing </w:t>
      </w:r>
      <w:r w:rsidRPr="00232AAC">
        <w:rPr>
          <w:rStyle w:val="StyleUnderline"/>
          <w:highlight w:val="cyan"/>
        </w:rPr>
        <w:t xml:space="preserve">will do </w:t>
      </w:r>
      <w:r w:rsidRPr="00232AAC">
        <w:rPr>
          <w:rStyle w:val="Emphasis"/>
          <w:highlight w:val="cyan"/>
        </w:rPr>
        <w:t>only what it wishes.</w:t>
      </w:r>
    </w:p>
    <w:p w14:paraId="330B0617" w14:textId="4EEB52BE" w:rsidR="00A95652" w:rsidRDefault="00FD2199" w:rsidP="00FD2199">
      <w:pPr>
        <w:pStyle w:val="Heading1"/>
      </w:pPr>
      <w:r>
        <w:t>1AR</w:t>
      </w:r>
    </w:p>
    <w:p w14:paraId="344E0D66" w14:textId="77777777" w:rsidR="00FD2199" w:rsidRDefault="00FD2199" w:rsidP="00FD2199">
      <w:pPr>
        <w:pStyle w:val="Heading2"/>
      </w:pPr>
      <w:r>
        <w:t>K</w:t>
      </w:r>
    </w:p>
    <w:p w14:paraId="41F301E1" w14:textId="77777777" w:rsidR="00FD2199" w:rsidRPr="00B7007E" w:rsidRDefault="00FD2199" w:rsidP="00FD2199"/>
    <w:p w14:paraId="31CFCD7B" w14:textId="77777777" w:rsidR="00FD2199" w:rsidRPr="00CF5A11" w:rsidRDefault="00FD2199" w:rsidP="00FD2199">
      <w:pPr>
        <w:pStyle w:val="Heading4"/>
      </w:pPr>
      <w:r>
        <w:t xml:space="preserve">Alexander votes aff---says we should </w:t>
      </w:r>
      <w:r>
        <w:rPr>
          <w:u w:val="single"/>
        </w:rPr>
        <w:t>gradually negotiate</w:t>
      </w:r>
      <w:r>
        <w:t xml:space="preserve"> a transition---BUT </w:t>
      </w:r>
      <w:r>
        <w:rPr>
          <w:u w:val="single"/>
        </w:rPr>
        <w:t>agrees</w:t>
      </w:r>
      <w:r>
        <w:t xml:space="preserve"> that a </w:t>
      </w:r>
      <w:r>
        <w:rPr>
          <w:u w:val="single"/>
        </w:rPr>
        <w:t>sudden collapse</w:t>
      </w:r>
      <w:r>
        <w:t xml:space="preserve"> would be destructive. </w:t>
      </w:r>
    </w:p>
    <w:p w14:paraId="0C0AC473" w14:textId="77777777" w:rsidR="00FD2199" w:rsidRPr="00CF5A11" w:rsidRDefault="00FD2199" w:rsidP="00FD2199">
      <w:r>
        <w:t xml:space="preserve">Samuel </w:t>
      </w:r>
      <w:r w:rsidRPr="007B1B9C">
        <w:rPr>
          <w:b/>
        </w:rPr>
        <w:t>Alexander 17</w:t>
      </w:r>
      <w:r>
        <w:t>. research fellow with the Melbourne Sustainable Society Institute and lecturer with the Office for Environmental Programs, University of Melbourne, Australia. 2017. “Frugal Abundance in an Age of Limits: Envisioning a Degrowth Economy.” Transitioning to a Post-Carbon Society, edited by Ernest Garcia et al., Palgrave Macmillan UK, pp. 159–179. CrossRef, doi:10.1057/978-1-349-95176-5.</w:t>
      </w:r>
    </w:p>
    <w:p w14:paraId="141F1E50" w14:textId="77777777" w:rsidR="00FD2199" w:rsidRPr="006140CB" w:rsidRDefault="00FD2199" w:rsidP="00FD2199">
      <w:pPr>
        <w:rPr>
          <w:sz w:val="16"/>
        </w:rPr>
      </w:pPr>
      <w:r w:rsidRPr="000A6BF5">
        <w:rPr>
          <w:rStyle w:val="StyleUnderline"/>
        </w:rPr>
        <w:t>In this chapter I want to suggest that radical simplicity would not be</w:t>
      </w:r>
      <w:r>
        <w:rPr>
          <w:rStyle w:val="StyleUnderline"/>
        </w:rPr>
        <w:t xml:space="preserve"> </w:t>
      </w:r>
      <w:r w:rsidRPr="000A6BF5">
        <w:rPr>
          <w:rStyle w:val="StyleUnderline"/>
        </w:rPr>
        <w:t>as bad as it might first seem</w:t>
      </w:r>
      <w:r w:rsidRPr="006140CB">
        <w:rPr>
          <w:sz w:val="16"/>
        </w:rPr>
        <w:t xml:space="preserve">, provided people were ready for it and wisely negotiated its arrival, both as individuals and as communities. I am tempted to go further and suggest that radical simplicity may be exactly what consumer cultures need to shake themselves awake from their comfortable routines and habits of consumption; that radical simplicity would be in our own, immediate, self-interests (Trainer 2012). </w:t>
      </w:r>
      <w:r w:rsidRPr="000A6BF5">
        <w:rPr>
          <w:rStyle w:val="StyleUnderline"/>
        </w:rPr>
        <w:t>This is a promising possibility,</w:t>
      </w:r>
      <w:r>
        <w:rPr>
          <w:rStyle w:val="StyleUnderline"/>
        </w:rPr>
        <w:t xml:space="preserve"> </w:t>
      </w:r>
      <w:r w:rsidRPr="000A6BF5">
        <w:rPr>
          <w:rStyle w:val="StyleUnderline"/>
        </w:rPr>
        <w:t>because it seems clear enough that in an age</w:t>
      </w:r>
      <w:r w:rsidRPr="00CF5A11">
        <w:rPr>
          <w:rStyle w:val="StyleUnderline"/>
        </w:rPr>
        <w:t xml:space="preserve"> of </w:t>
      </w:r>
      <w:r w:rsidRPr="00CF5A11">
        <w:rPr>
          <w:rStyle w:val="Emphasis"/>
        </w:rPr>
        <w:t>gross ecological overshoot</w:t>
      </w:r>
      <w:r w:rsidRPr="006140CB">
        <w:rPr>
          <w:sz w:val="16"/>
        </w:rPr>
        <w:t xml:space="preserve"> (Global Footprint Network 2013; Vale and Vale 2013), </w:t>
      </w:r>
      <w:r w:rsidRPr="00CF5A11">
        <w:rPr>
          <w:rStyle w:val="StyleUnderline"/>
        </w:rPr>
        <w:t>degrowth</w:t>
      </w:r>
      <w:r>
        <w:rPr>
          <w:rStyle w:val="StyleUnderline"/>
        </w:rPr>
        <w:t xml:space="preserve"> </w:t>
      </w:r>
      <w:r w:rsidRPr="00CF5A11">
        <w:rPr>
          <w:rStyle w:val="StyleUnderline"/>
        </w:rPr>
        <w:t>as a macro-economic and political programme in wealthy nations requires</w:t>
      </w:r>
      <w:r>
        <w:rPr>
          <w:rStyle w:val="StyleUnderline"/>
        </w:rPr>
        <w:t xml:space="preserve"> </w:t>
      </w:r>
      <w:r w:rsidRPr="00CF5A11">
        <w:rPr>
          <w:rStyle w:val="StyleUnderline"/>
        </w:rPr>
        <w:t>and depends upon lifestyles of radically reduced consumption</w:t>
      </w:r>
      <w:r w:rsidRPr="006140CB">
        <w:rPr>
          <w:sz w:val="16"/>
        </w:rPr>
        <w:t xml:space="preserve">. </w:t>
      </w:r>
      <w:r w:rsidRPr="000A6BF5">
        <w:rPr>
          <w:rStyle w:val="Emphasis"/>
        </w:rPr>
        <w:t>But again,</w:t>
      </w:r>
      <w:r>
        <w:rPr>
          <w:rStyle w:val="Emphasis"/>
        </w:rPr>
        <w:t xml:space="preserve"> </w:t>
      </w:r>
      <w:r w:rsidRPr="006140CB">
        <w:rPr>
          <w:rStyle w:val="Emphasis"/>
          <w:highlight w:val="cyan"/>
        </w:rPr>
        <w:t>it must be emphasized that reduced consumption under capitalism would be very different to reduced consumption under a planned, equitable degrowth</w:t>
      </w:r>
      <w:r w:rsidRPr="000A6BF5">
        <w:rPr>
          <w:rStyle w:val="Emphasis"/>
        </w:rPr>
        <w:t xml:space="preserve"> framework</w:t>
      </w:r>
      <w:r w:rsidRPr="006140CB">
        <w:rPr>
          <w:sz w:val="16"/>
        </w:rPr>
        <w:t xml:space="preserve">, in ways that I hope to explain. </w:t>
      </w:r>
      <w:r w:rsidRPr="006140CB">
        <w:rPr>
          <w:rStyle w:val="StyleUnderline"/>
          <w:highlight w:val="cyan"/>
        </w:rPr>
        <w:t>It goes without saying</w:t>
      </w:r>
      <w:r w:rsidRPr="006140CB">
        <w:rPr>
          <w:sz w:val="16"/>
        </w:rPr>
        <w:t xml:space="preserve">, of course, </w:t>
      </w:r>
      <w:r w:rsidRPr="006140CB">
        <w:rPr>
          <w:rStyle w:val="StyleUnderline"/>
          <w:highlight w:val="cyan"/>
        </w:rPr>
        <w:t xml:space="preserve">that </w:t>
      </w:r>
      <w:r w:rsidRPr="006140CB">
        <w:rPr>
          <w:rStyle w:val="Emphasis"/>
          <w:highlight w:val="cyan"/>
        </w:rPr>
        <w:t>if a radically lower</w:t>
      </w:r>
      <w:r w:rsidRPr="000A6BF5">
        <w:rPr>
          <w:rStyle w:val="Emphasis"/>
        </w:rPr>
        <w:t xml:space="preserve"> material </w:t>
      </w:r>
      <w:r w:rsidRPr="006140CB">
        <w:rPr>
          <w:rStyle w:val="Emphasis"/>
          <w:highlight w:val="cyan"/>
        </w:rPr>
        <w:t>standard of living were</w:t>
      </w:r>
      <w:r w:rsidRPr="000A6BF5">
        <w:rPr>
          <w:rStyle w:val="Emphasis"/>
        </w:rPr>
        <w:t xml:space="preserve"> to be </w:t>
      </w:r>
      <w:r w:rsidRPr="006140CB">
        <w:rPr>
          <w:rStyle w:val="Emphasis"/>
          <w:highlight w:val="cyan"/>
        </w:rPr>
        <w:t>imposed</w:t>
      </w:r>
      <w:r w:rsidRPr="000A6BF5">
        <w:rPr>
          <w:rStyle w:val="Emphasis"/>
        </w:rPr>
        <w:t xml:space="preserve"> up</w:t>
      </w:r>
      <w:r w:rsidRPr="006140CB">
        <w:rPr>
          <w:rStyle w:val="Emphasis"/>
          <w:highlight w:val="cyan"/>
        </w:rPr>
        <w:t>on people suddenly by force of circumstance</w:t>
      </w:r>
      <w:r w:rsidRPr="000A6BF5">
        <w:rPr>
          <w:rStyle w:val="Emphasis"/>
        </w:rPr>
        <w:t>s</w:t>
      </w:r>
      <w:r w:rsidRPr="006140CB">
        <w:rPr>
          <w:rStyle w:val="StyleUnderline"/>
        </w:rPr>
        <w:t xml:space="preserve"> </w:t>
      </w:r>
      <w:r w:rsidRPr="006140CB">
        <w:rPr>
          <w:rStyle w:val="StyleUnderline"/>
          <w:highlight w:val="cyan"/>
        </w:rPr>
        <w:t xml:space="preserve">and </w:t>
      </w:r>
      <w:r w:rsidRPr="006140CB">
        <w:rPr>
          <w:rStyle w:val="Emphasis"/>
          <w:highlight w:val="cyan"/>
        </w:rPr>
        <w:t>without anticipation and</w:t>
      </w:r>
      <w:r w:rsidRPr="000A6BF5">
        <w:rPr>
          <w:rStyle w:val="Emphasis"/>
        </w:rPr>
        <w:t xml:space="preserve"> some </w:t>
      </w:r>
      <w:r w:rsidRPr="006140CB">
        <w:rPr>
          <w:rStyle w:val="Emphasis"/>
          <w:highlight w:val="cyan"/>
        </w:rPr>
        <w:t>prep</w:t>
      </w:r>
      <w:r w:rsidRPr="000A6BF5">
        <w:rPr>
          <w:rStyle w:val="Emphasis"/>
        </w:rPr>
        <w:t>aration</w:t>
      </w:r>
      <w:r w:rsidRPr="006140CB">
        <w:rPr>
          <w:sz w:val="16"/>
        </w:rPr>
        <w:t xml:space="preserve">, </w:t>
      </w:r>
      <w:r w:rsidRPr="000A6BF5">
        <w:rPr>
          <w:rStyle w:val="StyleUnderline"/>
        </w:rPr>
        <w:t xml:space="preserve">most </w:t>
      </w:r>
      <w:r w:rsidRPr="006140CB">
        <w:rPr>
          <w:rStyle w:val="StyleUnderline"/>
          <w:highlight w:val="cyan"/>
        </w:rPr>
        <w:t>people would find such</w:t>
      </w:r>
      <w:r w:rsidRPr="000A6BF5">
        <w:rPr>
          <w:rStyle w:val="StyleUnderline"/>
        </w:rPr>
        <w:t xml:space="preserve"> a dramatic </w:t>
      </w:r>
      <w:r w:rsidRPr="006140CB">
        <w:rPr>
          <w:rStyle w:val="StyleUnderline"/>
          <w:highlight w:val="cyan"/>
        </w:rPr>
        <w:t xml:space="preserve">change </w:t>
      </w:r>
      <w:r w:rsidRPr="006140CB">
        <w:rPr>
          <w:rStyle w:val="Emphasis"/>
          <w:highlight w:val="cyan"/>
        </w:rPr>
        <w:t>terrifying and painful—an existential disaster</w:t>
      </w:r>
      <w:r w:rsidRPr="006140CB">
        <w:rPr>
          <w:sz w:val="16"/>
        </w:rPr>
        <w:t xml:space="preserve">. </w:t>
      </w:r>
      <w:r w:rsidRPr="000A6BF5">
        <w:rPr>
          <w:rStyle w:val="StyleUnderline"/>
        </w:rPr>
        <w:t>Such a response would be quite natural and understandable, for</w:t>
      </w:r>
      <w:r>
        <w:rPr>
          <w:rStyle w:val="StyleUnderline"/>
        </w:rPr>
        <w:t xml:space="preserve"> </w:t>
      </w:r>
      <w:r w:rsidRPr="000A6BF5">
        <w:rPr>
          <w:rStyle w:val="StyleUnderline"/>
        </w:rPr>
        <w:t>many people would have their identities and worldviews shaken beyond</w:t>
      </w:r>
      <w:r>
        <w:rPr>
          <w:rStyle w:val="StyleUnderline"/>
        </w:rPr>
        <w:t xml:space="preserve"> </w:t>
      </w:r>
      <w:r w:rsidRPr="000A6BF5">
        <w:rPr>
          <w:rStyle w:val="StyleUnderline"/>
        </w:rPr>
        <w:t>recognition</w:t>
      </w:r>
      <w:r w:rsidRPr="006140CB">
        <w:rPr>
          <w:sz w:val="16"/>
        </w:rPr>
        <w:t xml:space="preserve">. But the subtext of this chapter is that </w:t>
      </w:r>
      <w:r w:rsidRPr="006140CB">
        <w:rPr>
          <w:rStyle w:val="StyleUnderline"/>
          <w:highlight w:val="cyan"/>
        </w:rPr>
        <w:t>if</w:t>
      </w:r>
      <w:r w:rsidRPr="000A6BF5">
        <w:rPr>
          <w:rStyle w:val="StyleUnderline"/>
        </w:rPr>
        <w:t xml:space="preserve"> such dramatic lifestyle</w:t>
      </w:r>
      <w:r>
        <w:rPr>
          <w:rStyle w:val="StyleUnderline"/>
        </w:rPr>
        <w:t xml:space="preserve"> </w:t>
      </w:r>
      <w:r w:rsidRPr="006140CB">
        <w:rPr>
          <w:rStyle w:val="StyleUnderline"/>
          <w:highlight w:val="cyan"/>
        </w:rPr>
        <w:t>changes were</w:t>
      </w:r>
      <w:r w:rsidRPr="000A6BF5">
        <w:rPr>
          <w:rStyle w:val="StyleUnderline"/>
        </w:rPr>
        <w:t xml:space="preserve"> to be </w:t>
      </w:r>
      <w:r w:rsidRPr="000A6BF5">
        <w:rPr>
          <w:rStyle w:val="Emphasis"/>
        </w:rPr>
        <w:t xml:space="preserve">stoically </w:t>
      </w:r>
      <w:r w:rsidRPr="006140CB">
        <w:rPr>
          <w:rStyle w:val="Emphasis"/>
          <w:highlight w:val="cyan"/>
        </w:rPr>
        <w:t>anticipated</w:t>
      </w:r>
      <w:r w:rsidRPr="000A6BF5">
        <w:rPr>
          <w:rStyle w:val="Emphasis"/>
        </w:rPr>
        <w:t xml:space="preserve"> and prepared for</w:t>
      </w:r>
      <w:r w:rsidRPr="006140CB">
        <w:rPr>
          <w:sz w:val="16"/>
        </w:rPr>
        <w:t xml:space="preserve">, </w:t>
      </w:r>
      <w:r w:rsidRPr="000A6BF5">
        <w:rPr>
          <w:rStyle w:val="StyleUnderline"/>
        </w:rPr>
        <w:t>even</w:t>
      </w:r>
      <w:r w:rsidRPr="006140CB">
        <w:rPr>
          <w:sz w:val="16"/>
        </w:rPr>
        <w:t xml:space="preserve"> </w:t>
      </w:r>
      <w:r w:rsidRPr="000A6BF5">
        <w:rPr>
          <w:rStyle w:val="Emphasis"/>
        </w:rPr>
        <w:t>embraced</w:t>
      </w:r>
      <w:r w:rsidRPr="006140CB">
        <w:rPr>
          <w:sz w:val="16"/>
        </w:rPr>
        <w:t xml:space="preserve">, </w:t>
      </w:r>
      <w:r w:rsidRPr="006140CB">
        <w:rPr>
          <w:rStyle w:val="StyleUnderline"/>
          <w:highlight w:val="cyan"/>
        </w:rPr>
        <w:t>people could discover</w:t>
      </w:r>
      <w:r w:rsidRPr="000A6BF5">
        <w:rPr>
          <w:rStyle w:val="StyleUnderline"/>
        </w:rPr>
        <w:t xml:space="preserve"> that lives of reduced consumption might lead to</w:t>
      </w:r>
      <w:r>
        <w:rPr>
          <w:rStyle w:val="StyleUnderline"/>
        </w:rPr>
        <w:t xml:space="preserve"> </w:t>
      </w:r>
      <w:r w:rsidRPr="000A6BF5">
        <w:rPr>
          <w:rStyle w:val="StyleUnderline"/>
        </w:rPr>
        <w:t xml:space="preserve">a </w:t>
      </w:r>
      <w:r w:rsidRPr="006140CB">
        <w:rPr>
          <w:rStyle w:val="Emphasis"/>
          <w:highlight w:val="cyan"/>
        </w:rPr>
        <w:t>new</w:t>
      </w:r>
      <w:r w:rsidRPr="000A6BF5">
        <w:rPr>
          <w:rStyle w:val="Emphasis"/>
        </w:rPr>
        <w:t xml:space="preserve"> form of </w:t>
      </w:r>
      <w:r w:rsidRPr="006140CB">
        <w:rPr>
          <w:rStyle w:val="Emphasis"/>
          <w:highlight w:val="cyan"/>
        </w:rPr>
        <w:t>abundance</w:t>
      </w:r>
      <w:r w:rsidRPr="006140CB">
        <w:rPr>
          <w:sz w:val="16"/>
        </w:rPr>
        <w:t xml:space="preserve">, a new form of wealth, a new connection or reconnection with nature, our communities and, indeed, ourselves. </w:t>
      </w:r>
      <w:r w:rsidRPr="006140CB">
        <w:rPr>
          <w:rStyle w:val="StyleUnderline"/>
        </w:rPr>
        <w:t>This is the possibility, at least, that makes degrowth such a tantalizing movement for deep societal transformation, for it gives rise to the possibility that there could be “</w:t>
      </w:r>
      <w:r w:rsidRPr="006140CB">
        <w:rPr>
          <w:rStyle w:val="Emphasis"/>
        </w:rPr>
        <w:t>an upside to down</w:t>
      </w:r>
      <w:r w:rsidRPr="006140CB">
        <w:rPr>
          <w:sz w:val="16"/>
        </w:rPr>
        <w:t>” (Homer-Dixon 2006; Odum and Odum 2001).</w:t>
      </w:r>
    </w:p>
    <w:p w14:paraId="08DA8ED3" w14:textId="77777777" w:rsidR="00FD2199" w:rsidRPr="00B07C70" w:rsidRDefault="00FD2199" w:rsidP="00FD2199"/>
    <w:p w14:paraId="43A5EB20" w14:textId="77777777" w:rsidR="00FD2199" w:rsidRPr="008A4C0E" w:rsidRDefault="00FD2199" w:rsidP="00FD2199">
      <w:pPr>
        <w:keepNext/>
        <w:keepLines/>
        <w:spacing w:before="40"/>
        <w:outlineLvl w:val="3"/>
        <w:rPr>
          <w:rFonts w:eastAsiaTheme="majorEastAsia"/>
          <w:b/>
          <w:iCs/>
        </w:rPr>
      </w:pPr>
      <w:r>
        <w:rPr>
          <w:rFonts w:eastAsiaTheme="majorEastAsia"/>
          <w:b/>
          <w:iCs/>
        </w:rPr>
        <w:t xml:space="preserve">Concedes no </w:t>
      </w:r>
      <w:r w:rsidRPr="008A4C0E">
        <w:rPr>
          <w:rFonts w:eastAsiaTheme="majorEastAsia"/>
          <w:b/>
          <w:iCs/>
        </w:rPr>
        <w:t>elite buy-in</w:t>
      </w:r>
    </w:p>
    <w:p w14:paraId="4F3A067D" w14:textId="77777777" w:rsidR="00FD2199" w:rsidRPr="003732E2" w:rsidRDefault="00FD2199" w:rsidP="00FD2199">
      <w:r w:rsidRPr="003732E2">
        <w:t xml:space="preserve">Samuel </w:t>
      </w:r>
      <w:r w:rsidRPr="003732E2">
        <w:rPr>
          <w:rStyle w:val="Style13ptBold"/>
        </w:rPr>
        <w:t>Alexander 15</w:t>
      </w:r>
      <w:r w:rsidRPr="003732E2">
        <w:t>. Lecturer at the Office for Environmental Programs at the University of Melbourne who wrote his PhD thesis on degrowth. Prosperous Descent: Crisis as Opportunity in an Age of Limits p. xiv-xv</w:t>
      </w:r>
    </w:p>
    <w:p w14:paraId="0017B76A" w14:textId="77777777" w:rsidR="00FD2199" w:rsidRPr="008A4C0E" w:rsidRDefault="00FD2199" w:rsidP="00FD2199">
      <w:pPr>
        <w:rPr>
          <w:rFonts w:eastAsia="Times New Roman"/>
          <w:sz w:val="16"/>
        </w:rPr>
      </w:pPr>
      <w:r w:rsidRPr="008A4C0E">
        <w:rPr>
          <w:rFonts w:eastAsia="Times New Roman"/>
          <w:sz w:val="16"/>
        </w:rPr>
        <w:t>Before proceeding I should briefly anticipate an objection that will no doubt arise even from this preliminary overview. Let me be clear: the notion of ‘</w:t>
      </w:r>
      <w:r w:rsidRPr="00BA7117">
        <w:rPr>
          <w:rFonts w:eastAsia="Times New Roman"/>
          <w:highlight w:val="cyan"/>
          <w:u w:val="single"/>
        </w:rPr>
        <w:t xml:space="preserve">prosperous descent’ is </w:t>
      </w:r>
      <w:r w:rsidRPr="00D538F1">
        <w:rPr>
          <w:rStyle w:val="Emphasis"/>
          <w:highlight w:val="cyan"/>
        </w:rPr>
        <w:t>not</w:t>
      </w:r>
      <w:r w:rsidRPr="00D538F1">
        <w:rPr>
          <w:rStyle w:val="Emphasis"/>
        </w:rPr>
        <w:t xml:space="preserve"> a prediction</w:t>
      </w:r>
      <w:r w:rsidRPr="008A4C0E">
        <w:rPr>
          <w:rFonts w:eastAsia="Times New Roman"/>
          <w:u w:val="single"/>
        </w:rPr>
        <w:t xml:space="preserve">. I am </w:t>
      </w:r>
      <w:r w:rsidRPr="00D538F1">
        <w:rPr>
          <w:rStyle w:val="Emphasis"/>
        </w:rPr>
        <w:t>not</w:t>
      </w:r>
      <w:r w:rsidRPr="008A4C0E">
        <w:rPr>
          <w:rFonts w:eastAsia="Times New Roman"/>
          <w:u w:val="single"/>
        </w:rPr>
        <w:t xml:space="preserve"> arguing that human beings are going to </w:t>
      </w:r>
      <w:r w:rsidRPr="00D538F1">
        <w:rPr>
          <w:rStyle w:val="Emphasis"/>
        </w:rPr>
        <w:t>create a global village</w:t>
      </w:r>
      <w:r w:rsidRPr="008A4C0E">
        <w:rPr>
          <w:rFonts w:eastAsia="Times New Roman"/>
          <w:u w:val="single"/>
        </w:rPr>
        <w:t xml:space="preserve"> of thriving, sufficiency economies, </w:t>
      </w:r>
      <w:r w:rsidRPr="00D538F1">
        <w:rPr>
          <w:rStyle w:val="Emphasis"/>
        </w:rPr>
        <w:t>nor</w:t>
      </w:r>
      <w:r w:rsidRPr="008A4C0E">
        <w:rPr>
          <w:rFonts w:eastAsia="Times New Roman"/>
          <w:u w:val="single"/>
        </w:rPr>
        <w:t xml:space="preserve"> do I even suggest that this is </w:t>
      </w:r>
      <w:r w:rsidRPr="00D538F1">
        <w:rPr>
          <w:rStyle w:val="Emphasis"/>
          <w:highlight w:val="cyan"/>
        </w:rPr>
        <w:t>likely</w:t>
      </w:r>
      <w:r w:rsidRPr="008A4C0E">
        <w:rPr>
          <w:rFonts w:eastAsia="Times New Roman"/>
          <w:sz w:val="16"/>
        </w:rPr>
        <w:t xml:space="preserve">. And </w:t>
      </w:r>
      <w:r w:rsidRPr="00BA7117">
        <w:rPr>
          <w:rFonts w:eastAsia="Times New Roman"/>
          <w:highlight w:val="cyan"/>
          <w:u w:val="single"/>
        </w:rPr>
        <w:t>I am</w:t>
      </w:r>
      <w:r w:rsidRPr="008A4C0E">
        <w:rPr>
          <w:rFonts w:eastAsia="Times New Roman"/>
          <w:u w:val="single"/>
        </w:rPr>
        <w:t xml:space="preserve"> certainly </w:t>
      </w:r>
      <w:r w:rsidRPr="00BA7117">
        <w:rPr>
          <w:rFonts w:eastAsia="Times New Roman"/>
          <w:highlight w:val="cyan"/>
          <w:u w:val="single"/>
        </w:rPr>
        <w:t>not arguing</w:t>
      </w:r>
      <w:r w:rsidRPr="008A4C0E">
        <w:rPr>
          <w:rFonts w:eastAsia="Times New Roman"/>
          <w:u w:val="single"/>
        </w:rPr>
        <w:t xml:space="preserve"> that </w:t>
      </w:r>
      <w:r w:rsidRPr="00BA7117">
        <w:rPr>
          <w:rFonts w:eastAsia="Times New Roman"/>
          <w:highlight w:val="cyan"/>
          <w:u w:val="single"/>
        </w:rPr>
        <w:t xml:space="preserve">an </w:t>
      </w:r>
      <w:r w:rsidRPr="00D538F1">
        <w:rPr>
          <w:rStyle w:val="Emphasis"/>
          <w:highlight w:val="cyan"/>
        </w:rPr>
        <w:t>unplanned</w:t>
      </w:r>
      <w:r w:rsidRPr="00BA7117">
        <w:rPr>
          <w:rFonts w:eastAsia="Times New Roman"/>
          <w:highlight w:val="cyan"/>
          <w:u w:val="single"/>
        </w:rPr>
        <w:t xml:space="preserve">, </w:t>
      </w:r>
      <w:r w:rsidRPr="00D538F1">
        <w:rPr>
          <w:rStyle w:val="Emphasis"/>
          <w:highlight w:val="cyan"/>
        </w:rPr>
        <w:t>chaotic</w:t>
      </w:r>
      <w:r w:rsidRPr="00D538F1">
        <w:rPr>
          <w:rStyle w:val="Emphasis"/>
        </w:rPr>
        <w:t xml:space="preserve"> civilisational </w:t>
      </w:r>
      <w:r w:rsidRPr="00D538F1">
        <w:rPr>
          <w:rStyle w:val="Emphasis"/>
          <w:highlight w:val="cyan"/>
        </w:rPr>
        <w:t>collapse</w:t>
      </w:r>
      <w:r w:rsidRPr="008A4C0E">
        <w:rPr>
          <w:rFonts w:eastAsia="Times New Roman"/>
          <w:u w:val="single"/>
        </w:rPr>
        <w:t xml:space="preserve"> into poverty </w:t>
      </w:r>
      <w:r w:rsidRPr="00BA7117">
        <w:rPr>
          <w:rFonts w:eastAsia="Times New Roman"/>
          <w:highlight w:val="cyan"/>
          <w:u w:val="single"/>
        </w:rPr>
        <w:t xml:space="preserve">is going to be </w:t>
      </w:r>
      <w:r w:rsidRPr="00D538F1">
        <w:rPr>
          <w:rStyle w:val="Emphasis"/>
          <w:highlight w:val="cyan"/>
        </w:rPr>
        <w:t>‘prosperous’</w:t>
      </w:r>
      <w:r w:rsidRPr="008A4C0E">
        <w:rPr>
          <w:rFonts w:eastAsia="Times New Roman"/>
          <w:sz w:val="16"/>
        </w:rPr>
        <w:t xml:space="preserve"> (so please do not accuse me of that). My argument is simply that economies of sufficiency, in which the entire community of life can flourish, are the only way to respond effectively to the overlapping crises of industrial civilisation. To oppose Margaret Thatcher with her own words: ‘there is no alternative’.</w:t>
      </w:r>
    </w:p>
    <w:p w14:paraId="28E4145B" w14:textId="77777777" w:rsidR="00FD2199" w:rsidRPr="008A4C0E" w:rsidRDefault="00FD2199" w:rsidP="00FD2199">
      <w:pPr>
        <w:rPr>
          <w:rFonts w:eastAsia="Times New Roman"/>
          <w:sz w:val="16"/>
        </w:rPr>
      </w:pPr>
      <w:r w:rsidRPr="008A4C0E">
        <w:rPr>
          <w:rFonts w:eastAsia="Times New Roman"/>
          <w:sz w:val="16"/>
        </w:rPr>
        <w:t>If this can be established, as I believe it can, it would follow that we should try to create sufficiency economies, here and now, even if our chances of success do not look good. We may never realise the ideal of a sufficiency economy, but having a coherent ideal functions as a compass to guide action. Without a compass, our energies and efforts would lack direction and thus could easily be misdirected with the best of intentions. Indeed, I worry that dominant strains of the environmental movement today can be understood primarily as misdirected good intentions, efforts which tend to be mistaken in attempting to ‘green’ a growth-orientated mode of production that can never be green. Others oppose the existing order without having any conception of what should replace it. Even those who reject the growth economy sometimes fail to understand the radical implications of such a proposal; fail to understand that we cannot give up growth while other aspects of life more or less go on as usual. Sufficiency, I contend, is a revolutionary project.</w:t>
      </w:r>
    </w:p>
    <w:p w14:paraId="50EDBF66" w14:textId="77777777" w:rsidR="00FD2199" w:rsidRPr="003732E2" w:rsidRDefault="00FD2199" w:rsidP="00FD2199">
      <w:pPr>
        <w:rPr>
          <w:rFonts w:eastAsia="Times New Roman"/>
          <w:sz w:val="16"/>
        </w:rPr>
      </w:pPr>
      <w:r w:rsidRPr="008A4C0E">
        <w:rPr>
          <w:rFonts w:eastAsia="Times New Roman"/>
          <w:sz w:val="16"/>
        </w:rPr>
        <w:t xml:space="preserve">While I believe the practical question of ‘strategy’ – the question of how to realise a sufficiency economy – should remain open and dependent on context, the ‘theory of change’ that informs these essays is one grounded in grassroots, community-based action and initiatives. That is to say, I contend that </w:t>
      </w:r>
      <w:r w:rsidRPr="00BA7117">
        <w:rPr>
          <w:rFonts w:eastAsia="Times New Roman"/>
          <w:highlight w:val="cyan"/>
          <w:u w:val="single"/>
        </w:rPr>
        <w:t>until we have a culture</w:t>
      </w:r>
      <w:r w:rsidRPr="008A4C0E">
        <w:rPr>
          <w:rFonts w:eastAsia="Times New Roman"/>
          <w:u w:val="single"/>
        </w:rPr>
        <w:t xml:space="preserve"> or social consciousness </w:t>
      </w:r>
      <w:r w:rsidRPr="00BA7117">
        <w:rPr>
          <w:rFonts w:eastAsia="Times New Roman"/>
          <w:highlight w:val="cyan"/>
          <w:u w:val="single"/>
        </w:rPr>
        <w:t>that embraces sufficiency</w:t>
      </w:r>
      <w:r w:rsidRPr="008A4C0E">
        <w:rPr>
          <w:rFonts w:eastAsia="Times New Roman"/>
          <w:u w:val="single"/>
        </w:rPr>
        <w:t xml:space="preserve">, our </w:t>
      </w:r>
      <w:r w:rsidRPr="00BA7117">
        <w:rPr>
          <w:rFonts w:eastAsia="Times New Roman"/>
          <w:highlight w:val="cyan"/>
          <w:u w:val="single"/>
        </w:rPr>
        <w:t xml:space="preserve">politicians are </w:t>
      </w:r>
      <w:r w:rsidRPr="00D538F1">
        <w:rPr>
          <w:rStyle w:val="Emphasis"/>
          <w:highlight w:val="cyan"/>
        </w:rPr>
        <w:t>not going to be driven</w:t>
      </w:r>
      <w:r w:rsidRPr="00BA7117">
        <w:rPr>
          <w:rFonts w:eastAsia="Times New Roman"/>
          <w:highlight w:val="cyan"/>
          <w:u w:val="single"/>
        </w:rPr>
        <w:t xml:space="preserve"> to create</w:t>
      </w:r>
      <w:r w:rsidRPr="008A4C0E">
        <w:rPr>
          <w:rFonts w:eastAsia="Times New Roman"/>
          <w:u w:val="single"/>
        </w:rPr>
        <w:t xml:space="preserve"> the necessary </w:t>
      </w:r>
      <w:r w:rsidRPr="00BA7117">
        <w:rPr>
          <w:rFonts w:eastAsia="Times New Roman"/>
          <w:highlight w:val="cyan"/>
          <w:u w:val="single"/>
        </w:rPr>
        <w:t>structures</w:t>
      </w:r>
      <w:r w:rsidRPr="008A4C0E">
        <w:rPr>
          <w:rFonts w:eastAsia="Times New Roman"/>
          <w:u w:val="single"/>
        </w:rPr>
        <w:t xml:space="preserve"> of sufficiency, nor, </w:t>
      </w:r>
      <w:r w:rsidRPr="00D538F1">
        <w:rPr>
          <w:rStyle w:val="Emphasis"/>
        </w:rPr>
        <w:t>in the absence of such a culture</w:t>
      </w:r>
      <w:r w:rsidRPr="008A4C0E">
        <w:rPr>
          <w:rFonts w:eastAsia="Times New Roman"/>
          <w:u w:val="single"/>
        </w:rPr>
        <w:t xml:space="preserve">, are we going to </w:t>
      </w:r>
      <w:r w:rsidRPr="00D538F1">
        <w:rPr>
          <w:rStyle w:val="Emphasis"/>
        </w:rPr>
        <w:t>build new structures ourselves</w:t>
      </w:r>
      <w:r w:rsidRPr="008A4C0E">
        <w:rPr>
          <w:rFonts w:eastAsia="Times New Roman"/>
          <w:sz w:val="16"/>
        </w:rPr>
        <w:t xml:space="preserve">. In fact, </w:t>
      </w:r>
      <w:r w:rsidRPr="00BA7117">
        <w:rPr>
          <w:rFonts w:eastAsia="Times New Roman"/>
          <w:highlight w:val="cyan"/>
          <w:u w:val="single"/>
        </w:rPr>
        <w:t>even if</w:t>
      </w:r>
      <w:r w:rsidRPr="008A4C0E">
        <w:rPr>
          <w:rFonts w:eastAsia="Times New Roman"/>
          <w:u w:val="single"/>
        </w:rPr>
        <w:t xml:space="preserve"> such </w:t>
      </w:r>
      <w:r w:rsidRPr="00BA7117">
        <w:rPr>
          <w:rFonts w:eastAsia="Times New Roman"/>
          <w:highlight w:val="cyan"/>
          <w:u w:val="single"/>
        </w:rPr>
        <w:t>a culture</w:t>
      </w:r>
      <w:r w:rsidRPr="008A4C0E">
        <w:rPr>
          <w:rFonts w:eastAsia="Times New Roman"/>
          <w:u w:val="single"/>
        </w:rPr>
        <w:t xml:space="preserve"> of sufficiency </w:t>
      </w:r>
      <w:r w:rsidRPr="00BA7117">
        <w:rPr>
          <w:rFonts w:eastAsia="Times New Roman"/>
          <w:highlight w:val="cyan"/>
          <w:u w:val="single"/>
        </w:rPr>
        <w:t>emerged</w:t>
      </w:r>
      <w:r w:rsidRPr="008A4C0E">
        <w:rPr>
          <w:rFonts w:eastAsia="Times New Roman"/>
          <w:u w:val="single"/>
        </w:rPr>
        <w:t xml:space="preserve">, our </w:t>
      </w:r>
      <w:r w:rsidRPr="00BA7117">
        <w:rPr>
          <w:rFonts w:eastAsia="Times New Roman"/>
          <w:highlight w:val="cyan"/>
          <w:u w:val="single"/>
        </w:rPr>
        <w:t>politicians are likely to be</w:t>
      </w:r>
      <w:r w:rsidRPr="008D3FCC">
        <w:rPr>
          <w:rFonts w:eastAsia="Times New Roman"/>
          <w:u w:val="single"/>
        </w:rPr>
        <w:t xml:space="preserve"> </w:t>
      </w:r>
      <w:r w:rsidRPr="00D538F1">
        <w:rPr>
          <w:rStyle w:val="Emphasis"/>
        </w:rPr>
        <w:t>sluggish</w:t>
      </w:r>
      <w:r w:rsidRPr="008D3FCC">
        <w:rPr>
          <w:rFonts w:eastAsia="Times New Roman"/>
          <w:u w:val="single"/>
        </w:rPr>
        <w:t xml:space="preserve"> and </w:t>
      </w:r>
      <w:r w:rsidRPr="00D538F1">
        <w:rPr>
          <w:rStyle w:val="Emphasis"/>
          <w:highlight w:val="cyan"/>
        </w:rPr>
        <w:t>non-responsive</w:t>
      </w:r>
      <w:r w:rsidRPr="00BA7117">
        <w:rPr>
          <w:rFonts w:eastAsia="Times New Roman"/>
          <w:highlight w:val="cyan"/>
          <w:u w:val="single"/>
        </w:rPr>
        <w:t xml:space="preserve"> in supporting it</w:t>
      </w:r>
      <w:r w:rsidRPr="008A4C0E">
        <w:rPr>
          <w:rFonts w:eastAsia="Times New Roman"/>
          <w:sz w:val="16"/>
        </w:rPr>
        <w:t xml:space="preserve">. This means that the primary (although not necessarily the exclusive) forces of societal change must come ‘from below’, from people like you and me, working in our local communities, at the grassroots level. Before all else, we need to create the social conditions for deep transformation. There is a huge amount our governments could do, of course, to create just and sustainable economies of sufficiency, and in certain chapters I explore some available policy options. This can help us imagine alternative forms of human society and organisation. But we must not wait for governments to act, or we will still be waiting while the ship of civilisation sails over the cliff and crashes into the dark abyss below. </w:t>
      </w:r>
    </w:p>
    <w:p w14:paraId="360FB21C" w14:textId="77777777" w:rsidR="00FD2199" w:rsidRPr="00422FC5" w:rsidRDefault="00FD2199" w:rsidP="00FD2199">
      <w:pPr>
        <w:pStyle w:val="Heading4"/>
        <w:rPr>
          <w:rFonts w:cs="Times New Roman"/>
        </w:rPr>
      </w:pPr>
      <w:r w:rsidRPr="00422FC5">
        <w:rPr>
          <w:rFonts w:cs="Times New Roman"/>
          <w:u w:val="single"/>
        </w:rPr>
        <w:t>Effective</w:t>
      </w:r>
      <w:r w:rsidRPr="00422FC5">
        <w:rPr>
          <w:rFonts w:cs="Times New Roman"/>
        </w:rPr>
        <w:t xml:space="preserve"> regulation is </w:t>
      </w:r>
      <w:r w:rsidRPr="00422FC5">
        <w:rPr>
          <w:rFonts w:cs="Times New Roman"/>
          <w:u w:val="single"/>
        </w:rPr>
        <w:t>necessary</w:t>
      </w:r>
      <w:r w:rsidRPr="00422FC5">
        <w:rPr>
          <w:rFonts w:cs="Times New Roman"/>
        </w:rPr>
        <w:t xml:space="preserve"> to generate healthy competition---that generates </w:t>
      </w:r>
      <w:r w:rsidRPr="00422FC5">
        <w:rPr>
          <w:rFonts w:cs="Times New Roman"/>
          <w:u w:val="single"/>
        </w:rPr>
        <w:t>positive externalities</w:t>
      </w:r>
      <w:r w:rsidRPr="00422FC5">
        <w:rPr>
          <w:rFonts w:cs="Times New Roman"/>
        </w:rPr>
        <w:t xml:space="preserve"> AND solves their impacts</w:t>
      </w:r>
    </w:p>
    <w:p w14:paraId="1330B424" w14:textId="77777777" w:rsidR="00FD2199" w:rsidRPr="00422FC5" w:rsidRDefault="00FD2199" w:rsidP="00FD2199">
      <w:r w:rsidRPr="00422FC5">
        <w:t xml:space="preserve">Joseph </w:t>
      </w:r>
      <w:r w:rsidRPr="00422FC5">
        <w:rPr>
          <w:rStyle w:val="Style13ptBold"/>
        </w:rPr>
        <w:t>Heath 7</w:t>
      </w:r>
      <w:r w:rsidRPr="00422FC5">
        <w:t>, Professor of philosophy at the University of Toronto, “An Adversarial Ethic for Business: or When Sun-Tzu Met the Stakeholder”, Springer, 2007, Journal of Business Ethics 72:359-374</w:t>
      </w:r>
    </w:p>
    <w:p w14:paraId="4E7B85FF" w14:textId="77777777" w:rsidR="00FD2199" w:rsidRPr="00422FC5" w:rsidRDefault="00FD2199" w:rsidP="00FD2199">
      <w:pPr>
        <w:rPr>
          <w:sz w:val="16"/>
        </w:rPr>
      </w:pPr>
      <w:r w:rsidRPr="00422FC5">
        <w:rPr>
          <w:sz w:val="16"/>
        </w:rPr>
        <w:t xml:space="preserve">Of course, </w:t>
      </w:r>
      <w:r w:rsidRPr="00422FC5">
        <w:rPr>
          <w:rStyle w:val="StyleUnderline"/>
        </w:rPr>
        <w:t xml:space="preserve">when it comes to competitions our </w:t>
      </w:r>
      <w:r w:rsidRPr="00422FC5">
        <w:rPr>
          <w:rStyle w:val="Emphasis"/>
        </w:rPr>
        <w:t>sympathies</w:t>
      </w:r>
      <w:r w:rsidRPr="00422FC5">
        <w:rPr>
          <w:rStyle w:val="StyleUnderline"/>
        </w:rPr>
        <w:t xml:space="preserve"> lie with those who ‘‘</w:t>
      </w:r>
      <w:r w:rsidRPr="00422FC5">
        <w:rPr>
          <w:rStyle w:val="Emphasis"/>
        </w:rPr>
        <w:t>break ranks</w:t>
      </w:r>
      <w:r w:rsidRPr="00422FC5">
        <w:rPr>
          <w:rStyle w:val="StyleUnderline"/>
        </w:rPr>
        <w:t>’’ and adopt the non-cooperative strategy of training.</w:t>
      </w:r>
      <w:r w:rsidRPr="00422FC5">
        <w:rPr>
          <w:sz w:val="16"/>
        </w:rPr>
        <w:t xml:space="preserve"> Indeed, </w:t>
      </w:r>
      <w:r w:rsidRPr="00422FC5">
        <w:rPr>
          <w:rStyle w:val="StyleUnderline"/>
        </w:rPr>
        <w:t>the point of a competition is to encourage precisely this sort of ‘‘</w:t>
      </w:r>
      <w:r w:rsidRPr="00422FC5">
        <w:rPr>
          <w:rStyle w:val="Emphasis"/>
        </w:rPr>
        <w:t>one-upmanship.</w:t>
      </w:r>
      <w:r w:rsidRPr="00422FC5">
        <w:rPr>
          <w:rStyle w:val="StyleUnderline"/>
        </w:rPr>
        <w:t>’’</w:t>
      </w:r>
      <w:r w:rsidRPr="00422FC5">
        <w:rPr>
          <w:sz w:val="16"/>
        </w:rPr>
        <w:t xml:space="preserve"> Yet, why would society want to inflict this peculiar sort of collective action problem upon people? The answer is that </w:t>
      </w:r>
      <w:r w:rsidRPr="000532A8">
        <w:rPr>
          <w:rStyle w:val="StyleUnderline"/>
          <w:highlight w:val="cyan"/>
        </w:rPr>
        <w:t>desirable competitions</w:t>
      </w:r>
      <w:r w:rsidRPr="00422FC5">
        <w:rPr>
          <w:sz w:val="16"/>
        </w:rPr>
        <w:t xml:space="preserve"> also </w:t>
      </w:r>
      <w:r w:rsidRPr="000532A8">
        <w:rPr>
          <w:rStyle w:val="StyleUnderline"/>
          <w:highlight w:val="cyan"/>
        </w:rPr>
        <w:t xml:space="preserve">generate </w:t>
      </w:r>
      <w:r w:rsidRPr="000532A8">
        <w:rPr>
          <w:rStyle w:val="Emphasis"/>
          <w:highlight w:val="cyan"/>
        </w:rPr>
        <w:t>positive externalities</w:t>
      </w:r>
      <w:r w:rsidRPr="00422FC5">
        <w:rPr>
          <w:sz w:val="16"/>
        </w:rPr>
        <w:t xml:space="preserve"> – benefits to people other than those directly involved. The </w:t>
      </w:r>
      <w:r w:rsidRPr="00422FC5">
        <w:rPr>
          <w:rStyle w:val="StyleUnderline"/>
        </w:rPr>
        <w:t xml:space="preserve">competition is precisely </w:t>
      </w:r>
      <w:r w:rsidRPr="000532A8">
        <w:rPr>
          <w:rStyle w:val="StyleUnderline"/>
          <w:highlight w:val="cyan"/>
        </w:rPr>
        <w:t>how society</w:t>
      </w:r>
      <w:r w:rsidRPr="00422FC5">
        <w:rPr>
          <w:rStyle w:val="StyleUnderline"/>
        </w:rPr>
        <w:t xml:space="preserve"> induces those involved to </w:t>
      </w:r>
      <w:r w:rsidRPr="000532A8">
        <w:rPr>
          <w:rStyle w:val="Emphasis"/>
          <w:highlight w:val="cyan"/>
        </w:rPr>
        <w:t>produce</w:t>
      </w:r>
      <w:r w:rsidRPr="00422FC5">
        <w:rPr>
          <w:rStyle w:val="StyleUnderline"/>
        </w:rPr>
        <w:t xml:space="preserve"> these </w:t>
      </w:r>
      <w:r w:rsidRPr="000532A8">
        <w:rPr>
          <w:rStyle w:val="Emphasis"/>
          <w:highlight w:val="cyan"/>
        </w:rPr>
        <w:t>benefits</w:t>
      </w:r>
      <w:r w:rsidRPr="000532A8">
        <w:rPr>
          <w:rStyle w:val="StyleUnderline"/>
          <w:highlight w:val="cyan"/>
        </w:rPr>
        <w:t>, despite</w:t>
      </w:r>
      <w:r w:rsidRPr="00422FC5">
        <w:rPr>
          <w:sz w:val="16"/>
        </w:rPr>
        <w:t xml:space="preserve"> the </w:t>
      </w:r>
      <w:r w:rsidRPr="00422FC5">
        <w:rPr>
          <w:rStyle w:val="Emphasis"/>
        </w:rPr>
        <w:t xml:space="preserve">personal </w:t>
      </w:r>
      <w:r w:rsidRPr="000532A8">
        <w:rPr>
          <w:rStyle w:val="Emphasis"/>
          <w:highlight w:val="cyan"/>
        </w:rPr>
        <w:t>inconvenience</w:t>
      </w:r>
      <w:r w:rsidRPr="00422FC5">
        <w:rPr>
          <w:sz w:val="16"/>
        </w:rPr>
        <w:t xml:space="preserve"> that it entails. Olympic athletes, for instance, might prefer not to have to give up their entire lives to train, but the intensity of competition generates a riveting display, in which spectators can see the frontier of human achievement being pushed back year after year.</w:t>
      </w:r>
    </w:p>
    <w:p w14:paraId="73D054F6" w14:textId="77777777" w:rsidR="00FD2199" w:rsidRPr="00422FC5" w:rsidRDefault="00FD2199" w:rsidP="00FD2199">
      <w:pPr>
        <w:rPr>
          <w:rStyle w:val="StyleUnderline"/>
        </w:rPr>
      </w:pPr>
      <w:r w:rsidRPr="00422FC5">
        <w:rPr>
          <w:sz w:val="16"/>
        </w:rPr>
        <w:t xml:space="preserve">Thus, </w:t>
      </w:r>
      <w:r w:rsidRPr="00422FC5">
        <w:rPr>
          <w:rStyle w:val="StyleUnderline"/>
        </w:rPr>
        <w:t>the reason that ‘‘society’’ favors competition in certain areas of life has everything to do with</w:t>
      </w:r>
    </w:p>
    <w:p w14:paraId="1A584C98" w14:textId="77777777" w:rsidR="00FD2199" w:rsidRPr="00422FC5" w:rsidRDefault="00FD2199" w:rsidP="00FD2199">
      <w:pPr>
        <w:rPr>
          <w:sz w:val="16"/>
        </w:rPr>
      </w:pPr>
      <w:r w:rsidRPr="00422FC5">
        <w:rPr>
          <w:rStyle w:val="StyleUnderline"/>
        </w:rPr>
        <w:t xml:space="preserve">the </w:t>
      </w:r>
      <w:r w:rsidRPr="00422FC5">
        <w:rPr>
          <w:rStyle w:val="Emphasis"/>
        </w:rPr>
        <w:t>externalities</w:t>
      </w:r>
      <w:r w:rsidRPr="00422FC5">
        <w:rPr>
          <w:rStyle w:val="StyleUnderline"/>
        </w:rPr>
        <w:t xml:space="preserve"> that are generated.</w:t>
      </w:r>
      <w:r w:rsidRPr="00422FC5">
        <w:rPr>
          <w:sz w:val="16"/>
        </w:rPr>
        <w:t xml:space="preserve"> The </w:t>
      </w:r>
      <w:r w:rsidRPr="00422FC5">
        <w:rPr>
          <w:rStyle w:val="StyleUnderline"/>
        </w:rPr>
        <w:t xml:space="preserve">difference between </w:t>
      </w:r>
      <w:r w:rsidRPr="000532A8">
        <w:rPr>
          <w:rStyle w:val="StyleUnderline"/>
          <w:highlight w:val="cyan"/>
        </w:rPr>
        <w:t>healthy</w:t>
      </w:r>
      <w:r w:rsidRPr="00422FC5">
        <w:rPr>
          <w:rStyle w:val="StyleUnderline"/>
        </w:rPr>
        <w:t xml:space="preserve"> and unhealthy forms of </w:t>
      </w:r>
      <w:r w:rsidRPr="000532A8">
        <w:rPr>
          <w:rStyle w:val="StyleUnderline"/>
          <w:highlight w:val="cyan"/>
        </w:rPr>
        <w:t>competition</w:t>
      </w:r>
      <w:r w:rsidRPr="00422FC5">
        <w:rPr>
          <w:rStyle w:val="StyleUnderline"/>
        </w:rPr>
        <w:t xml:space="preserve"> is that, in the former case, the </w:t>
      </w:r>
      <w:r w:rsidRPr="000532A8">
        <w:rPr>
          <w:rStyle w:val="Emphasis"/>
          <w:highlight w:val="cyan"/>
        </w:rPr>
        <w:t>external benefits outweigh the losses</w:t>
      </w:r>
      <w:r w:rsidRPr="00422FC5">
        <w:rPr>
          <w:rStyle w:val="StyleUnderline"/>
        </w:rPr>
        <w:t xml:space="preserve"> incurred by the competitors, while in the latter case they do not.</w:t>
      </w:r>
      <w:r w:rsidRPr="00422FC5">
        <w:rPr>
          <w:sz w:val="16"/>
        </w:rPr>
        <w:t xml:space="preserve"> Compare the case of training to that of performance-enhancing drugs (see Simon, 1988). Both have the structure of a defection strategy. When one person starts training, everyone else is forced to train as well, in order to have any chance of winning. In the same way, when one person starts taking steroids, everyone else has to take steroids as well, in order to have any chance of winning. The difference is that training, although it represents an inconvenience to many people, usually improves the athlete’s overall health, whereas performance-enhancing drugs have serious adverse health effects in the long run. (Indeed, it is a testament to the intensity of the race to the bottom among athletes that so many are willing to take them, and so many more would be willing to do so, in the absence of regulations prohibiting it and testing to monitor compliance.)</w:t>
      </w:r>
    </w:p>
    <w:p w14:paraId="487F13FF" w14:textId="77777777" w:rsidR="00FD2199" w:rsidRPr="00422FC5" w:rsidRDefault="00FD2199" w:rsidP="00FD2199">
      <w:pPr>
        <w:rPr>
          <w:rStyle w:val="StyleUnderline"/>
        </w:rPr>
      </w:pPr>
      <w:r w:rsidRPr="00422FC5">
        <w:rPr>
          <w:rStyle w:val="StyleUnderline"/>
        </w:rPr>
        <w:t xml:space="preserve">This is why </w:t>
      </w:r>
      <w:r w:rsidRPr="000532A8">
        <w:rPr>
          <w:rStyle w:val="StyleUnderline"/>
          <w:highlight w:val="cyan"/>
        </w:rPr>
        <w:t>competitions need to be</w:t>
      </w:r>
      <w:r w:rsidRPr="00422FC5">
        <w:rPr>
          <w:rStyle w:val="StyleUnderline"/>
        </w:rPr>
        <w:t xml:space="preserve"> so </w:t>
      </w:r>
      <w:r w:rsidRPr="00422FC5">
        <w:rPr>
          <w:rStyle w:val="Emphasis"/>
        </w:rPr>
        <w:t xml:space="preserve">carefully </w:t>
      </w:r>
      <w:r w:rsidRPr="000532A8">
        <w:rPr>
          <w:rStyle w:val="Emphasis"/>
          <w:highlight w:val="cyan"/>
        </w:rPr>
        <w:t>monitored and regulated.</w:t>
      </w:r>
      <w:r w:rsidRPr="00422FC5">
        <w:rPr>
          <w:sz w:val="16"/>
        </w:rPr>
        <w:t xml:space="preserve"> In general, the </w:t>
      </w:r>
      <w:r w:rsidRPr="00422FC5">
        <w:rPr>
          <w:rStyle w:val="StyleUnderline"/>
        </w:rPr>
        <w:t>participants are motivated by the incentive to defect,</w:t>
      </w:r>
      <w:r w:rsidRPr="00422FC5">
        <w:rPr>
          <w:sz w:val="16"/>
        </w:rPr>
        <w:t xml:space="preserve"> i.e. the desire to win, </w:t>
      </w:r>
      <w:r w:rsidRPr="00422FC5">
        <w:rPr>
          <w:rStyle w:val="StyleUnderline"/>
        </w:rPr>
        <w:t>and not by the overall ‘‘social’’ objectives of the competition.</w:t>
      </w:r>
      <w:r w:rsidRPr="00422FC5">
        <w:rPr>
          <w:sz w:val="16"/>
        </w:rPr>
        <w:t xml:space="preserve">2 If this were not the case, then there would be no need to test for performance-enhancing drugs; athletes would simply refrain from taking them on the grounds that they are not ‘‘good for the sport.’’ Yet, the logic of the collective action problem at the heart of athletic competition generally precludes this sort of highmindedness. Thus, </w:t>
      </w:r>
      <w:r w:rsidRPr="00422FC5">
        <w:rPr>
          <w:rStyle w:val="StyleUnderline"/>
        </w:rPr>
        <w:t xml:space="preserve">healthy competitions are always in danger of </w:t>
      </w:r>
      <w:r w:rsidRPr="00422FC5">
        <w:rPr>
          <w:rStyle w:val="Emphasis"/>
        </w:rPr>
        <w:t>degenerating</w:t>
      </w:r>
      <w:r w:rsidRPr="00422FC5">
        <w:rPr>
          <w:rStyle w:val="StyleUnderline"/>
        </w:rPr>
        <w:t xml:space="preserve"> into unhealthy ones.</w:t>
      </w:r>
      <w:r w:rsidRPr="00422FC5">
        <w:rPr>
          <w:sz w:val="16"/>
        </w:rPr>
        <w:t xml:space="preserve"> There was no better reminder of this than the scandal that erupted in American figure-skating in 1994, when skater Tonya Harding sent a member of her entourage out to kneecap her primary rival, Nancy Kerrigan. Needless to say, the point of a figure-skating competition is not to see who will be left standing at the end of the day, but rather to see who can perform the most impressive on-ice maneuvers. </w:t>
      </w:r>
      <w:r w:rsidRPr="00422FC5">
        <w:rPr>
          <w:rStyle w:val="StyleUnderline"/>
        </w:rPr>
        <w:t>Practicing is a legitimate way of besting one’s rivals; sending out thugs to handicap them is not.</w:t>
      </w:r>
      <w:r w:rsidRPr="00422FC5">
        <w:rPr>
          <w:sz w:val="16"/>
        </w:rPr>
        <w:t xml:space="preserve"> The </w:t>
      </w:r>
      <w:r w:rsidRPr="00422FC5">
        <w:rPr>
          <w:rStyle w:val="StyleUnderline"/>
        </w:rPr>
        <w:t xml:space="preserve">former generates </w:t>
      </w:r>
      <w:r w:rsidRPr="000532A8">
        <w:rPr>
          <w:rStyle w:val="Emphasis"/>
          <w:highlight w:val="cyan"/>
        </w:rPr>
        <w:t>positive externalities</w:t>
      </w:r>
      <w:r w:rsidRPr="00422FC5">
        <w:rPr>
          <w:rStyle w:val="StyleUnderline"/>
        </w:rPr>
        <w:t xml:space="preserve"> that </w:t>
      </w:r>
      <w:r w:rsidRPr="000532A8">
        <w:rPr>
          <w:rStyle w:val="StyleUnderline"/>
          <w:highlight w:val="cyan"/>
        </w:rPr>
        <w:t xml:space="preserve">make </w:t>
      </w:r>
      <w:r w:rsidRPr="00422FC5">
        <w:rPr>
          <w:rStyle w:val="StyleUnderline"/>
        </w:rPr>
        <w:t xml:space="preserve">the </w:t>
      </w:r>
      <w:r w:rsidRPr="000532A8">
        <w:rPr>
          <w:rStyle w:val="StyleUnderline"/>
          <w:highlight w:val="cyan"/>
        </w:rPr>
        <w:t>competition a ‘‘</w:t>
      </w:r>
      <w:r w:rsidRPr="000532A8">
        <w:rPr>
          <w:rStyle w:val="Emphasis"/>
          <w:highlight w:val="cyan"/>
        </w:rPr>
        <w:t>race to the top</w:t>
      </w:r>
      <w:r w:rsidRPr="00422FC5">
        <w:rPr>
          <w:rStyle w:val="StyleUnderline"/>
        </w:rPr>
        <w:t>,’’ while the latter clearly transforms it into a ‘‘</w:t>
      </w:r>
      <w:r w:rsidRPr="00422FC5">
        <w:rPr>
          <w:rStyle w:val="Emphasis"/>
        </w:rPr>
        <w:t>race to the bottom.</w:t>
      </w:r>
      <w:r w:rsidRPr="00422FC5">
        <w:rPr>
          <w:rStyle w:val="StyleUnderline"/>
        </w:rPr>
        <w:t>’’</w:t>
      </w:r>
      <w:r w:rsidRPr="00422FC5">
        <w:rPr>
          <w:sz w:val="16"/>
        </w:rPr>
        <w:t xml:space="preserve"> Thus, </w:t>
      </w:r>
      <w:r w:rsidRPr="00422FC5">
        <w:rPr>
          <w:rStyle w:val="StyleUnderline"/>
        </w:rPr>
        <w:t xml:space="preserve">the </w:t>
      </w:r>
      <w:r w:rsidRPr="000532A8">
        <w:rPr>
          <w:rStyle w:val="StyleUnderline"/>
          <w:highlight w:val="cyan"/>
        </w:rPr>
        <w:t xml:space="preserve">difference between </w:t>
      </w:r>
      <w:r w:rsidRPr="000532A8">
        <w:rPr>
          <w:rStyle w:val="Emphasis"/>
          <w:highlight w:val="cyan"/>
        </w:rPr>
        <w:t>healthy and unhealthy competition</w:t>
      </w:r>
      <w:r w:rsidRPr="00422FC5">
        <w:rPr>
          <w:rStyle w:val="StyleUnderline"/>
        </w:rPr>
        <w:t xml:space="preserve"> lies </w:t>
      </w:r>
      <w:r w:rsidRPr="000532A8">
        <w:rPr>
          <w:rStyle w:val="StyleUnderline"/>
          <w:highlight w:val="cyan"/>
        </w:rPr>
        <w:t>not</w:t>
      </w:r>
      <w:r w:rsidRPr="00422FC5">
        <w:rPr>
          <w:rStyle w:val="StyleUnderline"/>
        </w:rPr>
        <w:t xml:space="preserve"> in the </w:t>
      </w:r>
      <w:r w:rsidRPr="000532A8">
        <w:rPr>
          <w:rStyle w:val="StyleUnderline"/>
          <w:highlight w:val="cyan"/>
        </w:rPr>
        <w:t>intentions of</w:t>
      </w:r>
      <w:r w:rsidRPr="00422FC5">
        <w:rPr>
          <w:rStyle w:val="StyleUnderline"/>
        </w:rPr>
        <w:t xml:space="preserve"> the </w:t>
      </w:r>
      <w:r w:rsidRPr="000532A8">
        <w:rPr>
          <w:rStyle w:val="StyleUnderline"/>
          <w:highlight w:val="cyan"/>
        </w:rPr>
        <w:t>competitors, but</w:t>
      </w:r>
      <w:r w:rsidRPr="00422FC5">
        <w:rPr>
          <w:rStyle w:val="StyleUnderline"/>
        </w:rPr>
        <w:t xml:space="preserve"> rather in the </w:t>
      </w:r>
      <w:r w:rsidRPr="000532A8">
        <w:rPr>
          <w:rStyle w:val="Emphasis"/>
          <w:highlight w:val="cyan"/>
        </w:rPr>
        <w:t>rules that constrain them</w:t>
      </w:r>
      <w:r w:rsidRPr="00422FC5">
        <w:rPr>
          <w:rStyle w:val="StyleUnderline"/>
        </w:rPr>
        <w:t>, and keep them from employing strategies other than those that generate positive externalities.</w:t>
      </w:r>
      <w:r w:rsidRPr="00422FC5">
        <w:rPr>
          <w:sz w:val="16"/>
        </w:rPr>
        <w:t xml:space="preserve"> There is </w:t>
      </w:r>
      <w:r w:rsidRPr="00422FC5">
        <w:rPr>
          <w:rStyle w:val="StyleUnderline"/>
        </w:rPr>
        <w:t xml:space="preserve">nothing </w:t>
      </w:r>
      <w:r w:rsidRPr="00422FC5">
        <w:rPr>
          <w:rStyle w:val="Emphasis"/>
        </w:rPr>
        <w:t>intrinsically</w:t>
      </w:r>
      <w:r w:rsidRPr="00422FC5">
        <w:rPr>
          <w:rStyle w:val="StyleUnderline"/>
        </w:rPr>
        <w:t xml:space="preserve"> right or wrong about any particular </w:t>
      </w:r>
      <w:r w:rsidRPr="00422FC5">
        <w:rPr>
          <w:rStyle w:val="Emphasis"/>
        </w:rPr>
        <w:t>competitive strategy</w:t>
      </w:r>
      <w:r w:rsidRPr="00422FC5">
        <w:rPr>
          <w:sz w:val="16"/>
        </w:rPr>
        <w:t xml:space="preserve"> (after all, they are all forms of non-cooperative behavior), </w:t>
      </w:r>
      <w:r w:rsidRPr="00422FC5">
        <w:rPr>
          <w:rStyle w:val="StyleUnderline"/>
        </w:rPr>
        <w:t xml:space="preserve">the question is </w:t>
      </w:r>
      <w:r w:rsidRPr="00422FC5">
        <w:rPr>
          <w:rStyle w:val="Emphasis"/>
        </w:rPr>
        <w:t>simply</w:t>
      </w:r>
      <w:r w:rsidRPr="00422FC5">
        <w:rPr>
          <w:rStyle w:val="StyleUnderline"/>
        </w:rPr>
        <w:t xml:space="preserve"> whether the strategies chosen promote healthy or unhealthy forms of competition.</w:t>
      </w:r>
    </w:p>
    <w:p w14:paraId="4E2F00FE" w14:textId="77777777" w:rsidR="00FD2199" w:rsidRPr="00422FC5" w:rsidRDefault="00FD2199" w:rsidP="00FD2199">
      <w:pPr>
        <w:rPr>
          <w:rStyle w:val="Emphasis"/>
        </w:rPr>
      </w:pPr>
      <w:r w:rsidRPr="00422FC5">
        <w:rPr>
          <w:sz w:val="16"/>
        </w:rPr>
        <w:t xml:space="preserve">One can see already how this peculiar structure makes the moral evaluation of competitive behavior rather tricky. The problem is that the beneficial consequences of a competition arise necessarily as a by-product of the competitive activity, while the objectives that the participants themselves seek often seem morally objectionable prima facie. The </w:t>
      </w:r>
      <w:r w:rsidRPr="000532A8">
        <w:rPr>
          <w:rStyle w:val="StyleUnderline"/>
          <w:highlight w:val="cyan"/>
        </w:rPr>
        <w:t>virtues</w:t>
      </w:r>
      <w:r w:rsidRPr="00422FC5">
        <w:rPr>
          <w:rStyle w:val="StyleUnderline"/>
        </w:rPr>
        <w:t xml:space="preserve"> of the competition</w:t>
      </w:r>
      <w:r w:rsidRPr="00422FC5">
        <w:rPr>
          <w:sz w:val="16"/>
        </w:rPr>
        <w:t xml:space="preserve">, such as they are, </w:t>
      </w:r>
      <w:r w:rsidRPr="00422FC5">
        <w:rPr>
          <w:rStyle w:val="StyleUnderline"/>
        </w:rPr>
        <w:t xml:space="preserve">are </w:t>
      </w:r>
      <w:r w:rsidRPr="000532A8">
        <w:rPr>
          <w:rStyle w:val="StyleUnderline"/>
          <w:highlight w:val="cyan"/>
        </w:rPr>
        <w:t>associated with</w:t>
      </w:r>
      <w:r w:rsidRPr="00422FC5">
        <w:rPr>
          <w:rStyle w:val="StyleUnderline"/>
        </w:rPr>
        <w:t xml:space="preserve"> the </w:t>
      </w:r>
      <w:r w:rsidRPr="000532A8">
        <w:rPr>
          <w:rStyle w:val="Emphasis"/>
          <w:highlight w:val="cyan"/>
        </w:rPr>
        <w:t>institutional structure</w:t>
      </w:r>
      <w:r w:rsidRPr="00422FC5">
        <w:rPr>
          <w:sz w:val="16"/>
        </w:rPr>
        <w:t xml:space="preserve"> (i.e. the set of rules) </w:t>
      </w:r>
      <w:r w:rsidRPr="00422FC5">
        <w:rPr>
          <w:rStyle w:val="StyleUnderline"/>
        </w:rPr>
        <w:t xml:space="preserve">that constrains the participants’ behavior, and </w:t>
      </w:r>
      <w:r w:rsidRPr="00422FC5">
        <w:rPr>
          <w:rStyle w:val="Emphasis"/>
        </w:rPr>
        <w:t>not</w:t>
      </w:r>
      <w:r w:rsidRPr="00422FC5">
        <w:rPr>
          <w:sz w:val="16"/>
        </w:rPr>
        <w:t xml:space="preserve"> necessarily </w:t>
      </w:r>
      <w:r w:rsidRPr="00422FC5">
        <w:rPr>
          <w:rStyle w:val="StyleUnderline"/>
        </w:rPr>
        <w:t xml:space="preserve">the </w:t>
      </w:r>
      <w:r w:rsidRPr="00422FC5">
        <w:rPr>
          <w:rStyle w:val="Emphasis"/>
        </w:rPr>
        <w:t>intentions</w:t>
      </w:r>
      <w:r w:rsidRPr="00422FC5">
        <w:rPr>
          <w:rStyle w:val="StyleUnderline"/>
        </w:rPr>
        <w:t xml:space="preserve"> of the participants.</w:t>
      </w:r>
      <w:r w:rsidRPr="00422FC5">
        <w:rPr>
          <w:sz w:val="16"/>
        </w:rPr>
        <w:t xml:space="preserve"> Indeed, insofar as a competition does produce beneficial consequences, it is almost as though the </w:t>
      </w:r>
      <w:r w:rsidRPr="00422FC5">
        <w:rPr>
          <w:rStyle w:val="StyleUnderline"/>
        </w:rPr>
        <w:t xml:space="preserve">participants were guided, by an </w:t>
      </w:r>
      <w:r w:rsidRPr="00422FC5">
        <w:rPr>
          <w:rStyle w:val="Emphasis"/>
        </w:rPr>
        <w:t>invisible hand</w:t>
      </w:r>
      <w:r w:rsidRPr="00422FC5">
        <w:rPr>
          <w:rStyle w:val="StyleUnderline"/>
        </w:rPr>
        <w:t xml:space="preserve">, to promote an end which was </w:t>
      </w:r>
      <w:r w:rsidRPr="00422FC5">
        <w:rPr>
          <w:rStyle w:val="Emphasis"/>
        </w:rPr>
        <w:t>no part of their intention.</w:t>
      </w:r>
    </w:p>
    <w:p w14:paraId="34D215F8" w14:textId="77777777" w:rsidR="00FD2199" w:rsidRPr="00FD2199" w:rsidRDefault="00FD2199" w:rsidP="00FD2199"/>
    <w:sectPr w:rsidR="00FD2199" w:rsidRPr="00FD2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Baskerville">
    <w:charset w:val="00"/>
    <w:family w:val="auto"/>
    <w:pitch w:val="variable"/>
    <w:sig w:usb0="80000067" w:usb1="00000000" w:usb2="00000000" w:usb3="00000000" w:csb0="0000019F" w:csb1="00000000"/>
  </w:font>
  <w:font w:name="Frutiger 45 Light">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Garamond">
    <w:altName w:val="Cambria"/>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4D"/>
    <w:family w:val="roman"/>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Helvetica LT Std">
    <w:altName w:val="Arial"/>
    <w:panose1 w:val="00000000000000000000"/>
    <w:charset w:val="00"/>
    <w:family w:val="roman"/>
    <w:notTrueType/>
    <w:pitch w:val="default"/>
  </w:font>
  <w:font w:name="Avenir LT Std 45 Book">
    <w:altName w:val="Calibri"/>
    <w:charset w:val="00"/>
    <w:family w:val="auto"/>
    <w:pitch w:val="variable"/>
    <w:sig w:usb0="800000AF" w:usb1="5000204A" w:usb2="00000000" w:usb3="00000000" w:csb0="0000009B" w:csb1="00000000"/>
  </w:font>
  <w:font w:name="Arial Bold">
    <w:altName w:val="Arial"/>
    <w:panose1 w:val="020B0704020202020204"/>
    <w:charset w:val="00"/>
    <w:family w:val="roman"/>
    <w:notTrueType/>
    <w:pitch w:val="default"/>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FA3708"/>
    <w:multiLevelType w:val="hybridMultilevel"/>
    <w:tmpl w:val="EF22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F00AD3"/>
    <w:multiLevelType w:val="hybridMultilevel"/>
    <w:tmpl w:val="2806D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173EBD"/>
    <w:multiLevelType w:val="hybridMultilevel"/>
    <w:tmpl w:val="B5004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234AF"/>
    <w:multiLevelType w:val="hybridMultilevel"/>
    <w:tmpl w:val="714E2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34BD6"/>
    <w:multiLevelType w:val="hybridMultilevel"/>
    <w:tmpl w:val="E0CA406A"/>
    <w:lvl w:ilvl="0" w:tplc="EF60C6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44B225CF"/>
    <w:multiLevelType w:val="hybridMultilevel"/>
    <w:tmpl w:val="012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376DB3"/>
    <w:multiLevelType w:val="hybridMultilevel"/>
    <w:tmpl w:val="6D62E846"/>
    <w:lvl w:ilvl="0" w:tplc="D27EBF4C">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4B7D02"/>
    <w:multiLevelType w:val="hybridMultilevel"/>
    <w:tmpl w:val="5CA21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24"/>
  </w:num>
  <w:num w:numId="14">
    <w:abstractNumId w:val="16"/>
  </w:num>
  <w:num w:numId="15">
    <w:abstractNumId w:val="17"/>
  </w:num>
  <w:num w:numId="16">
    <w:abstractNumId w:val="18"/>
  </w:num>
  <w:num w:numId="17">
    <w:abstractNumId w:val="26"/>
  </w:num>
  <w:num w:numId="18">
    <w:abstractNumId w:val="15"/>
  </w:num>
  <w:num w:numId="19">
    <w:abstractNumId w:val="25"/>
  </w:num>
  <w:num w:numId="20">
    <w:abstractNumId w:val="14"/>
  </w:num>
  <w:num w:numId="21">
    <w:abstractNumId w:val="11"/>
  </w:num>
  <w:num w:numId="22">
    <w:abstractNumId w:val="10"/>
  </w:num>
  <w:num w:numId="23">
    <w:abstractNumId w:val="13"/>
  </w:num>
  <w:num w:numId="24">
    <w:abstractNumId w:val="12"/>
  </w:num>
  <w:num w:numId="25">
    <w:abstractNumId w:val="23"/>
  </w:num>
  <w:num w:numId="26">
    <w:abstractNumId w:val="20"/>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27"/>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Sophia Dal Pra"/>
    <w:docVar w:name="RibbonPointer" w:val="150407768"/>
    <w:docVar w:name="VerbatimVersion" w:val="5.1"/>
  </w:docVars>
  <w:rsids>
    <w:rsidRoot w:val="00CB3923"/>
    <w:rsid w:val="000139A3"/>
    <w:rsid w:val="00100833"/>
    <w:rsid w:val="00104529"/>
    <w:rsid w:val="00105942"/>
    <w:rsid w:val="00107396"/>
    <w:rsid w:val="00144A4C"/>
    <w:rsid w:val="00176AB0"/>
    <w:rsid w:val="00177B7D"/>
    <w:rsid w:val="0018322D"/>
    <w:rsid w:val="001B5776"/>
    <w:rsid w:val="001E2ACD"/>
    <w:rsid w:val="001E527A"/>
    <w:rsid w:val="001F78CE"/>
    <w:rsid w:val="00251FC7"/>
    <w:rsid w:val="002855A7"/>
    <w:rsid w:val="002B146A"/>
    <w:rsid w:val="002B5E17"/>
    <w:rsid w:val="00315690"/>
    <w:rsid w:val="00316B75"/>
    <w:rsid w:val="00325646"/>
    <w:rsid w:val="00337DF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752A"/>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9568B"/>
    <w:rsid w:val="00BD6238"/>
    <w:rsid w:val="00BF593B"/>
    <w:rsid w:val="00BF773A"/>
    <w:rsid w:val="00BF7E81"/>
    <w:rsid w:val="00C13773"/>
    <w:rsid w:val="00C17CC8"/>
    <w:rsid w:val="00C67584"/>
    <w:rsid w:val="00C83417"/>
    <w:rsid w:val="00C9604F"/>
    <w:rsid w:val="00CA19AA"/>
    <w:rsid w:val="00CB3923"/>
    <w:rsid w:val="00CC5298"/>
    <w:rsid w:val="00CD736E"/>
    <w:rsid w:val="00CD798D"/>
    <w:rsid w:val="00CE161E"/>
    <w:rsid w:val="00CF59A8"/>
    <w:rsid w:val="00D325A9"/>
    <w:rsid w:val="00D36A8A"/>
    <w:rsid w:val="00D61409"/>
    <w:rsid w:val="00D6691E"/>
    <w:rsid w:val="00D71170"/>
    <w:rsid w:val="00DA1C92"/>
    <w:rsid w:val="00DA25D4"/>
    <w:rsid w:val="00DA6538"/>
    <w:rsid w:val="00DB3FDD"/>
    <w:rsid w:val="00E15E75"/>
    <w:rsid w:val="00E264FD"/>
    <w:rsid w:val="00E5262C"/>
    <w:rsid w:val="00E57B38"/>
    <w:rsid w:val="00EC7DC4"/>
    <w:rsid w:val="00ED30CF"/>
    <w:rsid w:val="00F01C62"/>
    <w:rsid w:val="00F176EF"/>
    <w:rsid w:val="00F45E10"/>
    <w:rsid w:val="00F6364A"/>
    <w:rsid w:val="00F9113A"/>
    <w:rsid w:val="00FD219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5D7654"/>
  <w15:chartTrackingRefBased/>
  <w15:docId w15:val="{068BD94E-EBBE-499B-80D4-879BF4B6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iPriority="0" w:unhideWhenUsed="1" w:qFormat="1"/>
    <w:lsdException w:name="Note Heading" w:semiHidden="1" w:unhideWhenUsed="1"/>
    <w:lsdException w:name="Body Text 2" w:semiHidden="1" w:unhideWhenUsed="1" w:qFormat="1"/>
    <w:lsdException w:name="Body Text 3" w:semiHidden="1" w:uiPriority="0" w:unhideWhenUsed="1" w:qFormat="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0"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37DFA"/>
    <w:pPr>
      <w:spacing w:after="0" w:line="240" w:lineRule="auto"/>
    </w:pPr>
    <w:rPr>
      <w:rFonts w:ascii="Times New Roman" w:hAnsi="Times New Roman" w:cs="Times New Roman"/>
    </w:rPr>
  </w:style>
  <w:style w:type="paragraph" w:styleId="Heading1">
    <w:name w:val="heading 1"/>
    <w:aliases w:val="Pocket,Block Name,Block titles,ALEX,cites,Heading 1 Char Char,Heading 1 Char Char Char Char,Header Char Char Char Char Char,Heading 1 Char Char Char Char Char Char,Header 1 Char,AHeading 1,F2 - Heading 1,Brief - Heading 1,Block Header,Heading"/>
    <w:basedOn w:val="Normal"/>
    <w:next w:val="Normal"/>
    <w:link w:val="Heading1Char"/>
    <w:qFormat/>
    <w:rsid w:val="00CB39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Char Char Char Char1,Char Char Char Char1 Char,Char2,Heading 2 Char Char1,Heading 2 Char Char Char,Heading 2 Char Char,Heading 2 Char Char Char1 Char,Heading 2 Char Char2 Char,Heading 2 Ch,Heading 2 Cha,T, Char Char Char Char1"/>
    <w:basedOn w:val="Normal"/>
    <w:next w:val="Normal"/>
    <w:link w:val="Heading2Char"/>
    <w:uiPriority w:val="1"/>
    <w:unhideWhenUsed/>
    <w:qFormat/>
    <w:rsid w:val="00CB392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Char Char,Heading 3 Char Char Char Char Char Char Char Char Char Char,Heading 3 Char Char Char Char Char Char Char Char Char Char Char Char Char Char, Char Char Char Char Char Char Char Char, Char Char Char, Char Char Char Char Char,Cha"/>
    <w:basedOn w:val="Normal"/>
    <w:next w:val="Normal"/>
    <w:link w:val="Heading3Char"/>
    <w:uiPriority w:val="2"/>
    <w:unhideWhenUsed/>
    <w:qFormat/>
    <w:rsid w:val="00CB392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1 Char Char,Tags,t"/>
    <w:basedOn w:val="Normal"/>
    <w:next w:val="Normal"/>
    <w:link w:val="Heading4Char"/>
    <w:uiPriority w:val="3"/>
    <w:unhideWhenUsed/>
    <w:qFormat/>
    <w:rsid w:val="00CB3923"/>
    <w:pPr>
      <w:keepNext/>
      <w:keepLines/>
      <w:spacing w:before="200"/>
      <w:outlineLvl w:val="3"/>
    </w:pPr>
    <w:rPr>
      <w:rFonts w:eastAsiaTheme="majorEastAsia" w:cstheme="majorBidi"/>
      <w:b/>
      <w:iCs/>
      <w:sz w:val="26"/>
    </w:rPr>
  </w:style>
  <w:style w:type="paragraph" w:styleId="Heading5">
    <w:name w:val="heading 5"/>
    <w:aliases w:val="Text,Blocks"/>
    <w:basedOn w:val="Normal"/>
    <w:next w:val="Normal"/>
    <w:link w:val="Heading5Char"/>
    <w:uiPriority w:val="99"/>
    <w:qFormat/>
    <w:rsid w:val="00337DFA"/>
    <w:pPr>
      <w:spacing w:before="280" w:line="360" w:lineRule="auto"/>
      <w:outlineLvl w:val="4"/>
    </w:pPr>
    <w:rPr>
      <w:rFonts w:ascii="Cambria" w:eastAsia="Times New Roman" w:hAnsi="Cambria"/>
      <w:b/>
      <w:bCs/>
      <w:i/>
      <w:iCs/>
      <w:lang w:bidi="en-US"/>
    </w:rPr>
  </w:style>
  <w:style w:type="paragraph" w:styleId="Heading6">
    <w:name w:val="heading 6"/>
    <w:aliases w:val="Title (no index)"/>
    <w:basedOn w:val="Normal"/>
    <w:next w:val="Normal"/>
    <w:link w:val="Heading6Char"/>
    <w:unhideWhenUsed/>
    <w:qFormat/>
    <w:rsid w:val="00337DF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qFormat/>
    <w:rsid w:val="00337DFA"/>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unhideWhenUsed/>
    <w:qFormat/>
    <w:rsid w:val="00337DF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qFormat/>
    <w:rsid w:val="00337DFA"/>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CB39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3923"/>
  </w:style>
  <w:style w:type="character" w:customStyle="1" w:styleId="Heading1Char">
    <w:name w:val="Heading 1 Char"/>
    <w:aliases w:val="Pocket Char,Block Name Char,Block titles Char,ALEX Char1,cites Char,Heading 1 Char Char Char,Heading 1 Char Char Char Char Char,Header Char Char Char Char Char Char,Heading 1 Char Char Char Char Char Char Char,Header 1 Char Char"/>
    <w:basedOn w:val="DefaultParagraphFont"/>
    <w:link w:val="Heading1"/>
    <w:rsid w:val="00CB3923"/>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Char2 Char,Heading 2 Char Char1 Char,Heading 2 Char Char Char Char,Heading 2 Char Char Char1,Heading 2 Char Char Char1 Char Char,Heading 2 Ch Char,T Char"/>
    <w:basedOn w:val="DefaultParagraphFont"/>
    <w:link w:val="Heading2"/>
    <w:uiPriority w:val="1"/>
    <w:rsid w:val="00CB3923"/>
    <w:rPr>
      <w:rFonts w:ascii="Times New Roman" w:eastAsiaTheme="majorEastAsia" w:hAnsi="Times New Roman" w:cstheme="majorBidi"/>
      <w:b/>
      <w:sz w:val="44"/>
      <w:szCs w:val="26"/>
      <w:u w:val="double"/>
    </w:rPr>
  </w:style>
  <w:style w:type="character" w:customStyle="1" w:styleId="Heading3Char">
    <w:name w:val="Heading 3 Char"/>
    <w:aliases w:val="Block Char, Char Char Char1,Heading 3 Char Char Char Char Char Char Char Char Char Char Char,Heading 3 Char Char Char Char Char Char Char Char Char Char Char Char Char Char Char, Char Char Char Char Char Char Char Char Char,Cha Char"/>
    <w:basedOn w:val="DefaultParagraphFont"/>
    <w:link w:val="Heading3"/>
    <w:uiPriority w:val="2"/>
    <w:rsid w:val="00CB3923"/>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CB3923"/>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Underlined,Emphasis!!,small,Qualifications,normal card text,Shrunk,qualifications in card,qualifications,Style1,bold underline,Box,Bold Underline,B,s"/>
    <w:basedOn w:val="DefaultParagraphFont"/>
    <w:link w:val="textbold"/>
    <w:uiPriority w:val="7"/>
    <w:qFormat/>
    <w:rsid w:val="00CB3923"/>
    <w:rPr>
      <w:rFonts w:ascii="Times New Roman" w:hAnsi="Times New Roman" w:cs="Times New Roman"/>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CB3923"/>
    <w:rPr>
      <w:b/>
      <w:bCs/>
      <w:sz w:val="26"/>
      <w:u w:val="none"/>
    </w:rPr>
  </w:style>
  <w:style w:type="character" w:customStyle="1" w:styleId="StyleUnderline">
    <w:name w:val="Style Underline"/>
    <w:aliases w:val="Underline,Style Bold Underline,Style,apple-style-span + 6 pt,Bold,Kern at 16 pt,Intense Emphasis1,Intense Emphasis2,HHeading 3 + 12 pt,Cards + Font: 12 pt Char,Heading 3 Char1 Char Char Char,ci,c,Bo,Intense Emphasis11,Intense Emphasis111"/>
    <w:basedOn w:val="DefaultParagraphFont"/>
    <w:uiPriority w:val="6"/>
    <w:qFormat/>
    <w:rsid w:val="00CB392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uiPriority w:val="99"/>
    <w:unhideWhenUsed/>
    <w:rsid w:val="00CB3923"/>
    <w:rPr>
      <w:color w:val="auto"/>
      <w:u w:val="none"/>
    </w:rPr>
  </w:style>
  <w:style w:type="character" w:styleId="FollowedHyperlink">
    <w:name w:val="FollowedHyperlink"/>
    <w:basedOn w:val="DefaultParagraphFont"/>
    <w:uiPriority w:val="99"/>
    <w:unhideWhenUsed/>
    <w:rsid w:val="00CB3923"/>
    <w:rPr>
      <w:color w:val="auto"/>
      <w:u w:val="none"/>
    </w:rPr>
  </w:style>
  <w:style w:type="paragraph" w:customStyle="1" w:styleId="Analytic">
    <w:name w:val="Analytic"/>
    <w:basedOn w:val="Heading4"/>
    <w:link w:val="AnalyticChar"/>
    <w:uiPriority w:val="4"/>
    <w:qFormat/>
    <w:rsid w:val="00CB3923"/>
  </w:style>
  <w:style w:type="character" w:customStyle="1" w:styleId="AnalyticChar">
    <w:name w:val="Analytic Char"/>
    <w:basedOn w:val="Heading4Char"/>
    <w:link w:val="Analytic"/>
    <w:uiPriority w:val="4"/>
    <w:rsid w:val="00CB3923"/>
    <w:rPr>
      <w:rFonts w:ascii="Times New Roman" w:eastAsiaTheme="majorEastAsia" w:hAnsi="Times New Roman" w:cstheme="majorBidi"/>
      <w:b/>
      <w:iCs/>
      <w:sz w:val="26"/>
    </w:rPr>
  </w:style>
  <w:style w:type="character" w:customStyle="1" w:styleId="Heading5Char">
    <w:name w:val="Heading 5 Char"/>
    <w:aliases w:val="Text Char,Blocks Char"/>
    <w:basedOn w:val="DefaultParagraphFont"/>
    <w:link w:val="Heading5"/>
    <w:uiPriority w:val="99"/>
    <w:rsid w:val="00337DFA"/>
    <w:rPr>
      <w:rFonts w:ascii="Cambria" w:eastAsia="Times New Roman" w:hAnsi="Cambria" w:cs="Times New Roman"/>
      <w:b/>
      <w:bCs/>
      <w:i/>
      <w:iCs/>
      <w:lang w:bidi="en-US"/>
    </w:rPr>
  </w:style>
  <w:style w:type="character" w:customStyle="1" w:styleId="Heading6Char">
    <w:name w:val="Heading 6 Char"/>
    <w:aliases w:val="Title (no index) Char"/>
    <w:basedOn w:val="DefaultParagraphFont"/>
    <w:link w:val="Heading6"/>
    <w:rsid w:val="00337DF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337DFA"/>
    <w:rPr>
      <w:rFonts w:ascii="Cambria" w:eastAsia="Times New Roman" w:hAnsi="Cambria" w:cs="Times New Roman"/>
      <w:b/>
      <w:bCs/>
      <w:i/>
      <w:iCs/>
      <w:szCs w:val="20"/>
      <w:lang w:bidi="en-US"/>
    </w:rPr>
  </w:style>
  <w:style w:type="character" w:customStyle="1" w:styleId="Heading8Char">
    <w:name w:val="Heading 8 Char"/>
    <w:basedOn w:val="DefaultParagraphFont"/>
    <w:link w:val="Heading8"/>
    <w:rsid w:val="00337D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337DFA"/>
    <w:rPr>
      <w:rFonts w:ascii="Cambria" w:eastAsia="Times New Roman" w:hAnsi="Cambria" w:cs="Times New Roman"/>
      <w:i/>
      <w:iCs/>
      <w:sz w:val="18"/>
      <w:szCs w:val="18"/>
      <w:lang w:bidi="en-US"/>
    </w:rPr>
  </w:style>
  <w:style w:type="paragraph" w:customStyle="1" w:styleId="textbold">
    <w:name w:val="text bold"/>
    <w:basedOn w:val="Normal"/>
    <w:link w:val="Emphasis"/>
    <w:uiPriority w:val="7"/>
    <w:qFormat/>
    <w:rsid w:val="00337DFA"/>
    <w:pPr>
      <w:widowControl w:val="0"/>
      <w:ind w:left="720"/>
      <w:jc w:val="both"/>
    </w:pPr>
    <w:rPr>
      <w:b/>
      <w:iCs/>
      <w:u w:val="single"/>
      <w:bdr w:val="single" w:sz="8" w:space="0" w:color="auto"/>
    </w:rPr>
  </w:style>
  <w:style w:type="character" w:customStyle="1" w:styleId="UnderlineBold">
    <w:name w:val="Underline + Bold"/>
    <w:uiPriority w:val="1"/>
    <w:qFormat/>
    <w:rsid w:val="00337DFA"/>
    <w:rPr>
      <w:b/>
      <w:sz w:val="20"/>
      <w:u w:val="single"/>
    </w:rPr>
  </w:style>
  <w:style w:type="character" w:styleId="UnresolvedMention">
    <w:name w:val="Unresolved Mention"/>
    <w:basedOn w:val="DefaultParagraphFont"/>
    <w:uiPriority w:val="99"/>
    <w:unhideWhenUsed/>
    <w:rsid w:val="00337DFA"/>
    <w:rPr>
      <w:color w:val="605E5C"/>
      <w:shd w:val="clear" w:color="auto" w:fill="E1DFDD"/>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37DFA"/>
    <w:pPr>
      <w:spacing w:before="100" w:beforeAutospacing="1" w:after="100" w:afterAutospacing="1"/>
    </w:pPr>
    <w:rPr>
      <w:rFonts w:eastAsia="Times New Roman"/>
      <w:sz w:val="24"/>
      <w:szCs w:val="24"/>
    </w:rPr>
  </w:style>
  <w:style w:type="paragraph" w:customStyle="1" w:styleId="aba-navigationskip-nav">
    <w:name w:val="aba-navigation__skip-nav"/>
    <w:basedOn w:val="Normal"/>
    <w:rsid w:val="00337DFA"/>
    <w:pPr>
      <w:spacing w:before="100" w:beforeAutospacing="1" w:after="100" w:afterAutospacing="1"/>
    </w:pPr>
    <w:rPr>
      <w:rFonts w:eastAsia="Times New Roman"/>
      <w:sz w:val="24"/>
      <w:szCs w:val="24"/>
    </w:rPr>
  </w:style>
  <w:style w:type="paragraph" w:customStyle="1" w:styleId="aba-navigationnavitem">
    <w:name w:val="aba-navigation__navitem"/>
    <w:basedOn w:val="Normal"/>
    <w:rsid w:val="00337DFA"/>
    <w:pPr>
      <w:spacing w:before="100" w:beforeAutospacing="1" w:after="100" w:afterAutospacing="1"/>
    </w:pPr>
    <w:rPr>
      <w:rFonts w:eastAsia="Times New Roman"/>
      <w:sz w:val="24"/>
      <w:szCs w:val="24"/>
    </w:rPr>
  </w:style>
  <w:style w:type="paragraph" w:customStyle="1" w:styleId="aba-nav-secondary-micrositenavitem">
    <w:name w:val="aba-nav-secondary-microsite__navitem"/>
    <w:basedOn w:val="Normal"/>
    <w:rsid w:val="00337DFA"/>
    <w:pPr>
      <w:spacing w:before="100" w:beforeAutospacing="1" w:after="100" w:afterAutospacing="1"/>
    </w:pPr>
    <w:rPr>
      <w:rFonts w:eastAsia="Times New Roman"/>
      <w:sz w:val="24"/>
      <w:szCs w:val="24"/>
    </w:rPr>
  </w:style>
  <w:style w:type="character" w:customStyle="1" w:styleId="aba-article-chapteringbuttontext">
    <w:name w:val="aba-article-chaptering__button__text"/>
    <w:basedOn w:val="DefaultParagraphFont"/>
    <w:rsid w:val="00337DFA"/>
  </w:style>
  <w:style w:type="character" w:styleId="Strong">
    <w:name w:val="Strong"/>
    <w:aliases w:val="Citation Char Char1 Char Char Char Char Char,Cut,8 pt font,Small 1"/>
    <w:basedOn w:val="DefaultParagraphFont"/>
    <w:uiPriority w:val="22"/>
    <w:qFormat/>
    <w:rsid w:val="00337DFA"/>
    <w:rPr>
      <w:b/>
      <w:bCs/>
    </w:rPr>
  </w:style>
  <w:style w:type="character" w:customStyle="1" w:styleId="aba-product-shareshare-wrapperlabel">
    <w:name w:val="aba-product-share__share-wrapper__label"/>
    <w:basedOn w:val="DefaultParagraphFont"/>
    <w:rsid w:val="00337DFA"/>
  </w:style>
  <w:style w:type="paragraph" w:customStyle="1" w:styleId="aba-topic-recirculationtitle">
    <w:name w:val="aba-topic-recirculation__title"/>
    <w:basedOn w:val="Normal"/>
    <w:rsid w:val="00337DFA"/>
    <w:pPr>
      <w:spacing w:before="100" w:beforeAutospacing="1" w:after="100" w:afterAutospacing="1"/>
    </w:pPr>
    <w:rPr>
      <w:rFonts w:eastAsia="Times New Roman"/>
      <w:sz w:val="24"/>
      <w:szCs w:val="24"/>
    </w:rPr>
  </w:style>
  <w:style w:type="paragraph" w:styleId="ListParagraph">
    <w:name w:val="List Paragraph"/>
    <w:aliases w:val="6 font"/>
    <w:basedOn w:val="Normal"/>
    <w:uiPriority w:val="99"/>
    <w:unhideWhenUsed/>
    <w:qFormat/>
    <w:rsid w:val="00337DFA"/>
    <w:pPr>
      <w:ind w:left="720"/>
      <w:contextualSpacing/>
    </w:pPr>
  </w:style>
  <w:style w:type="paragraph" w:customStyle="1" w:styleId="p1">
    <w:name w:val="p1"/>
    <w:basedOn w:val="Normal"/>
    <w:uiPriority w:val="99"/>
    <w:qFormat/>
    <w:rsid w:val="00337DFA"/>
    <w:pPr>
      <w:spacing w:before="100" w:beforeAutospacing="1" w:after="100" w:afterAutospacing="1"/>
    </w:pPr>
    <w:rPr>
      <w:rFonts w:eastAsia="Times New Roman"/>
      <w:sz w:val="24"/>
      <w:szCs w:val="24"/>
    </w:rPr>
  </w:style>
  <w:style w:type="character" w:customStyle="1" w:styleId="s1">
    <w:name w:val="s1"/>
    <w:basedOn w:val="DefaultParagraphFont"/>
    <w:rsid w:val="00337DFA"/>
  </w:style>
  <w:style w:type="character" w:customStyle="1" w:styleId="s2">
    <w:name w:val="s2"/>
    <w:basedOn w:val="DefaultParagraphFont"/>
    <w:rsid w:val="00337DFA"/>
  </w:style>
  <w:style w:type="character" w:customStyle="1" w:styleId="s3">
    <w:name w:val="s3"/>
    <w:basedOn w:val="DefaultParagraphFont"/>
    <w:rsid w:val="00337DFA"/>
  </w:style>
  <w:style w:type="paragraph" w:styleId="z-TopofForm">
    <w:name w:val="HTML Top of Form"/>
    <w:basedOn w:val="Normal"/>
    <w:next w:val="Normal"/>
    <w:link w:val="z-TopofFormChar"/>
    <w:hidden/>
    <w:uiPriority w:val="99"/>
    <w:unhideWhenUsed/>
    <w:rsid w:val="00337DF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337D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37DF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37DFA"/>
    <w:rPr>
      <w:rFonts w:ascii="Arial" w:eastAsia="Times New Roman" w:hAnsi="Arial" w:cs="Arial"/>
      <w:vanish/>
      <w:sz w:val="16"/>
      <w:szCs w:val="16"/>
    </w:rPr>
  </w:style>
  <w:style w:type="paragraph" w:customStyle="1" w:styleId="signup-small">
    <w:name w:val="signup-small"/>
    <w:basedOn w:val="Normal"/>
    <w:rsid w:val="00337DFA"/>
    <w:pPr>
      <w:spacing w:before="100" w:beforeAutospacing="1" w:after="100" w:afterAutospacing="1"/>
    </w:pPr>
    <w:rPr>
      <w:rFonts w:eastAsia="Times New Roman"/>
      <w:sz w:val="24"/>
      <w:szCs w:val="24"/>
    </w:rPr>
  </w:style>
  <w:style w:type="character" w:customStyle="1" w:styleId="dn">
    <w:name w:val="dn"/>
    <w:basedOn w:val="DefaultParagraphFont"/>
    <w:rsid w:val="00337DFA"/>
  </w:style>
  <w:style w:type="character" w:customStyle="1" w:styleId="italic">
    <w:name w:val="italic"/>
    <w:basedOn w:val="DefaultParagraphFont"/>
    <w:rsid w:val="00337DFA"/>
  </w:style>
  <w:style w:type="character" w:customStyle="1" w:styleId="truncate">
    <w:name w:val="truncate"/>
    <w:basedOn w:val="DefaultParagraphFont"/>
    <w:rsid w:val="00337DFA"/>
  </w:style>
  <w:style w:type="character" w:customStyle="1" w:styleId="pr-xxs">
    <w:name w:val="pr-xxs"/>
    <w:basedOn w:val="DefaultParagraphFont"/>
    <w:rsid w:val="00337DFA"/>
  </w:style>
  <w:style w:type="character" w:customStyle="1" w:styleId="b">
    <w:name w:val="b"/>
    <w:basedOn w:val="DefaultParagraphFont"/>
    <w:rsid w:val="00337DFA"/>
  </w:style>
  <w:style w:type="character" w:customStyle="1" w:styleId="gray-darkest">
    <w:name w:val="gray-darkest"/>
    <w:basedOn w:val="DefaultParagraphFont"/>
    <w:rsid w:val="00337DFA"/>
  </w:style>
  <w:style w:type="character" w:customStyle="1" w:styleId="font-xxxs">
    <w:name w:val="font-xxxs"/>
    <w:basedOn w:val="DefaultParagraphFont"/>
    <w:rsid w:val="00337DFA"/>
  </w:style>
  <w:style w:type="character" w:customStyle="1" w:styleId="pr-xs">
    <w:name w:val="pr-xs"/>
    <w:basedOn w:val="DefaultParagraphFont"/>
    <w:rsid w:val="00337DFA"/>
  </w:style>
  <w:style w:type="paragraph" w:customStyle="1" w:styleId="font--body">
    <w:name w:val="font--body"/>
    <w:basedOn w:val="Normal"/>
    <w:rsid w:val="00337DFA"/>
    <w:pPr>
      <w:spacing w:before="100" w:beforeAutospacing="1" w:after="100" w:afterAutospacing="1"/>
    </w:pPr>
    <w:rPr>
      <w:rFonts w:eastAsia="Times New Roman"/>
      <w:sz w:val="24"/>
      <w:szCs w:val="24"/>
    </w:rPr>
  </w:style>
  <w:style w:type="paragraph" w:customStyle="1" w:styleId="pb-xs">
    <w:name w:val="pb-xs"/>
    <w:basedOn w:val="Normal"/>
    <w:rsid w:val="00337DFA"/>
    <w:pPr>
      <w:spacing w:before="100" w:beforeAutospacing="1" w:after="100" w:afterAutospacing="1"/>
    </w:pPr>
    <w:rPr>
      <w:rFonts w:eastAsia="Times New Roman"/>
      <w:sz w:val="24"/>
      <w:szCs w:val="24"/>
    </w:rPr>
  </w:style>
  <w:style w:type="paragraph" w:customStyle="1" w:styleId="Title1">
    <w:name w:val="Title1"/>
    <w:basedOn w:val="Normal"/>
    <w:rsid w:val="00337DFA"/>
    <w:pPr>
      <w:spacing w:before="100" w:beforeAutospacing="1" w:after="100" w:afterAutospacing="1"/>
    </w:pPr>
    <w:rPr>
      <w:rFonts w:eastAsia="Times New Roman"/>
      <w:sz w:val="24"/>
      <w:szCs w:val="24"/>
    </w:rPr>
  </w:style>
  <w:style w:type="paragraph" w:customStyle="1" w:styleId="gntarbp">
    <w:name w:val="gnt_ar_b_p"/>
    <w:basedOn w:val="Normal"/>
    <w:rsid w:val="00337DFA"/>
    <w:pPr>
      <w:spacing w:before="100" w:beforeAutospacing="1" w:after="100" w:afterAutospacing="1"/>
    </w:pPr>
    <w:rPr>
      <w:rFonts w:eastAsia="Times New Roman"/>
      <w:sz w:val="24"/>
      <w:szCs w:val="24"/>
    </w:rPr>
  </w:style>
  <w:style w:type="character" w:customStyle="1" w:styleId="byline">
    <w:name w:val="byline"/>
    <w:basedOn w:val="DefaultParagraphFont"/>
    <w:rsid w:val="00337DFA"/>
  </w:style>
  <w:style w:type="character" w:customStyle="1" w:styleId="posted-on">
    <w:name w:val="posted-on"/>
    <w:basedOn w:val="DefaultParagraphFont"/>
    <w:rsid w:val="00337DFA"/>
  </w:style>
  <w:style w:type="paragraph" w:customStyle="1" w:styleId="photo-caption">
    <w:name w:val="photo-caption"/>
    <w:basedOn w:val="Normal"/>
    <w:rsid w:val="00337DFA"/>
    <w:pPr>
      <w:spacing w:before="100" w:beforeAutospacing="1" w:after="100" w:afterAutospacing="1"/>
    </w:pPr>
    <w:rPr>
      <w:rFonts w:eastAsia="Times New Roman"/>
      <w:sz w:val="24"/>
      <w:szCs w:val="24"/>
    </w:rPr>
  </w:style>
  <w:style w:type="paragraph" w:customStyle="1" w:styleId="tab-header-and-content">
    <w:name w:val="tab-header-and-content"/>
    <w:basedOn w:val="Normal"/>
    <w:rsid w:val="00337DFA"/>
    <w:pPr>
      <w:spacing w:before="100" w:beforeAutospacing="1" w:after="100" w:afterAutospacing="1"/>
    </w:pPr>
    <w:rPr>
      <w:rFonts w:eastAsia="Times New Roman"/>
      <w:sz w:val="24"/>
      <w:szCs w:val="24"/>
    </w:rPr>
  </w:style>
  <w:style w:type="paragraph" w:customStyle="1" w:styleId="counter-paragraph">
    <w:name w:val="counter-paragraph"/>
    <w:basedOn w:val="Normal"/>
    <w:rsid w:val="00337DFA"/>
    <w:pPr>
      <w:spacing w:before="100" w:beforeAutospacing="1" w:after="100" w:afterAutospacing="1"/>
    </w:pPr>
    <w:rPr>
      <w:rFonts w:eastAsia="Times New Roman"/>
      <w:sz w:val="24"/>
      <w:szCs w:val="24"/>
    </w:rPr>
  </w:style>
  <w:style w:type="paragraph" w:customStyle="1" w:styleId="selectionshareable">
    <w:name w:val="selectionshareable"/>
    <w:basedOn w:val="Normal"/>
    <w:uiPriority w:val="99"/>
    <w:qFormat/>
    <w:rsid w:val="00337DFA"/>
    <w:pPr>
      <w:spacing w:before="100" w:beforeAutospacing="1" w:after="100" w:afterAutospacing="1"/>
    </w:pPr>
    <w:rPr>
      <w:rFonts w:eastAsia="Times New Roman"/>
      <w:sz w:val="24"/>
      <w:szCs w:val="24"/>
    </w:rPr>
  </w:style>
  <w:style w:type="character" w:customStyle="1" w:styleId="footnotereverse">
    <w:name w:val="footnotereverse"/>
    <w:basedOn w:val="DefaultParagraphFont"/>
    <w:rsid w:val="00337DFA"/>
  </w:style>
  <w:style w:type="character" w:customStyle="1" w:styleId="rollover-people">
    <w:name w:val="rollover-people"/>
    <w:basedOn w:val="DefaultParagraphFont"/>
    <w:rsid w:val="00337DFA"/>
  </w:style>
  <w:style w:type="paragraph" w:customStyle="1" w:styleId="Style4">
    <w:name w:val="Style4"/>
    <w:basedOn w:val="Normal"/>
    <w:link w:val="Style4Char"/>
    <w:uiPriority w:val="99"/>
    <w:qFormat/>
    <w:rsid w:val="00337DFA"/>
    <w:rPr>
      <w:rFonts w:eastAsia="Times New Roman"/>
      <w:szCs w:val="24"/>
      <w:u w:val="single"/>
    </w:rPr>
  </w:style>
  <w:style w:type="character" w:customStyle="1" w:styleId="Style4Char">
    <w:name w:val="Style4 Char"/>
    <w:basedOn w:val="DefaultParagraphFont"/>
    <w:link w:val="Style4"/>
    <w:uiPriority w:val="99"/>
    <w:rsid w:val="00337DFA"/>
    <w:rPr>
      <w:rFonts w:ascii="Times New Roman" w:eastAsia="Times New Roman" w:hAnsi="Times New Roman" w:cs="Times New Roman"/>
      <w:szCs w:val="24"/>
      <w:u w:val="single"/>
    </w:rPr>
  </w:style>
  <w:style w:type="character" w:customStyle="1" w:styleId="StyleThickunderline1">
    <w:name w:val="Style Thick underline1"/>
    <w:basedOn w:val="DefaultParagraphFont"/>
    <w:rsid w:val="00337DFA"/>
    <w:rPr>
      <w:u w:val="single"/>
    </w:rPr>
  </w:style>
  <w:style w:type="character" w:customStyle="1" w:styleId="AuthorYear">
    <w:name w:val="AuthorYear"/>
    <w:uiPriority w:val="1"/>
    <w:qFormat/>
    <w:rsid w:val="00337DFA"/>
    <w:rPr>
      <w:rFonts w:ascii="Georgia" w:hAnsi="Georgia"/>
      <w:b/>
      <w:sz w:val="24"/>
    </w:rPr>
  </w:style>
  <w:style w:type="character" w:customStyle="1" w:styleId="term">
    <w:name w:val="term"/>
    <w:basedOn w:val="DefaultParagraphFont"/>
    <w:rsid w:val="00337DFA"/>
  </w:style>
  <w:style w:type="paragraph" w:customStyle="1" w:styleId="Emphasis1">
    <w:name w:val="Emphasis1"/>
    <w:basedOn w:val="Normal"/>
    <w:autoRedefine/>
    <w:uiPriority w:val="7"/>
    <w:qFormat/>
    <w:rsid w:val="00337DFA"/>
    <w:pPr>
      <w:widowControl w:val="0"/>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 w:type="character" w:customStyle="1" w:styleId="pmterms1">
    <w:name w:val="pmterms1"/>
    <w:basedOn w:val="DefaultParagraphFont"/>
    <w:rsid w:val="00337DFA"/>
  </w:style>
  <w:style w:type="paragraph" w:customStyle="1" w:styleId="card">
    <w:name w:val="card"/>
    <w:aliases w:val="Medium Grid 21,No Spacing111111,No Spacing31,No Spacing22,Very Small Text,No Spacing41,No Spacing111112,Tag and Ci"/>
    <w:basedOn w:val="Normal"/>
    <w:next w:val="Normal"/>
    <w:link w:val="cardChar"/>
    <w:uiPriority w:val="6"/>
    <w:qFormat/>
    <w:rsid w:val="00337DFA"/>
    <w:pPr>
      <w:ind w:left="288" w:right="288"/>
    </w:pPr>
    <w:rPr>
      <w:rFonts w:asciiTheme="minorHAnsi" w:hAnsiTheme="minorHAnsi"/>
      <w:u w:val="single"/>
    </w:rPr>
  </w:style>
  <w:style w:type="character" w:customStyle="1" w:styleId="underline">
    <w:name w:val="underline"/>
    <w:basedOn w:val="DefaultParagraphFont"/>
    <w:qFormat/>
    <w:rsid w:val="00337DFA"/>
    <w:rPr>
      <w:sz w:val="20"/>
      <w:u w:val="single"/>
    </w:rPr>
  </w:style>
  <w:style w:type="paragraph" w:customStyle="1" w:styleId="TagText">
    <w:name w:val="TagText"/>
    <w:basedOn w:val="Normal"/>
    <w:uiPriority w:val="99"/>
    <w:qFormat/>
    <w:rsid w:val="00337DFA"/>
    <w:rPr>
      <w:b/>
      <w:sz w:val="24"/>
    </w:rPr>
  </w:style>
  <w:style w:type="character" w:customStyle="1" w:styleId="cardChar">
    <w:name w:val="card Char"/>
    <w:aliases w:val="Bold Cite Char Char,Speed Cite Char"/>
    <w:basedOn w:val="DefaultParagraphFont"/>
    <w:link w:val="card"/>
    <w:uiPriority w:val="6"/>
    <w:rsid w:val="00337DFA"/>
    <w:rPr>
      <w:rFonts w:cs="Times New Roman"/>
      <w:u w:val="single"/>
    </w:rPr>
  </w:style>
  <w:style w:type="character" w:customStyle="1" w:styleId="Style11pt">
    <w:name w:val="Style 11 pt"/>
    <w:rsid w:val="00337DFA"/>
    <w:rPr>
      <w:sz w:val="20"/>
    </w:rPr>
  </w:style>
  <w:style w:type="character" w:customStyle="1" w:styleId="StyleStyle411ptChar">
    <w:name w:val="Style Style4 + 11 pt Char"/>
    <w:link w:val="StyleStyle411pt"/>
    <w:rsid w:val="00337DFA"/>
    <w:rPr>
      <w:szCs w:val="24"/>
      <w:u w:val="single"/>
    </w:rPr>
  </w:style>
  <w:style w:type="character" w:customStyle="1" w:styleId="StyleStyle411ptBoldChar">
    <w:name w:val="Style Style4 + 11 pt Bold Char"/>
    <w:link w:val="StyleStyle411ptBold"/>
    <w:rsid w:val="00337DFA"/>
    <w:rPr>
      <w:b/>
      <w:bCs/>
      <w:szCs w:val="24"/>
      <w:u w:val="single"/>
    </w:rPr>
  </w:style>
  <w:style w:type="paragraph" w:styleId="Title">
    <w:name w:val="Title"/>
    <w:aliases w:val="Cites and Cards,UNDERLINE,Bold Underlined,title,Block Heading,Read This,Non Read Text"/>
    <w:basedOn w:val="Normal"/>
    <w:next w:val="Normal"/>
    <w:link w:val="TitleChar1"/>
    <w:uiPriority w:val="6"/>
    <w:qFormat/>
    <w:rsid w:val="00337DFA"/>
    <w:pPr>
      <w:pBdr>
        <w:bottom w:val="single" w:sz="8" w:space="4" w:color="4F81BD"/>
      </w:pBdr>
      <w:spacing w:after="300"/>
      <w:contextualSpacing/>
    </w:pPr>
    <w:rPr>
      <w:rFonts w:asciiTheme="minorHAnsi" w:hAnsiTheme="minorHAnsi"/>
      <w:bCs/>
      <w:u w:val="single"/>
    </w:rPr>
  </w:style>
  <w:style w:type="character" w:customStyle="1" w:styleId="TitleChar">
    <w:name w:val="Title Char"/>
    <w:aliases w:val="Block Heading Char1,Read This Char1,Non Read Text Char1"/>
    <w:basedOn w:val="DefaultParagraphFont"/>
    <w:uiPriority w:val="6"/>
    <w:qFormat/>
    <w:rsid w:val="00337DFA"/>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2,Non Read Text Char"/>
    <w:basedOn w:val="DefaultParagraphFont"/>
    <w:link w:val="Title"/>
    <w:uiPriority w:val="6"/>
    <w:qFormat/>
    <w:rsid w:val="00337DFA"/>
    <w:rPr>
      <w:rFonts w:cs="Times New Roman"/>
      <w:bCs/>
      <w:u w:val="single"/>
    </w:rPr>
  </w:style>
  <w:style w:type="character" w:customStyle="1" w:styleId="Style1Char">
    <w:name w:val="Style1 Char"/>
    <w:basedOn w:val="DefaultParagraphFont"/>
    <w:uiPriority w:val="4"/>
    <w:rsid w:val="00337DFA"/>
    <w:rPr>
      <w:rFonts w:eastAsia="SimSun"/>
      <w:szCs w:val="24"/>
      <w:u w:val="single"/>
      <w:lang w:val="en-US" w:eastAsia="zh-CN" w:bidi="ar-SA"/>
    </w:rPr>
  </w:style>
  <w:style w:type="paragraph" w:customStyle="1" w:styleId="Cards">
    <w:name w:val="Cards"/>
    <w:basedOn w:val="Normal"/>
    <w:link w:val="CardsChar"/>
    <w:qFormat/>
    <w:rsid w:val="00337DFA"/>
    <w:rPr>
      <w:rFonts w:eastAsia="Times New Roman"/>
      <w:sz w:val="18"/>
      <w:szCs w:val="24"/>
    </w:rPr>
  </w:style>
  <w:style w:type="character" w:customStyle="1" w:styleId="CardsChar">
    <w:name w:val="Cards Char"/>
    <w:basedOn w:val="DefaultParagraphFont"/>
    <w:link w:val="Cards"/>
    <w:rsid w:val="00337DFA"/>
    <w:rPr>
      <w:rFonts w:ascii="Times New Roman" w:eastAsia="Times New Roman" w:hAnsi="Times New Roman" w:cs="Times New Roman"/>
      <w:sz w:val="18"/>
      <w:szCs w:val="24"/>
    </w:rPr>
  </w:style>
  <w:style w:type="paragraph" w:customStyle="1" w:styleId="StyleNormalWeb11ptUnderline">
    <w:name w:val="Style Normal (Web) + 11 pt Underline"/>
    <w:basedOn w:val="NormalWeb"/>
    <w:link w:val="StyleNormalWeb11ptUnderlineChar"/>
    <w:qFormat/>
    <w:rsid w:val="00337DFA"/>
    <w:rPr>
      <w:rFonts w:eastAsia="SimSun"/>
      <w:sz w:val="20"/>
      <w:u w:val="single"/>
      <w:lang w:eastAsia="zh-CN"/>
    </w:rPr>
  </w:style>
  <w:style w:type="character" w:customStyle="1" w:styleId="StyleNormalWeb11ptUnderlineChar">
    <w:name w:val="Style Normal (Web) + 11 pt Underline Char"/>
    <w:basedOn w:val="DefaultParagraphFont"/>
    <w:link w:val="StyleNormalWeb11ptUnderline"/>
    <w:rsid w:val="00337DFA"/>
    <w:rPr>
      <w:rFonts w:ascii="Times New Roman" w:eastAsia="SimSun" w:hAnsi="Times New Roman" w:cs="Times New Roman"/>
      <w:sz w:val="20"/>
      <w:szCs w:val="24"/>
      <w:u w:val="single"/>
      <w:lang w:eastAsia="zh-CN"/>
    </w:rPr>
  </w:style>
  <w:style w:type="character" w:customStyle="1" w:styleId="Style11ptBoldUnderline">
    <w:name w:val="Style 11 pt Bold Underline"/>
    <w:basedOn w:val="DefaultParagraphFont"/>
    <w:rsid w:val="00337DFA"/>
    <w:rPr>
      <w:rFonts w:ascii="Times New Roman" w:hAnsi="Times New Roman"/>
      <w:b/>
      <w:bCs/>
      <w:sz w:val="20"/>
      <w:u w:val="single"/>
    </w:rPr>
  </w:style>
  <w:style w:type="character" w:customStyle="1" w:styleId="StyleUnderline1">
    <w:name w:val="Style Underline1"/>
    <w:basedOn w:val="DefaultParagraphFont"/>
    <w:rsid w:val="00337DFA"/>
    <w:rPr>
      <w:rFonts w:ascii="Times New Roman" w:hAnsi="Times New Roman"/>
      <w:sz w:val="20"/>
      <w:u w:val="single"/>
    </w:rPr>
  </w:style>
  <w:style w:type="paragraph" w:customStyle="1" w:styleId="StyleStyle411pt">
    <w:name w:val="Style Style4 + 11 pt"/>
    <w:basedOn w:val="Normal"/>
    <w:link w:val="StyleStyle411ptChar"/>
    <w:qFormat/>
    <w:rsid w:val="00337DFA"/>
    <w:rPr>
      <w:rFonts w:asciiTheme="minorHAnsi" w:hAnsiTheme="minorHAnsi" w:cstheme="minorBidi"/>
      <w:szCs w:val="24"/>
      <w:u w:val="single"/>
    </w:rPr>
  </w:style>
  <w:style w:type="paragraph" w:styleId="BalloonText">
    <w:name w:val="Balloon Text"/>
    <w:basedOn w:val="Normal"/>
    <w:link w:val="BalloonTextChar"/>
    <w:uiPriority w:val="99"/>
    <w:unhideWhenUsed/>
    <w:rsid w:val="00337DFA"/>
    <w:rPr>
      <w:rFonts w:ascii="Tahoma" w:hAnsi="Tahoma" w:cs="Tahoma"/>
      <w:sz w:val="16"/>
      <w:szCs w:val="16"/>
    </w:rPr>
  </w:style>
  <w:style w:type="character" w:customStyle="1" w:styleId="BalloonTextChar">
    <w:name w:val="Balloon Text Char"/>
    <w:basedOn w:val="DefaultParagraphFont"/>
    <w:link w:val="BalloonText"/>
    <w:uiPriority w:val="99"/>
    <w:rsid w:val="00337DFA"/>
    <w:rPr>
      <w:rFonts w:ascii="Tahoma" w:hAnsi="Tahoma" w:cs="Tahoma"/>
      <w:sz w:val="16"/>
      <w:szCs w:val="16"/>
    </w:rPr>
  </w:style>
  <w:style w:type="paragraph" w:customStyle="1" w:styleId="Tag2">
    <w:name w:val="Tag2"/>
    <w:basedOn w:val="Normal"/>
    <w:autoRedefine/>
    <w:uiPriority w:val="99"/>
    <w:qFormat/>
    <w:rsid w:val="00337DFA"/>
    <w:rPr>
      <w:b/>
      <w:sz w:val="24"/>
    </w:rPr>
  </w:style>
  <w:style w:type="character" w:customStyle="1" w:styleId="StyleStyle11ptBoldUnderlineBorderSinglesolidlineAuto">
    <w:name w:val="Style Style 11 pt Bold Underline Border: : (Single solid line Auto ..."/>
    <w:basedOn w:val="DefaultParagraphFont"/>
    <w:rsid w:val="00337DFA"/>
    <w:rPr>
      <w:rFonts w:ascii="Times New Roman" w:hAnsi="Times New Roman"/>
      <w:b/>
      <w:bCs/>
      <w:sz w:val="20"/>
      <w:u w:val="none"/>
      <w:bdr w:val="none" w:sz="0" w:space="0" w:color="auto"/>
    </w:rPr>
  </w:style>
  <w:style w:type="paragraph" w:styleId="Header">
    <w:name w:val="header"/>
    <w:aliases w:val="Header Char Char Char Char,Header Char2,Header Char1 Char,Header Char Char Char,Header Char Char1,Header Char Char,Header 1,Header Char2 Char Char Char"/>
    <w:basedOn w:val="Normal"/>
    <w:link w:val="HeaderChar"/>
    <w:uiPriority w:val="99"/>
    <w:qFormat/>
    <w:rsid w:val="00337DFA"/>
    <w:pPr>
      <w:tabs>
        <w:tab w:val="center" w:pos="4680"/>
        <w:tab w:val="right" w:pos="9360"/>
      </w:tabs>
    </w:pPr>
  </w:style>
  <w:style w:type="character" w:customStyle="1" w:styleId="HeaderChar">
    <w:name w:val="Header Char"/>
    <w:aliases w:val="Header Char Char Char Char Char2,Header Char2 Char,Header Char1 Char Char,Header Char Char Char Char1,Header Char Char1 Char,Header Char Char Char1,Header 1 Char1,Header Char2 Char Char Char Char"/>
    <w:basedOn w:val="DefaultParagraphFont"/>
    <w:link w:val="Header"/>
    <w:uiPriority w:val="99"/>
    <w:qFormat/>
    <w:rsid w:val="00337DFA"/>
    <w:rPr>
      <w:rFonts w:ascii="Times New Roman" w:hAnsi="Times New Roman" w:cs="Times New Roman"/>
    </w:rPr>
  </w:style>
  <w:style w:type="paragraph" w:customStyle="1" w:styleId="StylecardLatinVerdana-BoldUnderline">
    <w:name w:val="Style card + (Latin) Verdana-Bold Underline"/>
    <w:basedOn w:val="card"/>
    <w:link w:val="StylecardLatinVerdana-BoldUnderlineChar"/>
    <w:qFormat/>
    <w:rsid w:val="00337DFA"/>
    <w:rPr>
      <w:rFonts w:ascii="Times New Roman" w:eastAsia="SimSun" w:hAnsi="Times New Roman"/>
      <w:szCs w:val="24"/>
      <w:lang w:eastAsia="zh-CN"/>
    </w:rPr>
  </w:style>
  <w:style w:type="character" w:customStyle="1" w:styleId="StylecardLatinVerdana-BoldUnderlineChar">
    <w:name w:val="Style card + (Latin) Verdana-Bold Underline Char"/>
    <w:basedOn w:val="cardChar"/>
    <w:link w:val="StylecardLatinVerdana-BoldUnderline"/>
    <w:rsid w:val="00337DFA"/>
    <w:rPr>
      <w:rFonts w:ascii="Times New Roman" w:eastAsia="SimSun" w:hAnsi="Times New Roman" w:cs="Times New Roman"/>
      <w:szCs w:val="24"/>
      <w:u w:val="single"/>
      <w:lang w:eastAsia="zh-CN"/>
    </w:rPr>
  </w:style>
  <w:style w:type="character" w:customStyle="1" w:styleId="Heading3CharCharChar4">
    <w:name w:val="Heading 3 Char Char Char4"/>
    <w:aliases w:val=" Char Char Char4,Heading 3 Char2, Char Char1,Block Char1,Char Char Char Char Char Char Char Char1,Heading 3 Char1 Char1,No Underline Char1,Text 7 Char1,3: Cite Char1,Index Headers Char1,Heading 3 Char1,Heading 3 Char Char Char1"/>
    <w:basedOn w:val="DefaultParagraphFont"/>
    <w:qFormat/>
    <w:rsid w:val="00337DFA"/>
    <w:rPr>
      <w:rFonts w:cs="Arial"/>
      <w:bCs/>
      <w:szCs w:val="26"/>
      <w:u w:val="single"/>
      <w:lang w:val="en-US" w:eastAsia="en-US" w:bidi="ar-SA"/>
    </w:rPr>
  </w:style>
  <w:style w:type="paragraph" w:customStyle="1" w:styleId="StyleSmallTimesNewRoman11ptBoldThickunderlineBorder1">
    <w:name w:val="Style Small + Times New Roman 11 pt Bold Thick underline Border...1"/>
    <w:link w:val="StyleSmallTimesNewRoman11ptBoldThickunderlineBorder1Char"/>
    <w:rsid w:val="00337DFA"/>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337DFA"/>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337DFA"/>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337DFA"/>
    <w:rPr>
      <w:rFonts w:eastAsia="Times New Roman"/>
      <w:b/>
      <w:bCs/>
      <w:szCs w:val="24"/>
      <w:u w:val="thick"/>
    </w:rPr>
  </w:style>
  <w:style w:type="paragraph" w:customStyle="1" w:styleId="StyleSmallTimesNewRoman11pt">
    <w:name w:val="Style Small + Times New Roman 11 pt"/>
    <w:link w:val="StyleSmallTimesNewRoman11ptChar"/>
    <w:rsid w:val="00337DFA"/>
    <w:rPr>
      <w:rFonts w:eastAsia="Times New Roman"/>
      <w:szCs w:val="24"/>
    </w:rPr>
  </w:style>
  <w:style w:type="character" w:customStyle="1" w:styleId="StyleSmallTimesNewRoman11ptChar">
    <w:name w:val="Style Small + Times New Roman 11 pt Char"/>
    <w:basedOn w:val="DefaultParagraphFont"/>
    <w:link w:val="StyleSmallTimesNewRoman11pt"/>
    <w:rsid w:val="00337DFA"/>
    <w:rPr>
      <w:rFonts w:eastAsia="Times New Roman"/>
      <w:szCs w:val="24"/>
    </w:rPr>
  </w:style>
  <w:style w:type="paragraph" w:customStyle="1" w:styleId="StyleSmallTimesNewRoman11ptThickunderline">
    <w:name w:val="Style Small + Times New Roman 11 pt Thick underline"/>
    <w:link w:val="StyleSmallTimesNewRoman11ptThickunderlineChar"/>
    <w:rsid w:val="00337DFA"/>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337DFA"/>
    <w:rPr>
      <w:rFonts w:eastAsia="Times New Roman"/>
      <w:szCs w:val="24"/>
      <w:u w:val="thick"/>
    </w:rPr>
  </w:style>
  <w:style w:type="character" w:customStyle="1" w:styleId="apple-converted-space">
    <w:name w:val="apple-converted-space"/>
    <w:basedOn w:val="DefaultParagraphFont"/>
    <w:qFormat/>
    <w:rsid w:val="00337DFA"/>
  </w:style>
  <w:style w:type="character" w:customStyle="1" w:styleId="styletimesnewroman12ptbold">
    <w:name w:val="styletimesnewroman12ptbold"/>
    <w:basedOn w:val="DefaultParagraphFont"/>
    <w:rsid w:val="00337DFA"/>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337DFA"/>
    <w:rPr>
      <w:rFonts w:ascii="Times New Roman" w:eastAsia="Times New Roman" w:hAnsi="Times New Roman" w:cs="Times New Roman"/>
      <w:sz w:val="24"/>
      <w:szCs w:val="24"/>
    </w:rPr>
  </w:style>
  <w:style w:type="character" w:customStyle="1" w:styleId="il">
    <w:name w:val="il"/>
    <w:basedOn w:val="DefaultParagraphFont"/>
    <w:rsid w:val="00337DFA"/>
  </w:style>
  <w:style w:type="character" w:customStyle="1" w:styleId="Style1Char1">
    <w:name w:val="Style1 Char1"/>
    <w:basedOn w:val="DefaultParagraphFont"/>
    <w:rsid w:val="00337DFA"/>
    <w:rPr>
      <w:rFonts w:ascii="Times New Roman" w:eastAsia="SimSun" w:hAnsi="Times New Roman" w:cs="Times New Roman"/>
      <w:sz w:val="20"/>
      <w:szCs w:val="24"/>
      <w:u w:val="single"/>
      <w:lang w:eastAsia="zh-CN"/>
    </w:rPr>
  </w:style>
  <w:style w:type="character" w:customStyle="1" w:styleId="Style11ptUnderline">
    <w:name w:val="Style 11 pt Underline"/>
    <w:rsid w:val="00337DFA"/>
    <w:rPr>
      <w:sz w:val="20"/>
      <w:u w:val="single"/>
    </w:rPr>
  </w:style>
  <w:style w:type="character" w:customStyle="1" w:styleId="Style11ptItalicUnderline">
    <w:name w:val="Style 11 pt Italic Underline"/>
    <w:basedOn w:val="DefaultParagraphFont"/>
    <w:rsid w:val="00337DFA"/>
    <w:rPr>
      <w:i/>
      <w:iCs/>
      <w:sz w:val="20"/>
      <w:u w:val="single"/>
    </w:rPr>
  </w:style>
  <w:style w:type="character" w:customStyle="1" w:styleId="UnderlineBold0">
    <w:name w:val="Underline Bold"/>
    <w:basedOn w:val="DefaultParagraphFont"/>
    <w:uiPriority w:val="6"/>
    <w:qFormat/>
    <w:rsid w:val="00337DFA"/>
    <w:rPr>
      <w:b/>
      <w:sz w:val="20"/>
      <w:u w:val="single"/>
    </w:rPr>
  </w:style>
  <w:style w:type="character" w:customStyle="1" w:styleId="BoldUnderlineChar">
    <w:name w:val="Bold Underline Char"/>
    <w:rsid w:val="00337DFA"/>
    <w:rPr>
      <w:rFonts w:ascii="Arial Narrow" w:eastAsia="Calibri" w:hAnsi="Arial Narrow" w:cs="Times New Roman"/>
      <w:b/>
      <w:sz w:val="20"/>
      <w:u w:val="thick"/>
      <w:lang w:val="x-none" w:eastAsia="x-none"/>
    </w:rPr>
  </w:style>
  <w:style w:type="paragraph" w:customStyle="1" w:styleId="Style3">
    <w:name w:val="Style3"/>
    <w:basedOn w:val="Normal"/>
    <w:link w:val="Style3Char"/>
    <w:uiPriority w:val="99"/>
    <w:qFormat/>
    <w:rsid w:val="00337DFA"/>
    <w:rPr>
      <w:rFonts w:ascii="Arial Narrow" w:eastAsia="Times New Roman" w:hAnsi="Arial Narrow"/>
      <w:b/>
      <w:szCs w:val="24"/>
    </w:rPr>
  </w:style>
  <w:style w:type="character" w:customStyle="1" w:styleId="Style3Char">
    <w:name w:val="Style3 Char"/>
    <w:basedOn w:val="DefaultParagraphFont"/>
    <w:link w:val="Style3"/>
    <w:uiPriority w:val="99"/>
    <w:rsid w:val="00337DFA"/>
    <w:rPr>
      <w:rFonts w:ascii="Arial Narrow" w:eastAsia="Times New Roman" w:hAnsi="Arial Narrow" w:cs="Times New Roman"/>
      <w:b/>
      <w:szCs w:val="24"/>
    </w:rPr>
  </w:style>
  <w:style w:type="character" w:customStyle="1" w:styleId="CardTextChar">
    <w:name w:val="Card Text Char"/>
    <w:rsid w:val="00337DFA"/>
    <w:rPr>
      <w:szCs w:val="24"/>
      <w:lang w:val="en-US" w:eastAsia="en-US" w:bidi="ar-SA"/>
    </w:rPr>
  </w:style>
  <w:style w:type="paragraph" w:customStyle="1" w:styleId="MinimizedText">
    <w:name w:val="Minimized Text"/>
    <w:link w:val="MinimizedTextChar"/>
    <w:qFormat/>
    <w:rsid w:val="00337DFA"/>
    <w:pPr>
      <w:spacing w:line="240" w:lineRule="auto"/>
    </w:pPr>
    <w:rPr>
      <w:rFonts w:eastAsia="Times New Roman"/>
      <w:sz w:val="16"/>
      <w:szCs w:val="24"/>
    </w:rPr>
  </w:style>
  <w:style w:type="character" w:customStyle="1" w:styleId="MinimizedTextChar">
    <w:name w:val="Minimized Text Char"/>
    <w:link w:val="MinimizedText"/>
    <w:rsid w:val="00337DFA"/>
    <w:rPr>
      <w:rFonts w:eastAsia="Times New Roman"/>
      <w:sz w:val="16"/>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337DFA"/>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7DFA"/>
    <w:rPr>
      <w:rFonts w:ascii="Times New Roman" w:eastAsia="Times New Roman" w:hAnsi="Times New Roman" w:cs="Times New Roman"/>
      <w:b/>
      <w:bCs/>
      <w:szCs w:val="24"/>
      <w:u w:val="single"/>
      <w:bdr w:val="single" w:sz="4" w:space="0" w:color="auto"/>
    </w:rPr>
  </w:style>
  <w:style w:type="paragraph" w:customStyle="1" w:styleId="StyleStyle411ptBold">
    <w:name w:val="Style Style4 + 11 pt Bold"/>
    <w:basedOn w:val="Normal"/>
    <w:link w:val="StyleStyle411ptBoldChar"/>
    <w:qFormat/>
    <w:rsid w:val="00337DFA"/>
    <w:rPr>
      <w:rFonts w:asciiTheme="minorHAnsi" w:hAnsiTheme="minorHAnsi" w:cstheme="minorBidi"/>
      <w:b/>
      <w:bCs/>
      <w:szCs w:val="24"/>
      <w:u w:val="single"/>
    </w:rPr>
  </w:style>
  <w:style w:type="paragraph" w:customStyle="1" w:styleId="Small">
    <w:name w:val="Small"/>
    <w:basedOn w:val="Normal"/>
    <w:link w:val="SmallChar"/>
    <w:qFormat/>
    <w:rsid w:val="00337DFA"/>
    <w:rPr>
      <w:rFonts w:ascii="Times" w:eastAsia="Times New Roman" w:hAnsi="Times"/>
      <w:sz w:val="16"/>
      <w:szCs w:val="24"/>
    </w:rPr>
  </w:style>
  <w:style w:type="paragraph" w:customStyle="1" w:styleId="Smallfont">
    <w:name w:val="Smallfont"/>
    <w:basedOn w:val="Normal"/>
    <w:uiPriority w:val="99"/>
    <w:qFormat/>
    <w:rsid w:val="00337DFA"/>
    <w:rPr>
      <w:rFonts w:ascii="Georgia" w:eastAsia="Times New Roman" w:hAnsi="Georgia"/>
      <w:sz w:val="15"/>
      <w:szCs w:val="24"/>
    </w:rPr>
  </w:style>
  <w:style w:type="paragraph" w:customStyle="1" w:styleId="SmallText">
    <w:name w:val="Small Text"/>
    <w:link w:val="SmallTextChar"/>
    <w:qFormat/>
    <w:rsid w:val="00337DFA"/>
    <w:pPr>
      <w:spacing w:line="240" w:lineRule="auto"/>
    </w:pPr>
    <w:rPr>
      <w:rFonts w:eastAsia="MS Mincho"/>
      <w:sz w:val="15"/>
      <w:szCs w:val="24"/>
      <w:lang w:eastAsia="ja-JP"/>
    </w:rPr>
  </w:style>
  <w:style w:type="character" w:customStyle="1" w:styleId="SmallTextChar">
    <w:name w:val="Small Text Char"/>
    <w:aliases w:val="Medium Grid 2 Char,Very Small Text Char"/>
    <w:basedOn w:val="DefaultParagraphFont"/>
    <w:link w:val="SmallText"/>
    <w:rsid w:val="00337DFA"/>
    <w:rPr>
      <w:rFonts w:eastAsia="MS Mincho"/>
      <w:sz w:val="15"/>
      <w:szCs w:val="24"/>
      <w:lang w:eastAsia="ja-JP"/>
    </w:rPr>
  </w:style>
  <w:style w:type="paragraph" w:customStyle="1" w:styleId="Circled">
    <w:name w:val="Circled"/>
    <w:link w:val="CircledChar"/>
    <w:qFormat/>
    <w:rsid w:val="00337DFA"/>
    <w:pPr>
      <w:spacing w:line="240" w:lineRule="auto"/>
    </w:pPr>
    <w:rPr>
      <w:rFonts w:eastAsia="MS Mincho"/>
      <w:b/>
      <w:szCs w:val="20"/>
      <w:u w:val="single"/>
      <w:lang w:eastAsia="ja-JP"/>
    </w:rPr>
  </w:style>
  <w:style w:type="character" w:customStyle="1" w:styleId="CircledChar">
    <w:name w:val="Circled Char"/>
    <w:basedOn w:val="DefaultParagraphFont"/>
    <w:link w:val="Circled"/>
    <w:rsid w:val="00337DFA"/>
    <w:rPr>
      <w:rFonts w:eastAsia="MS Mincho"/>
      <w:b/>
      <w:szCs w:val="20"/>
      <w:u w:val="single"/>
      <w:lang w:eastAsia="ja-JP"/>
    </w:rPr>
  </w:style>
  <w:style w:type="character" w:customStyle="1" w:styleId="UnderlinedChar">
    <w:name w:val="Underlined Char"/>
    <w:aliases w:val="TAG Ch,small text Char Char,No Spacing111 Char,Tag Title Char"/>
    <w:basedOn w:val="DefaultParagraphFont"/>
    <w:qFormat/>
    <w:rsid w:val="00337DFA"/>
    <w:rPr>
      <w:rFonts w:eastAsia="MS Mincho"/>
      <w:szCs w:val="24"/>
      <w:u w:val="single"/>
      <w:lang w:val="en-US" w:eastAsia="ja-JP" w:bidi="ar-SA"/>
    </w:rPr>
  </w:style>
  <w:style w:type="paragraph" w:customStyle="1" w:styleId="evidencetext">
    <w:name w:val="evidence text"/>
    <w:basedOn w:val="Normal"/>
    <w:link w:val="evidencetextChar1"/>
    <w:qFormat/>
    <w:rsid w:val="00337DFA"/>
    <w:pPr>
      <w:ind w:left="432" w:right="432"/>
    </w:pPr>
    <w:rPr>
      <w:color w:val="000000"/>
    </w:rPr>
  </w:style>
  <w:style w:type="character" w:customStyle="1" w:styleId="evidencetextChar1">
    <w:name w:val="evidence text Char1"/>
    <w:link w:val="evidencetext"/>
    <w:rsid w:val="00337DFA"/>
    <w:rPr>
      <w:rFonts w:ascii="Times New Roman" w:hAnsi="Times New Roman" w:cs="Times New Roman"/>
      <w:color w:val="000000"/>
    </w:rPr>
  </w:style>
  <w:style w:type="paragraph" w:customStyle="1" w:styleId="article-text">
    <w:name w:val="article-text"/>
    <w:basedOn w:val="Normal"/>
    <w:rsid w:val="00337DFA"/>
    <w:pPr>
      <w:spacing w:before="100" w:beforeAutospacing="1" w:after="100" w:afterAutospacing="1"/>
    </w:pPr>
    <w:rPr>
      <w:rFonts w:eastAsia="Times New Roman"/>
      <w:sz w:val="24"/>
      <w:szCs w:val="24"/>
    </w:rPr>
  </w:style>
  <w:style w:type="character" w:customStyle="1" w:styleId="author">
    <w:name w:val="author"/>
    <w:basedOn w:val="DefaultParagraphFont"/>
    <w:rsid w:val="00337DFA"/>
    <w:rPr>
      <w:rFonts w:ascii="Times New Roman" w:hAnsi="Times New Roman"/>
      <w:b/>
      <w:sz w:val="24"/>
    </w:rPr>
  </w:style>
  <w:style w:type="paragraph" w:customStyle="1" w:styleId="Normal1">
    <w:name w:val="Normal1"/>
    <w:basedOn w:val="Normal"/>
    <w:qFormat/>
    <w:rsid w:val="00337DFA"/>
    <w:rPr>
      <w:rFonts w:eastAsia="Times New Roman"/>
      <w:szCs w:val="24"/>
    </w:rPr>
  </w:style>
  <w:style w:type="paragraph" w:styleId="Footer">
    <w:name w:val="footer"/>
    <w:basedOn w:val="Normal"/>
    <w:link w:val="FooterChar"/>
    <w:uiPriority w:val="99"/>
    <w:rsid w:val="00337DFA"/>
    <w:pPr>
      <w:tabs>
        <w:tab w:val="center" w:pos="4680"/>
        <w:tab w:val="right" w:pos="9360"/>
      </w:tabs>
    </w:pPr>
  </w:style>
  <w:style w:type="character" w:customStyle="1" w:styleId="FooterChar">
    <w:name w:val="Footer Char"/>
    <w:basedOn w:val="DefaultParagraphFont"/>
    <w:link w:val="Footer"/>
    <w:uiPriority w:val="99"/>
    <w:rsid w:val="00337DFA"/>
    <w:rPr>
      <w:rFonts w:ascii="Times New Roman" w:hAnsi="Times New Roman" w:cs="Times New Roman"/>
    </w:rPr>
  </w:style>
  <w:style w:type="paragraph" w:customStyle="1" w:styleId="cardtext">
    <w:name w:val="card text"/>
    <w:basedOn w:val="Normal"/>
    <w:link w:val="cardtextChar0"/>
    <w:qFormat/>
    <w:rsid w:val="00337DFA"/>
    <w:pPr>
      <w:ind w:left="288" w:right="288"/>
    </w:pPr>
    <w:rPr>
      <w:rFonts w:eastAsia="Calibri"/>
    </w:rPr>
  </w:style>
  <w:style w:type="character" w:customStyle="1" w:styleId="cardtextChar0">
    <w:name w:val="card text Char"/>
    <w:basedOn w:val="DefaultParagraphFont"/>
    <w:link w:val="cardtext"/>
    <w:rsid w:val="00337DFA"/>
    <w:rPr>
      <w:rFonts w:ascii="Times New Roman" w:eastAsia="Calibri" w:hAnsi="Times New Roman" w:cs="Times New Roman"/>
    </w:rPr>
  </w:style>
  <w:style w:type="character" w:customStyle="1" w:styleId="Styleunderline11pt">
    <w:name w:val="Style underline + 11 pt"/>
    <w:basedOn w:val="underline"/>
    <w:rsid w:val="00337DFA"/>
    <w:rPr>
      <w:rFonts w:ascii="Times New Roman" w:hAnsi="Times New Roman" w:cs="Times New Roman"/>
      <w:b/>
      <w:sz w:val="20"/>
      <w:u w:val="single"/>
    </w:rPr>
  </w:style>
  <w:style w:type="character" w:customStyle="1" w:styleId="Emphasis2">
    <w:name w:val="Emphasis2"/>
    <w:rsid w:val="00337DFA"/>
    <w:rPr>
      <w:rFonts w:ascii="Franklin Gothic Heavy" w:hAnsi="Franklin Gothic Heavy"/>
      <w:iCs/>
      <w:u w:val="single"/>
    </w:rPr>
  </w:style>
  <w:style w:type="paragraph" w:customStyle="1" w:styleId="StyleUnderlineChar11pt">
    <w:name w:val="Style Underline Char + 11 pt"/>
    <w:basedOn w:val="Normal"/>
    <w:link w:val="StyleUnderlineChar11ptChar"/>
    <w:qFormat/>
    <w:rsid w:val="00337DFA"/>
    <w:rPr>
      <w:rFonts w:eastAsia="Times New Roman"/>
      <w:szCs w:val="24"/>
      <w:u w:val="single"/>
    </w:rPr>
  </w:style>
  <w:style w:type="character" w:customStyle="1" w:styleId="StyleUnderlineChar11ptChar">
    <w:name w:val="Style Underline Char + 11 pt Char"/>
    <w:basedOn w:val="DefaultParagraphFont"/>
    <w:link w:val="StyleUnderlineChar11pt"/>
    <w:rsid w:val="00337DFA"/>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qFormat/>
    <w:rsid w:val="00337DFA"/>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337DFA"/>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337DFA"/>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337DFA"/>
    <w:rPr>
      <w:rFonts w:ascii="Times New Roman" w:eastAsia="Times New Roman" w:hAnsi="Times New Roman" w:cs="Times New Roman"/>
      <w:szCs w:val="24"/>
      <w:u w:val="single"/>
      <w:bdr w:val="single" w:sz="4" w:space="0" w:color="auto"/>
    </w:rPr>
  </w:style>
  <w:style w:type="character" w:customStyle="1" w:styleId="term1">
    <w:name w:val="term1"/>
    <w:rsid w:val="00337DFA"/>
    <w:rPr>
      <w:b/>
      <w:bCs/>
    </w:rPr>
  </w:style>
  <w:style w:type="paragraph" w:customStyle="1" w:styleId="tag">
    <w:name w:val="tag"/>
    <w:aliases w:val="No Spacing111,No Spacing11,No Spacing2,Debate Text,Read stuff,No Spacing3,No Spacing112"/>
    <w:basedOn w:val="Normal"/>
    <w:next w:val="Normal"/>
    <w:qFormat/>
    <w:rsid w:val="00337DFA"/>
    <w:rPr>
      <w:rFonts w:eastAsia="Times New Roman"/>
      <w:b/>
      <w:sz w:val="24"/>
      <w:lang w:bidi="en-US"/>
    </w:rPr>
  </w:style>
  <w:style w:type="character" w:customStyle="1" w:styleId="Heading2Char1CharCharCharCharCharC">
    <w:name w:val="Heading 2 Char1 Char Char Char Char Char C"/>
    <w:rsid w:val="00337DFA"/>
    <w:rPr>
      <w:rFonts w:cs="Arial"/>
      <w:b/>
      <w:bCs/>
      <w:iCs/>
      <w:sz w:val="24"/>
      <w:szCs w:val="28"/>
      <w:lang w:val="en-US" w:eastAsia="en-US" w:bidi="ar-SA"/>
    </w:rPr>
  </w:style>
  <w:style w:type="character" w:customStyle="1" w:styleId="UnderlineChar5Char">
    <w:name w:val="Underline Char5 Char"/>
    <w:basedOn w:val="DefaultParagraphFont"/>
    <w:rsid w:val="00337DFA"/>
    <w:rPr>
      <w:szCs w:val="24"/>
      <w:u w:val="single"/>
      <w:lang w:val="en-US" w:eastAsia="en-US" w:bidi="ar-SA"/>
    </w:rPr>
  </w:style>
  <w:style w:type="character" w:customStyle="1" w:styleId="BoldandUnderlineChar2Char1">
    <w:name w:val="Bold and Underline Char2 Char1"/>
    <w:basedOn w:val="DefaultParagraphFont"/>
    <w:rsid w:val="00337DFA"/>
    <w:rPr>
      <w:b/>
      <w:szCs w:val="24"/>
      <w:u w:val="single"/>
      <w:lang w:val="en-US" w:eastAsia="en-US" w:bidi="ar-SA"/>
    </w:rPr>
  </w:style>
  <w:style w:type="character" w:customStyle="1" w:styleId="Style11ptUnderlineBorderSinglesolidlineAuto05pt">
    <w:name w:val="Style 11 pt Underline Border: : (Single solid line Auto  0.5 pt..."/>
    <w:basedOn w:val="DefaultParagraphFont"/>
    <w:rsid w:val="00337DFA"/>
    <w:rPr>
      <w:sz w:val="20"/>
      <w:u w:val="single"/>
      <w:bdr w:val="single" w:sz="4" w:space="0" w:color="auto"/>
    </w:rPr>
  </w:style>
  <w:style w:type="paragraph" w:customStyle="1" w:styleId="StyleStyle112pt">
    <w:name w:val="Style Style1 + 12 pt"/>
    <w:basedOn w:val="Normal"/>
    <w:link w:val="StyleStyle112ptChar"/>
    <w:qFormat/>
    <w:rsid w:val="00337DFA"/>
    <w:rPr>
      <w:rFonts w:eastAsia="SimSun"/>
      <w:szCs w:val="24"/>
      <w:u w:val="single"/>
      <w:lang w:eastAsia="zh-CN"/>
    </w:rPr>
  </w:style>
  <w:style w:type="character" w:customStyle="1" w:styleId="StyleStyle112ptChar">
    <w:name w:val="Style Style1 + 12 pt Char"/>
    <w:basedOn w:val="DefaultParagraphFont"/>
    <w:link w:val="StyleStyle112pt"/>
    <w:rsid w:val="00337DFA"/>
    <w:rPr>
      <w:rFonts w:ascii="Times New Roman" w:eastAsia="SimSun" w:hAnsi="Times New Roman" w:cs="Times New Roman"/>
      <w:szCs w:val="24"/>
      <w:u w:val="single"/>
      <w:lang w:eastAsia="zh-CN"/>
    </w:rPr>
  </w:style>
  <w:style w:type="character" w:customStyle="1" w:styleId="Heading3CharCharCharChar">
    <w:name w:val="Heading 3 Char Char Char Char"/>
    <w:basedOn w:val="DefaultParagraphFont"/>
    <w:rsid w:val="00337DFA"/>
    <w:rPr>
      <w:rFonts w:cs="Arial"/>
      <w:bCs/>
      <w:szCs w:val="26"/>
      <w:u w:val="single"/>
      <w:lang w:val="en-US" w:eastAsia="en-US" w:bidi="ar-SA"/>
    </w:rPr>
  </w:style>
  <w:style w:type="character" w:customStyle="1" w:styleId="a">
    <w:name w:val="a"/>
    <w:basedOn w:val="DefaultParagraphFont"/>
    <w:rsid w:val="00337DFA"/>
  </w:style>
  <w:style w:type="character" w:customStyle="1" w:styleId="underline1">
    <w:name w:val="underline1"/>
    <w:basedOn w:val="DefaultParagraphFont"/>
    <w:rsid w:val="00337DFA"/>
    <w:rPr>
      <w:u w:val="single"/>
    </w:rPr>
  </w:style>
  <w:style w:type="character" w:customStyle="1" w:styleId="hilite1">
    <w:name w:val="hilite1"/>
    <w:basedOn w:val="DefaultParagraphFont"/>
    <w:rsid w:val="00337DFA"/>
    <w:rPr>
      <w:rFonts w:ascii="Arial Narrow" w:hAnsi="Arial Narrow"/>
      <w:sz w:val="20"/>
      <w:u w:val="single"/>
      <w:bdr w:val="none" w:sz="0" w:space="0" w:color="auto"/>
      <w:shd w:val="clear" w:color="auto" w:fill="00FF00"/>
    </w:rPr>
  </w:style>
  <w:style w:type="character" w:customStyle="1" w:styleId="Style12ptBoldUnderline1">
    <w:name w:val="Style 12 pt Bold Underline1"/>
    <w:basedOn w:val="DefaultParagraphFont"/>
    <w:rsid w:val="00337DFA"/>
    <w:rPr>
      <w:b/>
      <w:bCs/>
      <w:sz w:val="24"/>
      <w:u w:val="single"/>
    </w:rPr>
  </w:style>
  <w:style w:type="character" w:customStyle="1" w:styleId="UnderlineCharChar">
    <w:name w:val="Underline Char Char"/>
    <w:aliases w:val="Char Char Char1,Char Char Char Char Char Char Char Char Char, Char Char Char Char Char Char Char Char Char2"/>
    <w:qFormat/>
    <w:rsid w:val="00337DFA"/>
    <w:rPr>
      <w:rFonts w:eastAsia="Times New Roman"/>
      <w:szCs w:val="24"/>
      <w:u w:val="single"/>
    </w:rPr>
  </w:style>
  <w:style w:type="character" w:customStyle="1" w:styleId="authorbio">
    <w:name w:val="authorbio"/>
    <w:basedOn w:val="DefaultParagraphFont"/>
    <w:rsid w:val="00337DFA"/>
  </w:style>
  <w:style w:type="character" w:customStyle="1" w:styleId="body-text">
    <w:name w:val="body-text"/>
    <w:basedOn w:val="DefaultParagraphFont"/>
    <w:rsid w:val="00337DFA"/>
  </w:style>
  <w:style w:type="paragraph" w:customStyle="1" w:styleId="Nothing">
    <w:name w:val="Nothing"/>
    <w:link w:val="NothingChar"/>
    <w:qFormat/>
    <w:rsid w:val="00337DF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337DFA"/>
    <w:rPr>
      <w:rFonts w:ascii="Times New Roman" w:eastAsia="Calibri" w:hAnsi="Times New Roman" w:cs="Times New Roman"/>
      <w:sz w:val="20"/>
      <w:szCs w:val="20"/>
    </w:rPr>
  </w:style>
  <w:style w:type="character" w:customStyle="1" w:styleId="CardsFont12pt">
    <w:name w:val="Cards + Font 12pt"/>
    <w:basedOn w:val="DefaultParagraphFont"/>
    <w:uiPriority w:val="1"/>
    <w:rsid w:val="00337DFA"/>
    <w:rPr>
      <w:rFonts w:ascii="Times New Roman" w:eastAsia="Calibri" w:hAnsi="Times New Roman" w:cs="Times New Roman"/>
      <w:sz w:val="24"/>
      <w:szCs w:val="20"/>
      <w:u w:val="single"/>
    </w:rPr>
  </w:style>
  <w:style w:type="character" w:customStyle="1" w:styleId="UnderliningChar">
    <w:name w:val="Underlining Char"/>
    <w:link w:val="Underlining"/>
    <w:rsid w:val="00337DFA"/>
    <w:rPr>
      <w:u w:val="single"/>
      <w:lang w:val="en-GB"/>
    </w:rPr>
  </w:style>
  <w:style w:type="paragraph" w:customStyle="1" w:styleId="Underlining">
    <w:name w:val="Underlining"/>
    <w:basedOn w:val="Normal"/>
    <w:next w:val="Normal"/>
    <w:link w:val="UnderliningChar"/>
    <w:qFormat/>
    <w:rsid w:val="00337DFA"/>
    <w:rPr>
      <w:rFonts w:asciiTheme="minorHAnsi" w:hAnsiTheme="minorHAnsi" w:cstheme="minorBidi"/>
      <w:u w:val="single"/>
      <w:lang w:val="en-GB"/>
    </w:rPr>
  </w:style>
  <w:style w:type="character" w:customStyle="1" w:styleId="MicroTextChar">
    <w:name w:val="MicroText Char"/>
    <w:link w:val="MicroText"/>
    <w:rsid w:val="00337DFA"/>
    <w:rPr>
      <w:rFonts w:ascii="Arial Narrow" w:hAnsi="Arial Narrow"/>
      <w:sz w:val="12"/>
      <w:szCs w:val="24"/>
    </w:rPr>
  </w:style>
  <w:style w:type="character" w:customStyle="1" w:styleId="CardText-Underlined">
    <w:name w:val="Card Text - Underlined"/>
    <w:rsid w:val="00337DFA"/>
    <w:rPr>
      <w:b/>
      <w:sz w:val="20"/>
      <w:u w:val="single"/>
    </w:rPr>
  </w:style>
  <w:style w:type="character" w:customStyle="1" w:styleId="apple-style-span">
    <w:name w:val="apple-style-span"/>
    <w:rsid w:val="00337DFA"/>
  </w:style>
  <w:style w:type="paragraph" w:customStyle="1" w:styleId="Default">
    <w:name w:val="Default"/>
    <w:uiPriority w:val="99"/>
    <w:qFormat/>
    <w:rsid w:val="00337DFA"/>
    <w:pPr>
      <w:autoSpaceDE w:val="0"/>
      <w:autoSpaceDN w:val="0"/>
      <w:adjustRightInd w:val="0"/>
      <w:spacing w:after="0" w:line="240" w:lineRule="auto"/>
    </w:pPr>
    <w:rPr>
      <w:rFonts w:ascii="Candara" w:eastAsia="Calibri" w:hAnsi="Candara" w:cs="Candara"/>
      <w:color w:val="000000"/>
      <w:sz w:val="24"/>
      <w:szCs w:val="24"/>
    </w:rPr>
  </w:style>
  <w:style w:type="character" w:customStyle="1" w:styleId="newscontent">
    <w:name w:val="newscontent"/>
    <w:rsid w:val="00337DFA"/>
  </w:style>
  <w:style w:type="character" w:customStyle="1" w:styleId="StyleUnderlinePatternClearYellow">
    <w:name w:val="Style Underline Pattern: Clear (Yellow)"/>
    <w:basedOn w:val="DefaultParagraphFont"/>
    <w:rsid w:val="00337DFA"/>
    <w:rPr>
      <w:u w:val="single"/>
      <w:shd w:val="clear" w:color="auto" w:fill="00FF00"/>
    </w:rPr>
  </w:style>
  <w:style w:type="paragraph" w:customStyle="1" w:styleId="CardStyle">
    <w:name w:val="Card Style"/>
    <w:basedOn w:val="Normal"/>
    <w:link w:val="CardStyleChar"/>
    <w:uiPriority w:val="99"/>
    <w:qFormat/>
    <w:rsid w:val="00337DFA"/>
    <w:rPr>
      <w:rFonts w:eastAsia="Times New Roman"/>
      <w:szCs w:val="24"/>
    </w:rPr>
  </w:style>
  <w:style w:type="paragraph" w:customStyle="1" w:styleId="StyleUnderlineChar11ptBorderSinglesolidlineAuto">
    <w:name w:val="Style Underline Char + 11 pt Border: : (Single solid line Auto  ..."/>
    <w:basedOn w:val="Normal"/>
    <w:link w:val="StyleUnderlineChar11ptBorderSinglesolidlineAutoChar"/>
    <w:qFormat/>
    <w:rsid w:val="00337DFA"/>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7DFA"/>
    <w:rPr>
      <w:rFonts w:ascii="Times New Roman" w:eastAsia="Times New Roman" w:hAnsi="Times New Roman" w:cs="Times New Roman"/>
      <w:szCs w:val="24"/>
      <w:u w:val="single"/>
      <w:bdr w:val="single" w:sz="4" w:space="0" w:color="auto"/>
    </w:rPr>
  </w:style>
  <w:style w:type="character" w:customStyle="1" w:styleId="BoldandUnderlineChar">
    <w:name w:val="Bold and Underline Char"/>
    <w:basedOn w:val="DefaultParagraphFont"/>
    <w:link w:val="BoldandUnderline"/>
    <w:locked/>
    <w:rsid w:val="00337DFA"/>
    <w:rPr>
      <w:b/>
      <w:szCs w:val="24"/>
      <w:u w:val="single"/>
    </w:rPr>
  </w:style>
  <w:style w:type="paragraph" w:customStyle="1" w:styleId="BoldandUnderline">
    <w:name w:val="Bold and Underline"/>
    <w:basedOn w:val="Normal"/>
    <w:link w:val="BoldandUnderlineChar"/>
    <w:qFormat/>
    <w:rsid w:val="00337DFA"/>
    <w:rPr>
      <w:rFonts w:asciiTheme="minorHAnsi" w:hAnsiTheme="minorHAnsi" w:cstheme="minorBidi"/>
      <w:b/>
      <w:szCs w:val="24"/>
      <w:u w:val="single"/>
    </w:rPr>
  </w:style>
  <w:style w:type="paragraph" w:customStyle="1" w:styleId="Stylecard11pt">
    <w:name w:val="Style card + 11 pt"/>
    <w:basedOn w:val="card"/>
    <w:link w:val="Stylecard11ptChar"/>
    <w:qFormat/>
    <w:rsid w:val="00337DFA"/>
    <w:rPr>
      <w:rFonts w:ascii="Calibri" w:eastAsia="SimSun" w:hAnsi="Calibri"/>
      <w:szCs w:val="24"/>
      <w:u w:val="none"/>
      <w:lang w:eastAsia="zh-CN"/>
    </w:rPr>
  </w:style>
  <w:style w:type="character" w:customStyle="1" w:styleId="Stylecard11ptChar">
    <w:name w:val="Style card + 11 pt Char"/>
    <w:link w:val="Stylecard11pt"/>
    <w:rsid w:val="00337DFA"/>
    <w:rPr>
      <w:rFonts w:ascii="Calibri" w:eastAsia="SimSun" w:hAnsi="Calibri" w:cs="Times New Roman"/>
      <w:szCs w:val="24"/>
      <w:lang w:eastAsia="zh-CN"/>
    </w:rPr>
  </w:style>
  <w:style w:type="character" w:customStyle="1" w:styleId="Style11ptBoldUnderlineBorderSinglesolidlineAuto">
    <w:name w:val="Style 11 pt Bold Underline Border: : (Single solid line Auto  ..."/>
    <w:basedOn w:val="DefaultParagraphFont"/>
    <w:rsid w:val="00337DFA"/>
    <w:rPr>
      <w:rFonts w:ascii="Times New Roman" w:hAnsi="Times New Roman"/>
      <w:b/>
      <w:bCs/>
      <w:sz w:val="20"/>
      <w:u w:val="single"/>
      <w:bdr w:val="single" w:sz="4" w:space="0" w:color="auto"/>
    </w:rPr>
  </w:style>
  <w:style w:type="character" w:customStyle="1" w:styleId="SmallText-New">
    <w:name w:val="Small Text - New"/>
    <w:basedOn w:val="DefaultParagraphFont"/>
    <w:rsid w:val="00337DFA"/>
    <w:rPr>
      <w:rFonts w:ascii="Arial Narrow" w:hAnsi="Arial Narrow"/>
      <w:sz w:val="14"/>
    </w:rPr>
  </w:style>
  <w:style w:type="character" w:customStyle="1" w:styleId="Underlined-New">
    <w:name w:val="Underlined - New"/>
    <w:basedOn w:val="DefaultParagraphFont"/>
    <w:rsid w:val="00337DFA"/>
    <w:rPr>
      <w:rFonts w:ascii="Arial Narrow" w:hAnsi="Arial Narrow"/>
      <w:sz w:val="16"/>
      <w:u w:val="single"/>
    </w:rPr>
  </w:style>
  <w:style w:type="paragraph" w:customStyle="1" w:styleId="StyleStyle49pt">
    <w:name w:val="Style Style4 + 9 pt"/>
    <w:basedOn w:val="Style4"/>
    <w:link w:val="StyleStyle49ptChar"/>
    <w:qFormat/>
    <w:rsid w:val="00337DFA"/>
  </w:style>
  <w:style w:type="character" w:customStyle="1" w:styleId="StyleStyle49ptChar">
    <w:name w:val="Style Style4 + 9 pt Char"/>
    <w:basedOn w:val="Style4Char"/>
    <w:link w:val="StyleStyle49pt"/>
    <w:rsid w:val="00337DFA"/>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337DFA"/>
    <w:rPr>
      <w:b/>
      <w:bCs/>
    </w:rPr>
  </w:style>
  <w:style w:type="character" w:customStyle="1" w:styleId="StyleStyle49ptBoldChar">
    <w:name w:val="Style Style4 + 9 pt Bold Char"/>
    <w:basedOn w:val="Style4Char"/>
    <w:link w:val="StyleStyle49ptBold"/>
    <w:rsid w:val="00337DFA"/>
    <w:rPr>
      <w:rFonts w:ascii="Times New Roman" w:eastAsia="Times New Roman" w:hAnsi="Times New Roman" w:cs="Times New Roman"/>
      <w:b/>
      <w:bCs/>
      <w:szCs w:val="24"/>
      <w:u w:val="single"/>
    </w:rPr>
  </w:style>
  <w:style w:type="paragraph" w:customStyle="1" w:styleId="Smalltext0">
    <w:name w:val="Small text"/>
    <w:aliases w:val="Quote1,Quote11"/>
    <w:basedOn w:val="Normal"/>
    <w:link w:val="SmalltextChar0"/>
    <w:qFormat/>
    <w:rsid w:val="00337DFA"/>
    <w:rPr>
      <w:rFonts w:ascii="Arial Narrow" w:eastAsia="Times New Roman" w:hAnsi="Arial Narrow"/>
      <w:sz w:val="16"/>
      <w:szCs w:val="24"/>
    </w:rPr>
  </w:style>
  <w:style w:type="paragraph" w:customStyle="1" w:styleId="tiny">
    <w:name w:val="tiny"/>
    <w:next w:val="Normal"/>
    <w:link w:val="tinyChar"/>
    <w:autoRedefine/>
    <w:qFormat/>
    <w:rsid w:val="00337DFA"/>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337DFA"/>
    <w:rPr>
      <w:rFonts w:ascii="Times New Roman" w:eastAsia="Malgun Gothic" w:hAnsi="Times New Roman" w:cs="Times New Roman"/>
      <w:sz w:val="20"/>
      <w:szCs w:val="20"/>
    </w:rPr>
  </w:style>
  <w:style w:type="paragraph" w:customStyle="1" w:styleId="Normal2">
    <w:name w:val="Normal2"/>
    <w:basedOn w:val="Normal"/>
    <w:rsid w:val="00337DFA"/>
    <w:rPr>
      <w:rFonts w:eastAsia="Times New Roman"/>
      <w:szCs w:val="24"/>
    </w:rPr>
  </w:style>
  <w:style w:type="character" w:customStyle="1" w:styleId="Author0">
    <w:name w:val="Author"/>
    <w:aliases w:val="Style Date"/>
    <w:basedOn w:val="DefaultParagraphFont"/>
    <w:uiPriority w:val="1"/>
    <w:qFormat/>
    <w:rsid w:val="00337DFA"/>
    <w:rPr>
      <w:b/>
      <w:sz w:val="24"/>
    </w:rPr>
  </w:style>
  <w:style w:type="paragraph" w:customStyle="1" w:styleId="cite2">
    <w:name w:val="cite2"/>
    <w:basedOn w:val="Normal"/>
    <w:uiPriority w:val="99"/>
    <w:qFormat/>
    <w:rsid w:val="00337DFA"/>
    <w:rPr>
      <w:rFonts w:eastAsia="Times New Roman"/>
      <w:color w:val="000000"/>
      <w:szCs w:val="20"/>
    </w:rPr>
  </w:style>
  <w:style w:type="character" w:customStyle="1" w:styleId="7TimesNewRoman">
    <w:name w:val="7 Times New Roman"/>
    <w:rsid w:val="00337DFA"/>
    <w:rPr>
      <w:rFonts w:ascii="Times New Roman" w:eastAsia="Times New Roman" w:hAnsi="Times New Roman"/>
      <w:b w:val="0"/>
      <w:i w:val="0"/>
      <w:strike w:val="0"/>
      <w:dstrike w:val="0"/>
      <w:noProof w:val="0"/>
      <w:color w:val="000000"/>
      <w:spacing w:val="0"/>
      <w:position w:val="0"/>
      <w:sz w:val="14"/>
      <w:u w:val="none" w:color="000000"/>
      <w:vertAlign w:val="baseline"/>
      <w:lang w:val="en-US"/>
    </w:rPr>
  </w:style>
  <w:style w:type="character" w:customStyle="1" w:styleId="postby">
    <w:name w:val="post_by"/>
    <w:basedOn w:val="DefaultParagraphFont"/>
    <w:rsid w:val="00337DFA"/>
  </w:style>
  <w:style w:type="paragraph" w:customStyle="1" w:styleId="Minimize">
    <w:name w:val="Minimize"/>
    <w:basedOn w:val="card"/>
    <w:next w:val="Normal"/>
    <w:link w:val="MinimizeChar"/>
    <w:uiPriority w:val="99"/>
    <w:qFormat/>
    <w:rsid w:val="00337DFA"/>
    <w:pPr>
      <w:widowControl w:val="0"/>
      <w:autoSpaceDE w:val="0"/>
      <w:autoSpaceDN w:val="0"/>
      <w:adjustRightInd w:val="0"/>
      <w:spacing w:after="200" w:line="276" w:lineRule="auto"/>
    </w:pPr>
    <w:rPr>
      <w:rFonts w:ascii="Calibri" w:eastAsia="Times New Roman" w:hAnsi="Calibri"/>
      <w:color w:val="000000"/>
      <w:sz w:val="12"/>
      <w:szCs w:val="20"/>
      <w:u w:val="none"/>
    </w:rPr>
  </w:style>
  <w:style w:type="character" w:customStyle="1" w:styleId="MinimizeChar">
    <w:name w:val="Minimize Char"/>
    <w:link w:val="Minimize"/>
    <w:uiPriority w:val="99"/>
    <w:rsid w:val="00337DFA"/>
    <w:rPr>
      <w:rFonts w:ascii="Calibri" w:eastAsia="Times New Roman" w:hAnsi="Calibri" w:cs="Times New Roman"/>
      <w:color w:val="000000"/>
      <w:sz w:val="12"/>
      <w:szCs w:val="20"/>
    </w:rPr>
  </w:style>
  <w:style w:type="character" w:customStyle="1" w:styleId="Styleunderline11ptBold">
    <w:name w:val="Style underline + 11 pt Bold"/>
    <w:rsid w:val="00337DFA"/>
    <w:rPr>
      <w:rFonts w:ascii="Times New Roman" w:hAnsi="Times New Roman"/>
      <w:b/>
      <w:bCs/>
      <w:sz w:val="20"/>
      <w:u w:val="single"/>
    </w:rPr>
  </w:style>
  <w:style w:type="character" w:customStyle="1" w:styleId="Style11ptThickunderline">
    <w:name w:val="Style 11 pt Thick underline"/>
    <w:rsid w:val="00337DFA"/>
    <w:rPr>
      <w:rFonts w:ascii="Times New Roman" w:hAnsi="Times New Roman"/>
      <w:sz w:val="20"/>
      <w:u w:val="single"/>
    </w:rPr>
  </w:style>
  <w:style w:type="character" w:customStyle="1" w:styleId="Style11ptBoldThickunderline">
    <w:name w:val="Style 11 pt Bold Thick underline"/>
    <w:rsid w:val="00337DFA"/>
    <w:rPr>
      <w:rFonts w:ascii="Times New Roman" w:hAnsi="Times New Roman"/>
      <w:b/>
      <w:bCs/>
      <w:sz w:val="20"/>
      <w:u w:val="single"/>
    </w:rPr>
  </w:style>
  <w:style w:type="character" w:customStyle="1" w:styleId="SmallFontChar">
    <w:name w:val="Small Font Char"/>
    <w:link w:val="SmallFont0"/>
    <w:rsid w:val="00337DFA"/>
    <w:rPr>
      <w:sz w:val="14"/>
      <w:szCs w:val="18"/>
    </w:rPr>
  </w:style>
  <w:style w:type="paragraph" w:customStyle="1" w:styleId="SmallFont0">
    <w:name w:val="Small Font"/>
    <w:basedOn w:val="Normal"/>
    <w:link w:val="SmallFontChar"/>
    <w:qFormat/>
    <w:rsid w:val="00337DFA"/>
    <w:pPr>
      <w:spacing w:after="200" w:line="276" w:lineRule="auto"/>
      <w:jc w:val="both"/>
    </w:pPr>
    <w:rPr>
      <w:rFonts w:asciiTheme="minorHAnsi" w:hAnsiTheme="minorHAnsi" w:cstheme="minorBidi"/>
      <w:sz w:val="14"/>
      <w:szCs w:val="18"/>
    </w:rPr>
  </w:style>
  <w:style w:type="paragraph" w:customStyle="1" w:styleId="Stylecard11ptUnderline">
    <w:name w:val="Style card + 11 pt Underline"/>
    <w:basedOn w:val="card"/>
    <w:link w:val="Stylecard11ptUnderlineChar"/>
    <w:qFormat/>
    <w:rsid w:val="00337DFA"/>
    <w:pPr>
      <w:spacing w:after="200" w:line="276" w:lineRule="auto"/>
    </w:pPr>
    <w:rPr>
      <w:rFonts w:ascii="Calibri" w:hAnsi="Calibri"/>
    </w:rPr>
  </w:style>
  <w:style w:type="character" w:customStyle="1" w:styleId="Stylecard11ptUnderlineChar">
    <w:name w:val="Style card + 11 pt Underline Char"/>
    <w:link w:val="Stylecard11ptUnderline"/>
    <w:rsid w:val="00337DFA"/>
    <w:rPr>
      <w:rFonts w:ascii="Calibri" w:hAnsi="Calibri" w:cs="Times New Roman"/>
      <w:u w:val="single"/>
    </w:rPr>
  </w:style>
  <w:style w:type="paragraph" w:styleId="PlainText">
    <w:name w:val="Plain Text"/>
    <w:basedOn w:val="Normal"/>
    <w:link w:val="PlainTextChar"/>
    <w:rsid w:val="00337DFA"/>
    <w:pPr>
      <w:spacing w:after="200" w:line="276" w:lineRule="auto"/>
    </w:pPr>
    <w:rPr>
      <w:rFonts w:ascii="Courier New" w:eastAsia="Times New Roman" w:hAnsi="Courier New" w:cs="Courier New"/>
      <w:szCs w:val="20"/>
    </w:rPr>
  </w:style>
  <w:style w:type="character" w:customStyle="1" w:styleId="PlainTextChar">
    <w:name w:val="Plain Text Char"/>
    <w:basedOn w:val="DefaultParagraphFont"/>
    <w:link w:val="PlainText"/>
    <w:rsid w:val="00337DFA"/>
    <w:rPr>
      <w:rFonts w:ascii="Courier New" w:eastAsia="Times New Roman" w:hAnsi="Courier New" w:cs="Courier New"/>
      <w:szCs w:val="20"/>
    </w:rPr>
  </w:style>
  <w:style w:type="character" w:customStyle="1" w:styleId="Style11ptBorderSinglesolidlineAuto05ptLinewidth">
    <w:name w:val="Style 11 pt Border: : (Single solid line Auto  0.5 pt Line width)"/>
    <w:rsid w:val="00337DFA"/>
    <w:rPr>
      <w:sz w:val="20"/>
      <w:bdr w:val="single" w:sz="4" w:space="0" w:color="auto" w:frame="1"/>
    </w:rPr>
  </w:style>
  <w:style w:type="character" w:customStyle="1" w:styleId="StyleUnderlineChar9pt">
    <w:name w:val="Style Underline Char + 9 pt"/>
    <w:rsid w:val="00337DFA"/>
    <w:rPr>
      <w:rFonts w:ascii="Times New Roman" w:hAnsi="Times New Roman"/>
      <w:sz w:val="20"/>
      <w:u w:val="single"/>
      <w:lang w:val="en-US" w:eastAsia="en-US" w:bidi="ar-SA"/>
    </w:rPr>
  </w:style>
  <w:style w:type="character" w:customStyle="1" w:styleId="StyleUnderlineChar9ptBorderSinglesolidlineAuto0">
    <w:name w:val="Style Underline Char + 9 pt Border: : (Single solid line Auto  0..."/>
    <w:rsid w:val="00337DFA"/>
    <w:rPr>
      <w:rFonts w:ascii="Times New Roman" w:hAnsi="Times New Roman"/>
      <w:sz w:val="20"/>
      <w:u w:val="single"/>
      <w:bdr w:val="single" w:sz="4" w:space="0" w:color="auto" w:frame="1"/>
      <w:lang w:val="en-US" w:eastAsia="en-US" w:bidi="ar-SA"/>
    </w:rPr>
  </w:style>
  <w:style w:type="character" w:customStyle="1" w:styleId="StyleUnderlineChar9ptBold">
    <w:name w:val="Style Underline Char + 9 pt Bold"/>
    <w:rsid w:val="00337DFA"/>
    <w:rPr>
      <w:rFonts w:ascii="Times New Roman" w:hAnsi="Times New Roman"/>
      <w:b/>
      <w:bCs/>
      <w:sz w:val="20"/>
      <w:u w:val="single"/>
      <w:lang w:val="en-US" w:eastAsia="en-US" w:bidi="ar-SA"/>
    </w:rPr>
  </w:style>
  <w:style w:type="paragraph" w:customStyle="1" w:styleId="StyleUnderlined11pt">
    <w:name w:val="Style Underlined + 11 pt"/>
    <w:basedOn w:val="Normal"/>
    <w:link w:val="StyleUnderlined11ptChar"/>
    <w:qFormat/>
    <w:rsid w:val="00337DFA"/>
    <w:rPr>
      <w:rFonts w:eastAsia="Times New Roman"/>
      <w:szCs w:val="24"/>
      <w:u w:val="single"/>
      <w:lang w:eastAsia="zh-CN"/>
    </w:rPr>
  </w:style>
  <w:style w:type="character" w:customStyle="1" w:styleId="StyleUnderlined11ptChar">
    <w:name w:val="Style Underlined + 11 pt Char"/>
    <w:basedOn w:val="UnderlinedChar"/>
    <w:link w:val="StyleUnderlined11pt"/>
    <w:rsid w:val="00337DFA"/>
    <w:rPr>
      <w:rFonts w:ascii="Times New Roman" w:eastAsia="Times New Roman" w:hAnsi="Times New Roman" w:cs="Times New Roman"/>
      <w:szCs w:val="24"/>
      <w:u w:val="single"/>
      <w:lang w:val="en-US" w:eastAsia="zh-CN" w:bidi="ar-SA"/>
    </w:rPr>
  </w:style>
  <w:style w:type="paragraph" w:customStyle="1" w:styleId="StyleCircled11pt">
    <w:name w:val="Style Circled + 11 pt"/>
    <w:basedOn w:val="Circled"/>
    <w:link w:val="StyleCircled11ptChar"/>
    <w:qFormat/>
    <w:rsid w:val="00337DFA"/>
    <w:pPr>
      <w:spacing w:after="0"/>
    </w:pPr>
    <w:rPr>
      <w:rFonts w:ascii="Times New Roman" w:eastAsia="Times New Roman" w:hAnsi="Times New Roman" w:cs="Times New Roman"/>
      <w:bCs/>
      <w:sz w:val="20"/>
      <w:szCs w:val="24"/>
      <w:lang w:eastAsia="en-US"/>
    </w:rPr>
  </w:style>
  <w:style w:type="character" w:customStyle="1" w:styleId="StyleCircled11ptChar">
    <w:name w:val="Style Circled + 11 pt Char"/>
    <w:link w:val="StyleCircled11pt"/>
    <w:rsid w:val="00337DFA"/>
    <w:rPr>
      <w:rFonts w:ascii="Times New Roman" w:eastAsia="Times New Roman" w:hAnsi="Times New Roman" w:cs="Times New Roman"/>
      <w:b/>
      <w:bCs/>
      <w:sz w:val="20"/>
      <w:szCs w:val="24"/>
      <w:u w:val="single"/>
    </w:rPr>
  </w:style>
  <w:style w:type="paragraph" w:customStyle="1" w:styleId="UnderlineBoldIndent">
    <w:name w:val="Underline + Bold Indent"/>
    <w:basedOn w:val="Normal"/>
    <w:link w:val="UnderlineBoldIndentCharChar"/>
    <w:qFormat/>
    <w:rsid w:val="00337DFA"/>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337DFA"/>
    <w:rPr>
      <w:rFonts w:ascii="Times New Roman" w:eastAsia="Times New Roman" w:hAnsi="Times New Roman" w:cs="Times New Roman"/>
      <w:szCs w:val="20"/>
      <w:u w:val="thick"/>
    </w:rPr>
  </w:style>
  <w:style w:type="paragraph" w:customStyle="1" w:styleId="StyleUnderlineBoldIndent11pt">
    <w:name w:val="Style Underline + Bold Indent + 11 pt"/>
    <w:basedOn w:val="UnderlineBoldIndent"/>
    <w:link w:val="StyleUnderlineBoldIndent11ptChar"/>
    <w:qFormat/>
    <w:rsid w:val="00337DFA"/>
    <w:rPr>
      <w:u w:val="single"/>
    </w:rPr>
  </w:style>
  <w:style w:type="character" w:customStyle="1" w:styleId="StyleUnderlineBoldIndent11ptChar">
    <w:name w:val="Style Underline + Bold Indent + 11 pt Char"/>
    <w:link w:val="StyleUnderlineBoldIndent11pt"/>
    <w:rsid w:val="00337DFA"/>
    <w:rPr>
      <w:rFonts w:ascii="Times New Roman" w:eastAsia="Times New Roman" w:hAnsi="Times New Roman" w:cs="Times New Roman"/>
      <w:szCs w:val="20"/>
      <w:u w:val="single"/>
    </w:rPr>
  </w:style>
  <w:style w:type="paragraph" w:customStyle="1" w:styleId="StyleUnderlineBoldIndent11ptBold">
    <w:name w:val="Style Underline + Bold Indent + 11 pt Bold"/>
    <w:basedOn w:val="UnderlineBoldIndent"/>
    <w:link w:val="StyleUnderlineBoldIndent11ptBoldChar"/>
    <w:qFormat/>
    <w:rsid w:val="00337DFA"/>
    <w:rPr>
      <w:b/>
      <w:bCs/>
      <w:u w:val="single"/>
    </w:rPr>
  </w:style>
  <w:style w:type="character" w:customStyle="1" w:styleId="StyleUnderlineBoldIndent11ptBoldChar">
    <w:name w:val="Style Underline + Bold Indent + 11 pt Bold Char"/>
    <w:link w:val="StyleUnderlineBoldIndent11ptBold"/>
    <w:rsid w:val="00337DFA"/>
    <w:rPr>
      <w:rFonts w:ascii="Times New Roman" w:eastAsia="Times New Roman" w:hAnsi="Times New Roman" w:cs="Times New Roman"/>
      <w:b/>
      <w:bCs/>
      <w:szCs w:val="20"/>
      <w:u w:val="single"/>
    </w:rPr>
  </w:style>
  <w:style w:type="character" w:customStyle="1" w:styleId="CharChar5">
    <w:name w:val="Char Char5"/>
    <w:rsid w:val="00337DFA"/>
    <w:rPr>
      <w:rFonts w:ascii="Times New Roman" w:eastAsia="Times New Roman" w:hAnsi="Times New Roman" w:cs="Times New Roman"/>
      <w:bCs/>
      <w:szCs w:val="26"/>
      <w:u w:val="single"/>
    </w:rPr>
  </w:style>
  <w:style w:type="character" w:customStyle="1" w:styleId="Styleunderline11ptBorderSinglesolidlineAuto05p">
    <w:name w:val="Style underline + 11 pt Border: : (Single solid line Auto  0.5 p..."/>
    <w:rsid w:val="00337DFA"/>
    <w:rPr>
      <w:sz w:val="20"/>
      <w:u w:val="single"/>
      <w:bdr w:val="single" w:sz="4" w:space="0" w:color="auto"/>
    </w:rPr>
  </w:style>
  <w:style w:type="character" w:customStyle="1" w:styleId="StyleUnderlineChar6CharCharCharCharCharCharCharChar11">
    <w:name w:val="Style Underline Char6 Char Char Char Char Char Char Char Char + 11 ..."/>
    <w:rsid w:val="00337DFA"/>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7DFA"/>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7DFA"/>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7DFA"/>
    <w:rPr>
      <w:sz w:val="20"/>
      <w:szCs w:val="24"/>
      <w:u w:val="single"/>
      <w:bdr w:val="single" w:sz="4" w:space="0" w:color="auto"/>
      <w:lang w:val="en-US" w:eastAsia="en-US" w:bidi="ar-SA"/>
    </w:rPr>
  </w:style>
  <w:style w:type="paragraph" w:customStyle="1" w:styleId="StyleCardTextTimesNewRoman11ptUnderline">
    <w:name w:val="Style Card Text + Times New Roman 11 pt Underline"/>
    <w:basedOn w:val="Normal"/>
    <w:link w:val="StyleCardTextTimesNewRoman11ptUnderlineChar"/>
    <w:qFormat/>
    <w:rsid w:val="00337DFA"/>
    <w:pPr>
      <w:spacing w:after="200"/>
    </w:pPr>
    <w:rPr>
      <w:rFonts w:eastAsia="Calibri"/>
      <w:u w:val="single"/>
    </w:rPr>
  </w:style>
  <w:style w:type="character" w:customStyle="1" w:styleId="StyleCardTextTimesNewRoman11ptUnderlineChar">
    <w:name w:val="Style Card Text + Times New Roman 11 pt Underline Char"/>
    <w:link w:val="StyleCardTextTimesNewRoman11ptUnderline"/>
    <w:rsid w:val="00337DFA"/>
    <w:rPr>
      <w:rFonts w:ascii="Times New Roman" w:eastAsia="Calibri" w:hAnsi="Times New Roman" w:cs="Times New Roman"/>
      <w:u w:val="single"/>
    </w:rPr>
  </w:style>
  <w:style w:type="character" w:customStyle="1" w:styleId="Styleterm111ptUnderline">
    <w:name w:val="Style term1 + 11 pt Underline"/>
    <w:rsid w:val="00337DFA"/>
    <w:rPr>
      <w:b/>
      <w:bCs/>
      <w:sz w:val="20"/>
      <w:u w:val="single"/>
    </w:rPr>
  </w:style>
  <w:style w:type="paragraph" w:customStyle="1" w:styleId="StyleMinimizedTextArialNarrow10pt">
    <w:name w:val="Style Minimized Text + Arial Narrow 10 pt"/>
    <w:basedOn w:val="MinimizedText"/>
    <w:link w:val="StyleMinimizedTextArialNarrow10ptChar"/>
    <w:qFormat/>
    <w:rsid w:val="00337DFA"/>
    <w:pPr>
      <w:spacing w:after="0" w:line="259" w:lineRule="auto"/>
    </w:pPr>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337DFA"/>
    <w:rPr>
      <w:rFonts w:ascii="Times New Roman" w:eastAsia="Times New Roman" w:hAnsi="Times New Roman" w:cs="Times New Roman"/>
      <w:sz w:val="20"/>
      <w:szCs w:val="24"/>
    </w:rPr>
  </w:style>
  <w:style w:type="character" w:customStyle="1" w:styleId="StyleLatinGaramondUnderline">
    <w:name w:val="Style (Latin) Garamond Underline"/>
    <w:rsid w:val="00337DFA"/>
    <w:rPr>
      <w:rFonts w:ascii="Times New Roman" w:hAnsi="Times New Roman"/>
      <w:sz w:val="20"/>
      <w:u w:val="single"/>
    </w:rPr>
  </w:style>
  <w:style w:type="character" w:customStyle="1" w:styleId="StyleLatinGaramond">
    <w:name w:val="Style (Latin) Garamond"/>
    <w:rsid w:val="00337DFA"/>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337DFA"/>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337DFA"/>
    <w:rPr>
      <w:rFonts w:ascii="Times" w:eastAsia="Times New Roman" w:hAnsi="Times" w:cs="Arial"/>
      <w:szCs w:val="28"/>
      <w:u w:val="single"/>
    </w:rPr>
  </w:style>
  <w:style w:type="character" w:customStyle="1" w:styleId="standardcontent">
    <w:name w:val="standardcontent"/>
    <w:basedOn w:val="DefaultParagraphFont"/>
    <w:rsid w:val="00337DFA"/>
  </w:style>
  <w:style w:type="paragraph" w:customStyle="1" w:styleId="NormalText">
    <w:name w:val="Normal Text"/>
    <w:basedOn w:val="Normal"/>
    <w:link w:val="NormalTextChar"/>
    <w:autoRedefine/>
    <w:qFormat/>
    <w:rsid w:val="00337DFA"/>
    <w:pPr>
      <w:jc w:val="both"/>
    </w:pPr>
    <w:rPr>
      <w:rFonts w:eastAsia="Times New Roman"/>
      <w:szCs w:val="26"/>
    </w:rPr>
  </w:style>
  <w:style w:type="paragraph" w:customStyle="1" w:styleId="HeaderStyle">
    <w:name w:val="Header Style"/>
    <w:basedOn w:val="Normal"/>
    <w:rsid w:val="00337DFA"/>
    <w:pPr>
      <w:jc w:val="center"/>
    </w:pPr>
    <w:rPr>
      <w:rFonts w:eastAsia="Times New Roman"/>
      <w:b/>
      <w:sz w:val="24"/>
      <w:szCs w:val="20"/>
      <w:u w:val="single"/>
    </w:rPr>
  </w:style>
  <w:style w:type="character" w:customStyle="1" w:styleId="CardChar2">
    <w:name w:val="Card Char2"/>
    <w:basedOn w:val="DefaultParagraphFont"/>
    <w:rsid w:val="00337DFA"/>
    <w:rPr>
      <w:rFonts w:ascii="Times New Roman" w:eastAsia="Times New Roman" w:hAnsi="Times New Roman" w:cs="Times New Roman"/>
      <w:bCs/>
      <w:color w:val="000000"/>
      <w:sz w:val="20"/>
      <w:szCs w:val="20"/>
    </w:rPr>
  </w:style>
  <w:style w:type="paragraph" w:customStyle="1" w:styleId="TagStyle">
    <w:name w:val="Tag Style"/>
    <w:basedOn w:val="Normal"/>
    <w:qFormat/>
    <w:rsid w:val="00337DFA"/>
    <w:rPr>
      <w:rFonts w:eastAsia="Times New Roman"/>
      <w:b/>
      <w:sz w:val="24"/>
      <w:szCs w:val="20"/>
    </w:rPr>
  </w:style>
  <w:style w:type="character" w:customStyle="1" w:styleId="Hyperlink6">
    <w:name w:val="Hyperlink6"/>
    <w:basedOn w:val="DefaultParagraphFont"/>
    <w:rsid w:val="00337DFA"/>
    <w:rPr>
      <w:color w:val="3300CC"/>
      <w:u w:val="single"/>
    </w:rPr>
  </w:style>
  <w:style w:type="character" w:customStyle="1" w:styleId="CharChar11">
    <w:name w:val="Char Char11"/>
    <w:basedOn w:val="DefaultParagraphFont"/>
    <w:rsid w:val="00337DFA"/>
    <w:rPr>
      <w:rFonts w:cs="Arial"/>
      <w:bCs/>
      <w:szCs w:val="26"/>
      <w:u w:val="single"/>
      <w:lang w:val="en-US" w:eastAsia="en-US" w:bidi="ar-SA"/>
    </w:rPr>
  </w:style>
  <w:style w:type="paragraph" w:styleId="NoSpacing">
    <w:name w:val="No Spacing"/>
    <w:aliases w:val="ClearFormatting,Dont use,Tag and Cite,Card Format,CD - Cite,No Spacing1121,DDI Tag,Tag Title,No Spacing6,No Spacing tnr,Hidden Block Title,No Spacing311,No Spacing51,No Spacing8,Dont u,No Spacing1111111,ca,Clear,Note Level 2,Note Level 21"/>
    <w:uiPriority w:val="99"/>
    <w:qFormat/>
    <w:rsid w:val="00337DFA"/>
    <w:pPr>
      <w:spacing w:after="0" w:line="240" w:lineRule="auto"/>
    </w:pPr>
    <w:rPr>
      <w:rFonts w:ascii="Times New Roman" w:eastAsia="Times New Roman" w:hAnsi="Times New Roman" w:cs="Times New Roman"/>
      <w:sz w:val="20"/>
      <w:szCs w:val="20"/>
    </w:rPr>
  </w:style>
  <w:style w:type="character" w:customStyle="1" w:styleId="UnderlineCharCharChar1">
    <w:name w:val="Underline Char Char Char1"/>
    <w:basedOn w:val="DefaultParagraphFont"/>
    <w:rsid w:val="00337DFA"/>
    <w:rPr>
      <w:u w:val="single"/>
      <w:lang w:val="en-US" w:eastAsia="en-US" w:bidi="ar-SA"/>
    </w:rPr>
  </w:style>
  <w:style w:type="character" w:customStyle="1" w:styleId="StyleUnderlineChar2CharChar11pt">
    <w:name w:val="Style Underline Char2 Char Char + 11 pt"/>
    <w:basedOn w:val="Style11pt"/>
    <w:rsid w:val="00337DFA"/>
    <w:rPr>
      <w:rFonts w:ascii="Times New Roman" w:hAnsi="Times New Roman"/>
      <w:sz w:val="20"/>
      <w:u w:val="single"/>
    </w:rPr>
  </w:style>
  <w:style w:type="character" w:customStyle="1" w:styleId="StyleStyleBoldUnderline11pt">
    <w:name w:val="Style Style Bold Underline + 11 pt"/>
    <w:basedOn w:val="DefaultParagraphFont"/>
    <w:rsid w:val="00337DFA"/>
    <w:rPr>
      <w:b/>
      <w:bCs/>
      <w:sz w:val="20"/>
      <w:u w:val="single"/>
    </w:rPr>
  </w:style>
  <w:style w:type="paragraph" w:customStyle="1" w:styleId="BlockTitle">
    <w:name w:val="Block Title"/>
    <w:basedOn w:val="Heading1"/>
    <w:next w:val="Normal"/>
    <w:link w:val="BlockTitleChar"/>
    <w:qFormat/>
    <w:rsid w:val="00337DFA"/>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bCs/>
      <w:kern w:val="32"/>
      <w:sz w:val="32"/>
      <w:u w:val="single"/>
    </w:rPr>
  </w:style>
  <w:style w:type="paragraph" w:customStyle="1" w:styleId="Shrink">
    <w:name w:val="Shrink"/>
    <w:link w:val="ShrinkChar"/>
    <w:qFormat/>
    <w:rsid w:val="00337DFA"/>
    <w:pPr>
      <w:spacing w:after="0" w:line="240" w:lineRule="auto"/>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337DFA"/>
    <w:rPr>
      <w:rFonts w:ascii="Garamond" w:eastAsia="Times New Roman" w:hAnsi="Garamond" w:cs="Times New Roman"/>
      <w:sz w:val="12"/>
      <w:szCs w:val="20"/>
    </w:rPr>
  </w:style>
  <w:style w:type="character" w:customStyle="1" w:styleId="pmterms11">
    <w:name w:val="pmterms11"/>
    <w:basedOn w:val="DefaultParagraphFont"/>
    <w:rsid w:val="00337DFA"/>
    <w:rPr>
      <w:b/>
      <w:bCs/>
      <w:i w:val="0"/>
      <w:iCs w:val="0"/>
      <w:color w:val="000000"/>
    </w:rPr>
  </w:style>
  <w:style w:type="paragraph" w:customStyle="1" w:styleId="CaseListNormal">
    <w:name w:val="Case List Normal"/>
    <w:basedOn w:val="Normal"/>
    <w:uiPriority w:val="99"/>
    <w:qFormat/>
    <w:rsid w:val="00337DFA"/>
    <w:rPr>
      <w:rFonts w:ascii="Times" w:eastAsia="Times New Roman" w:hAnsi="Times"/>
      <w:szCs w:val="26"/>
    </w:rPr>
  </w:style>
  <w:style w:type="character" w:customStyle="1" w:styleId="Heading1Char1">
    <w:name w:val="Heading 1 Char1"/>
    <w:aliases w:val="HatText Char1,Header Char Char Char Char Char Char1,Heading 1 Char Char Char Char Char Char Char1,Header 1 Char Char1,Titles Char1,Heading 1 Char2 Char Char1"/>
    <w:qFormat/>
    <w:rsid w:val="00337DFA"/>
    <w:rPr>
      <w:rFonts w:ascii="Arial" w:hAnsi="Arial" w:cs="Arial"/>
      <w:b/>
      <w:bCs/>
      <w:kern w:val="32"/>
      <w:sz w:val="28"/>
      <w:szCs w:val="32"/>
      <w:lang w:val="en-US" w:eastAsia="en-US" w:bidi="ar-SA"/>
    </w:rPr>
  </w:style>
  <w:style w:type="character" w:styleId="PageNumber">
    <w:name w:val="page number"/>
    <w:aliases w:val="card ununderlined"/>
    <w:basedOn w:val="DefaultParagraphFont"/>
    <w:rsid w:val="00337DFA"/>
  </w:style>
  <w:style w:type="paragraph" w:customStyle="1" w:styleId="BlockTitle2">
    <w:name w:val="Block Title2"/>
    <w:basedOn w:val="Normal"/>
    <w:next w:val="Normal"/>
    <w:link w:val="BlockTitle2Char"/>
    <w:uiPriority w:val="99"/>
    <w:qFormat/>
    <w:rsid w:val="00337DFA"/>
    <w:pPr>
      <w:spacing w:after="240"/>
      <w:jc w:val="center"/>
    </w:pPr>
    <w:rPr>
      <w:rFonts w:eastAsia="Times New Roman"/>
      <w:b/>
      <w:sz w:val="32"/>
      <w:szCs w:val="24"/>
      <w:u w:val="single"/>
    </w:rPr>
  </w:style>
  <w:style w:type="paragraph" w:styleId="DocumentMap">
    <w:name w:val="Document Map"/>
    <w:basedOn w:val="Normal"/>
    <w:link w:val="DocumentMapChar"/>
    <w:uiPriority w:val="99"/>
    <w:rsid w:val="00337DFA"/>
    <w:pPr>
      <w:shd w:val="clear" w:color="auto" w:fill="000080"/>
    </w:pPr>
    <w:rPr>
      <w:rFonts w:eastAsia="Times New Roman"/>
      <w:szCs w:val="24"/>
    </w:rPr>
  </w:style>
  <w:style w:type="character" w:customStyle="1" w:styleId="DocumentMapChar">
    <w:name w:val="Document Map Char"/>
    <w:basedOn w:val="DefaultParagraphFont"/>
    <w:link w:val="DocumentMap"/>
    <w:uiPriority w:val="99"/>
    <w:rsid w:val="00337DFA"/>
    <w:rPr>
      <w:rFonts w:ascii="Times New Roman" w:eastAsia="Times New Roman" w:hAnsi="Times New Roman" w:cs="Times New Roman"/>
      <w:szCs w:val="24"/>
      <w:shd w:val="clear" w:color="auto" w:fill="000080"/>
    </w:rPr>
  </w:style>
  <w:style w:type="paragraph" w:customStyle="1" w:styleId="TxBrp1">
    <w:name w:val="TxBr_p1"/>
    <w:basedOn w:val="Normal"/>
    <w:uiPriority w:val="99"/>
    <w:qFormat/>
    <w:rsid w:val="00337DFA"/>
    <w:pPr>
      <w:tabs>
        <w:tab w:val="left" w:pos="204"/>
      </w:tabs>
      <w:autoSpaceDE w:val="0"/>
      <w:autoSpaceDN w:val="0"/>
      <w:adjustRightInd w:val="0"/>
      <w:spacing w:line="272" w:lineRule="atLeast"/>
      <w:jc w:val="both"/>
    </w:pPr>
    <w:rPr>
      <w:rFonts w:eastAsia="Times New Roman"/>
      <w:sz w:val="24"/>
      <w:szCs w:val="24"/>
    </w:rPr>
  </w:style>
  <w:style w:type="paragraph" w:customStyle="1" w:styleId="fullstory">
    <w:name w:val="fullstory"/>
    <w:basedOn w:val="Normal"/>
    <w:uiPriority w:val="99"/>
    <w:qFormat/>
    <w:rsid w:val="00337DFA"/>
    <w:pPr>
      <w:spacing w:before="100" w:beforeAutospacing="1" w:after="100" w:afterAutospacing="1"/>
    </w:pPr>
    <w:rPr>
      <w:rFonts w:eastAsia="Times New Roman"/>
      <w:sz w:val="24"/>
      <w:szCs w:val="24"/>
    </w:rPr>
  </w:style>
  <w:style w:type="paragraph" w:customStyle="1" w:styleId="hat">
    <w:name w:val="hat"/>
    <w:basedOn w:val="Normal"/>
    <w:next w:val="Normal"/>
    <w:link w:val="hatChar"/>
    <w:qFormat/>
    <w:rsid w:val="00337DFA"/>
    <w:pPr>
      <w:spacing w:before="240" w:after="240"/>
      <w:jc w:val="center"/>
      <w:outlineLvl w:val="0"/>
    </w:pPr>
    <w:rPr>
      <w:rFonts w:eastAsia="Times New Roman" w:cs="Arial"/>
      <w:b/>
      <w:bCs/>
      <w:sz w:val="32"/>
      <w:szCs w:val="24"/>
      <w:u w:val="single"/>
    </w:rPr>
  </w:style>
  <w:style w:type="character" w:styleId="FootnoteReference">
    <w:name w:val="footnote reference"/>
    <w:basedOn w:val="DefaultParagraphFont"/>
    <w:rsid w:val="00337DFA"/>
  </w:style>
  <w:style w:type="paragraph" w:styleId="BodyText">
    <w:name w:val="Body Text"/>
    <w:aliases w:val="BT"/>
    <w:basedOn w:val="Normal"/>
    <w:link w:val="BodyTextChar"/>
    <w:qFormat/>
    <w:rsid w:val="00337DFA"/>
    <w:pPr>
      <w:spacing w:before="100" w:beforeAutospacing="1" w:after="100" w:afterAutospacing="1"/>
    </w:pPr>
    <w:rPr>
      <w:rFonts w:eastAsia="Times New Roman"/>
      <w:sz w:val="24"/>
      <w:szCs w:val="24"/>
    </w:rPr>
  </w:style>
  <w:style w:type="character" w:customStyle="1" w:styleId="BodyTextChar">
    <w:name w:val="Body Text Char"/>
    <w:aliases w:val="BT Char"/>
    <w:basedOn w:val="DefaultParagraphFont"/>
    <w:link w:val="BodyText"/>
    <w:rsid w:val="00337DFA"/>
    <w:rPr>
      <w:rFonts w:ascii="Times New Roman" w:eastAsia="Times New Roman" w:hAnsi="Times New Roman" w:cs="Times New Roman"/>
      <w:sz w:val="24"/>
      <w:szCs w:val="24"/>
    </w:rPr>
  </w:style>
  <w:style w:type="character" w:customStyle="1" w:styleId="postbody">
    <w:name w:val="postbody"/>
    <w:basedOn w:val="DefaultParagraphFont"/>
    <w:rsid w:val="00337DFA"/>
  </w:style>
  <w:style w:type="paragraph" w:customStyle="1" w:styleId="Pa6">
    <w:name w:val="Pa6"/>
    <w:basedOn w:val="Normal"/>
    <w:next w:val="Normal"/>
    <w:uiPriority w:val="99"/>
    <w:qFormat/>
    <w:rsid w:val="00337DFA"/>
    <w:pPr>
      <w:autoSpaceDE w:val="0"/>
      <w:autoSpaceDN w:val="0"/>
      <w:adjustRightInd w:val="0"/>
      <w:spacing w:line="221" w:lineRule="atLeast"/>
    </w:pPr>
    <w:rPr>
      <w:rFonts w:ascii="Baskerville" w:eastAsia="Times New Roman" w:hAnsi="Baskerville"/>
      <w:sz w:val="24"/>
      <w:szCs w:val="24"/>
    </w:rPr>
  </w:style>
  <w:style w:type="character" w:customStyle="1" w:styleId="A13">
    <w:name w:val="A13"/>
    <w:uiPriority w:val="99"/>
    <w:rsid w:val="00337DFA"/>
    <w:rPr>
      <w:rFonts w:cs="Baskerville"/>
      <w:color w:val="000000"/>
      <w:sz w:val="106"/>
      <w:szCs w:val="106"/>
    </w:rPr>
  </w:style>
  <w:style w:type="character" w:customStyle="1" w:styleId="A17">
    <w:name w:val="A17"/>
    <w:rsid w:val="00337DFA"/>
    <w:rPr>
      <w:rFonts w:cs="Baskerville"/>
      <w:color w:val="000000"/>
      <w:sz w:val="12"/>
      <w:szCs w:val="12"/>
    </w:rPr>
  </w:style>
  <w:style w:type="paragraph" w:customStyle="1" w:styleId="Pa19">
    <w:name w:val="Pa19"/>
    <w:basedOn w:val="Normal"/>
    <w:next w:val="Normal"/>
    <w:rsid w:val="00337DFA"/>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337DFA"/>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337DFA"/>
    <w:rPr>
      <w:rFonts w:ascii="Frutiger 45 Light" w:hAnsi="Frutiger 45 Light" w:cs="Frutiger 45 Light"/>
      <w:b/>
      <w:bCs/>
      <w:i/>
      <w:iCs/>
      <w:color w:val="000000"/>
      <w:sz w:val="36"/>
      <w:szCs w:val="36"/>
    </w:rPr>
  </w:style>
  <w:style w:type="paragraph" w:customStyle="1" w:styleId="Pa12">
    <w:name w:val="Pa12"/>
    <w:basedOn w:val="Normal"/>
    <w:next w:val="Normal"/>
    <w:uiPriority w:val="99"/>
    <w:qFormat/>
    <w:rsid w:val="00337DFA"/>
    <w:pPr>
      <w:autoSpaceDE w:val="0"/>
      <w:autoSpaceDN w:val="0"/>
      <w:adjustRightInd w:val="0"/>
      <w:spacing w:line="281" w:lineRule="atLeast"/>
    </w:pPr>
    <w:rPr>
      <w:rFonts w:ascii="Baskerville" w:eastAsia="Times New Roman" w:hAnsi="Baskerville"/>
      <w:sz w:val="24"/>
      <w:szCs w:val="24"/>
    </w:rPr>
  </w:style>
  <w:style w:type="paragraph" w:customStyle="1" w:styleId="Pa15">
    <w:name w:val="Pa15"/>
    <w:basedOn w:val="Normal"/>
    <w:next w:val="Normal"/>
    <w:uiPriority w:val="99"/>
    <w:qFormat/>
    <w:rsid w:val="00337DFA"/>
    <w:pPr>
      <w:autoSpaceDE w:val="0"/>
      <w:autoSpaceDN w:val="0"/>
      <w:adjustRightInd w:val="0"/>
      <w:spacing w:line="221" w:lineRule="atLeast"/>
    </w:pPr>
    <w:rPr>
      <w:rFonts w:ascii="Baskerville" w:eastAsia="Times New Roman" w:hAnsi="Baskerville"/>
      <w:sz w:val="24"/>
      <w:szCs w:val="24"/>
    </w:rPr>
  </w:style>
  <w:style w:type="character" w:customStyle="1" w:styleId="A10">
    <w:name w:val="A10"/>
    <w:uiPriority w:val="99"/>
    <w:rsid w:val="00337DFA"/>
    <w:rPr>
      <w:rFonts w:ascii="Wingdings" w:hAnsi="Wingdings" w:cs="Wingdings"/>
      <w:color w:val="000000"/>
      <w:sz w:val="22"/>
      <w:szCs w:val="22"/>
    </w:rPr>
  </w:style>
  <w:style w:type="paragraph" w:customStyle="1" w:styleId="Pa37">
    <w:name w:val="Pa37"/>
    <w:basedOn w:val="Normal"/>
    <w:next w:val="Normal"/>
    <w:uiPriority w:val="99"/>
    <w:qFormat/>
    <w:rsid w:val="00337DFA"/>
    <w:pPr>
      <w:autoSpaceDE w:val="0"/>
      <w:autoSpaceDN w:val="0"/>
      <w:adjustRightInd w:val="0"/>
      <w:spacing w:line="141" w:lineRule="atLeast"/>
    </w:pPr>
    <w:rPr>
      <w:rFonts w:ascii="Baskerville" w:eastAsia="Times New Roman" w:hAnsi="Baskerville"/>
      <w:sz w:val="24"/>
      <w:szCs w:val="24"/>
    </w:rPr>
  </w:style>
  <w:style w:type="character" w:customStyle="1" w:styleId="A20">
    <w:name w:val="A20"/>
    <w:rsid w:val="00337DFA"/>
    <w:rPr>
      <w:rFonts w:cs="Baskerville"/>
      <w:b/>
      <w:bCs/>
      <w:color w:val="000000"/>
      <w:sz w:val="59"/>
      <w:szCs w:val="59"/>
    </w:rPr>
  </w:style>
  <w:style w:type="paragraph" w:styleId="BodyTextIndent">
    <w:name w:val="Body Text Indent"/>
    <w:basedOn w:val="Normal"/>
    <w:link w:val="BodyTextIndentChar"/>
    <w:rsid w:val="00337DFA"/>
    <w:pPr>
      <w:spacing w:after="120"/>
      <w:ind w:left="360"/>
    </w:pPr>
    <w:rPr>
      <w:rFonts w:eastAsia="Times New Roman"/>
      <w:szCs w:val="24"/>
    </w:rPr>
  </w:style>
  <w:style w:type="character" w:customStyle="1" w:styleId="BodyTextIndentChar">
    <w:name w:val="Body Text Indent Char"/>
    <w:basedOn w:val="DefaultParagraphFont"/>
    <w:link w:val="BodyTextIndent"/>
    <w:rsid w:val="00337DFA"/>
    <w:rPr>
      <w:rFonts w:ascii="Times New Roman" w:eastAsia="Times New Roman" w:hAnsi="Times New Roman" w:cs="Times New Roman"/>
      <w:szCs w:val="24"/>
    </w:rPr>
  </w:style>
  <w:style w:type="paragraph" w:styleId="BodyTextIndent2">
    <w:name w:val="Body Text Indent 2"/>
    <w:basedOn w:val="Normal"/>
    <w:link w:val="BodyTextIndent2Char"/>
    <w:rsid w:val="00337DFA"/>
    <w:pPr>
      <w:spacing w:after="120" w:line="480" w:lineRule="auto"/>
      <w:ind w:left="360"/>
    </w:pPr>
    <w:rPr>
      <w:rFonts w:eastAsia="Times New Roman"/>
      <w:szCs w:val="24"/>
    </w:rPr>
  </w:style>
  <w:style w:type="character" w:customStyle="1" w:styleId="BodyTextIndent2Char">
    <w:name w:val="Body Text Indent 2 Char"/>
    <w:basedOn w:val="DefaultParagraphFont"/>
    <w:link w:val="BodyTextIndent2"/>
    <w:rsid w:val="00337DFA"/>
    <w:rPr>
      <w:rFonts w:ascii="Times New Roman" w:eastAsia="Times New Roman" w:hAnsi="Times New Roman" w:cs="Times New Roman"/>
      <w:szCs w:val="24"/>
    </w:rPr>
  </w:style>
  <w:style w:type="character" w:customStyle="1" w:styleId="CharCharCharCharCharCharCharCharCharCharCharCharCharCharCharChar">
    <w:name w:val="Char Char Char Char Char Char Char Char Char Char Char Char Char Char Char Char"/>
    <w:rsid w:val="00337DFA"/>
    <w:rPr>
      <w:rFonts w:cs="Arial"/>
      <w:b/>
      <w:bCs/>
      <w:iCs/>
      <w:sz w:val="36"/>
      <w:szCs w:val="28"/>
      <w:u w:val="single"/>
      <w:lang w:val="en-US" w:eastAsia="en-US" w:bidi="ar-SA"/>
    </w:rPr>
  </w:style>
  <w:style w:type="character" w:customStyle="1" w:styleId="CharCharCharCharCharCharCharCharCharCharCharCharCharCharCharCharCharCha">
    <w:name w:val="Char Char Char Char Char Char Char Char Char Char Char Char Char Char Char Char Char Cha"/>
    <w:rsid w:val="00337DFA"/>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7DFA"/>
    <w:rPr>
      <w:rFonts w:cs="Arial"/>
      <w:b/>
      <w:bCs/>
      <w:iCs/>
      <w:sz w:val="36"/>
      <w:szCs w:val="28"/>
      <w:u w:val="single"/>
      <w:lang w:val="en-US" w:eastAsia="en-US" w:bidi="ar-SA"/>
    </w:rPr>
  </w:style>
  <w:style w:type="character" w:customStyle="1" w:styleId="Taggin-New">
    <w:name w:val="Taggin - New"/>
    <w:rsid w:val="00337DFA"/>
    <w:rPr>
      <w:rFonts w:ascii="Arial Narrow" w:hAnsi="Arial Narrow"/>
      <w:b/>
      <w:sz w:val="22"/>
    </w:rPr>
  </w:style>
  <w:style w:type="character" w:customStyle="1" w:styleId="searchword">
    <w:name w:val="searchword"/>
    <w:basedOn w:val="DefaultParagraphFont"/>
    <w:rsid w:val="00337DFA"/>
  </w:style>
  <w:style w:type="paragraph" w:styleId="HTMLPreformatted">
    <w:name w:val="HTML Preformatted"/>
    <w:basedOn w:val="Normal"/>
    <w:link w:val="HTMLPreformattedChar"/>
    <w:uiPriority w:val="99"/>
    <w:rsid w:val="00337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337DFA"/>
    <w:rPr>
      <w:rFonts w:ascii="Courier New" w:eastAsia="Times New Roman" w:hAnsi="Courier New" w:cs="Courier New"/>
      <w:szCs w:val="20"/>
    </w:rPr>
  </w:style>
  <w:style w:type="character" w:customStyle="1" w:styleId="Heading31">
    <w:name w:val="Heading 31"/>
    <w:aliases w:val="Heading 3 Char Char Char Char Char1,Heading 31 Char1,Heading 3 Char Char Char Char Char Char Char Char1,Heading 3 Char Char Char Char Char Char Char Char Char Char Char1,Heading 3 Char Char Char Char Char Char Char1"/>
    <w:rsid w:val="00337DFA"/>
    <w:rPr>
      <w:rFonts w:cs="Arial"/>
      <w:b/>
      <w:bCs/>
      <w:sz w:val="24"/>
      <w:szCs w:val="26"/>
      <w:lang w:val="en-US" w:eastAsia="en-US" w:bidi="ar-SA"/>
    </w:rPr>
  </w:style>
  <w:style w:type="character" w:customStyle="1" w:styleId="brief-smalltext">
    <w:name w:val="brief-smalltext"/>
    <w:basedOn w:val="DefaultParagraphFont"/>
    <w:rsid w:val="00337DFA"/>
  </w:style>
  <w:style w:type="character" w:customStyle="1" w:styleId="Boxing-New">
    <w:name w:val="Boxing - New"/>
    <w:rsid w:val="00337DFA"/>
    <w:rPr>
      <w:rFonts w:ascii="Arial Narrow" w:hAnsi="Arial Narrow"/>
      <w:sz w:val="16"/>
      <w:u w:val="none"/>
      <w:bdr w:val="single" w:sz="4" w:space="0" w:color="auto"/>
    </w:rPr>
  </w:style>
  <w:style w:type="paragraph" w:styleId="BodyText3">
    <w:name w:val="Body Text 3"/>
    <w:basedOn w:val="Normal"/>
    <w:link w:val="BodyText3Char"/>
    <w:qFormat/>
    <w:rsid w:val="00337DFA"/>
    <w:pPr>
      <w:spacing w:after="120"/>
    </w:pPr>
    <w:rPr>
      <w:rFonts w:eastAsia="Times New Roman"/>
      <w:sz w:val="16"/>
      <w:szCs w:val="16"/>
    </w:rPr>
  </w:style>
  <w:style w:type="character" w:customStyle="1" w:styleId="BodyText3Char">
    <w:name w:val="Body Text 3 Char"/>
    <w:basedOn w:val="DefaultParagraphFont"/>
    <w:link w:val="BodyText3"/>
    <w:rsid w:val="00337DFA"/>
    <w:rPr>
      <w:rFonts w:ascii="Times New Roman" w:eastAsia="Times New Roman" w:hAnsi="Times New Roman" w:cs="Times New Roman"/>
      <w:sz w:val="16"/>
      <w:szCs w:val="16"/>
    </w:rPr>
  </w:style>
  <w:style w:type="paragraph" w:customStyle="1" w:styleId="Coverintroduction">
    <w:name w:val="Cover introduction"/>
    <w:basedOn w:val="Default"/>
    <w:next w:val="Default"/>
    <w:rsid w:val="00337DFA"/>
    <w:rPr>
      <w:rFonts w:ascii="Arial" w:eastAsia="Times New Roman" w:hAnsi="Arial" w:cs="Times New Roman"/>
      <w:color w:val="auto"/>
    </w:rPr>
  </w:style>
  <w:style w:type="paragraph" w:customStyle="1" w:styleId="maintext">
    <w:name w:val="maintext"/>
    <w:basedOn w:val="Normal"/>
    <w:uiPriority w:val="99"/>
    <w:qFormat/>
    <w:rsid w:val="00337DFA"/>
    <w:pPr>
      <w:spacing w:before="100" w:beforeAutospacing="1" w:after="100" w:afterAutospacing="1"/>
    </w:pPr>
    <w:rPr>
      <w:rFonts w:eastAsia="Times New Roman"/>
      <w:sz w:val="24"/>
      <w:szCs w:val="24"/>
    </w:rPr>
  </w:style>
  <w:style w:type="character" w:customStyle="1" w:styleId="style5">
    <w:name w:val="style5"/>
    <w:basedOn w:val="DefaultParagraphFont"/>
    <w:rsid w:val="00337DFA"/>
  </w:style>
  <w:style w:type="character" w:styleId="HTMLCite">
    <w:name w:val="HTML Cite"/>
    <w:uiPriority w:val="99"/>
    <w:rsid w:val="00337DFA"/>
    <w:rPr>
      <w:i/>
      <w:iCs/>
    </w:rPr>
  </w:style>
  <w:style w:type="character" w:customStyle="1" w:styleId="TagCharCharCharCharCharChar">
    <w:name w:val="Tag Char Char Char Char Char Char"/>
    <w:rsid w:val="00337DFA"/>
    <w:rPr>
      <w:rFonts w:cs="Arial"/>
      <w:b/>
      <w:bCs/>
      <w:sz w:val="24"/>
      <w:szCs w:val="26"/>
      <w:lang w:val="en-US" w:eastAsia="en-US" w:bidi="ar-SA"/>
    </w:rPr>
  </w:style>
  <w:style w:type="character" w:customStyle="1" w:styleId="pmterms2">
    <w:name w:val="pmterms2"/>
    <w:basedOn w:val="DefaultParagraphFont"/>
    <w:rsid w:val="00337DFA"/>
  </w:style>
  <w:style w:type="character" w:customStyle="1" w:styleId="pmterms3">
    <w:name w:val="pmterms3"/>
    <w:basedOn w:val="DefaultParagraphFont"/>
    <w:rsid w:val="00337DFA"/>
  </w:style>
  <w:style w:type="character" w:customStyle="1" w:styleId="pmtermsel">
    <w:name w:val="pmtermsel"/>
    <w:basedOn w:val="DefaultParagraphFont"/>
    <w:rsid w:val="00337DFA"/>
  </w:style>
  <w:style w:type="character" w:styleId="HTMLTypewriter">
    <w:name w:val="HTML Typewriter"/>
    <w:rsid w:val="00337DFA"/>
    <w:rPr>
      <w:rFonts w:ascii="Courier New" w:eastAsia="Times New Roman" w:hAnsi="Courier New" w:cs="Courier New"/>
      <w:sz w:val="20"/>
      <w:szCs w:val="20"/>
    </w:rPr>
  </w:style>
  <w:style w:type="character" w:customStyle="1" w:styleId="interiorheadline">
    <w:name w:val="interiorheadline"/>
    <w:basedOn w:val="DefaultParagraphFont"/>
    <w:rsid w:val="00337DFA"/>
  </w:style>
  <w:style w:type="character" w:customStyle="1" w:styleId="Heading31CharCharCharChar1">
    <w:name w:val="Heading 31 Char Char Char Char1"/>
    <w:rsid w:val="00337DFA"/>
    <w:rPr>
      <w:rFonts w:cs="Arial"/>
      <w:b/>
      <w:bCs/>
      <w:sz w:val="24"/>
      <w:szCs w:val="26"/>
      <w:lang w:val="en-US" w:eastAsia="en-US" w:bidi="ar-SA"/>
    </w:rPr>
  </w:style>
  <w:style w:type="character" w:customStyle="1" w:styleId="Heading31CharCharChar">
    <w:name w:val="Heading 31 Char Char Char"/>
    <w:rsid w:val="00337DFA"/>
    <w:rPr>
      <w:rFonts w:cs="Arial"/>
      <w:b/>
      <w:bCs/>
      <w:sz w:val="24"/>
      <w:szCs w:val="26"/>
      <w:lang w:val="en-US" w:eastAsia="en-US" w:bidi="ar-SA"/>
    </w:rPr>
  </w:style>
  <w:style w:type="character" w:customStyle="1" w:styleId="StyleUnderlineCharChar9pt2">
    <w:name w:val="Style Underline Char Char + 9 pt2"/>
    <w:basedOn w:val="UnderlineCharChar"/>
    <w:rsid w:val="00337DFA"/>
    <w:rPr>
      <w:rFonts w:eastAsia="Times New Roman"/>
      <w:szCs w:val="24"/>
      <w:u w:val="single"/>
      <w:lang w:val="en-US" w:eastAsia="en-US" w:bidi="ar-SA"/>
    </w:rPr>
  </w:style>
  <w:style w:type="character" w:customStyle="1" w:styleId="StyleUnderlineCharChar9ptBold2">
    <w:name w:val="Style Underline Char Char + 9 pt Bold2"/>
    <w:basedOn w:val="UnderlineCharChar"/>
    <w:rsid w:val="00337DFA"/>
    <w:rPr>
      <w:rFonts w:eastAsia="Times New Roman"/>
      <w:b/>
      <w:bCs/>
      <w:szCs w:val="24"/>
      <w:u w:val="single"/>
      <w:lang w:val="en-US" w:eastAsia="en-US" w:bidi="ar-SA"/>
    </w:rPr>
  </w:style>
  <w:style w:type="character" w:customStyle="1" w:styleId="Style9ptUnderline7">
    <w:name w:val="Style 9 pt Underline7"/>
    <w:basedOn w:val="DefaultParagraphFont"/>
    <w:rsid w:val="00337DFA"/>
    <w:rPr>
      <w:sz w:val="20"/>
      <w:u w:val="single"/>
    </w:rPr>
  </w:style>
  <w:style w:type="character" w:customStyle="1" w:styleId="Style9ptBoldUnderlineBorderSinglesolidlineAuto0">
    <w:name w:val="Style 9 pt Bold Underline Border: : (Single solid line Auto  0..."/>
    <w:basedOn w:val="DefaultParagraphFont"/>
    <w:rsid w:val="00337DFA"/>
    <w:rPr>
      <w:b/>
      <w:bCs/>
      <w:sz w:val="20"/>
      <w:u w:val="single"/>
      <w:bdr w:val="single" w:sz="4" w:space="0" w:color="auto"/>
    </w:rPr>
  </w:style>
  <w:style w:type="character" w:customStyle="1" w:styleId="Style9ptBoldUnderline3">
    <w:name w:val="Style 9 pt Bold Underline3"/>
    <w:basedOn w:val="DefaultParagraphFont"/>
    <w:rsid w:val="00337DFA"/>
    <w:rPr>
      <w:b/>
      <w:bCs/>
      <w:sz w:val="20"/>
      <w:u w:val="single"/>
    </w:rPr>
  </w:style>
  <w:style w:type="character" w:customStyle="1" w:styleId="CharChar3">
    <w:name w:val="Char Char3"/>
    <w:basedOn w:val="DefaultParagraphFont"/>
    <w:rsid w:val="00337DFA"/>
    <w:rPr>
      <w:rFonts w:cs="Arial"/>
      <w:bCs/>
      <w:szCs w:val="26"/>
      <w:u w:val="single"/>
      <w:lang w:val="en-US" w:eastAsia="en-US" w:bidi="ar-SA"/>
    </w:rPr>
  </w:style>
  <w:style w:type="paragraph" w:customStyle="1" w:styleId="Tagtemplate">
    <w:name w:val="Tagtemplate"/>
    <w:basedOn w:val="Normal"/>
    <w:link w:val="TagtemplateChar"/>
    <w:autoRedefine/>
    <w:qFormat/>
    <w:rsid w:val="00337DFA"/>
    <w:pPr>
      <w:keepNext/>
      <w:keepLines/>
    </w:pPr>
    <w:rPr>
      <w:rFonts w:ascii="Arial" w:eastAsia="Calibri" w:hAnsi="Arial" w:cs="Arial"/>
      <w:b/>
      <w:sz w:val="24"/>
    </w:rPr>
  </w:style>
  <w:style w:type="character" w:customStyle="1" w:styleId="TagtemplateChar">
    <w:name w:val="Tagtemplate Char"/>
    <w:link w:val="Tagtemplate"/>
    <w:rsid w:val="00337DFA"/>
    <w:rPr>
      <w:rFonts w:ascii="Arial" w:eastAsia="Calibri" w:hAnsi="Arial" w:cs="Arial"/>
      <w:b/>
      <w:sz w:val="24"/>
    </w:rPr>
  </w:style>
  <w:style w:type="character" w:customStyle="1" w:styleId="Style11ptBlackUnderline">
    <w:name w:val="Style 11 pt Black Underline"/>
    <w:rsid w:val="00337DFA"/>
    <w:rPr>
      <w:color w:val="000000"/>
      <w:sz w:val="20"/>
      <w:u w:val="single"/>
    </w:rPr>
  </w:style>
  <w:style w:type="character" w:customStyle="1" w:styleId="Style11ptBoldBlackUnderline">
    <w:name w:val="Style 11 pt Bold Black Underline"/>
    <w:rsid w:val="00337DFA"/>
    <w:rPr>
      <w:b/>
      <w:bCs/>
      <w:color w:val="000000"/>
      <w:sz w:val="20"/>
      <w:u w:val="single"/>
    </w:rPr>
  </w:style>
  <w:style w:type="paragraph" w:customStyle="1" w:styleId="StyleUnderlineChar11pt3">
    <w:name w:val="Style Underline Char + 11 pt3"/>
    <w:link w:val="StyleUnderlineChar11pt3Char"/>
    <w:qFormat/>
    <w:rsid w:val="00337DFA"/>
    <w:pPr>
      <w:spacing w:line="240" w:lineRule="auto"/>
    </w:pPr>
    <w:rPr>
      <w:rFonts w:eastAsia="Times New Roman"/>
      <w:szCs w:val="24"/>
      <w:u w:val="single"/>
    </w:rPr>
  </w:style>
  <w:style w:type="character" w:customStyle="1" w:styleId="StyleUnderlineChar11pt3Char">
    <w:name w:val="Style Underline Char + 11 pt3 Char"/>
    <w:basedOn w:val="UnderlineCharChar"/>
    <w:link w:val="StyleUnderlineChar11pt3"/>
    <w:rsid w:val="00337DFA"/>
    <w:rPr>
      <w:rFonts w:eastAsia="Times New Roman"/>
      <w:szCs w:val="24"/>
      <w:u w:val="single"/>
    </w:rPr>
  </w:style>
  <w:style w:type="paragraph" w:customStyle="1" w:styleId="StyleUnderlineChar11ptBold2">
    <w:name w:val="Style Underline Char + 11 pt Bold2"/>
    <w:link w:val="StyleUnderlineChar11ptBold2Char"/>
    <w:qFormat/>
    <w:rsid w:val="00337DFA"/>
    <w:pPr>
      <w:spacing w:line="240" w:lineRule="auto"/>
    </w:pPr>
    <w:rPr>
      <w:rFonts w:eastAsia="Times New Roman"/>
      <w:b/>
      <w:bCs/>
      <w:szCs w:val="24"/>
      <w:u w:val="single"/>
    </w:rPr>
  </w:style>
  <w:style w:type="character" w:customStyle="1" w:styleId="StyleUnderlineChar11ptBold2Char">
    <w:name w:val="Style Underline Char + 11 pt Bold2 Char"/>
    <w:link w:val="StyleUnderlineChar11ptBold2"/>
    <w:rsid w:val="00337DFA"/>
    <w:rPr>
      <w:rFonts w:eastAsia="Times New Roman"/>
      <w:b/>
      <w:bCs/>
      <w:szCs w:val="24"/>
      <w:u w:val="single"/>
    </w:rPr>
  </w:style>
  <w:style w:type="paragraph" w:customStyle="1" w:styleId="StyleUnderlineChar11ptBold3">
    <w:name w:val="Style Underline Char + 11 pt Bold3"/>
    <w:link w:val="StyleUnderlineChar11ptBold3Char"/>
    <w:qFormat/>
    <w:rsid w:val="00337DFA"/>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337DFA"/>
    <w:rPr>
      <w:rFonts w:eastAsia="Times New Roman"/>
      <w:b/>
      <w:bCs/>
      <w:szCs w:val="24"/>
      <w:u w:val="single"/>
    </w:rPr>
  </w:style>
  <w:style w:type="paragraph" w:customStyle="1" w:styleId="StyleUnderlining11pt">
    <w:name w:val="Style Underlining + 11 pt"/>
    <w:basedOn w:val="Normal"/>
    <w:link w:val="StyleUnderlining11ptChar"/>
    <w:qFormat/>
    <w:rsid w:val="00337DFA"/>
    <w:rPr>
      <w:szCs w:val="24"/>
      <w:u w:val="single"/>
    </w:rPr>
  </w:style>
  <w:style w:type="character" w:customStyle="1" w:styleId="StyleUnderlining11ptChar">
    <w:name w:val="Style Underlining + 11 pt Char"/>
    <w:basedOn w:val="DefaultParagraphFont"/>
    <w:link w:val="StyleUnderlining11pt"/>
    <w:rsid w:val="00337DFA"/>
    <w:rPr>
      <w:rFonts w:ascii="Times New Roman" w:hAnsi="Times New Roman" w:cs="Times New Roman"/>
      <w:szCs w:val="24"/>
      <w:u w:val="single"/>
    </w:rPr>
  </w:style>
  <w:style w:type="paragraph" w:customStyle="1" w:styleId="StyleCardText9pt">
    <w:name w:val="Style Card Text + 9 pt"/>
    <w:basedOn w:val="Normal"/>
    <w:link w:val="StyleCardText9ptChar"/>
    <w:qFormat/>
    <w:rsid w:val="00337DFA"/>
    <w:pPr>
      <w:spacing w:after="200"/>
      <w:contextualSpacing/>
    </w:pPr>
    <w:rPr>
      <w:rFonts w:eastAsia="Calibri"/>
    </w:rPr>
  </w:style>
  <w:style w:type="character" w:customStyle="1" w:styleId="StyleCardText9ptChar">
    <w:name w:val="Style Card Text + 9 pt Char"/>
    <w:basedOn w:val="DefaultParagraphFont"/>
    <w:link w:val="StyleCardText9pt"/>
    <w:rsid w:val="00337DFA"/>
    <w:rPr>
      <w:rFonts w:ascii="Times New Roman" w:eastAsia="Calibri" w:hAnsi="Times New Roman" w:cs="Times New Roman"/>
    </w:rPr>
  </w:style>
  <w:style w:type="paragraph" w:styleId="Quote">
    <w:name w:val="Quote"/>
    <w:basedOn w:val="Normal"/>
    <w:next w:val="Normal"/>
    <w:link w:val="QuoteChar"/>
    <w:uiPriority w:val="29"/>
    <w:qFormat/>
    <w:rsid w:val="00337DFA"/>
    <w:pPr>
      <w:widowControl w:val="0"/>
    </w:pPr>
    <w:rPr>
      <w:rFonts w:eastAsia="Times New Roman"/>
      <w:iCs/>
      <w:color w:val="000000"/>
      <w:sz w:val="16"/>
      <w:szCs w:val="24"/>
      <w:lang w:bidi="en-US"/>
    </w:rPr>
  </w:style>
  <w:style w:type="character" w:customStyle="1" w:styleId="QuoteChar">
    <w:name w:val="Quote Char"/>
    <w:basedOn w:val="DefaultParagraphFont"/>
    <w:link w:val="Quote"/>
    <w:uiPriority w:val="29"/>
    <w:rsid w:val="00337DFA"/>
    <w:rPr>
      <w:rFonts w:ascii="Times New Roman" w:eastAsia="Times New Roman" w:hAnsi="Times New Roman" w:cs="Times New Roman"/>
      <w:iCs/>
      <w:color w:val="000000"/>
      <w:sz w:val="16"/>
      <w:szCs w:val="24"/>
      <w:lang w:bidi="en-US"/>
    </w:rPr>
  </w:style>
  <w:style w:type="character" w:customStyle="1" w:styleId="inside-head">
    <w:name w:val="inside-head"/>
    <w:basedOn w:val="DefaultParagraphFont"/>
    <w:rsid w:val="00337DFA"/>
  </w:style>
  <w:style w:type="paragraph" w:customStyle="1" w:styleId="UnderlineCharChar2CharCharCharChar">
    <w:name w:val="Underline Char Char2 Char Char Char Char"/>
    <w:basedOn w:val="Normal"/>
    <w:link w:val="UnderlineCharChar2CharCharCharCharChar"/>
    <w:rsid w:val="00337DFA"/>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337DFA"/>
    <w:rPr>
      <w:rFonts w:ascii="Times New Roman" w:eastAsia="MS Mincho" w:hAnsi="Times New Roman" w:cs="Times New Roman"/>
      <w:szCs w:val="24"/>
      <w:u w:val="single"/>
    </w:rPr>
  </w:style>
  <w:style w:type="paragraph" w:customStyle="1" w:styleId="BoldandUnderlineCharChar1Char">
    <w:name w:val="Bold and Underline Char Char1 Char"/>
    <w:basedOn w:val="Normal"/>
    <w:link w:val="BoldandUnderlineCharChar1CharChar"/>
    <w:rsid w:val="00337DFA"/>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337DFA"/>
    <w:rPr>
      <w:rFonts w:ascii="Times New Roman" w:eastAsia="MS Mincho" w:hAnsi="Times New Roman" w:cs="Times New Roman"/>
      <w:b/>
      <w:szCs w:val="24"/>
      <w:u w:val="single"/>
    </w:rPr>
  </w:style>
  <w:style w:type="character" w:customStyle="1" w:styleId="UnderlineChar">
    <w:name w:val="Underline Char"/>
    <w:aliases w:val="Citation Char Char Char Char Char,Citation Char1 Char Char Char,Heading 3 Char Char1 Char"/>
    <w:basedOn w:val="DefaultParagraphFont"/>
    <w:qFormat/>
    <w:rsid w:val="00337DFA"/>
    <w:rPr>
      <w:rFonts w:eastAsia="Calibri"/>
      <w:szCs w:val="22"/>
      <w:u w:val="single"/>
      <w:lang w:val="en-US" w:eastAsia="en-US" w:bidi="ar-SA"/>
    </w:rPr>
  </w:style>
  <w:style w:type="character" w:customStyle="1" w:styleId="updated-short-citation">
    <w:name w:val="updated-short-citation"/>
    <w:basedOn w:val="DefaultParagraphFont"/>
    <w:rsid w:val="00337DFA"/>
  </w:style>
  <w:style w:type="paragraph" w:customStyle="1" w:styleId="BoldUnderline">
    <w:name w:val="BoldUnderline"/>
    <w:basedOn w:val="Normal"/>
    <w:link w:val="BoldUnderlineChar0"/>
    <w:qFormat/>
    <w:rsid w:val="00337DFA"/>
    <w:rPr>
      <w:rFonts w:eastAsia="Times New Roman"/>
      <w:b/>
      <w:szCs w:val="24"/>
      <w:u w:val="single"/>
    </w:rPr>
  </w:style>
  <w:style w:type="character" w:customStyle="1" w:styleId="BoldUnderlineChar0">
    <w:name w:val="BoldUnderline Char"/>
    <w:basedOn w:val="DefaultParagraphFont"/>
    <w:link w:val="BoldUnderline"/>
    <w:rsid w:val="00337DFA"/>
    <w:rPr>
      <w:rFonts w:ascii="Times New Roman" w:eastAsia="Times New Roman" w:hAnsi="Times New Roman" w:cs="Times New Roman"/>
      <w:b/>
      <w:szCs w:val="24"/>
      <w:u w:val="single"/>
    </w:rPr>
  </w:style>
  <w:style w:type="numbering" w:customStyle="1" w:styleId="NoList1">
    <w:name w:val="No List1"/>
    <w:next w:val="NoList"/>
    <w:uiPriority w:val="99"/>
    <w:semiHidden/>
    <w:unhideWhenUsed/>
    <w:rsid w:val="00337DFA"/>
  </w:style>
  <w:style w:type="character" w:customStyle="1" w:styleId="StyleBold">
    <w:name w:val="Style Bold"/>
    <w:basedOn w:val="DefaultParagraphFont"/>
    <w:uiPriority w:val="9"/>
    <w:semiHidden/>
    <w:qFormat/>
    <w:rsid w:val="00337DFA"/>
    <w:rPr>
      <w:b/>
      <w:bCs/>
    </w:rPr>
  </w:style>
  <w:style w:type="paragraph" w:customStyle="1" w:styleId="title10">
    <w:name w:val="title1"/>
    <w:basedOn w:val="Normal"/>
    <w:next w:val="Normal"/>
    <w:uiPriority w:val="5"/>
    <w:qFormat/>
    <w:rsid w:val="00337DFA"/>
    <w:pPr>
      <w:pBdr>
        <w:bottom w:val="single" w:sz="8" w:space="4" w:color="4F81BD"/>
      </w:pBdr>
      <w:spacing w:after="300"/>
      <w:contextualSpacing/>
    </w:pPr>
    <w:rPr>
      <w:bCs/>
      <w:u w:val="single"/>
    </w:rPr>
  </w:style>
  <w:style w:type="character" w:customStyle="1" w:styleId="StyleTimesNewRoman12ptBold0">
    <w:name w:val="Style Times New Roman 12 pt Bold"/>
    <w:rsid w:val="00337DFA"/>
    <w:rPr>
      <w:rFonts w:ascii="Times New Roman" w:hAnsi="Times New Roman"/>
      <w:b/>
      <w:bCs/>
      <w:sz w:val="24"/>
    </w:rPr>
  </w:style>
  <w:style w:type="character" w:customStyle="1" w:styleId="qlabel">
    <w:name w:val="q_label"/>
    <w:basedOn w:val="DefaultParagraphFont"/>
    <w:rsid w:val="00337DFA"/>
  </w:style>
  <w:style w:type="character" w:customStyle="1" w:styleId="alabel">
    <w:name w:val="a_label"/>
    <w:basedOn w:val="DefaultParagraphFont"/>
    <w:rsid w:val="00337DFA"/>
  </w:style>
  <w:style w:type="character" w:customStyle="1" w:styleId="Heading3CharCharChar3">
    <w:name w:val="Heading 3 Char Char Char3"/>
    <w:aliases w:val=" Char Char Char3,Char Char Char3,Heading 3 Char Char Char2, Char Char Char2,Char Char Char2"/>
    <w:basedOn w:val="DefaultParagraphFont"/>
    <w:rsid w:val="00337DFA"/>
    <w:rPr>
      <w:rFonts w:cs="Arial"/>
      <w:bCs/>
      <w:szCs w:val="26"/>
      <w:u w:val="single"/>
      <w:lang w:val="en-US" w:eastAsia="en-US" w:bidi="ar-SA"/>
    </w:rPr>
  </w:style>
  <w:style w:type="character" w:customStyle="1" w:styleId="ital-inline">
    <w:name w:val="ital-inline"/>
    <w:basedOn w:val="DefaultParagraphFont"/>
    <w:rsid w:val="00337DFA"/>
  </w:style>
  <w:style w:type="character" w:customStyle="1" w:styleId="base">
    <w:name w:val="base"/>
    <w:basedOn w:val="DefaultParagraphFont"/>
    <w:rsid w:val="00337DFA"/>
  </w:style>
  <w:style w:type="character" w:customStyle="1" w:styleId="part-of-speech">
    <w:name w:val="part-of-speech"/>
    <w:basedOn w:val="DefaultParagraphFont"/>
    <w:rsid w:val="00337DFA"/>
  </w:style>
  <w:style w:type="character" w:customStyle="1" w:styleId="sep">
    <w:name w:val="sep"/>
    <w:basedOn w:val="DefaultParagraphFont"/>
    <w:rsid w:val="00337DFA"/>
  </w:style>
  <w:style w:type="character" w:customStyle="1" w:styleId="pron">
    <w:name w:val="pron"/>
    <w:basedOn w:val="DefaultParagraphFont"/>
    <w:rsid w:val="00337DFA"/>
  </w:style>
  <w:style w:type="character" w:customStyle="1" w:styleId="BoldandUnderlineChar3CharChar">
    <w:name w:val="Bold and Underline Char3 Char Char"/>
    <w:basedOn w:val="DefaultParagraphFont"/>
    <w:link w:val="BoldandUnderlineChar3Char"/>
    <w:rsid w:val="00337DFA"/>
    <w:rPr>
      <w:b/>
      <w:szCs w:val="24"/>
      <w:u w:val="single"/>
    </w:rPr>
  </w:style>
  <w:style w:type="paragraph" w:customStyle="1" w:styleId="BoldandUnderlineChar3Char">
    <w:name w:val="Bold and Underline Char3 Char"/>
    <w:basedOn w:val="Normal"/>
    <w:link w:val="BoldandUnderlineChar3CharChar"/>
    <w:qFormat/>
    <w:rsid w:val="00337DFA"/>
    <w:rPr>
      <w:rFonts w:asciiTheme="minorHAnsi" w:hAnsiTheme="minorHAnsi" w:cstheme="minorBidi"/>
      <w:b/>
      <w:szCs w:val="24"/>
      <w:u w:val="single"/>
    </w:rPr>
  </w:style>
  <w:style w:type="character" w:customStyle="1" w:styleId="UnderlineChar4Char">
    <w:name w:val="Underline Char4 Char"/>
    <w:basedOn w:val="DefaultParagraphFont"/>
    <w:link w:val="UnderlineChar4"/>
    <w:rsid w:val="00337DFA"/>
    <w:rPr>
      <w:szCs w:val="24"/>
      <w:u w:val="single"/>
    </w:rPr>
  </w:style>
  <w:style w:type="paragraph" w:customStyle="1" w:styleId="UnderlineChar4">
    <w:name w:val="Underline Char4"/>
    <w:basedOn w:val="Normal"/>
    <w:link w:val="UnderlineChar4Char"/>
    <w:qFormat/>
    <w:rsid w:val="00337DFA"/>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337DFA"/>
    <w:rPr>
      <w:b/>
      <w:szCs w:val="24"/>
      <w:u w:val="single"/>
    </w:rPr>
  </w:style>
  <w:style w:type="paragraph" w:customStyle="1" w:styleId="BoldandUnderlineChar3">
    <w:name w:val="Bold and Underline Char3"/>
    <w:basedOn w:val="Normal"/>
    <w:link w:val="BoldandUnderlineChar3Char2"/>
    <w:qFormat/>
    <w:rsid w:val="00337DFA"/>
    <w:rPr>
      <w:rFonts w:asciiTheme="minorHAnsi" w:hAnsiTheme="minorHAnsi" w:cstheme="minorBidi"/>
      <w:b/>
      <w:szCs w:val="24"/>
      <w:u w:val="single"/>
    </w:rPr>
  </w:style>
  <w:style w:type="character" w:customStyle="1" w:styleId="f">
    <w:name w:val="f"/>
    <w:basedOn w:val="DefaultParagraphFont"/>
    <w:rsid w:val="00337DFA"/>
  </w:style>
  <w:style w:type="paragraph" w:customStyle="1" w:styleId="StyleUnderlined11ptBold">
    <w:name w:val="Style Underlined + 11 pt Bold"/>
    <w:basedOn w:val="Normal"/>
    <w:link w:val="StyleUnderlined11ptBoldChar"/>
    <w:qFormat/>
    <w:rsid w:val="00337DFA"/>
    <w:rPr>
      <w:rFonts w:eastAsia="Times New Roman"/>
      <w:b/>
      <w:bCs/>
      <w:szCs w:val="24"/>
      <w:u w:val="single"/>
    </w:rPr>
  </w:style>
  <w:style w:type="character" w:customStyle="1" w:styleId="StyleUnderlined11ptBoldChar">
    <w:name w:val="Style Underlined + 11 pt Bold Char"/>
    <w:link w:val="StyleUnderlined11ptBold"/>
    <w:rsid w:val="00337DFA"/>
    <w:rPr>
      <w:rFonts w:ascii="Times New Roman" w:eastAsia="Times New Roman" w:hAnsi="Times New Roman" w:cs="Times New Roman"/>
      <w:b/>
      <w:bCs/>
      <w:szCs w:val="24"/>
      <w:u w:val="single"/>
    </w:rPr>
  </w:style>
  <w:style w:type="character" w:customStyle="1" w:styleId="Heading3CharCharCharChar2">
    <w:name w:val="Heading 3 Char Char Char Char2"/>
    <w:basedOn w:val="DefaultParagraphFont"/>
    <w:rsid w:val="00337DFA"/>
    <w:rPr>
      <w:rFonts w:cs="Arial"/>
      <w:bCs/>
      <w:szCs w:val="26"/>
      <w:u w:val="single"/>
      <w:lang w:val="en-US" w:eastAsia="en-US" w:bidi="ar-SA"/>
    </w:rPr>
  </w:style>
  <w:style w:type="character" w:customStyle="1" w:styleId="Style9pt">
    <w:name w:val="Style 9 pt"/>
    <w:basedOn w:val="DefaultParagraphFont"/>
    <w:rsid w:val="00337DFA"/>
    <w:rPr>
      <w:rFonts w:ascii="Times New Roman" w:hAnsi="Times New Roman"/>
      <w:sz w:val="20"/>
    </w:rPr>
  </w:style>
  <w:style w:type="character" w:customStyle="1" w:styleId="author-bio-box">
    <w:name w:val="author-bio-box"/>
    <w:basedOn w:val="DefaultParagraphFont"/>
    <w:rsid w:val="00337DFA"/>
  </w:style>
  <w:style w:type="paragraph" w:customStyle="1" w:styleId="StyleStyle49pt3">
    <w:name w:val="Style Style4 + 9 pt3"/>
    <w:basedOn w:val="Style4"/>
    <w:link w:val="StyleStyle49pt3Char"/>
    <w:qFormat/>
    <w:rsid w:val="00337DFA"/>
  </w:style>
  <w:style w:type="character" w:customStyle="1" w:styleId="StyleStyle49pt3Char">
    <w:name w:val="Style Style4 + 9 pt3 Char"/>
    <w:basedOn w:val="Style4Char"/>
    <w:link w:val="StyleStyle49pt3"/>
    <w:rsid w:val="00337DFA"/>
    <w:rPr>
      <w:rFonts w:ascii="Times New Roman" w:eastAsia="Times New Roman" w:hAnsi="Times New Roman" w:cs="Times New Roman"/>
      <w:szCs w:val="24"/>
      <w:u w:val="single"/>
    </w:rPr>
  </w:style>
  <w:style w:type="paragraph" w:customStyle="1" w:styleId="StyleStyle4Bold">
    <w:name w:val="Style Style4 + Bold"/>
    <w:basedOn w:val="Style4"/>
    <w:link w:val="StyleStyle4BoldChar"/>
    <w:qFormat/>
    <w:rsid w:val="00337DFA"/>
    <w:rPr>
      <w:b/>
      <w:bCs/>
    </w:rPr>
  </w:style>
  <w:style w:type="character" w:customStyle="1" w:styleId="StyleStyle4BoldChar">
    <w:name w:val="Style Style4 + Bold Char"/>
    <w:basedOn w:val="Style4Char"/>
    <w:link w:val="StyleStyle4Bold"/>
    <w:rsid w:val="00337DFA"/>
    <w:rPr>
      <w:rFonts w:ascii="Times New Roman" w:eastAsia="Times New Roman" w:hAnsi="Times New Roman" w:cs="Times New Roman"/>
      <w:b/>
      <w:bCs/>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337DFA"/>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337DFA"/>
    <w:rPr>
      <w:rFonts w:ascii="Times New Roman" w:eastAsia="SimSun" w:hAnsi="Times New Roman" w:cs="Times New Roman"/>
      <w:szCs w:val="24"/>
      <w:u w:val="single"/>
    </w:rPr>
  </w:style>
  <w:style w:type="paragraph" w:customStyle="1" w:styleId="hotroute">
    <w:name w:val="hot route!"/>
    <w:basedOn w:val="Normal"/>
    <w:uiPriority w:val="99"/>
    <w:qFormat/>
    <w:rsid w:val="00337DFA"/>
    <w:pPr>
      <w:ind w:left="144"/>
    </w:pPr>
    <w:rPr>
      <w:rFonts w:eastAsia="Calibri"/>
    </w:rPr>
  </w:style>
  <w:style w:type="character" w:customStyle="1" w:styleId="Highlightedunderline">
    <w:name w:val="Highlighted underline"/>
    <w:qFormat/>
    <w:rsid w:val="00337DFA"/>
    <w:rPr>
      <w:rFonts w:ascii="Times New Roman" w:hAnsi="Times New Roman"/>
      <w:sz w:val="20"/>
      <w:u w:val="single"/>
      <w:bdr w:val="none" w:sz="0" w:space="0" w:color="auto"/>
      <w:shd w:val="clear" w:color="auto" w:fill="C0C0C0"/>
    </w:rPr>
  </w:style>
  <w:style w:type="character" w:customStyle="1" w:styleId="reduce2">
    <w:name w:val="reduce2"/>
    <w:basedOn w:val="DefaultParagraphFont"/>
    <w:rsid w:val="00337DFA"/>
    <w:rPr>
      <w:rFonts w:ascii="Arial" w:hAnsi="Arial" w:cs="Arial"/>
      <w:color w:val="000000"/>
      <w:sz w:val="10"/>
      <w:szCs w:val="22"/>
    </w:rPr>
  </w:style>
  <w:style w:type="character" w:customStyle="1" w:styleId="UnderlineCharChar1">
    <w:name w:val="Underline Char Char1"/>
    <w:basedOn w:val="DefaultParagraphFont"/>
    <w:rsid w:val="00337DFA"/>
    <w:rPr>
      <w:u w:val="single"/>
      <w:lang w:val="en-US" w:eastAsia="en-US" w:bidi="ar-SA"/>
    </w:rPr>
  </w:style>
  <w:style w:type="character" w:customStyle="1" w:styleId="BoldandUnderlineCharChar2">
    <w:name w:val="Bold and Underline Char Char2"/>
    <w:basedOn w:val="DefaultParagraphFont"/>
    <w:rsid w:val="00337DFA"/>
    <w:rPr>
      <w:b/>
      <w:u w:val="single"/>
      <w:lang w:val="en-US" w:eastAsia="en-US" w:bidi="ar-SA"/>
    </w:rPr>
  </w:style>
  <w:style w:type="paragraph" w:customStyle="1" w:styleId="StyleStyle1Bold">
    <w:name w:val="Style Style1 + Bold"/>
    <w:link w:val="StyleStyle1BoldChar"/>
    <w:qFormat/>
    <w:rsid w:val="00337DFA"/>
    <w:pPr>
      <w:spacing w:after="200" w:line="276" w:lineRule="auto"/>
    </w:pPr>
    <w:rPr>
      <w:rFonts w:eastAsia="SimSun"/>
      <w:b/>
      <w:bCs/>
      <w:szCs w:val="24"/>
      <w:u w:val="single"/>
      <w:lang w:eastAsia="zh-CN"/>
    </w:rPr>
  </w:style>
  <w:style w:type="character" w:customStyle="1" w:styleId="StyleStyle1BoldChar">
    <w:name w:val="Style Style1 + Bold Char"/>
    <w:basedOn w:val="Style1Char"/>
    <w:link w:val="StyleStyle1Bold"/>
    <w:rsid w:val="00337DFA"/>
    <w:rPr>
      <w:rFonts w:eastAsia="SimSun"/>
      <w:b/>
      <w:bCs/>
      <w:szCs w:val="24"/>
      <w:u w:val="single"/>
      <w:lang w:val="en-US" w:eastAsia="zh-CN" w:bidi="ar-SA"/>
    </w:rPr>
  </w:style>
  <w:style w:type="character" w:customStyle="1" w:styleId="StyleUnderlineCharChar111pt">
    <w:name w:val="Style Underline Char Char1 + 11 pt"/>
    <w:basedOn w:val="UnderlineCharChar1"/>
    <w:rsid w:val="00337DFA"/>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337DFA"/>
    <w:pPr>
      <w:spacing w:after="200" w:line="276" w:lineRule="auto"/>
    </w:pPr>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337DFA"/>
    <w:rPr>
      <w:rFonts w:eastAsia="Times New Roman" w:cs="Times New Roman"/>
      <w:b/>
      <w:bCs/>
      <w:szCs w:val="20"/>
      <w:u w:val="single"/>
      <w:lang w:val="en-US" w:eastAsia="en-US" w:bidi="ar-SA"/>
    </w:rPr>
  </w:style>
  <w:style w:type="character" w:customStyle="1" w:styleId="StyleStyleUnderline411pt">
    <w:name w:val="Style Style Underline4 + 11 pt"/>
    <w:basedOn w:val="DefaultParagraphFont"/>
    <w:rsid w:val="00337DFA"/>
    <w:rPr>
      <w:sz w:val="20"/>
      <w:u w:val="single"/>
    </w:rPr>
  </w:style>
  <w:style w:type="character" w:customStyle="1" w:styleId="StyleStyleUnderline411ptBold">
    <w:name w:val="Style Style Underline4 + 11 pt Bold"/>
    <w:basedOn w:val="DefaultParagraphFont"/>
    <w:rsid w:val="00337DFA"/>
    <w:rPr>
      <w:b/>
      <w:bCs/>
      <w:sz w:val="20"/>
      <w:u w:val="single"/>
    </w:rPr>
  </w:style>
  <w:style w:type="character" w:customStyle="1" w:styleId="StyleStyleUnderline311pt">
    <w:name w:val="Style Style Underline3 + 11 pt"/>
    <w:basedOn w:val="DefaultParagraphFont"/>
    <w:rsid w:val="00337DFA"/>
    <w:rPr>
      <w:sz w:val="20"/>
      <w:u w:val="single"/>
    </w:rPr>
  </w:style>
  <w:style w:type="character" w:customStyle="1" w:styleId="StyleStyleUnderline311ptBold">
    <w:name w:val="Style Style Underline3 + 11 pt Bold"/>
    <w:basedOn w:val="DefaultParagraphFont"/>
    <w:rsid w:val="00337DFA"/>
    <w:rPr>
      <w:b/>
      <w:bCs/>
      <w:sz w:val="20"/>
      <w:u w:val="single"/>
    </w:rPr>
  </w:style>
  <w:style w:type="paragraph" w:customStyle="1" w:styleId="underlined">
    <w:name w:val="underlined"/>
    <w:basedOn w:val="Normal"/>
    <w:next w:val="Normal"/>
    <w:link w:val="underlinedCharChar"/>
    <w:qFormat/>
    <w:rsid w:val="00337DFA"/>
    <w:pPr>
      <w:widowControl w:val="0"/>
    </w:pPr>
    <w:rPr>
      <w:rFonts w:eastAsia="Times New Roman"/>
      <w:szCs w:val="20"/>
      <w:u w:val="single"/>
    </w:rPr>
  </w:style>
  <w:style w:type="character" w:customStyle="1" w:styleId="underlinedCharChar">
    <w:name w:val="underlined Char Char"/>
    <w:basedOn w:val="DefaultParagraphFont"/>
    <w:link w:val="underlined"/>
    <w:rsid w:val="00337DFA"/>
    <w:rPr>
      <w:rFonts w:ascii="Times New Roman" w:eastAsia="Times New Roman" w:hAnsi="Times New Roman" w:cs="Times New Roman"/>
      <w:szCs w:val="20"/>
      <w:u w:val="single"/>
    </w:rPr>
  </w:style>
  <w:style w:type="character" w:customStyle="1" w:styleId="BlockTitleChar">
    <w:name w:val="Block Title Char"/>
    <w:aliases w:val="ALEX Char,Heading Char Char,Heading 1 Char1 Char,Heading 1 Char2,Pocket Char1,Heading Char1,Brief - Heading 1 Char1,Block Header Char,Heading 1 - block Char,Block Titles Char,Heading 1 Char1 Char Char1,HEADER Char"/>
    <w:basedOn w:val="DefaultParagraphFont"/>
    <w:link w:val="BlockTitle"/>
    <w:rsid w:val="00337DFA"/>
    <w:rPr>
      <w:rFonts w:ascii="Times New Roman" w:eastAsia="Times New Roman" w:hAnsi="Times New Roman" w:cs="Arial"/>
      <w:b/>
      <w:bCs/>
      <w:kern w:val="32"/>
      <w:sz w:val="32"/>
      <w:szCs w:val="32"/>
      <w:u w:val="single"/>
    </w:rPr>
  </w:style>
  <w:style w:type="paragraph" w:styleId="TOC1">
    <w:name w:val="toc 1"/>
    <w:aliases w:val="Index Basic,good index"/>
    <w:basedOn w:val="Normal"/>
    <w:next w:val="Normal"/>
    <w:autoRedefine/>
    <w:qFormat/>
    <w:rsid w:val="00337DFA"/>
    <w:pPr>
      <w:widowControl w:val="0"/>
    </w:pPr>
    <w:rPr>
      <w:rFonts w:eastAsia="Times New Roman"/>
      <w:szCs w:val="20"/>
    </w:rPr>
  </w:style>
  <w:style w:type="character" w:customStyle="1" w:styleId="storyby">
    <w:name w:val="storyby"/>
    <w:basedOn w:val="DefaultParagraphFont"/>
    <w:rsid w:val="00337DFA"/>
  </w:style>
  <w:style w:type="paragraph" w:customStyle="1" w:styleId="UnderlineChar1">
    <w:name w:val="Underline Char1"/>
    <w:basedOn w:val="Normal"/>
    <w:link w:val="UnderlineChar1Char"/>
    <w:rsid w:val="00337DFA"/>
    <w:rPr>
      <w:rFonts w:eastAsia="MS Mincho"/>
      <w:szCs w:val="20"/>
      <w:u w:val="single"/>
    </w:rPr>
  </w:style>
  <w:style w:type="character" w:customStyle="1" w:styleId="UnderlineChar1Char">
    <w:name w:val="Underline Char1 Char"/>
    <w:basedOn w:val="DefaultParagraphFont"/>
    <w:link w:val="UnderlineChar1"/>
    <w:rsid w:val="00337DFA"/>
    <w:rPr>
      <w:rFonts w:ascii="Times New Roman" w:eastAsia="MS Mincho" w:hAnsi="Times New Roman" w:cs="Times New Roman"/>
      <w:szCs w:val="20"/>
      <w:u w:val="single"/>
    </w:rPr>
  </w:style>
  <w:style w:type="character" w:customStyle="1" w:styleId="BoldandUnderlineCharChar">
    <w:name w:val="Bold and Underline Char Char"/>
    <w:basedOn w:val="DefaultParagraphFont"/>
    <w:rsid w:val="00337DFA"/>
    <w:rPr>
      <w:rFonts w:eastAsia="MS Mincho"/>
      <w:b/>
      <w:u w:val="single"/>
      <w:lang w:val="en-US" w:eastAsia="en-US" w:bidi="ar-SA"/>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337DFA"/>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7DFA"/>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337DFA"/>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7DFA"/>
    <w:rPr>
      <w:rFonts w:asciiTheme="minorHAnsi" w:eastAsia="MS Mincho" w:hAnsiTheme="minorHAnsi" w:cstheme="minorBidi"/>
      <w:b/>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337DFA"/>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7DFA"/>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qFormat/>
    <w:rsid w:val="00337DFA"/>
    <w:rPr>
      <w:rFonts w:eastAsia="MS Mincho"/>
      <w:szCs w:val="20"/>
      <w:u w:val="single"/>
    </w:rPr>
  </w:style>
  <w:style w:type="character" w:customStyle="1" w:styleId="UnderlineChar2CharCharChar">
    <w:name w:val="Underline Char2 Char Char Char"/>
    <w:basedOn w:val="DefaultParagraphFont"/>
    <w:link w:val="UnderlineChar2CharChar"/>
    <w:rsid w:val="00337DFA"/>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337DFA"/>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7DFA"/>
    <w:rPr>
      <w:rFonts w:asciiTheme="minorHAnsi" w:eastAsia="MS Mincho" w:hAnsiTheme="minorHAnsi" w:cstheme="minorBidi"/>
      <w:b/>
      <w:u w:val="single"/>
    </w:rPr>
  </w:style>
  <w:style w:type="character" w:customStyle="1" w:styleId="UnderlineCharCharChar">
    <w:name w:val="Underline Char Char Char"/>
    <w:basedOn w:val="DefaultParagraphFont"/>
    <w:rsid w:val="00337DFA"/>
    <w:rPr>
      <w:sz w:val="16"/>
      <w:szCs w:val="16"/>
      <w:u w:val="single"/>
      <w:lang w:val="en-US" w:eastAsia="en-US" w:bidi="ar-SA"/>
    </w:rPr>
  </w:style>
  <w:style w:type="paragraph" w:customStyle="1" w:styleId="BoldUnderlining">
    <w:name w:val="Bold Underlining"/>
    <w:basedOn w:val="Normal"/>
    <w:link w:val="BoldUnderliningChar"/>
    <w:rsid w:val="00337DFA"/>
    <w:rPr>
      <w:rFonts w:eastAsia="Times New Roman"/>
      <w:b/>
      <w:szCs w:val="24"/>
      <w:u w:val="single"/>
    </w:rPr>
  </w:style>
  <w:style w:type="character" w:customStyle="1" w:styleId="BoldUnderliningChar">
    <w:name w:val="Bold Underlining Char"/>
    <w:basedOn w:val="DefaultParagraphFont"/>
    <w:link w:val="BoldUnderlining"/>
    <w:rsid w:val="00337DFA"/>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337DFA"/>
    <w:rPr>
      <w:rFonts w:eastAsia="Times New Roman"/>
      <w:sz w:val="16"/>
      <w:szCs w:val="24"/>
    </w:rPr>
  </w:style>
  <w:style w:type="character" w:customStyle="1" w:styleId="CardBodyChar">
    <w:name w:val="Card Body Char"/>
    <w:basedOn w:val="DefaultParagraphFont"/>
    <w:link w:val="CardBody"/>
    <w:rsid w:val="00337DFA"/>
    <w:rPr>
      <w:rFonts w:ascii="Times New Roman" w:eastAsia="Times New Roman" w:hAnsi="Times New Roman" w:cs="Times New Roman"/>
      <w:sz w:val="16"/>
      <w:szCs w:val="24"/>
    </w:rPr>
  </w:style>
  <w:style w:type="character" w:customStyle="1" w:styleId="Style9ptUnderline">
    <w:name w:val="Style 9 pt Underline"/>
    <w:basedOn w:val="DefaultParagraphFont"/>
    <w:rsid w:val="00337DFA"/>
    <w:rPr>
      <w:sz w:val="22"/>
      <w:u w:val="single"/>
    </w:rPr>
  </w:style>
  <w:style w:type="character" w:customStyle="1" w:styleId="ptitleinside">
    <w:name w:val="p_title_inside"/>
    <w:basedOn w:val="DefaultParagraphFont"/>
    <w:rsid w:val="00337DFA"/>
  </w:style>
  <w:style w:type="paragraph" w:customStyle="1" w:styleId="StyleBoldandUnderlineChar11ptBorderSinglesolidline">
    <w:name w:val="Style Bold and Underline Char + 11 pt Border: : (Single solid line..."/>
    <w:link w:val="StyleBoldandUnderlineChar11ptBorderSinglesolidlineChar"/>
    <w:qFormat/>
    <w:rsid w:val="00337DFA"/>
    <w:pPr>
      <w:spacing w:after="200" w:line="276" w:lineRule="auto"/>
    </w:pPr>
    <w:rPr>
      <w:rFonts w:eastAsia="Times New Roman" w:cs="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basedOn w:val="BoldandUnderlineCharChar2"/>
    <w:link w:val="StyleBoldandUnderlineChar11ptBorderSinglesolidline"/>
    <w:rsid w:val="00337DFA"/>
    <w:rPr>
      <w:rFonts w:eastAsia="Times New Roman" w:cs="Times New Roman"/>
      <w:b/>
      <w:bCs/>
      <w:szCs w:val="20"/>
      <w:u w:val="single"/>
      <w:bdr w:val="single" w:sz="4" w:space="0" w:color="auto"/>
      <w:lang w:val="en-US" w:eastAsia="en-US" w:bidi="ar-SA"/>
    </w:rPr>
  </w:style>
  <w:style w:type="paragraph" w:customStyle="1" w:styleId="StyleMinimizedTextArialNarrow9pt">
    <w:name w:val="Style Minimized Text + Arial Narrow 9 pt"/>
    <w:basedOn w:val="Normal"/>
    <w:link w:val="StyleMinimizedTextArialNarrow9ptChar"/>
    <w:qFormat/>
    <w:rsid w:val="00337DFA"/>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337DFA"/>
    <w:rPr>
      <w:rFonts w:ascii="Times New Roman" w:eastAsia="Times New Roman" w:hAnsi="Times New Roman" w:cs="Times New Roman"/>
      <w:szCs w:val="24"/>
    </w:rPr>
  </w:style>
  <w:style w:type="paragraph" w:customStyle="1" w:styleId="StyleBoldandUnderlineChar11ptNotBold">
    <w:name w:val="Style Bold and Underline Char + 11 pt Not Bold"/>
    <w:link w:val="StyleBoldandUnderlineChar11ptNotBoldChar"/>
    <w:qFormat/>
    <w:rsid w:val="00337DFA"/>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7DFA"/>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7DFA"/>
    <w:rPr>
      <w:rFonts w:ascii="Times New Roman" w:hAnsi="Times New Roman"/>
      <w:sz w:val="20"/>
      <w:u w:val="single"/>
      <w:bdr w:val="single" w:sz="4" w:space="0" w:color="auto"/>
      <w:lang w:val="en-US" w:eastAsia="en-US"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7DFA"/>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7DFA"/>
    <w:rPr>
      <w:rFonts w:ascii="Times New Roman" w:eastAsia="SimSun" w:hAnsi="Times New Roman" w:cs="Times New Roman"/>
      <w:b/>
      <w:bCs/>
      <w:szCs w:val="24"/>
      <w:u w:val="single"/>
    </w:rPr>
  </w:style>
  <w:style w:type="character" w:customStyle="1" w:styleId="SubtitleChar">
    <w:name w:val="Subtitle Char"/>
    <w:aliases w:val="Underlined card text Char"/>
    <w:basedOn w:val="DefaultParagraphFont"/>
    <w:link w:val="Subtitle"/>
    <w:rsid w:val="00337DFA"/>
    <w:rPr>
      <w:bCs/>
      <w:szCs w:val="26"/>
      <w:u w:val="single"/>
    </w:rPr>
  </w:style>
  <w:style w:type="paragraph" w:customStyle="1" w:styleId="Subtitle1">
    <w:name w:val="Subtitle1"/>
    <w:basedOn w:val="Normal"/>
    <w:next w:val="Normal"/>
    <w:qFormat/>
    <w:rsid w:val="00337DFA"/>
    <w:pPr>
      <w:spacing w:after="60"/>
      <w:outlineLvl w:val="1"/>
    </w:pPr>
    <w:rPr>
      <w:bCs/>
      <w:szCs w:val="26"/>
      <w:u w:val="single"/>
    </w:rPr>
  </w:style>
  <w:style w:type="character" w:customStyle="1" w:styleId="SubtitleChar1">
    <w:name w:val="Subtitle Char1"/>
    <w:aliases w:val="Underlined card text Char1"/>
    <w:basedOn w:val="DefaultParagraphFont"/>
    <w:uiPriority w:val="11"/>
    <w:rsid w:val="00337DFA"/>
    <w:rPr>
      <w:rFonts w:ascii="Calibri Light" w:eastAsia="Times New Roman" w:hAnsi="Calibri Light" w:cs="Times New Roman"/>
      <w:i/>
      <w:iCs/>
      <w:color w:val="5B9BD5"/>
      <w:spacing w:val="15"/>
      <w:sz w:val="24"/>
      <w:szCs w:val="24"/>
    </w:rPr>
  </w:style>
  <w:style w:type="paragraph" w:customStyle="1" w:styleId="StyleStyle411pt1">
    <w:name w:val="Style Style4 + 11 pt1"/>
    <w:basedOn w:val="Style4"/>
    <w:link w:val="StyleStyle411pt1Char"/>
    <w:qFormat/>
    <w:rsid w:val="00337DFA"/>
  </w:style>
  <w:style w:type="character" w:customStyle="1" w:styleId="StyleStyle411pt1Char">
    <w:name w:val="Style Style4 + 11 pt1 Char"/>
    <w:basedOn w:val="Style4Char"/>
    <w:link w:val="StyleStyle411pt1"/>
    <w:rsid w:val="00337DFA"/>
    <w:rPr>
      <w:rFonts w:ascii="Times New Roman" w:eastAsia="Times New Roman" w:hAnsi="Times New Roman" w:cs="Times New Roman"/>
      <w:szCs w:val="24"/>
      <w:u w:val="single"/>
    </w:rPr>
  </w:style>
  <w:style w:type="paragraph" w:customStyle="1" w:styleId="evidencetextChar">
    <w:name w:val="evidence text Char"/>
    <w:basedOn w:val="Normal"/>
    <w:rsid w:val="00337DFA"/>
    <w:pPr>
      <w:ind w:left="1728" w:right="1008"/>
    </w:pPr>
    <w:rPr>
      <w:rFonts w:ascii="Arial" w:eastAsia="Times New Roman" w:hAnsi="Arial"/>
      <w:color w:val="000000"/>
      <w:sz w:val="18"/>
      <w:szCs w:val="24"/>
    </w:rPr>
  </w:style>
  <w:style w:type="character" w:customStyle="1" w:styleId="underline2">
    <w:name w:val="underline2"/>
    <w:basedOn w:val="DefaultParagraphFont"/>
    <w:rsid w:val="00337DFA"/>
    <w:rPr>
      <w:u w:val="single"/>
    </w:rPr>
  </w:style>
  <w:style w:type="character" w:customStyle="1" w:styleId="SmallChar">
    <w:name w:val="Small Char"/>
    <w:aliases w:val="No Spacing Char,Read stuff Char,Card Char1,ClearFormatting Char,Dont use Char,Tag and Cite Char,Card Format Char,CD - Cite Char1,No Spacing1121 Char,No Spacing112 Char,Card Char,No Spacing1 Char,Debate Text Char,No Spacing11 Char,tag Char"/>
    <w:basedOn w:val="DefaultParagraphFont"/>
    <w:link w:val="Small"/>
    <w:qFormat/>
    <w:rsid w:val="00337DFA"/>
    <w:rPr>
      <w:rFonts w:ascii="Times" w:eastAsia="Times New Roman" w:hAnsi="Times" w:cs="Times New Roman"/>
      <w:sz w:val="16"/>
      <w:szCs w:val="24"/>
    </w:rPr>
  </w:style>
  <w:style w:type="paragraph" w:customStyle="1" w:styleId="CARD0">
    <w:name w:val="CARD"/>
    <w:basedOn w:val="Normal"/>
    <w:link w:val="CARDChar0"/>
    <w:qFormat/>
    <w:rsid w:val="00337DFA"/>
    <w:rPr>
      <w:rFonts w:eastAsia="Times New Roman"/>
      <w:szCs w:val="24"/>
      <w:u w:val="single"/>
    </w:rPr>
  </w:style>
  <w:style w:type="character" w:customStyle="1" w:styleId="CARDChar0">
    <w:name w:val="CARD Char"/>
    <w:basedOn w:val="DefaultParagraphFont"/>
    <w:link w:val="CARD0"/>
    <w:rsid w:val="00337DFA"/>
    <w:rPr>
      <w:rFonts w:ascii="Times New Roman" w:eastAsia="Times New Roman" w:hAnsi="Times New Roman" w:cs="Times New Roman"/>
      <w:szCs w:val="24"/>
      <w:u w:val="single"/>
    </w:rPr>
  </w:style>
  <w:style w:type="character" w:customStyle="1" w:styleId="Heading1CharChar1">
    <w:name w:val="Heading 1 Char Char1"/>
    <w:basedOn w:val="DefaultParagraphFont"/>
    <w:rsid w:val="00337DFA"/>
    <w:rPr>
      <w:rFonts w:cs="Arial"/>
      <w:b/>
      <w:bCs/>
      <w:szCs w:val="32"/>
      <w:lang w:val="en-US" w:eastAsia="en-US" w:bidi="ar-SA"/>
    </w:rPr>
  </w:style>
  <w:style w:type="character" w:customStyle="1" w:styleId="Styleunderline9pt">
    <w:name w:val="Style underline + 9 pt"/>
    <w:basedOn w:val="underline"/>
    <w:rsid w:val="00337DFA"/>
    <w:rPr>
      <w:rFonts w:ascii="Times New Roman" w:hAnsi="Times New Roman"/>
      <w:b/>
      <w:sz w:val="20"/>
      <w:u w:val="single"/>
    </w:rPr>
  </w:style>
  <w:style w:type="character" w:customStyle="1" w:styleId="StyleTimesNewRoman9pt">
    <w:name w:val="Style Times New Roman 9 pt"/>
    <w:basedOn w:val="DefaultParagraphFont"/>
    <w:rsid w:val="00337DFA"/>
    <w:rPr>
      <w:rFonts w:ascii="Times New Roman" w:hAnsi="Times New Roman"/>
      <w:sz w:val="20"/>
    </w:rPr>
  </w:style>
  <w:style w:type="character" w:customStyle="1" w:styleId="Styleunderline9pt1">
    <w:name w:val="Style underline + 9 pt1"/>
    <w:basedOn w:val="underline"/>
    <w:rsid w:val="00337DFA"/>
    <w:rPr>
      <w:b/>
      <w:sz w:val="20"/>
      <w:u w:val="single"/>
    </w:rPr>
  </w:style>
  <w:style w:type="paragraph" w:customStyle="1" w:styleId="StyleUnderlineChar11pt2">
    <w:name w:val="Style Underline Char + 11 pt2"/>
    <w:link w:val="StyleUnderlineChar11pt2Char"/>
    <w:qFormat/>
    <w:rsid w:val="00337DFA"/>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UnderlineCharChar"/>
    <w:link w:val="StyleUnderlineChar11pt2"/>
    <w:rsid w:val="00337DFA"/>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337DFA"/>
    <w:rPr>
      <w:b/>
      <w:bCs/>
      <w:noProof w:val="0"/>
      <w:sz w:val="20"/>
      <w:u w:val="single"/>
      <w:lang w:val="en-US" w:eastAsia="en-US" w:bidi="ar-SA"/>
    </w:rPr>
  </w:style>
  <w:style w:type="character" w:customStyle="1" w:styleId="globalcontentbody">
    <w:name w:val="globalcontentbody"/>
    <w:basedOn w:val="DefaultParagraphFont"/>
    <w:rsid w:val="00337DFA"/>
  </w:style>
  <w:style w:type="character" w:customStyle="1" w:styleId="StyleUnderline3">
    <w:name w:val="Style Underline3"/>
    <w:basedOn w:val="DefaultParagraphFont"/>
    <w:rsid w:val="00337DFA"/>
    <w:rPr>
      <w:u w:val="single"/>
    </w:rPr>
  </w:style>
  <w:style w:type="paragraph" w:customStyle="1" w:styleId="StyleStyle111ptBorderSinglesolidlineAuto05ptL">
    <w:name w:val="Style Style1 + 11 pt Border: : (Single solid line Auto  0.5 pt L..."/>
    <w:link w:val="StyleStyle111ptBorderSinglesolidlineAuto05ptLChar"/>
    <w:qFormat/>
    <w:rsid w:val="00337DFA"/>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7DFA"/>
    <w:rPr>
      <w:rFonts w:ascii="Times New Roman" w:eastAsia="SimSun" w:hAnsi="Times New Roman" w:cs="Times New Roman"/>
      <w:sz w:val="20"/>
      <w:szCs w:val="24"/>
      <w:u w:val="single"/>
      <w:bdr w:val="single" w:sz="4" w:space="0" w:color="auto"/>
      <w:lang w:val="en-US" w:eastAsia="zh-CN" w:bidi="ar-SA"/>
    </w:rPr>
  </w:style>
  <w:style w:type="character" w:customStyle="1" w:styleId="StyleUnderline4">
    <w:name w:val="Style Underline4"/>
    <w:basedOn w:val="DefaultParagraphFont"/>
    <w:rsid w:val="00337DFA"/>
    <w:rPr>
      <w:u w:val="single"/>
    </w:rPr>
  </w:style>
  <w:style w:type="character" w:customStyle="1" w:styleId="underlineChar0">
    <w:name w:val="underline Char"/>
    <w:basedOn w:val="DefaultParagraphFont"/>
    <w:rsid w:val="00337DFA"/>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337DFA"/>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337DFA"/>
    <w:rPr>
      <w:sz w:val="20"/>
      <w:u w:val="single"/>
    </w:rPr>
  </w:style>
  <w:style w:type="character" w:customStyle="1" w:styleId="Hyperlink23">
    <w:name w:val="Hyperlink23"/>
    <w:basedOn w:val="DefaultParagraphFont"/>
    <w:rsid w:val="00337DFA"/>
    <w:rPr>
      <w:color w:val="3300CC"/>
      <w:u w:val="single"/>
    </w:rPr>
  </w:style>
  <w:style w:type="paragraph" w:customStyle="1" w:styleId="cardCharChar">
    <w:name w:val="card Char Char"/>
    <w:basedOn w:val="Normal"/>
    <w:link w:val="cardCharCharChar"/>
    <w:qFormat/>
    <w:rsid w:val="00337DFA"/>
    <w:pPr>
      <w:ind w:left="288" w:right="288"/>
    </w:pPr>
    <w:rPr>
      <w:rFonts w:eastAsia="Times New Roman"/>
      <w:szCs w:val="20"/>
    </w:rPr>
  </w:style>
  <w:style w:type="character" w:customStyle="1" w:styleId="cardCharCharChar">
    <w:name w:val="card Char Char Char"/>
    <w:basedOn w:val="DefaultParagraphFont"/>
    <w:link w:val="cardCharChar"/>
    <w:rsid w:val="00337DFA"/>
    <w:rPr>
      <w:rFonts w:ascii="Times New Roman" w:eastAsia="Times New Roman" w:hAnsi="Times New Roman" w:cs="Times New Roman"/>
      <w:szCs w:val="20"/>
    </w:rPr>
  </w:style>
  <w:style w:type="character" w:customStyle="1" w:styleId="StyleunderlineArialNarrow9ptBold">
    <w:name w:val="Style underline + Arial Narrow 9 pt Bold"/>
    <w:basedOn w:val="underline"/>
    <w:rsid w:val="00337DFA"/>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7DFA"/>
  </w:style>
  <w:style w:type="character" w:customStyle="1" w:styleId="StylecardCharCharArialNarrow9ptChar">
    <w:name w:val="Style card Char Char + Arial Narrow 9 pt Char"/>
    <w:basedOn w:val="cardCharCharChar"/>
    <w:link w:val="StylecardCharCharArialNarrow9pt"/>
    <w:rsid w:val="00337DFA"/>
    <w:rPr>
      <w:rFonts w:ascii="Times New Roman" w:eastAsia="Times New Roman" w:hAnsi="Times New Roman" w:cs="Times New Roman"/>
      <w:szCs w:val="20"/>
    </w:rPr>
  </w:style>
  <w:style w:type="character" w:customStyle="1" w:styleId="CardTextChar1">
    <w:name w:val="Card Text Char1"/>
    <w:basedOn w:val="DefaultParagraphFont"/>
    <w:rsid w:val="00337DFA"/>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337DFA"/>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337DFA"/>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337DFA"/>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UnderlineCharCharChar"/>
    <w:rsid w:val="00337DFA"/>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basedOn w:val="UnderlineCharCharChar"/>
    <w:rsid w:val="00337DFA"/>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qFormat/>
    <w:rsid w:val="00337DFA"/>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337DFA"/>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337DFA"/>
    <w:rPr>
      <w:rFonts w:eastAsia="Times New Roman"/>
      <w:sz w:val="16"/>
      <w:szCs w:val="24"/>
    </w:rPr>
  </w:style>
  <w:style w:type="character" w:customStyle="1" w:styleId="TextsmallChar">
    <w:name w:val="Textsmall Char"/>
    <w:basedOn w:val="DefaultParagraphFont"/>
    <w:link w:val="Textsmall"/>
    <w:rsid w:val="00337DFA"/>
    <w:rPr>
      <w:rFonts w:ascii="Times New Roman" w:eastAsia="Times New Roman" w:hAnsi="Times New Roman" w:cs="Times New Roman"/>
      <w:sz w:val="16"/>
      <w:szCs w:val="24"/>
    </w:rPr>
  </w:style>
  <w:style w:type="character" w:customStyle="1" w:styleId="CharCharCharCharChar">
    <w:name w:val="Char Char Char Char Char"/>
    <w:aliases w:val="Char Char Char Char,Char Char Char Char Char Char Char1,Heading 2 Char1 Char Char Char Char Char Char,Heading 2 Char Char2 Char Char,Heading 2 Char1 Char1 Char Char Char"/>
    <w:basedOn w:val="DefaultParagraphFont"/>
    <w:rsid w:val="00337DFA"/>
    <w:rPr>
      <w:rFonts w:cs="Arial"/>
      <w:b/>
      <w:bCs/>
      <w:iCs/>
      <w:sz w:val="24"/>
      <w:szCs w:val="28"/>
      <w:lang w:val="en-US" w:eastAsia="en-US" w:bidi="ar-SA"/>
    </w:rPr>
  </w:style>
  <w:style w:type="character" w:customStyle="1" w:styleId="CharChar111">
    <w:name w:val="Char Char111"/>
    <w:basedOn w:val="DefaultParagraphFont"/>
    <w:rsid w:val="00337DFA"/>
    <w:rPr>
      <w:rFonts w:cs="Arial"/>
      <w:bCs/>
      <w:szCs w:val="26"/>
      <w:u w:val="single"/>
      <w:lang w:val="en-US" w:eastAsia="en-US" w:bidi="ar-SA"/>
    </w:rPr>
  </w:style>
  <w:style w:type="paragraph" w:customStyle="1" w:styleId="cardtextsmall">
    <w:name w:val="card text small"/>
    <w:basedOn w:val="Normal"/>
    <w:uiPriority w:val="99"/>
    <w:qFormat/>
    <w:rsid w:val="00337DFA"/>
    <w:rPr>
      <w:rFonts w:ascii="Arial Narrow" w:eastAsia="Times New Roman" w:hAnsi="Arial Narrow"/>
      <w:sz w:val="16"/>
      <w:szCs w:val="24"/>
    </w:rPr>
  </w:style>
  <w:style w:type="character" w:customStyle="1" w:styleId="AUnterdline">
    <w:name w:val="AUnterdline"/>
    <w:qFormat/>
    <w:rsid w:val="00337DFA"/>
    <w:rPr>
      <w:rFonts w:ascii="Times New Roman" w:hAnsi="Times New Roman"/>
      <w:sz w:val="20"/>
      <w:u w:val="single"/>
    </w:rPr>
  </w:style>
  <w:style w:type="character" w:customStyle="1" w:styleId="highlightedsearchterm">
    <w:name w:val="highlightedsearchterm"/>
    <w:rsid w:val="00337DFA"/>
  </w:style>
  <w:style w:type="paragraph" w:customStyle="1" w:styleId="CardIndented">
    <w:name w:val="Card (Indented)"/>
    <w:basedOn w:val="Normal"/>
    <w:link w:val="CardIndentedChar"/>
    <w:qFormat/>
    <w:rsid w:val="00337DFA"/>
    <w:pPr>
      <w:ind w:left="288"/>
    </w:pPr>
  </w:style>
  <w:style w:type="character" w:customStyle="1" w:styleId="DebateUnderline">
    <w:name w:val="Debate Underline"/>
    <w:qFormat/>
    <w:rsid w:val="00337DFA"/>
    <w:rPr>
      <w:rFonts w:ascii="Times New Roman" w:hAnsi="Times New Roman"/>
      <w:sz w:val="20"/>
      <w:u w:val="thick"/>
    </w:rPr>
  </w:style>
  <w:style w:type="paragraph" w:customStyle="1" w:styleId="Cites">
    <w:name w:val="Cites"/>
    <w:next w:val="Cards"/>
    <w:link w:val="CitesChar2"/>
    <w:qFormat/>
    <w:rsid w:val="00337DF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2">
    <w:name w:val="Cites Char2"/>
    <w:link w:val="Cites"/>
    <w:rsid w:val="00337DFA"/>
    <w:rPr>
      <w:rFonts w:ascii="Times New Roman" w:eastAsia="Times New Roman" w:hAnsi="Times New Roman" w:cs="Times New Roman"/>
      <w:sz w:val="20"/>
      <w:szCs w:val="24"/>
    </w:rPr>
  </w:style>
  <w:style w:type="character" w:customStyle="1" w:styleId="Author-Date">
    <w:name w:val="Author-Date"/>
    <w:qFormat/>
    <w:rsid w:val="00337DFA"/>
    <w:rPr>
      <w:b/>
      <w:sz w:val="24"/>
    </w:rPr>
  </w:style>
  <w:style w:type="paragraph" w:customStyle="1" w:styleId="StyleStyle49pt10">
    <w:name w:val="Style Style4 + 9 pt10"/>
    <w:basedOn w:val="Style4"/>
    <w:link w:val="StyleStyle49pt10Char"/>
    <w:qFormat/>
    <w:rsid w:val="00337DFA"/>
  </w:style>
  <w:style w:type="character" w:customStyle="1" w:styleId="StyleStyle49pt10Char">
    <w:name w:val="Style Style4 + 9 pt10 Char"/>
    <w:basedOn w:val="Style4Char"/>
    <w:link w:val="StyleStyle49pt10"/>
    <w:rsid w:val="00337DFA"/>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qFormat/>
    <w:rsid w:val="00337DFA"/>
    <w:rPr>
      <w:b/>
      <w:bCs/>
    </w:rPr>
  </w:style>
  <w:style w:type="character" w:customStyle="1" w:styleId="StyleStyle49ptBold7Char">
    <w:name w:val="Style Style4 + 9 pt Bold7 Char"/>
    <w:link w:val="StyleStyle49ptBold7"/>
    <w:rsid w:val="00337DFA"/>
    <w:rPr>
      <w:rFonts w:ascii="Times New Roman" w:eastAsia="Times New Roman" w:hAnsi="Times New Roman" w:cs="Times New Roman"/>
      <w:b/>
      <w:bCs/>
      <w:szCs w:val="24"/>
      <w:u w:val="single"/>
    </w:rPr>
  </w:style>
  <w:style w:type="paragraph" w:customStyle="1" w:styleId="NormalUnderline">
    <w:name w:val="Normal Underline"/>
    <w:basedOn w:val="Normal"/>
    <w:link w:val="NormalUnderlineChar"/>
    <w:qFormat/>
    <w:rsid w:val="00337DFA"/>
    <w:pPr>
      <w:ind w:left="288"/>
    </w:pPr>
    <w:rPr>
      <w:rFonts w:eastAsia="Times New Roman"/>
      <w:szCs w:val="24"/>
      <w:u w:val="single"/>
    </w:rPr>
  </w:style>
  <w:style w:type="character" w:customStyle="1" w:styleId="NormalUnderlineChar">
    <w:name w:val="Normal Underline Char"/>
    <w:link w:val="NormalUnderline"/>
    <w:rsid w:val="00337DFA"/>
    <w:rPr>
      <w:rFonts w:ascii="Times New Roman" w:eastAsia="Times New Roman" w:hAnsi="Times New Roman" w:cs="Times New Roman"/>
      <w:szCs w:val="24"/>
      <w:u w:val="single"/>
    </w:rPr>
  </w:style>
  <w:style w:type="character" w:customStyle="1" w:styleId="DontRead">
    <w:name w:val="Don't Read"/>
    <w:qFormat/>
    <w:rsid w:val="00337DFA"/>
    <w:rPr>
      <w:rFonts w:ascii="Times New Roman" w:hAnsi="Times New Roman"/>
      <w:sz w:val="16"/>
    </w:rPr>
  </w:style>
  <w:style w:type="paragraph" w:customStyle="1" w:styleId="Underlinestyle">
    <w:name w:val="Underline style"/>
    <w:basedOn w:val="Normal"/>
    <w:uiPriority w:val="99"/>
    <w:qFormat/>
    <w:rsid w:val="00337DFA"/>
    <w:rPr>
      <w:rFonts w:eastAsia="Times New Roman"/>
      <w:szCs w:val="24"/>
      <w:u w:val="single"/>
    </w:rPr>
  </w:style>
  <w:style w:type="character" w:customStyle="1" w:styleId="Style11ptUnderline3">
    <w:name w:val="Style 11 pt Underline3"/>
    <w:rsid w:val="00337DFA"/>
    <w:rPr>
      <w:sz w:val="20"/>
      <w:u w:val="single"/>
    </w:rPr>
  </w:style>
  <w:style w:type="character" w:customStyle="1" w:styleId="27">
    <w:name w:val="27"/>
    <w:rsid w:val="00337DFA"/>
    <w:rPr>
      <w:rFonts w:cs="Arial"/>
      <w:bCs/>
      <w:sz w:val="20"/>
      <w:u w:val="single"/>
      <w:lang w:val="en-US" w:eastAsia="en-US" w:bidi="ar-SA"/>
    </w:rPr>
  </w:style>
  <w:style w:type="character" w:customStyle="1" w:styleId="2">
    <w:name w:val="2"/>
    <w:rsid w:val="00337DFA"/>
    <w:rPr>
      <w:rFonts w:cs="Arial"/>
      <w:bCs/>
      <w:sz w:val="20"/>
      <w:u w:val="single"/>
      <w:lang w:val="en-US" w:eastAsia="en-US" w:bidi="ar-SA"/>
    </w:rPr>
  </w:style>
  <w:style w:type="character" w:customStyle="1" w:styleId="Style9ptUnderline11">
    <w:name w:val="Style 9 pt Underline11"/>
    <w:basedOn w:val="DefaultParagraphFont"/>
    <w:rsid w:val="00337DFA"/>
    <w:rPr>
      <w:sz w:val="20"/>
      <w:u w:val="single"/>
    </w:rPr>
  </w:style>
  <w:style w:type="character" w:customStyle="1" w:styleId="Style9ptBoldUnderline5">
    <w:name w:val="Style 9 pt Bold Underline5"/>
    <w:basedOn w:val="DefaultParagraphFont"/>
    <w:rsid w:val="00337DFA"/>
    <w:rPr>
      <w:b/>
      <w:bCs/>
      <w:sz w:val="20"/>
      <w:u w:val="single"/>
    </w:rPr>
  </w:style>
  <w:style w:type="character" w:customStyle="1" w:styleId="CharChar114">
    <w:name w:val="Char Char114"/>
    <w:basedOn w:val="DefaultParagraphFont"/>
    <w:rsid w:val="00337DFA"/>
    <w:rPr>
      <w:rFonts w:cs="Arial"/>
      <w:bCs/>
      <w:szCs w:val="26"/>
      <w:u w:val="single"/>
      <w:lang w:val="en-US" w:eastAsia="en-US" w:bidi="ar-SA"/>
    </w:rPr>
  </w:style>
  <w:style w:type="character" w:customStyle="1" w:styleId="CharChar113">
    <w:name w:val="Char Char113"/>
    <w:basedOn w:val="DefaultParagraphFont"/>
    <w:rsid w:val="00337DFA"/>
    <w:rPr>
      <w:rFonts w:cs="Arial"/>
      <w:bCs/>
      <w:szCs w:val="26"/>
      <w:u w:val="single"/>
      <w:lang w:val="en-US" w:eastAsia="en-US" w:bidi="ar-SA"/>
    </w:rPr>
  </w:style>
  <w:style w:type="character" w:customStyle="1" w:styleId="CharChar112">
    <w:name w:val="Char Char112"/>
    <w:basedOn w:val="DefaultParagraphFont"/>
    <w:rsid w:val="00337DFA"/>
    <w:rPr>
      <w:rFonts w:cs="Arial"/>
      <w:bCs/>
      <w:szCs w:val="26"/>
      <w:u w:val="single"/>
      <w:lang w:val="en-US" w:eastAsia="en-US" w:bidi="ar-SA"/>
    </w:rPr>
  </w:style>
  <w:style w:type="character" w:customStyle="1" w:styleId="hit">
    <w:name w:val="hit"/>
    <w:basedOn w:val="DefaultParagraphFont"/>
    <w:rsid w:val="00337DFA"/>
  </w:style>
  <w:style w:type="character" w:customStyle="1" w:styleId="ssl0">
    <w:name w:val="ss_l0"/>
    <w:basedOn w:val="DefaultParagraphFont"/>
    <w:rsid w:val="00337DFA"/>
  </w:style>
  <w:style w:type="character" w:customStyle="1" w:styleId="CommentTextChar">
    <w:name w:val="Comment Text Char"/>
    <w:basedOn w:val="DefaultParagraphFont"/>
    <w:link w:val="CommentText"/>
    <w:uiPriority w:val="99"/>
    <w:rsid w:val="00337DFA"/>
    <w:rPr>
      <w:rFonts w:ascii="Times New Roman" w:hAnsi="Times New Roman" w:cs="Times New Roman"/>
      <w:szCs w:val="20"/>
    </w:rPr>
  </w:style>
  <w:style w:type="paragraph" w:styleId="CommentText">
    <w:name w:val="annotation text"/>
    <w:basedOn w:val="Normal"/>
    <w:link w:val="CommentTextChar"/>
    <w:uiPriority w:val="99"/>
    <w:rsid w:val="00337DFA"/>
    <w:rPr>
      <w:szCs w:val="20"/>
    </w:rPr>
  </w:style>
  <w:style w:type="character" w:customStyle="1" w:styleId="CommentTextChar1">
    <w:name w:val="Comment Text Char1"/>
    <w:basedOn w:val="DefaultParagraphFont"/>
    <w:uiPriority w:val="99"/>
    <w:rsid w:val="00337DFA"/>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337DFA"/>
    <w:rPr>
      <w:rFonts w:ascii="Times New Roman" w:hAnsi="Times New Roman" w:cs="Times New Roman"/>
      <w:b/>
      <w:bCs/>
      <w:szCs w:val="20"/>
    </w:rPr>
  </w:style>
  <w:style w:type="paragraph" w:styleId="CommentSubject">
    <w:name w:val="annotation subject"/>
    <w:basedOn w:val="CommentText"/>
    <w:next w:val="CommentText"/>
    <w:link w:val="CommentSubjectChar"/>
    <w:uiPriority w:val="99"/>
    <w:rsid w:val="00337DFA"/>
    <w:rPr>
      <w:b/>
      <w:bCs/>
    </w:rPr>
  </w:style>
  <w:style w:type="character" w:customStyle="1" w:styleId="CommentSubjectChar1">
    <w:name w:val="Comment Subject Char1"/>
    <w:basedOn w:val="CommentTextChar1"/>
    <w:uiPriority w:val="99"/>
    <w:rsid w:val="00337DFA"/>
    <w:rPr>
      <w:rFonts w:ascii="Times New Roman" w:hAnsi="Times New Roman" w:cs="Times New Roman"/>
      <w:b/>
      <w:bCs/>
      <w:sz w:val="20"/>
      <w:szCs w:val="20"/>
    </w:rPr>
  </w:style>
  <w:style w:type="paragraph" w:customStyle="1" w:styleId="WW-Default1">
    <w:name w:val="WW-Default1"/>
    <w:basedOn w:val="Normal"/>
    <w:uiPriority w:val="99"/>
    <w:qFormat/>
    <w:rsid w:val="00337DFA"/>
    <w:pPr>
      <w:suppressAutoHyphens/>
    </w:pPr>
    <w:rPr>
      <w:rFonts w:eastAsia="Times New Roman"/>
      <w:b/>
      <w:bCs/>
      <w:szCs w:val="20"/>
      <w:lang w:eastAsia="ar-SA"/>
    </w:rPr>
  </w:style>
  <w:style w:type="character" w:customStyle="1" w:styleId="zoomme">
    <w:name w:val="zoomme"/>
    <w:basedOn w:val="DefaultParagraphFont"/>
    <w:rsid w:val="00337DFA"/>
  </w:style>
  <w:style w:type="character" w:customStyle="1" w:styleId="Date1">
    <w:name w:val="Date1"/>
    <w:basedOn w:val="DefaultParagraphFont"/>
    <w:rsid w:val="00337DFA"/>
  </w:style>
  <w:style w:type="character" w:customStyle="1" w:styleId="classauthor">
    <w:name w:val="class=&quot;author&quot;"/>
    <w:basedOn w:val="DefaultParagraphFont"/>
    <w:rsid w:val="00337DFA"/>
  </w:style>
  <w:style w:type="character" w:customStyle="1" w:styleId="verdana">
    <w:name w:val="verdana"/>
    <w:basedOn w:val="DefaultParagraphFont"/>
    <w:rsid w:val="00337DFA"/>
  </w:style>
  <w:style w:type="character" w:customStyle="1" w:styleId="CharCharChar">
    <w:name w:val="Char Char Char"/>
    <w:basedOn w:val="DefaultParagraphFont"/>
    <w:rsid w:val="00337DFA"/>
    <w:rPr>
      <w:rFonts w:cs="Arial"/>
      <w:bCs/>
      <w:szCs w:val="26"/>
      <w:u w:val="single"/>
      <w:lang w:val="en-US" w:eastAsia="en-US" w:bidi="ar-SA"/>
    </w:rPr>
  </w:style>
  <w:style w:type="character" w:customStyle="1" w:styleId="texto1">
    <w:name w:val="texto1"/>
    <w:rsid w:val="00337DFA"/>
  </w:style>
  <w:style w:type="character" w:customStyle="1" w:styleId="officialstitle-">
    <w:name w:val="official_s_title-"/>
    <w:basedOn w:val="DefaultParagraphFont"/>
    <w:rsid w:val="00337DFA"/>
  </w:style>
  <w:style w:type="character" w:customStyle="1" w:styleId="officialsbureau">
    <w:name w:val="official_s_bureau"/>
    <w:basedOn w:val="DefaultParagraphFont"/>
    <w:rsid w:val="00337DFA"/>
  </w:style>
  <w:style w:type="paragraph" w:customStyle="1" w:styleId="citenon-bold">
    <w:name w:val="cite non-bold"/>
    <w:basedOn w:val="Normal"/>
    <w:link w:val="citenon-boldChar"/>
    <w:qFormat/>
    <w:rsid w:val="00337DFA"/>
    <w:rPr>
      <w:rFonts w:ascii="Garamond" w:eastAsia="Times New Roman" w:hAnsi="Garamond"/>
      <w:szCs w:val="20"/>
    </w:rPr>
  </w:style>
  <w:style w:type="character" w:customStyle="1" w:styleId="CardsChar1">
    <w:name w:val="Cards Char1"/>
    <w:rsid w:val="00337DFA"/>
    <w:rPr>
      <w:lang w:val="en-US" w:eastAsia="en-US" w:bidi="ar-SA"/>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7DFA"/>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7DFA"/>
    <w:rPr>
      <w:rFonts w:ascii="Times New Roman" w:eastAsia="Times New Roman" w:hAnsi="Times New Roman" w:cs="Arial"/>
      <w:b/>
      <w:sz w:val="24"/>
      <w:szCs w:val="28"/>
    </w:rPr>
  </w:style>
  <w:style w:type="paragraph" w:customStyle="1" w:styleId="Style23">
    <w:name w:val="Style23"/>
    <w:basedOn w:val="Normal"/>
    <w:uiPriority w:val="99"/>
    <w:qFormat/>
    <w:rsid w:val="00337DFA"/>
    <w:pPr>
      <w:widowControl w:val="0"/>
      <w:autoSpaceDE w:val="0"/>
      <w:autoSpaceDN w:val="0"/>
      <w:adjustRightInd w:val="0"/>
      <w:spacing w:line="209" w:lineRule="exact"/>
    </w:pPr>
    <w:rPr>
      <w:rFonts w:eastAsia="SimSun"/>
      <w:szCs w:val="24"/>
    </w:rPr>
  </w:style>
  <w:style w:type="character" w:customStyle="1" w:styleId="gray">
    <w:name w:val="gray"/>
    <w:basedOn w:val="DefaultParagraphFont"/>
    <w:rsid w:val="00337DFA"/>
  </w:style>
  <w:style w:type="paragraph" w:customStyle="1" w:styleId="Citation-FirstLine">
    <w:name w:val="Citation - First Line"/>
    <w:basedOn w:val="Normal"/>
    <w:next w:val="Normal"/>
    <w:autoRedefine/>
    <w:uiPriority w:val="99"/>
    <w:qFormat/>
    <w:rsid w:val="00337DFA"/>
    <w:pPr>
      <w:spacing w:line="240" w:lineRule="atLeast"/>
      <w:jc w:val="both"/>
    </w:pPr>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337DFA"/>
    <w:pPr>
      <w:spacing w:after="120"/>
      <w:jc w:val="both"/>
    </w:pPr>
    <w:rPr>
      <w:rFonts w:ascii="Book Antiqua" w:eastAsia="Times New Roman" w:hAnsi="Book Antiqua"/>
      <w:sz w:val="16"/>
      <w:szCs w:val="24"/>
    </w:rPr>
  </w:style>
  <w:style w:type="character" w:customStyle="1" w:styleId="Citation-CompleteChar">
    <w:name w:val="Citation - Complete Char"/>
    <w:basedOn w:val="DefaultParagraphFont"/>
    <w:link w:val="Citation-Complete"/>
    <w:locked/>
    <w:rsid w:val="00337DFA"/>
    <w:rPr>
      <w:rFonts w:ascii="Book Antiqua" w:eastAsia="Times New Roman" w:hAnsi="Book Antiqua" w:cs="Times New Roman"/>
      <w:sz w:val="16"/>
      <w:szCs w:val="24"/>
    </w:rPr>
  </w:style>
  <w:style w:type="paragraph" w:customStyle="1" w:styleId="TagCite">
    <w:name w:val="Tag/Cite"/>
    <w:basedOn w:val="Normal"/>
    <w:qFormat/>
    <w:rsid w:val="00337DFA"/>
    <w:rPr>
      <w:rFonts w:eastAsia="Times New Roman"/>
      <w:b/>
      <w:szCs w:val="24"/>
    </w:rPr>
  </w:style>
  <w:style w:type="character" w:customStyle="1" w:styleId="Style11ptItalic">
    <w:name w:val="Style 11 pt Italic"/>
    <w:basedOn w:val="DefaultParagraphFont"/>
    <w:rsid w:val="00337DFA"/>
    <w:rPr>
      <w:rFonts w:ascii="Times New Roman" w:hAnsi="Times New Roman"/>
      <w:i/>
      <w:iCs/>
      <w:sz w:val="20"/>
    </w:rPr>
  </w:style>
  <w:style w:type="character" w:customStyle="1" w:styleId="hdr">
    <w:name w:val="hdr"/>
    <w:basedOn w:val="DefaultParagraphFont"/>
    <w:rsid w:val="00337DFA"/>
  </w:style>
  <w:style w:type="paragraph" w:customStyle="1" w:styleId="StyleStyle49ptBold3">
    <w:name w:val="Style Style4 + 9 pt Bold3"/>
    <w:basedOn w:val="Style4"/>
    <w:link w:val="StyleStyle49ptBold3Char"/>
    <w:qFormat/>
    <w:rsid w:val="00337DFA"/>
    <w:rPr>
      <w:b/>
      <w:bCs/>
    </w:rPr>
  </w:style>
  <w:style w:type="character" w:customStyle="1" w:styleId="StyleStyle49ptBold3Char">
    <w:name w:val="Style Style4 + 9 pt Bold3 Char"/>
    <w:basedOn w:val="Style4Char"/>
    <w:link w:val="StyleStyle49ptBold3"/>
    <w:rsid w:val="00337DFA"/>
    <w:rPr>
      <w:rFonts w:ascii="Times New Roman" w:eastAsia="Times New Roman" w:hAnsi="Times New Roman" w:cs="Times New Roman"/>
      <w:b/>
      <w:bCs/>
      <w:szCs w:val="24"/>
      <w:u w:val="single"/>
    </w:rPr>
  </w:style>
  <w:style w:type="character" w:customStyle="1" w:styleId="Style9ptUnderline6">
    <w:name w:val="Style 9 pt Underline6"/>
    <w:basedOn w:val="DefaultParagraphFont"/>
    <w:rsid w:val="00337DFA"/>
    <w:rPr>
      <w:sz w:val="20"/>
      <w:u w:val="single"/>
    </w:rPr>
  </w:style>
  <w:style w:type="character" w:customStyle="1" w:styleId="ct-with-fmlt">
    <w:name w:val="ct-with-fmlt"/>
    <w:basedOn w:val="DefaultParagraphFont"/>
    <w:rsid w:val="00337DFA"/>
  </w:style>
  <w:style w:type="paragraph" w:customStyle="1" w:styleId="StyleStyle49ptBoldItalic">
    <w:name w:val="Style Style4 + 9 pt Bold Italic"/>
    <w:basedOn w:val="Normal"/>
    <w:link w:val="StyleStyle49ptBoldItalicChar"/>
    <w:qFormat/>
    <w:rsid w:val="00337DFA"/>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337DFA"/>
    <w:rPr>
      <w:rFonts w:ascii="Times New Roman" w:eastAsia="Times New Roman" w:hAnsi="Times New Roman" w:cs="Times New Roman"/>
      <w:b/>
      <w:bCs/>
      <w:i/>
      <w:iCs/>
      <w:szCs w:val="24"/>
      <w:u w:val="single"/>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99"/>
    <w:qFormat/>
    <w:rsid w:val="00337DFA"/>
    <w:rPr>
      <w:u w:val="thick"/>
    </w:rPr>
  </w:style>
  <w:style w:type="character" w:customStyle="1" w:styleId="StyleBoldUnderline1">
    <w:name w:val="Style Bold Underline1"/>
    <w:basedOn w:val="DefaultParagraphFont"/>
    <w:rsid w:val="00337DFA"/>
    <w:rPr>
      <w:b w:val="0"/>
      <w:bCs/>
      <w:u w:val="single"/>
    </w:rPr>
  </w:style>
  <w:style w:type="character" w:customStyle="1" w:styleId="date-display-single">
    <w:name w:val="date-display-single"/>
    <w:basedOn w:val="DefaultParagraphFont"/>
    <w:rsid w:val="00337DFA"/>
  </w:style>
  <w:style w:type="character" w:customStyle="1" w:styleId="CitesChar">
    <w:name w:val="Cites Char"/>
    <w:rsid w:val="00337DFA"/>
    <w:rPr>
      <w:rFonts w:ascii="Times New Roman" w:eastAsia="Times New Roman" w:hAnsi="Times New Roman" w:cs="Times New Roman"/>
      <w:sz w:val="20"/>
      <w:szCs w:val="24"/>
    </w:rPr>
  </w:style>
  <w:style w:type="paragraph" w:customStyle="1" w:styleId="Cite20">
    <w:name w:val="Cite 2"/>
    <w:basedOn w:val="Normal"/>
    <w:uiPriority w:val="99"/>
    <w:qFormat/>
    <w:rsid w:val="00337DFA"/>
    <w:rPr>
      <w:rFonts w:ascii="Arial" w:eastAsia="MS Mincho" w:hAnsi="Arial"/>
      <w:b/>
      <w:szCs w:val="24"/>
      <w:u w:val="single"/>
    </w:rPr>
  </w:style>
  <w:style w:type="character" w:customStyle="1" w:styleId="StyleunderlineBold">
    <w:name w:val="Style underline + Bold"/>
    <w:basedOn w:val="underline"/>
    <w:rsid w:val="00337DFA"/>
    <w:rPr>
      <w:rFonts w:ascii="Times New Roman" w:hAnsi="Times New Roman" w:cs="Times New Roman"/>
      <w:b w:val="0"/>
      <w:bCs/>
      <w:sz w:val="20"/>
      <w:u w:val="single"/>
    </w:rPr>
  </w:style>
  <w:style w:type="paragraph" w:customStyle="1" w:styleId="cards0">
    <w:name w:val="cards"/>
    <w:basedOn w:val="Cites"/>
    <w:uiPriority w:val="99"/>
    <w:qFormat/>
    <w:rsid w:val="00337DFA"/>
    <w:pPr>
      <w:widowControl/>
      <w:outlineLvl w:val="9"/>
    </w:pPr>
    <w:rPr>
      <w:rFonts w:eastAsia="Calibri"/>
      <w:szCs w:val="22"/>
    </w:rPr>
  </w:style>
  <w:style w:type="character" w:customStyle="1" w:styleId="TagsChar">
    <w:name w:val="Tags Char"/>
    <w:aliases w:val="tags Char,No Spacing2 Char,No Spacing21 Char,No Spacing1111 Char"/>
    <w:basedOn w:val="DefaultParagraphFont"/>
    <w:qFormat/>
    <w:rsid w:val="00337DFA"/>
    <w:rPr>
      <w:rFonts w:ascii="Georgia" w:eastAsia="Calibri" w:hAnsi="Georgia" w:cs="Times New Roman"/>
      <w:b/>
      <w:sz w:val="24"/>
    </w:rPr>
  </w:style>
  <w:style w:type="character" w:customStyle="1" w:styleId="Style10ptUnderline">
    <w:name w:val="Style 10 pt Underline"/>
    <w:basedOn w:val="DefaultParagraphFont"/>
    <w:rsid w:val="00337DFA"/>
    <w:rPr>
      <w:sz w:val="20"/>
      <w:u w:val="single"/>
    </w:rPr>
  </w:style>
  <w:style w:type="character" w:customStyle="1" w:styleId="BodyTextIndent3Char">
    <w:name w:val="Body Text Indent 3 Char"/>
    <w:basedOn w:val="DefaultParagraphFont"/>
    <w:link w:val="BodyTextIndent3"/>
    <w:uiPriority w:val="99"/>
    <w:rsid w:val="00337DFA"/>
    <w:rPr>
      <w:rFonts w:ascii="Times New Roman" w:hAnsi="Times New Roman" w:cs="Times New Roman"/>
      <w:sz w:val="16"/>
      <w:szCs w:val="16"/>
    </w:rPr>
  </w:style>
  <w:style w:type="paragraph" w:styleId="BodyTextIndent3">
    <w:name w:val="Body Text Indent 3"/>
    <w:basedOn w:val="Normal"/>
    <w:link w:val="BodyTextIndent3Char"/>
    <w:uiPriority w:val="99"/>
    <w:rsid w:val="00337DFA"/>
    <w:pPr>
      <w:spacing w:after="120"/>
      <w:ind w:left="360"/>
    </w:pPr>
    <w:rPr>
      <w:sz w:val="16"/>
      <w:szCs w:val="16"/>
    </w:rPr>
  </w:style>
  <w:style w:type="character" w:customStyle="1" w:styleId="BodyTextIndent3Char1">
    <w:name w:val="Body Text Indent 3 Char1"/>
    <w:basedOn w:val="DefaultParagraphFont"/>
    <w:uiPriority w:val="99"/>
    <w:rsid w:val="00337DFA"/>
    <w:rPr>
      <w:rFonts w:ascii="Times New Roman" w:hAnsi="Times New Roman" w:cs="Times New Roman"/>
      <w:sz w:val="16"/>
      <w:szCs w:val="16"/>
    </w:rPr>
  </w:style>
  <w:style w:type="character" w:customStyle="1" w:styleId="slug-pub-date">
    <w:name w:val="slug-pub-date"/>
    <w:basedOn w:val="DefaultParagraphFont"/>
    <w:rsid w:val="00337DFA"/>
  </w:style>
  <w:style w:type="character" w:customStyle="1" w:styleId="slug-vol">
    <w:name w:val="slug-vol"/>
    <w:basedOn w:val="DefaultParagraphFont"/>
    <w:rsid w:val="00337DFA"/>
  </w:style>
  <w:style w:type="character" w:customStyle="1" w:styleId="slug-issue">
    <w:name w:val="slug-issue"/>
    <w:basedOn w:val="DefaultParagraphFont"/>
    <w:rsid w:val="00337DFA"/>
  </w:style>
  <w:style w:type="character" w:customStyle="1" w:styleId="slug-pages">
    <w:name w:val="slug-pages"/>
    <w:basedOn w:val="DefaultParagraphFont"/>
    <w:rsid w:val="00337DFA"/>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337DFA"/>
    <w:rPr>
      <w:b/>
      <w:bCs/>
      <w:strike w:val="0"/>
      <w:dstrike w:val="0"/>
      <w:sz w:val="24"/>
      <w:u w:val="none"/>
      <w:effect w:val="none"/>
    </w:rPr>
  </w:style>
  <w:style w:type="character" w:customStyle="1" w:styleId="tagchar">
    <w:name w:val="tagchar"/>
    <w:basedOn w:val="DefaultParagraphFont"/>
    <w:rsid w:val="00337DFA"/>
  </w:style>
  <w:style w:type="character" w:customStyle="1" w:styleId="Style8pt">
    <w:name w:val="Style 8 pt"/>
    <w:basedOn w:val="DefaultParagraphFont"/>
    <w:rsid w:val="00337DFA"/>
    <w:rPr>
      <w:sz w:val="20"/>
    </w:rPr>
  </w:style>
  <w:style w:type="character" w:customStyle="1" w:styleId="BoldandUnderlineChar5CharCharCharCharCharCharCharChar">
    <w:name w:val="Bold and Underline Char5 Char Char Char Char Char Char Char Char"/>
    <w:basedOn w:val="DefaultParagraphFont"/>
    <w:rsid w:val="00337DFA"/>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7DFA"/>
    <w:rPr>
      <w:szCs w:val="24"/>
      <w:u w:val="single"/>
      <w:lang w:val="en-US" w:eastAsia="en-US" w:bidi="ar-SA"/>
    </w:rPr>
  </w:style>
  <w:style w:type="paragraph" w:customStyle="1" w:styleId="Language">
    <w:name w:val="Language"/>
    <w:basedOn w:val="Normal"/>
    <w:link w:val="LanguageChar"/>
    <w:qFormat/>
    <w:rsid w:val="00337DFA"/>
    <w:rPr>
      <w:rFonts w:eastAsia="Times New Roman"/>
      <w:strike/>
      <w:szCs w:val="20"/>
    </w:rPr>
  </w:style>
  <w:style w:type="character" w:customStyle="1" w:styleId="LanguageChar">
    <w:name w:val="Language Char"/>
    <w:basedOn w:val="DefaultParagraphFont"/>
    <w:link w:val="Language"/>
    <w:rsid w:val="00337DFA"/>
    <w:rPr>
      <w:rFonts w:ascii="Times New Roman" w:eastAsia="Times New Roman" w:hAnsi="Times New Roman" w:cs="Times New Roman"/>
      <w:strike/>
      <w:szCs w:val="20"/>
    </w:rPr>
  </w:style>
  <w:style w:type="paragraph" w:customStyle="1" w:styleId="UnderlineChar3">
    <w:name w:val="Underline Char3"/>
    <w:basedOn w:val="Normal"/>
    <w:link w:val="UnderlineChar3Char"/>
    <w:qFormat/>
    <w:rsid w:val="00337DFA"/>
    <w:rPr>
      <w:rFonts w:eastAsia="Times New Roman"/>
      <w:szCs w:val="24"/>
      <w:u w:val="single"/>
    </w:rPr>
  </w:style>
  <w:style w:type="character" w:customStyle="1" w:styleId="UnderlineChar3Char">
    <w:name w:val="Underline Char3 Char"/>
    <w:basedOn w:val="DefaultParagraphFont"/>
    <w:link w:val="UnderlineChar3"/>
    <w:rsid w:val="00337DFA"/>
    <w:rPr>
      <w:rFonts w:ascii="Times New Roman" w:eastAsia="Times New Roman" w:hAnsi="Times New Roman" w:cs="Times New Roman"/>
      <w:szCs w:val="24"/>
      <w:u w:val="single"/>
    </w:rPr>
  </w:style>
  <w:style w:type="character" w:customStyle="1" w:styleId="BoldandUnderlineChar1Char2Char">
    <w:name w:val="Bold and Underline Char1 Char2 Char"/>
    <w:basedOn w:val="DefaultParagraphFont"/>
    <w:rsid w:val="00337DFA"/>
    <w:rPr>
      <w:b/>
      <w:szCs w:val="24"/>
      <w:u w:val="single"/>
      <w:lang w:val="en-US" w:eastAsia="en-US" w:bidi="ar-SA"/>
    </w:rPr>
  </w:style>
  <w:style w:type="character" w:customStyle="1" w:styleId="SmalltextChar0">
    <w:name w:val="Small text Char"/>
    <w:aliases w:val="Quote1 Char1"/>
    <w:link w:val="Smalltext0"/>
    <w:rsid w:val="00337DFA"/>
    <w:rPr>
      <w:rFonts w:ascii="Arial Narrow" w:eastAsia="Times New Roman" w:hAnsi="Arial Narrow" w:cs="Times New Roman"/>
      <w:sz w:val="16"/>
      <w:szCs w:val="24"/>
    </w:rPr>
  </w:style>
  <w:style w:type="paragraph" w:customStyle="1" w:styleId="HotRoute0">
    <w:name w:val="Hot Route"/>
    <w:basedOn w:val="Normal"/>
    <w:link w:val="HotRouteChar"/>
    <w:qFormat/>
    <w:rsid w:val="00337DFA"/>
    <w:pPr>
      <w:ind w:left="144"/>
    </w:pPr>
    <w:rPr>
      <w:rFonts w:eastAsia="Times New Roman"/>
      <w:szCs w:val="24"/>
    </w:rPr>
  </w:style>
  <w:style w:type="character" w:customStyle="1" w:styleId="HotRouteChar">
    <w:name w:val="Hot Route Char"/>
    <w:link w:val="HotRoute0"/>
    <w:rsid w:val="00337DFA"/>
    <w:rPr>
      <w:rFonts w:ascii="Times New Roman" w:eastAsia="Times New Roman" w:hAnsi="Times New Roman" w:cs="Times New Roman"/>
      <w:szCs w:val="24"/>
    </w:rPr>
  </w:style>
  <w:style w:type="paragraph" w:styleId="BodyText2">
    <w:name w:val="Body Text 2"/>
    <w:basedOn w:val="Normal"/>
    <w:link w:val="BodyText2Char"/>
    <w:uiPriority w:val="99"/>
    <w:qFormat/>
    <w:rsid w:val="00337DFA"/>
    <w:pPr>
      <w:spacing w:after="120" w:line="480" w:lineRule="auto"/>
    </w:pPr>
  </w:style>
  <w:style w:type="character" w:customStyle="1" w:styleId="BodyText2Char">
    <w:name w:val="Body Text 2 Char"/>
    <w:basedOn w:val="DefaultParagraphFont"/>
    <w:link w:val="BodyText2"/>
    <w:uiPriority w:val="99"/>
    <w:rsid w:val="00337DFA"/>
    <w:rPr>
      <w:rFonts w:ascii="Times New Roman" w:hAnsi="Times New Roman" w:cs="Times New Roman"/>
    </w:rPr>
  </w:style>
  <w:style w:type="paragraph" w:customStyle="1" w:styleId="Cardstyle0">
    <w:name w:val="Cardstyle"/>
    <w:basedOn w:val="Normal"/>
    <w:next w:val="Normal"/>
    <w:uiPriority w:val="99"/>
    <w:qFormat/>
    <w:rsid w:val="00337DFA"/>
    <w:rPr>
      <w:rFonts w:eastAsia="Times New Roman"/>
      <w:szCs w:val="24"/>
    </w:rPr>
  </w:style>
  <w:style w:type="character" w:customStyle="1" w:styleId="StyleEmphasisArial12ptBoldNotItalic">
    <w:name w:val="Style Emphasis + Arial 12 pt Bold Not Italic"/>
    <w:basedOn w:val="Emphasis"/>
    <w:rsid w:val="00337DFA"/>
    <w:rPr>
      <w:rFonts w:ascii="Arial" w:hAnsi="Arial" w:cs="Times New Roman"/>
      <w:b w:val="0"/>
      <w:bCs/>
      <w:i/>
      <w:iCs/>
      <w:sz w:val="24"/>
      <w:u w:val="single"/>
      <w:bdr w:val="single" w:sz="8" w:space="0" w:color="auto"/>
    </w:rPr>
  </w:style>
  <w:style w:type="character" w:customStyle="1" w:styleId="DebateHighlighted">
    <w:name w:val="Debate Highlighted"/>
    <w:qFormat/>
    <w:rsid w:val="00337DFA"/>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337DFA"/>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337DFA"/>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337DFA"/>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337DFA"/>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337DFA"/>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337DFA"/>
    <w:rPr>
      <w:rFonts w:ascii="Times New Roman" w:hAnsi="Times New Roman"/>
      <w:sz w:val="24"/>
      <w:u w:val="single"/>
      <w:bdr w:val="none" w:sz="0" w:space="0" w:color="auto"/>
      <w:shd w:val="clear" w:color="auto" w:fill="00FFFF"/>
    </w:rPr>
  </w:style>
  <w:style w:type="character" w:customStyle="1" w:styleId="smallChar0">
    <w:name w:val="small Char"/>
    <w:rsid w:val="00337DFA"/>
    <w:rPr>
      <w:rFonts w:ascii="Calibri" w:eastAsia="Calibri" w:hAnsi="Calibri" w:cs="Calibri"/>
      <w:sz w:val="16"/>
      <w:szCs w:val="20"/>
      <w:lang w:val="x-none" w:eastAsia="x-none"/>
    </w:rPr>
  </w:style>
  <w:style w:type="paragraph" w:customStyle="1" w:styleId="HotRoute1">
    <w:name w:val="Hot Route!"/>
    <w:basedOn w:val="Normal"/>
    <w:link w:val="HotRouteChar0"/>
    <w:qFormat/>
    <w:rsid w:val="00337DFA"/>
    <w:pPr>
      <w:ind w:left="144"/>
    </w:pPr>
    <w:rPr>
      <w:rFonts w:eastAsia="Times New Roman"/>
      <w:szCs w:val="24"/>
      <w:lang w:val="x-none" w:eastAsia="x-none"/>
    </w:rPr>
  </w:style>
  <w:style w:type="character" w:customStyle="1" w:styleId="HotRouteChar0">
    <w:name w:val="Hot Route! Char"/>
    <w:link w:val="HotRoute1"/>
    <w:rsid w:val="00337DFA"/>
    <w:rPr>
      <w:rFonts w:ascii="Times New Roman" w:eastAsia="Times New Roman" w:hAnsi="Times New Roman" w:cs="Times New Roman"/>
      <w:szCs w:val="24"/>
      <w:lang w:val="x-none" w:eastAsia="x-none"/>
    </w:rPr>
  </w:style>
  <w:style w:type="character" w:customStyle="1" w:styleId="FontStyle291">
    <w:name w:val="Font Style291"/>
    <w:basedOn w:val="DefaultParagraphFont"/>
    <w:uiPriority w:val="99"/>
    <w:rsid w:val="00337DFA"/>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7DFA"/>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337DFA"/>
    <w:rPr>
      <w:rFonts w:eastAsia="Times New Roman"/>
      <w:szCs w:val="24"/>
    </w:rPr>
  </w:style>
  <w:style w:type="character" w:customStyle="1" w:styleId="StyleStyleMicroText7ptArialNarrow10ptChar">
    <w:name w:val="Style Style MicroText + 7 pt + Arial Narrow 10 pt Char"/>
    <w:basedOn w:val="DefaultParagraphFont"/>
    <w:link w:val="StyleStyleMicroText7ptArialNarrow10pt"/>
    <w:rsid w:val="00337DFA"/>
    <w:rPr>
      <w:rFonts w:ascii="Times New Roman" w:eastAsia="Times New Roman" w:hAnsi="Times New Roman" w:cs="Times New Roman"/>
      <w:szCs w:val="24"/>
    </w:rPr>
  </w:style>
  <w:style w:type="paragraph" w:customStyle="1" w:styleId="Stylecard11ptBoldUnderline">
    <w:name w:val="Style card + 11 pt Bold Underline"/>
    <w:basedOn w:val="card"/>
    <w:link w:val="Stylecard11ptBoldUnderlineChar"/>
    <w:qFormat/>
    <w:rsid w:val="00337DFA"/>
    <w:rPr>
      <w:rFonts w:ascii="Times New Roman" w:eastAsia="SimSun" w:hAnsi="Times New Roman"/>
      <w:b/>
      <w:bCs/>
      <w:color w:val="000000"/>
      <w:szCs w:val="24"/>
      <w:lang w:eastAsia="zh-CN"/>
    </w:rPr>
  </w:style>
  <w:style w:type="character" w:customStyle="1" w:styleId="Stylecard11ptBoldUnderlineChar">
    <w:name w:val="Style card + 11 pt Bold Underline Char"/>
    <w:basedOn w:val="cardChar"/>
    <w:link w:val="Stylecard11ptBoldUnderline"/>
    <w:rsid w:val="00337DFA"/>
    <w:rPr>
      <w:rFonts w:ascii="Times New Roman" w:eastAsia="SimSun" w:hAnsi="Times New Roman" w:cs="Times New Roman"/>
      <w:b/>
      <w:bCs/>
      <w:color w:val="000000"/>
      <w:szCs w:val="24"/>
      <w:u w:val="single"/>
      <w:lang w:eastAsia="zh-CN"/>
    </w:rPr>
  </w:style>
  <w:style w:type="paragraph" w:customStyle="1" w:styleId="Cards1">
    <w:name w:val="Cards1"/>
    <w:basedOn w:val="Normal"/>
    <w:link w:val="Cards1Char"/>
    <w:qFormat/>
    <w:rsid w:val="00337DFA"/>
    <w:pPr>
      <w:ind w:left="288"/>
    </w:pPr>
    <w:rPr>
      <w:rFonts w:eastAsia="Times New Roman"/>
      <w:szCs w:val="24"/>
      <w:u w:val="single"/>
    </w:rPr>
  </w:style>
  <w:style w:type="character" w:customStyle="1" w:styleId="Cards1Char">
    <w:name w:val="Cards1 Char"/>
    <w:basedOn w:val="DefaultParagraphFont"/>
    <w:link w:val="Cards1"/>
    <w:rsid w:val="00337DFA"/>
    <w:rPr>
      <w:rFonts w:ascii="Times New Roman" w:eastAsia="Times New Roman" w:hAnsi="Times New Roman" w:cs="Times New Roman"/>
      <w:szCs w:val="24"/>
      <w:u w:val="single"/>
    </w:rPr>
  </w:style>
  <w:style w:type="character" w:customStyle="1" w:styleId="EmphasizeThis">
    <w:name w:val="EmphasizeThis"/>
    <w:rsid w:val="00337DFA"/>
    <w:rPr>
      <w:rFonts w:ascii="Georgia" w:hAnsi="Georgia"/>
      <w:b/>
      <w:iCs/>
      <w:sz w:val="24"/>
      <w:u w:val="thick"/>
    </w:rPr>
  </w:style>
  <w:style w:type="paragraph" w:customStyle="1" w:styleId="Stylecard8pt">
    <w:name w:val="Style card + 8 pt"/>
    <w:basedOn w:val="card"/>
    <w:link w:val="Stylecard8ptChar"/>
    <w:qFormat/>
    <w:rsid w:val="00337DFA"/>
    <w:rPr>
      <w:rFonts w:ascii="Times New Roman" w:eastAsia="Times New Roman" w:hAnsi="Times New Roman"/>
      <w:color w:val="000000"/>
      <w:szCs w:val="24"/>
      <w:lang w:eastAsia="ar-SA"/>
    </w:rPr>
  </w:style>
  <w:style w:type="character" w:customStyle="1" w:styleId="Stylecard8ptChar">
    <w:name w:val="Style card + 8 pt Char"/>
    <w:basedOn w:val="cardChar"/>
    <w:link w:val="Stylecard8pt"/>
    <w:rsid w:val="00337DFA"/>
    <w:rPr>
      <w:rFonts w:ascii="Times New Roman" w:eastAsia="Times New Roman" w:hAnsi="Times New Roman" w:cs="Times New Roman"/>
      <w:color w:val="000000"/>
      <w:szCs w:val="24"/>
      <w:u w:val="single"/>
      <w:lang w:eastAsia="ar-SA"/>
    </w:rPr>
  </w:style>
  <w:style w:type="character" w:customStyle="1" w:styleId="bhl">
    <w:name w:val="bhl"/>
    <w:basedOn w:val="DefaultParagraphFont"/>
    <w:rsid w:val="00337DFA"/>
  </w:style>
  <w:style w:type="paragraph" w:customStyle="1" w:styleId="TagGA11">
    <w:name w:val="Tag GA 11"/>
    <w:basedOn w:val="TOC1"/>
    <w:uiPriority w:val="99"/>
    <w:qFormat/>
    <w:rsid w:val="00337DFA"/>
    <w:pPr>
      <w:widowControl/>
    </w:pPr>
    <w:rPr>
      <w:rFonts w:ascii="Georgia" w:eastAsia="Calibri" w:hAnsi="Georgia"/>
      <w:b/>
      <w:szCs w:val="22"/>
    </w:rPr>
  </w:style>
  <w:style w:type="paragraph" w:customStyle="1" w:styleId="CiteCard">
    <w:name w:val="Cite/Card"/>
    <w:basedOn w:val="TOC2"/>
    <w:uiPriority w:val="99"/>
    <w:qFormat/>
    <w:rsid w:val="00337DFA"/>
    <w:pPr>
      <w:tabs>
        <w:tab w:val="left" w:pos="4360"/>
      </w:tabs>
      <w:spacing w:after="0"/>
    </w:pPr>
    <w:rPr>
      <w:rFonts w:ascii="Georgia" w:eastAsia="Calibri" w:hAnsi="Georgia"/>
    </w:rPr>
  </w:style>
  <w:style w:type="paragraph" w:styleId="TOC2">
    <w:name w:val="toc 2"/>
    <w:basedOn w:val="Normal"/>
    <w:next w:val="Normal"/>
    <w:autoRedefine/>
    <w:uiPriority w:val="39"/>
    <w:unhideWhenUsed/>
    <w:qFormat/>
    <w:rsid w:val="00337DFA"/>
    <w:pPr>
      <w:spacing w:after="100"/>
      <w:ind w:left="220"/>
    </w:pPr>
  </w:style>
  <w:style w:type="character" w:customStyle="1" w:styleId="CardTextUnderlinedChar">
    <w:name w:val="Card Text Underlined Char"/>
    <w:basedOn w:val="DefaultParagraphFont"/>
    <w:rsid w:val="00337DFA"/>
    <w:rPr>
      <w:rFonts w:ascii="Georgia" w:eastAsia="Times New Roman" w:hAnsi="Georgia" w:hint="default"/>
      <w:sz w:val="22"/>
      <w:u w:val="single"/>
      <w:lang w:eastAsia="zh-CN"/>
    </w:rPr>
  </w:style>
  <w:style w:type="character" w:customStyle="1" w:styleId="addmd">
    <w:name w:val="addmd"/>
    <w:basedOn w:val="DefaultParagraphFont"/>
    <w:rsid w:val="00337DFA"/>
  </w:style>
  <w:style w:type="character" w:customStyle="1" w:styleId="UnderlinedChar1">
    <w:name w:val="Underlined Char1"/>
    <w:aliases w:val="Heading 4 Char1,Big card Char1,Tag Char1,body Char1,small text Char1,Normal Tag Char1,heading 2 Char1,Ch Char1,Heading 2 Char2 Char Char1,Heading 2 Char1 Char Char Char1,TAG Char1,no read Char1,No Spacing211 Char1,No Spacing12 Char1"/>
    <w:basedOn w:val="DefaultParagraphFont"/>
    <w:qFormat/>
    <w:rsid w:val="00337DFA"/>
    <w:rPr>
      <w:rFonts w:ascii="Century Gothic" w:hAnsi="Century Gothic"/>
      <w:sz w:val="24"/>
      <w:u w:val="thick"/>
    </w:rPr>
  </w:style>
  <w:style w:type="paragraph" w:styleId="FootnoteText">
    <w:name w:val="footnote text"/>
    <w:basedOn w:val="Normal"/>
    <w:link w:val="FootnoteTextChar"/>
    <w:unhideWhenUsed/>
    <w:rsid w:val="00337DFA"/>
    <w:rPr>
      <w:rFonts w:ascii="Georgia" w:eastAsia="Calibri" w:hAnsi="Georgia"/>
      <w:szCs w:val="20"/>
      <w:lang w:eastAsia="zh-CN"/>
    </w:rPr>
  </w:style>
  <w:style w:type="character" w:customStyle="1" w:styleId="FootnoteTextChar">
    <w:name w:val="Footnote Text Char"/>
    <w:basedOn w:val="DefaultParagraphFont"/>
    <w:link w:val="FootnoteText"/>
    <w:rsid w:val="00337DFA"/>
    <w:rPr>
      <w:rFonts w:ascii="Georgia" w:eastAsia="Calibri" w:hAnsi="Georgia" w:cs="Times New Roman"/>
      <w:szCs w:val="20"/>
      <w:lang w:eastAsia="zh-CN"/>
    </w:rPr>
  </w:style>
  <w:style w:type="character" w:customStyle="1" w:styleId="UnderlinedTextCharChar">
    <w:name w:val="Underlined Text Char Char"/>
    <w:basedOn w:val="DefaultParagraphFont"/>
    <w:rsid w:val="00337DFA"/>
    <w:rPr>
      <w:rFonts w:cs="Arial"/>
      <w:bCs/>
      <w:noProof w:val="0"/>
      <w:szCs w:val="26"/>
      <w:u w:val="single"/>
      <w:lang w:val="en-US" w:eastAsia="en-US" w:bidi="ar-SA"/>
    </w:rPr>
  </w:style>
  <w:style w:type="character" w:customStyle="1" w:styleId="underlinedChar0">
    <w:name w:val="underlined Char"/>
    <w:rsid w:val="00337DFA"/>
    <w:rPr>
      <w:rFonts w:ascii="Times New Roman" w:eastAsia="Malgun Gothic" w:hAnsi="Times New Roman" w:cs="Times New Roman"/>
      <w:sz w:val="24"/>
      <w:szCs w:val="24"/>
      <w:u w:val="single"/>
    </w:rPr>
  </w:style>
  <w:style w:type="character" w:customStyle="1" w:styleId="CardText1Char">
    <w:name w:val="Card Text 1 Char"/>
    <w:link w:val="CardText1"/>
    <w:rsid w:val="00337DFA"/>
    <w:rPr>
      <w:rFonts w:ascii="Georgia" w:hAnsi="Georgia"/>
      <w:color w:val="000000"/>
      <w:u w:val="single"/>
    </w:rPr>
  </w:style>
  <w:style w:type="character" w:customStyle="1" w:styleId="Intemphasis">
    <w:name w:val="Intemphasis"/>
    <w:uiPriority w:val="1"/>
    <w:qFormat/>
    <w:rsid w:val="00337DFA"/>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337DFA"/>
    <w:pPr>
      <w:ind w:left="288" w:right="288"/>
    </w:pPr>
    <w:rPr>
      <w:szCs w:val="16"/>
    </w:rPr>
  </w:style>
  <w:style w:type="character" w:customStyle="1" w:styleId="cardtextChar2">
    <w:name w:val="cardtext Char"/>
    <w:basedOn w:val="DefaultParagraphFont"/>
    <w:link w:val="cardtext0"/>
    <w:rsid w:val="00337DFA"/>
    <w:rPr>
      <w:rFonts w:ascii="Times New Roman" w:hAnsi="Times New Roman" w:cs="Times New Roman"/>
      <w:szCs w:val="16"/>
    </w:rPr>
  </w:style>
  <w:style w:type="character" w:customStyle="1" w:styleId="BoldUnderlineChar1">
    <w:name w:val="BoldUnderline Char1"/>
    <w:rsid w:val="00337DFA"/>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337DFA"/>
    <w:pPr>
      <w:spacing w:after="200"/>
      <w:contextualSpacing/>
    </w:pPr>
    <w:rPr>
      <w:rFonts w:eastAsia="Calibri"/>
      <w:u w:val="single"/>
    </w:rPr>
  </w:style>
  <w:style w:type="character" w:customStyle="1" w:styleId="UnderlinedCardTextChar">
    <w:name w:val="Underlined Card Text Char"/>
    <w:link w:val="UnderlinedCardText"/>
    <w:rsid w:val="00337DFA"/>
    <w:rPr>
      <w:rFonts w:ascii="Times New Roman" w:eastAsia="Calibri" w:hAnsi="Times New Roman" w:cs="Times New Roman"/>
      <w:u w:val="single"/>
    </w:rPr>
  </w:style>
  <w:style w:type="paragraph" w:customStyle="1" w:styleId="Tag12">
    <w:name w:val="Tag12"/>
    <w:basedOn w:val="Normal"/>
    <w:uiPriority w:val="99"/>
    <w:qFormat/>
    <w:rsid w:val="00337DFA"/>
    <w:pPr>
      <w:contextualSpacing/>
    </w:pPr>
    <w:rPr>
      <w:rFonts w:eastAsia="Cambria"/>
      <w:b/>
    </w:rPr>
  </w:style>
  <w:style w:type="paragraph" w:customStyle="1" w:styleId="Shrink8">
    <w:name w:val="Shrink8"/>
    <w:basedOn w:val="Normal"/>
    <w:uiPriority w:val="99"/>
    <w:qFormat/>
    <w:rsid w:val="00337DFA"/>
    <w:rPr>
      <w:rFonts w:eastAsia="Cambria"/>
    </w:rPr>
  </w:style>
  <w:style w:type="character" w:customStyle="1" w:styleId="highlight2">
    <w:name w:val="highlight2"/>
    <w:rsid w:val="00337DFA"/>
    <w:rPr>
      <w:rFonts w:ascii="Arial" w:hAnsi="Arial"/>
      <w:b/>
      <w:sz w:val="19"/>
      <w:u w:val="thick"/>
      <w:bdr w:val="none" w:sz="0" w:space="0" w:color="auto"/>
      <w:shd w:val="clear" w:color="auto" w:fill="auto"/>
    </w:rPr>
  </w:style>
  <w:style w:type="character" w:customStyle="1" w:styleId="citation">
    <w:name w:val="citation"/>
    <w:basedOn w:val="DefaultParagraphFont"/>
    <w:rsid w:val="00337DFA"/>
  </w:style>
  <w:style w:type="paragraph" w:customStyle="1" w:styleId="UnderlineText">
    <w:name w:val="Underline Text"/>
    <w:basedOn w:val="Normal"/>
    <w:link w:val="UnderlineTextChar"/>
    <w:qFormat/>
    <w:rsid w:val="00337DFA"/>
    <w:pPr>
      <w:ind w:left="288"/>
    </w:pPr>
    <w:rPr>
      <w:rFonts w:eastAsia="Times New Roman"/>
      <w:u w:val="single"/>
    </w:rPr>
  </w:style>
  <w:style w:type="character" w:customStyle="1" w:styleId="UnderlineTextChar">
    <w:name w:val="Underline Text Char"/>
    <w:basedOn w:val="DefaultParagraphFont"/>
    <w:link w:val="UnderlineText"/>
    <w:rsid w:val="00337DFA"/>
    <w:rPr>
      <w:rFonts w:ascii="Times New Roman" w:eastAsia="Times New Roman" w:hAnsi="Times New Roman" w:cs="Times New Roman"/>
      <w:u w:val="single"/>
    </w:rPr>
  </w:style>
  <w:style w:type="character" w:customStyle="1" w:styleId="commentstext">
    <w:name w:val="comments_text"/>
    <w:uiPriority w:val="99"/>
    <w:rsid w:val="00337DFA"/>
    <w:rPr>
      <w:rFonts w:cs="Times New Roman"/>
    </w:rPr>
  </w:style>
  <w:style w:type="paragraph" w:customStyle="1" w:styleId="Heading42">
    <w:name w:val="Heading 42"/>
    <w:basedOn w:val="Normal"/>
    <w:uiPriority w:val="99"/>
    <w:qFormat/>
    <w:rsid w:val="00337DFA"/>
    <w:rPr>
      <w:rFonts w:ascii="Arial" w:eastAsia="Times New Roman" w:hAnsi="Arial" w:cs="Arial"/>
    </w:rPr>
  </w:style>
  <w:style w:type="paragraph" w:customStyle="1" w:styleId="DebateNormal">
    <w:name w:val="DebateNormal"/>
    <w:basedOn w:val="Normal"/>
    <w:link w:val="DebateNormalChar"/>
    <w:qFormat/>
    <w:rsid w:val="00337DFA"/>
    <w:pPr>
      <w:spacing w:line="276" w:lineRule="auto"/>
    </w:pPr>
    <w:rPr>
      <w:rFonts w:eastAsia="Calibri"/>
      <w:szCs w:val="20"/>
    </w:rPr>
  </w:style>
  <w:style w:type="character" w:customStyle="1" w:styleId="DebateNormalChar">
    <w:name w:val="DebateNormal Char"/>
    <w:basedOn w:val="DefaultParagraphFont"/>
    <w:link w:val="DebateNormal"/>
    <w:rsid w:val="00337DFA"/>
    <w:rPr>
      <w:rFonts w:ascii="Times New Roman" w:eastAsia="Calibri" w:hAnsi="Times New Roman" w:cs="Times New Roman"/>
      <w:szCs w:val="20"/>
    </w:rPr>
  </w:style>
  <w:style w:type="paragraph" w:customStyle="1" w:styleId="DebateEmphasis">
    <w:name w:val="DebateEmphasis"/>
    <w:basedOn w:val="Normal"/>
    <w:link w:val="DebateEmphasisChar"/>
    <w:qFormat/>
    <w:rsid w:val="00337DFA"/>
    <w:pPr>
      <w:spacing w:line="276" w:lineRule="auto"/>
    </w:pPr>
    <w:rPr>
      <w:rFonts w:eastAsia="Calibri"/>
      <w:b/>
      <w:szCs w:val="20"/>
      <w:u w:val="single"/>
    </w:rPr>
  </w:style>
  <w:style w:type="character" w:customStyle="1" w:styleId="DebateEmphasisChar">
    <w:name w:val="DebateEmphasis Char"/>
    <w:basedOn w:val="DefaultParagraphFont"/>
    <w:link w:val="DebateEmphasis"/>
    <w:rsid w:val="00337DFA"/>
    <w:rPr>
      <w:rFonts w:ascii="Times New Roman" w:eastAsia="Calibri" w:hAnsi="Times New Roman" w:cs="Times New Roman"/>
      <w:b/>
      <w:szCs w:val="20"/>
      <w:u w:val="single"/>
    </w:rPr>
  </w:style>
  <w:style w:type="paragraph" w:customStyle="1" w:styleId="NormalCite">
    <w:name w:val="NormalCite"/>
    <w:link w:val="NormalCiteChar"/>
    <w:qFormat/>
    <w:rsid w:val="00337DFA"/>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337DFA"/>
    <w:rPr>
      <w:rFonts w:ascii="Times New Roman" w:hAnsi="Times New Roman" w:cs="Times New Roman"/>
      <w:sz w:val="18"/>
    </w:rPr>
  </w:style>
  <w:style w:type="character" w:customStyle="1" w:styleId="articletext">
    <w:name w:val="articletext"/>
    <w:basedOn w:val="DefaultParagraphFont"/>
    <w:rsid w:val="00337DFA"/>
  </w:style>
  <w:style w:type="character" w:customStyle="1" w:styleId="grey10">
    <w:name w:val="grey10"/>
    <w:basedOn w:val="DefaultParagraphFont"/>
    <w:rsid w:val="00337DFA"/>
  </w:style>
  <w:style w:type="character" w:customStyle="1" w:styleId="navy13bd">
    <w:name w:val="navy13bd"/>
    <w:basedOn w:val="DefaultParagraphFont"/>
    <w:rsid w:val="00337DFA"/>
  </w:style>
  <w:style w:type="character" w:customStyle="1" w:styleId="Style9ptUnderline2">
    <w:name w:val="Style 9 pt Underline2"/>
    <w:basedOn w:val="DefaultParagraphFont"/>
    <w:rsid w:val="00337DFA"/>
    <w:rPr>
      <w:sz w:val="20"/>
      <w:u w:val="single"/>
    </w:rPr>
  </w:style>
  <w:style w:type="character" w:customStyle="1" w:styleId="Style9ptBoldUnderline1">
    <w:name w:val="Style 9 pt Bold Underline1"/>
    <w:basedOn w:val="DefaultParagraphFont"/>
    <w:rsid w:val="00337DFA"/>
    <w:rPr>
      <w:b/>
      <w:bCs/>
      <w:sz w:val="20"/>
      <w:u w:val="single"/>
    </w:rPr>
  </w:style>
  <w:style w:type="character" w:customStyle="1" w:styleId="TagsCharChar">
    <w:name w:val="Tags Char Char"/>
    <w:basedOn w:val="DefaultParagraphFont"/>
    <w:rsid w:val="00337DFA"/>
    <w:rPr>
      <w:rFonts w:eastAsia="SimSun"/>
      <w:b/>
      <w:sz w:val="24"/>
      <w:lang w:val="en-US" w:eastAsia="zh-CN" w:bidi="ar-SA"/>
    </w:rPr>
  </w:style>
  <w:style w:type="paragraph" w:customStyle="1" w:styleId="cardCharCharCharChar">
    <w:name w:val="card Char Char Char Char"/>
    <w:basedOn w:val="Normal"/>
    <w:rsid w:val="00337DFA"/>
    <w:pPr>
      <w:widowControl w:val="0"/>
      <w:overflowPunct w:val="0"/>
      <w:autoSpaceDE w:val="0"/>
      <w:autoSpaceDN w:val="0"/>
      <w:adjustRightInd w:val="0"/>
      <w:ind w:left="288" w:right="288"/>
      <w:textAlignment w:val="baseline"/>
    </w:pPr>
    <w:rPr>
      <w:rFonts w:eastAsia="Times New Roman"/>
      <w:szCs w:val="20"/>
    </w:rPr>
  </w:style>
  <w:style w:type="paragraph" w:customStyle="1" w:styleId="Normal20pt">
    <w:name w:val="Normal  + 20 pt"/>
    <w:basedOn w:val="Normal"/>
    <w:uiPriority w:val="6"/>
    <w:qFormat/>
    <w:rsid w:val="00337DFA"/>
    <w:rPr>
      <w:bCs/>
      <w:u w:val="single"/>
    </w:rPr>
  </w:style>
  <w:style w:type="character" w:customStyle="1" w:styleId="StyleStyle4CharTimesNewRoman11pt">
    <w:name w:val="Style Style4 Char + Times New Roman 11 pt"/>
    <w:basedOn w:val="DefaultParagraphFont"/>
    <w:rsid w:val="00337DFA"/>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337DFA"/>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337DFA"/>
    <w:pPr>
      <w:spacing w:before="100" w:beforeAutospacing="1" w:after="100" w:afterAutospacing="1"/>
    </w:pPr>
    <w:rPr>
      <w:rFonts w:eastAsia="Times New Roman"/>
      <w:szCs w:val="24"/>
    </w:rPr>
  </w:style>
  <w:style w:type="character" w:customStyle="1" w:styleId="StyleStyle4CharTimesNewRoman11ptBold">
    <w:name w:val="Style Style4 Char + Times New Roman 11 pt Bold"/>
    <w:basedOn w:val="DefaultParagraphFont"/>
    <w:rsid w:val="00337DFA"/>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337DFA"/>
    <w:rPr>
      <w:rFonts w:ascii="Times New Roman" w:hAnsi="Times New Roman"/>
      <w:i/>
      <w:iCs/>
      <w:sz w:val="20"/>
      <w:szCs w:val="24"/>
      <w:u w:val="single"/>
      <w:lang w:val="en-US" w:eastAsia="en-US" w:bidi="ar-SA"/>
    </w:rPr>
  </w:style>
  <w:style w:type="character" w:customStyle="1" w:styleId="headline">
    <w:name w:val="headline"/>
    <w:basedOn w:val="DefaultParagraphFont"/>
    <w:rsid w:val="00337DFA"/>
  </w:style>
  <w:style w:type="character" w:customStyle="1" w:styleId="CharChar4">
    <w:name w:val="Char Char4"/>
    <w:basedOn w:val="DefaultParagraphFont"/>
    <w:rsid w:val="00337DFA"/>
    <w:rPr>
      <w:rFonts w:cs="Arial"/>
      <w:b/>
      <w:bCs/>
      <w:iCs/>
      <w:szCs w:val="28"/>
      <w:lang w:val="en-US" w:eastAsia="en-US" w:bidi="ar-SA"/>
    </w:rPr>
  </w:style>
  <w:style w:type="character" w:customStyle="1" w:styleId="yshortcuts">
    <w:name w:val="yshortcuts"/>
    <w:basedOn w:val="DefaultParagraphFont"/>
    <w:rsid w:val="00337DFA"/>
  </w:style>
  <w:style w:type="character" w:customStyle="1" w:styleId="senselabelstart">
    <w:name w:val="sense_label start"/>
    <w:basedOn w:val="DefaultParagraphFont"/>
    <w:rsid w:val="00337DFA"/>
  </w:style>
  <w:style w:type="character" w:customStyle="1" w:styleId="sensecontent">
    <w:name w:val="sense_content"/>
    <w:basedOn w:val="DefaultParagraphFont"/>
    <w:rsid w:val="00337DFA"/>
  </w:style>
  <w:style w:type="character" w:customStyle="1" w:styleId="vi">
    <w:name w:val="vi"/>
    <w:basedOn w:val="DefaultParagraphFont"/>
    <w:rsid w:val="00337DFA"/>
  </w:style>
  <w:style w:type="paragraph" w:customStyle="1" w:styleId="CitationCharChar">
    <w:name w:val="Citation Char Char"/>
    <w:basedOn w:val="Normal"/>
    <w:uiPriority w:val="6"/>
    <w:qFormat/>
    <w:rsid w:val="00337DFA"/>
    <w:pPr>
      <w:ind w:left="1440" w:right="1440"/>
    </w:pPr>
    <w:rPr>
      <w:bCs/>
      <w:u w:val="single"/>
    </w:rPr>
  </w:style>
  <w:style w:type="paragraph" w:customStyle="1" w:styleId="Microtext0">
    <w:name w:val="Microtext"/>
    <w:basedOn w:val="Normal"/>
    <w:next w:val="Normal"/>
    <w:link w:val="MicrotextChar0"/>
    <w:qFormat/>
    <w:rsid w:val="00337DFA"/>
    <w:rPr>
      <w:sz w:val="12"/>
    </w:rPr>
  </w:style>
  <w:style w:type="character" w:customStyle="1" w:styleId="MicrotextChar0">
    <w:name w:val="Microtext Char"/>
    <w:link w:val="Microtext0"/>
    <w:rsid w:val="00337DFA"/>
    <w:rPr>
      <w:rFonts w:ascii="Times New Roman" w:hAnsi="Times New Roman" w:cs="Times New Roman"/>
      <w:sz w:val="12"/>
    </w:rPr>
  </w:style>
  <w:style w:type="character" w:customStyle="1" w:styleId="st">
    <w:name w:val="st"/>
    <w:basedOn w:val="DefaultParagraphFont"/>
    <w:rsid w:val="00337DFA"/>
  </w:style>
  <w:style w:type="paragraph" w:customStyle="1" w:styleId="Style6">
    <w:name w:val="Style6"/>
    <w:basedOn w:val="Normal"/>
    <w:link w:val="Style6Char"/>
    <w:autoRedefine/>
    <w:qFormat/>
    <w:rsid w:val="00337DFA"/>
    <w:rPr>
      <w:b/>
    </w:rPr>
  </w:style>
  <w:style w:type="character" w:customStyle="1" w:styleId="Style6Char">
    <w:name w:val="Style6 Char"/>
    <w:basedOn w:val="DefaultParagraphFont"/>
    <w:link w:val="Style6"/>
    <w:rsid w:val="00337DFA"/>
    <w:rPr>
      <w:rFonts w:ascii="Times New Roman" w:hAnsi="Times New Roman" w:cs="Times New Roman"/>
      <w:b/>
    </w:rPr>
  </w:style>
  <w:style w:type="paragraph" w:customStyle="1" w:styleId="Style11">
    <w:name w:val="Style11"/>
    <w:basedOn w:val="Normal"/>
    <w:link w:val="Style11Char"/>
    <w:qFormat/>
    <w:rsid w:val="00337DFA"/>
    <w:rPr>
      <w:rFonts w:eastAsia="Times New Roman"/>
      <w:b/>
      <w:szCs w:val="20"/>
      <w:u w:val="thick"/>
    </w:rPr>
  </w:style>
  <w:style w:type="character" w:customStyle="1" w:styleId="Style11Char">
    <w:name w:val="Style11 Char"/>
    <w:basedOn w:val="DefaultParagraphFont"/>
    <w:link w:val="Style11"/>
    <w:rsid w:val="00337DFA"/>
    <w:rPr>
      <w:rFonts w:ascii="Times New Roman" w:eastAsia="Times New Roman" w:hAnsi="Times New Roman" w:cs="Times New Roman"/>
      <w:b/>
      <w:szCs w:val="20"/>
      <w:u w:val="thick"/>
    </w:rPr>
  </w:style>
  <w:style w:type="paragraph" w:customStyle="1" w:styleId="Style12">
    <w:name w:val="Style12"/>
    <w:basedOn w:val="Normal"/>
    <w:link w:val="Style12Char"/>
    <w:qFormat/>
    <w:rsid w:val="00337DFA"/>
    <w:rPr>
      <w:rFonts w:eastAsia="Times New Roman"/>
      <w:b/>
      <w:u w:val="thick"/>
    </w:rPr>
  </w:style>
  <w:style w:type="character" w:customStyle="1" w:styleId="Style12Char">
    <w:name w:val="Style12 Char"/>
    <w:basedOn w:val="DefaultParagraphFont"/>
    <w:link w:val="Style12"/>
    <w:rsid w:val="00337DFA"/>
    <w:rPr>
      <w:rFonts w:ascii="Times New Roman" w:eastAsia="Times New Roman" w:hAnsi="Times New Roman" w:cs="Times New Roman"/>
      <w:b/>
      <w:u w:val="thick"/>
    </w:rPr>
  </w:style>
  <w:style w:type="character" w:customStyle="1" w:styleId="caps-label">
    <w:name w:val="caps-label"/>
    <w:basedOn w:val="DefaultParagraphFont"/>
    <w:rsid w:val="00337DFA"/>
  </w:style>
  <w:style w:type="character" w:customStyle="1" w:styleId="DocumentMapChar1">
    <w:name w:val="Document Map Char1"/>
    <w:basedOn w:val="DefaultParagraphFont"/>
    <w:uiPriority w:val="99"/>
    <w:rsid w:val="00337DFA"/>
    <w:rPr>
      <w:rFonts w:ascii="Segoe UI" w:hAnsi="Segoe UI" w:cs="Segoe UI"/>
      <w:sz w:val="16"/>
      <w:szCs w:val="16"/>
    </w:rPr>
  </w:style>
  <w:style w:type="character" w:customStyle="1" w:styleId="BalloonTextChar1">
    <w:name w:val="Balloon Text Char1"/>
    <w:basedOn w:val="DefaultParagraphFont"/>
    <w:uiPriority w:val="99"/>
    <w:rsid w:val="00337DFA"/>
    <w:rPr>
      <w:rFonts w:ascii="Segoe UI" w:hAnsi="Segoe UI" w:cs="Segoe UI"/>
      <w:sz w:val="18"/>
      <w:szCs w:val="18"/>
    </w:rPr>
  </w:style>
  <w:style w:type="paragraph" w:styleId="Subtitle">
    <w:name w:val="Subtitle"/>
    <w:aliases w:val="Underlined card text"/>
    <w:basedOn w:val="Normal"/>
    <w:next w:val="Normal"/>
    <w:link w:val="SubtitleChar"/>
    <w:qFormat/>
    <w:rsid w:val="00337DFA"/>
    <w:pPr>
      <w:numPr>
        <w:ilvl w:val="1"/>
      </w:numPr>
    </w:pPr>
    <w:rPr>
      <w:rFonts w:asciiTheme="minorHAnsi" w:hAnsiTheme="minorHAnsi" w:cstheme="minorBidi"/>
      <w:bCs/>
      <w:szCs w:val="26"/>
      <w:u w:val="single"/>
    </w:rPr>
  </w:style>
  <w:style w:type="character" w:customStyle="1" w:styleId="SubtitleChar2">
    <w:name w:val="Subtitle Char2"/>
    <w:basedOn w:val="DefaultParagraphFont"/>
    <w:uiPriority w:val="11"/>
    <w:rsid w:val="00337DFA"/>
    <w:rPr>
      <w:rFonts w:eastAsiaTheme="minorEastAsia"/>
      <w:color w:val="5A5A5A" w:themeColor="text1" w:themeTint="A5"/>
      <w:spacing w:val="15"/>
    </w:rPr>
  </w:style>
  <w:style w:type="paragraph" w:customStyle="1" w:styleId="Normaltag">
    <w:name w:val="Normal tag"/>
    <w:basedOn w:val="Normal"/>
    <w:link w:val="NormaltagChar"/>
    <w:uiPriority w:val="99"/>
    <w:qFormat/>
    <w:rsid w:val="00337DFA"/>
    <w:rPr>
      <w:rFonts w:eastAsia="Times New Roman"/>
      <w:b/>
      <w:sz w:val="24"/>
      <w:szCs w:val="20"/>
    </w:rPr>
  </w:style>
  <w:style w:type="character" w:customStyle="1" w:styleId="NormaltagChar">
    <w:name w:val="Normal tag Char"/>
    <w:basedOn w:val="DefaultParagraphFont"/>
    <w:link w:val="Normaltag"/>
    <w:uiPriority w:val="99"/>
    <w:locked/>
    <w:rsid w:val="00337DFA"/>
    <w:rPr>
      <w:rFonts w:ascii="Times New Roman" w:eastAsia="Times New Roman" w:hAnsi="Times New Roman" w:cs="Times New Roman"/>
      <w:b/>
      <w:sz w:val="24"/>
      <w:szCs w:val="20"/>
    </w:rPr>
  </w:style>
  <w:style w:type="character" w:customStyle="1" w:styleId="blue">
    <w:name w:val="blue"/>
    <w:basedOn w:val="DefaultParagraphFont"/>
    <w:rsid w:val="00337DFA"/>
    <w:rPr>
      <w:rFonts w:cs="Times New Roman"/>
    </w:rPr>
  </w:style>
  <w:style w:type="paragraph" w:styleId="TOC9">
    <w:name w:val="toc 9"/>
    <w:basedOn w:val="Normal"/>
    <w:next w:val="Normal"/>
    <w:autoRedefine/>
    <w:uiPriority w:val="99"/>
    <w:rsid w:val="00337DFA"/>
    <w:pPr>
      <w:ind w:left="1600"/>
    </w:pPr>
    <w:rPr>
      <w:rFonts w:eastAsia="Times New Roman"/>
      <w:lang w:bidi="en-US"/>
    </w:rPr>
  </w:style>
  <w:style w:type="character" w:customStyle="1" w:styleId="CiteCharChar">
    <w:name w:val="Cite Char Char"/>
    <w:basedOn w:val="DefaultParagraphFont"/>
    <w:rsid w:val="00337DFA"/>
    <w:rPr>
      <w:rFonts w:ascii="Cambria" w:hAnsi="Cambria" w:cs="Times New Roman"/>
      <w:b/>
      <w:bCs/>
      <w:sz w:val="26"/>
      <w:szCs w:val="26"/>
    </w:rPr>
  </w:style>
  <w:style w:type="character" w:customStyle="1" w:styleId="CardCharChar1">
    <w:name w:val="Card Char Char1"/>
    <w:basedOn w:val="DefaultParagraphFont"/>
    <w:rsid w:val="00337DFA"/>
    <w:rPr>
      <w:rFonts w:cs="Times New Roman"/>
      <w:b/>
      <w:bCs/>
      <w:sz w:val="28"/>
      <w:szCs w:val="28"/>
    </w:rPr>
  </w:style>
  <w:style w:type="character" w:customStyle="1" w:styleId="CircleChar1">
    <w:name w:val="Circle Char1"/>
    <w:basedOn w:val="DefaultParagraphFont"/>
    <w:rsid w:val="00337DFA"/>
    <w:rPr>
      <w:rFonts w:cs="Times New Roman"/>
      <w:b/>
      <w:i/>
      <w:sz w:val="18"/>
      <w:szCs w:val="18"/>
      <w:u w:val="single"/>
      <w:lang w:val="en-US" w:eastAsia="en-US" w:bidi="ar-SA"/>
    </w:rPr>
  </w:style>
  <w:style w:type="paragraph" w:customStyle="1" w:styleId="BlockHeadings">
    <w:name w:val="Block Headings"/>
    <w:basedOn w:val="Normal"/>
    <w:link w:val="BlockHeadingsChar"/>
    <w:qFormat/>
    <w:rsid w:val="00337DFA"/>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basedOn w:val="DefaultParagraphFont"/>
    <w:link w:val="BlockHeadings"/>
    <w:rsid w:val="00337DFA"/>
    <w:rPr>
      <w:rFonts w:ascii="Times New Roman" w:eastAsia="Times New Roman" w:hAnsi="Times New Roman" w:cs="Times New Roman"/>
      <w:b/>
      <w:szCs w:val="20"/>
    </w:rPr>
  </w:style>
  <w:style w:type="paragraph" w:customStyle="1" w:styleId="loose">
    <w:name w:val="loose"/>
    <w:basedOn w:val="Normal"/>
    <w:qFormat/>
    <w:rsid w:val="00337DFA"/>
    <w:pPr>
      <w:spacing w:before="210"/>
    </w:pPr>
    <w:rPr>
      <w:rFonts w:eastAsia="Times New Roman"/>
      <w:sz w:val="24"/>
      <w:szCs w:val="24"/>
      <w:lang w:eastAsia="zh-CN" w:bidi="he-IL"/>
    </w:rPr>
  </w:style>
  <w:style w:type="character" w:customStyle="1" w:styleId="hit1">
    <w:name w:val="hit1"/>
    <w:basedOn w:val="DefaultParagraphFont"/>
    <w:rsid w:val="00337DFA"/>
    <w:rPr>
      <w:b/>
      <w:bCs/>
      <w:color w:val="CC0033"/>
    </w:rPr>
  </w:style>
  <w:style w:type="character" w:customStyle="1" w:styleId="upper">
    <w:name w:val="upper"/>
    <w:basedOn w:val="DefaultParagraphFont"/>
    <w:rsid w:val="00337DFA"/>
  </w:style>
  <w:style w:type="character" w:customStyle="1" w:styleId="SmallFont7pt">
    <w:name w:val="Small Font (7 pt)"/>
    <w:basedOn w:val="DefaultParagraphFont"/>
    <w:qFormat/>
    <w:rsid w:val="00337DFA"/>
    <w:rPr>
      <w:sz w:val="14"/>
    </w:rPr>
  </w:style>
  <w:style w:type="paragraph" w:customStyle="1" w:styleId="UnderlinedText">
    <w:name w:val="Underlined Text"/>
    <w:basedOn w:val="Normal"/>
    <w:uiPriority w:val="99"/>
    <w:qFormat/>
    <w:rsid w:val="00337DFA"/>
    <w:rPr>
      <w:rFonts w:ascii="Arial" w:eastAsia="Times New Roman" w:hAnsi="Arial"/>
      <w:b/>
      <w:sz w:val="24"/>
      <w:szCs w:val="20"/>
    </w:rPr>
  </w:style>
  <w:style w:type="paragraph" w:styleId="Caption">
    <w:name w:val="caption"/>
    <w:aliases w:val="caption"/>
    <w:basedOn w:val="Normal"/>
    <w:next w:val="Normal"/>
    <w:qFormat/>
    <w:rsid w:val="00337DFA"/>
    <w:rPr>
      <w:rFonts w:eastAsia="Times New Roman"/>
      <w:b/>
      <w:bCs/>
      <w:sz w:val="18"/>
      <w:szCs w:val="18"/>
      <w:lang w:bidi="en-US"/>
    </w:rPr>
  </w:style>
  <w:style w:type="paragraph" w:styleId="TOCHeading">
    <w:name w:val="TOC Heading"/>
    <w:basedOn w:val="Heading1"/>
    <w:next w:val="Normal"/>
    <w:uiPriority w:val="39"/>
    <w:qFormat/>
    <w:rsid w:val="00337DFA"/>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style65">
    <w:name w:val="style65"/>
    <w:basedOn w:val="DefaultParagraphFont"/>
    <w:rsid w:val="00337DFA"/>
    <w:rPr>
      <w:rFonts w:cs="Times New Roman"/>
    </w:rPr>
  </w:style>
  <w:style w:type="character" w:styleId="IntenseEmphasis">
    <w:name w:val="Intense Emphasis"/>
    <w:aliases w:val="Intense Emphasis3,Heading 3 Char Char Char Char Char,cites Char Ch,Intense Emphasis4,9.5 pt,Read This Char,Underline Cha,Intense Emphasi,Box Out,Italic,Cite Char1,Sty,8 ,cit,Citation Char Char Cha,cite,Title Cha,Intense Emphasis1111"/>
    <w:qFormat/>
    <w:rsid w:val="00337DFA"/>
    <w:rPr>
      <w:rFonts w:ascii="Arial" w:hAnsi="Arial" w:cs="Arial" w:hint="default"/>
      <w:b w:val="0"/>
      <w:bCs w:val="0"/>
      <w:sz w:val="20"/>
      <w:u w:val="single"/>
    </w:rPr>
  </w:style>
  <w:style w:type="character" w:customStyle="1" w:styleId="BodyTextChar1">
    <w:name w:val="Body Text Char1"/>
    <w:aliases w:val="Very Small Text Char1,BT Char1"/>
    <w:basedOn w:val="DefaultParagraphFont"/>
    <w:uiPriority w:val="99"/>
    <w:rsid w:val="00337DFA"/>
    <w:rPr>
      <w:rFonts w:ascii="Times New Roman" w:hAnsi="Times New Roman" w:cs="Times New Roman"/>
      <w:sz w:val="20"/>
    </w:rPr>
  </w:style>
  <w:style w:type="character" w:customStyle="1" w:styleId="BodyText2Char1">
    <w:name w:val="Body Text 2 Char1"/>
    <w:basedOn w:val="DefaultParagraphFont"/>
    <w:uiPriority w:val="99"/>
    <w:rsid w:val="00337DFA"/>
    <w:rPr>
      <w:rFonts w:ascii="Times New Roman" w:hAnsi="Times New Roman" w:cs="Times New Roman"/>
      <w:sz w:val="20"/>
    </w:rPr>
  </w:style>
  <w:style w:type="character" w:styleId="CommentReference">
    <w:name w:val="annotation reference"/>
    <w:basedOn w:val="DefaultParagraphFont"/>
    <w:uiPriority w:val="99"/>
    <w:rsid w:val="00337DFA"/>
    <w:rPr>
      <w:sz w:val="16"/>
      <w:szCs w:val="16"/>
    </w:rPr>
  </w:style>
  <w:style w:type="character" w:customStyle="1" w:styleId="HTMLPreformattedChar1">
    <w:name w:val="HTML Preformatted Char1"/>
    <w:basedOn w:val="DefaultParagraphFont"/>
    <w:uiPriority w:val="99"/>
    <w:rsid w:val="00337DFA"/>
    <w:rPr>
      <w:rFonts w:ascii="Consolas" w:hAnsi="Consolas" w:cs="Consolas"/>
      <w:sz w:val="20"/>
      <w:szCs w:val="20"/>
    </w:rPr>
  </w:style>
  <w:style w:type="character" w:customStyle="1" w:styleId="wikiexternallink">
    <w:name w:val="wikiexternallink"/>
    <w:basedOn w:val="DefaultParagraphFont"/>
    <w:rsid w:val="00337DFA"/>
  </w:style>
  <w:style w:type="character" w:customStyle="1" w:styleId="wikigeneratedlinkcontent">
    <w:name w:val="wikigeneratedlinkcontent"/>
    <w:basedOn w:val="DefaultParagraphFont"/>
    <w:rsid w:val="00337DFA"/>
  </w:style>
  <w:style w:type="character" w:customStyle="1" w:styleId="aqj">
    <w:name w:val="aqj"/>
    <w:basedOn w:val="DefaultParagraphFont"/>
    <w:rsid w:val="00337DFA"/>
  </w:style>
  <w:style w:type="character" w:customStyle="1" w:styleId="StyleStyleBoldUnderlineIntenseEmphasisUnderlineapple-style-s">
    <w:name w:val="Style Style Bold UnderlineIntense EmphasisUnderlineapple-style-s..."/>
    <w:basedOn w:val="DefaultParagraphFont"/>
    <w:rsid w:val="00337DFA"/>
    <w:rPr>
      <w:b w:val="0"/>
      <w:bCs w:val="0"/>
      <w:sz w:val="22"/>
      <w:u w:val="single"/>
      <w:bdr w:val="none" w:sz="0" w:space="0" w:color="auto"/>
    </w:rPr>
  </w:style>
  <w:style w:type="paragraph" w:customStyle="1" w:styleId="blocktitle0">
    <w:name w:val="block title"/>
    <w:basedOn w:val="Normal"/>
    <w:link w:val="blocktitleChar0"/>
    <w:autoRedefine/>
    <w:uiPriority w:val="99"/>
    <w:qFormat/>
    <w:rsid w:val="00337DFA"/>
    <w:pPr>
      <w:spacing w:after="240"/>
      <w:jc w:val="center"/>
      <w:outlineLvl w:val="0"/>
    </w:pPr>
    <w:rPr>
      <w:rFonts w:eastAsia="Calibri"/>
      <w:b/>
      <w:caps/>
      <w:sz w:val="28"/>
      <w:szCs w:val="28"/>
      <w:lang w:val="es-ES"/>
    </w:rPr>
  </w:style>
  <w:style w:type="character" w:customStyle="1" w:styleId="Boxed">
    <w:name w:val="Boxed"/>
    <w:qFormat/>
    <w:rsid w:val="00337DFA"/>
    <w:rPr>
      <w:rFonts w:ascii="Times New Roman" w:hAnsi="Times New Roman"/>
      <w:sz w:val="20"/>
      <w:bdr w:val="single" w:sz="6" w:space="0" w:color="auto"/>
    </w:rPr>
  </w:style>
  <w:style w:type="character" w:customStyle="1" w:styleId="UnderlineCard">
    <w:name w:val="Underline Card"/>
    <w:uiPriority w:val="6"/>
    <w:qFormat/>
    <w:rsid w:val="00337DFA"/>
    <w:rPr>
      <w:rFonts w:ascii="Arial" w:hAnsi="Arial"/>
      <w:b w:val="0"/>
      <w:bCs/>
      <w:sz w:val="20"/>
      <w:u w:val="single"/>
    </w:rPr>
  </w:style>
  <w:style w:type="character" w:customStyle="1" w:styleId="story-author">
    <w:name w:val="story-author"/>
    <w:basedOn w:val="DefaultParagraphFont"/>
    <w:rsid w:val="00337DFA"/>
  </w:style>
  <w:style w:type="paragraph" w:customStyle="1" w:styleId="type">
    <w:name w:val="type"/>
    <w:basedOn w:val="Normal"/>
    <w:qFormat/>
    <w:rsid w:val="00337DFA"/>
    <w:pPr>
      <w:spacing w:before="100" w:beforeAutospacing="1" w:after="100" w:afterAutospacing="1"/>
    </w:pPr>
    <w:rPr>
      <w:rFonts w:eastAsia="Times New Roman"/>
      <w:szCs w:val="24"/>
    </w:rPr>
  </w:style>
  <w:style w:type="character" w:customStyle="1" w:styleId="institution">
    <w:name w:val="institution"/>
    <w:basedOn w:val="DefaultParagraphFont"/>
    <w:rsid w:val="00337DFA"/>
  </w:style>
  <w:style w:type="character" w:customStyle="1" w:styleId="abodyblack3">
    <w:name w:val="abodyblack3"/>
    <w:basedOn w:val="DefaultParagraphFont"/>
    <w:rsid w:val="00337DFA"/>
  </w:style>
  <w:style w:type="character" w:customStyle="1" w:styleId="CharacterStyle1">
    <w:name w:val="Character Style 1"/>
    <w:rsid w:val="00337DFA"/>
    <w:rPr>
      <w:sz w:val="20"/>
      <w:szCs w:val="20"/>
    </w:rPr>
  </w:style>
  <w:style w:type="character" w:customStyle="1" w:styleId="FontStyle177">
    <w:name w:val="Font Style177"/>
    <w:basedOn w:val="DefaultParagraphFont"/>
    <w:uiPriority w:val="99"/>
    <w:rsid w:val="00337DFA"/>
    <w:rPr>
      <w:rFonts w:ascii="Times New Roman" w:hAnsi="Times New Roman" w:cs="Times New Roman"/>
      <w:sz w:val="20"/>
      <w:szCs w:val="20"/>
    </w:rPr>
  </w:style>
  <w:style w:type="character" w:customStyle="1" w:styleId="FontStyle173">
    <w:name w:val="Font Style173"/>
    <w:basedOn w:val="DefaultParagraphFont"/>
    <w:uiPriority w:val="99"/>
    <w:rsid w:val="00337DFA"/>
    <w:rPr>
      <w:rFonts w:ascii="Times New Roman" w:hAnsi="Times New Roman" w:cs="Times New Roman"/>
      <w:sz w:val="14"/>
      <w:szCs w:val="14"/>
    </w:rPr>
  </w:style>
  <w:style w:type="character" w:customStyle="1" w:styleId="FontStyle151">
    <w:name w:val="Font Style151"/>
    <w:basedOn w:val="DefaultParagraphFont"/>
    <w:uiPriority w:val="99"/>
    <w:rsid w:val="00337DFA"/>
    <w:rPr>
      <w:rFonts w:ascii="Arial Narrow" w:hAnsi="Arial Narrow" w:cs="Arial Narrow"/>
      <w:b/>
      <w:bCs/>
      <w:sz w:val="12"/>
      <w:szCs w:val="12"/>
    </w:rPr>
  </w:style>
  <w:style w:type="character" w:customStyle="1" w:styleId="FontStyle156">
    <w:name w:val="Font Style156"/>
    <w:basedOn w:val="DefaultParagraphFont"/>
    <w:uiPriority w:val="99"/>
    <w:rsid w:val="00337DFA"/>
    <w:rPr>
      <w:rFonts w:ascii="Arial Narrow" w:hAnsi="Arial Narrow" w:cs="Arial Narrow"/>
      <w:sz w:val="8"/>
      <w:szCs w:val="8"/>
    </w:rPr>
  </w:style>
  <w:style w:type="character" w:customStyle="1" w:styleId="FontStyle160">
    <w:name w:val="Font Style160"/>
    <w:basedOn w:val="DefaultParagraphFont"/>
    <w:uiPriority w:val="99"/>
    <w:rsid w:val="00337DFA"/>
    <w:rPr>
      <w:rFonts w:ascii="Times New Roman" w:hAnsi="Times New Roman" w:cs="Times New Roman"/>
      <w:b/>
      <w:bCs/>
      <w:sz w:val="20"/>
      <w:szCs w:val="20"/>
    </w:rPr>
  </w:style>
  <w:style w:type="character" w:customStyle="1" w:styleId="FontStyle178">
    <w:name w:val="Font Style178"/>
    <w:basedOn w:val="DefaultParagraphFont"/>
    <w:uiPriority w:val="99"/>
    <w:rsid w:val="00337DFA"/>
    <w:rPr>
      <w:rFonts w:ascii="Times New Roman" w:hAnsi="Times New Roman" w:cs="Times New Roman"/>
      <w:sz w:val="18"/>
      <w:szCs w:val="18"/>
    </w:rPr>
  </w:style>
  <w:style w:type="paragraph" w:customStyle="1" w:styleId="Style14">
    <w:name w:val="Style14"/>
    <w:basedOn w:val="Normal"/>
    <w:uiPriority w:val="99"/>
    <w:qFormat/>
    <w:rsid w:val="00337DFA"/>
    <w:pPr>
      <w:widowControl w:val="0"/>
      <w:autoSpaceDE w:val="0"/>
      <w:autoSpaceDN w:val="0"/>
      <w:adjustRightInd w:val="0"/>
      <w:spacing w:line="278" w:lineRule="exact"/>
      <w:jc w:val="both"/>
    </w:pPr>
    <w:rPr>
      <w:rFonts w:eastAsia="Times New Roman" w:cs="Calibri"/>
      <w:szCs w:val="24"/>
    </w:rPr>
  </w:style>
  <w:style w:type="paragraph" w:customStyle="1" w:styleId="Style16">
    <w:name w:val="Style16"/>
    <w:basedOn w:val="Normal"/>
    <w:uiPriority w:val="99"/>
    <w:qFormat/>
    <w:rsid w:val="00337DFA"/>
    <w:pPr>
      <w:widowControl w:val="0"/>
      <w:autoSpaceDE w:val="0"/>
      <w:autoSpaceDN w:val="0"/>
      <w:adjustRightInd w:val="0"/>
      <w:spacing w:line="163" w:lineRule="exact"/>
    </w:pPr>
    <w:rPr>
      <w:rFonts w:eastAsia="Times New Roman" w:cs="Calibri"/>
      <w:szCs w:val="24"/>
    </w:rPr>
  </w:style>
  <w:style w:type="character" w:customStyle="1" w:styleId="FontStyle168">
    <w:name w:val="Font Style168"/>
    <w:basedOn w:val="DefaultParagraphFont"/>
    <w:uiPriority w:val="99"/>
    <w:rsid w:val="00337DFA"/>
    <w:rPr>
      <w:rFonts w:ascii="Times New Roman" w:hAnsi="Times New Roman" w:cs="Times New Roman"/>
      <w:sz w:val="12"/>
      <w:szCs w:val="12"/>
    </w:rPr>
  </w:style>
  <w:style w:type="paragraph" w:customStyle="1" w:styleId="Style9">
    <w:name w:val="Style9"/>
    <w:basedOn w:val="Normal"/>
    <w:uiPriority w:val="99"/>
    <w:qFormat/>
    <w:rsid w:val="00337DFA"/>
    <w:pPr>
      <w:widowControl w:val="0"/>
      <w:autoSpaceDE w:val="0"/>
      <w:autoSpaceDN w:val="0"/>
      <w:adjustRightInd w:val="0"/>
      <w:spacing w:line="134" w:lineRule="exact"/>
      <w:jc w:val="both"/>
    </w:pPr>
    <w:rPr>
      <w:rFonts w:eastAsia="Times New Roman" w:cs="Calibri"/>
      <w:szCs w:val="24"/>
    </w:rPr>
  </w:style>
  <w:style w:type="paragraph" w:customStyle="1" w:styleId="Style44">
    <w:name w:val="Style44"/>
    <w:basedOn w:val="Normal"/>
    <w:uiPriority w:val="99"/>
    <w:qFormat/>
    <w:rsid w:val="00337DFA"/>
    <w:pPr>
      <w:widowControl w:val="0"/>
      <w:autoSpaceDE w:val="0"/>
      <w:autoSpaceDN w:val="0"/>
      <w:adjustRightInd w:val="0"/>
      <w:spacing w:line="216" w:lineRule="exact"/>
      <w:jc w:val="both"/>
    </w:pPr>
    <w:rPr>
      <w:rFonts w:eastAsia="Times New Roman" w:cs="Calibri"/>
      <w:szCs w:val="24"/>
    </w:rPr>
  </w:style>
  <w:style w:type="paragraph" w:customStyle="1" w:styleId="Style19">
    <w:name w:val="Style19"/>
    <w:basedOn w:val="Normal"/>
    <w:uiPriority w:val="99"/>
    <w:qFormat/>
    <w:rsid w:val="00337DFA"/>
    <w:pPr>
      <w:widowControl w:val="0"/>
      <w:autoSpaceDE w:val="0"/>
      <w:autoSpaceDN w:val="0"/>
      <w:adjustRightInd w:val="0"/>
      <w:spacing w:line="206" w:lineRule="exact"/>
    </w:pPr>
    <w:rPr>
      <w:rFonts w:eastAsia="Times New Roman" w:cs="Calibri"/>
      <w:szCs w:val="24"/>
    </w:rPr>
  </w:style>
  <w:style w:type="character" w:customStyle="1" w:styleId="FontStyle176">
    <w:name w:val="Font Style176"/>
    <w:basedOn w:val="DefaultParagraphFont"/>
    <w:uiPriority w:val="99"/>
    <w:rsid w:val="00337DFA"/>
    <w:rPr>
      <w:rFonts w:ascii="Times New Roman" w:hAnsi="Times New Roman" w:cs="Times New Roman"/>
      <w:sz w:val="16"/>
      <w:szCs w:val="16"/>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rsid w:val="00337DFA"/>
    <w:rPr>
      <w:b/>
      <w:sz w:val="24"/>
      <w:lang w:val="en-US" w:eastAsia="en-US" w:bidi="ar-SA"/>
    </w:rPr>
  </w:style>
  <w:style w:type="paragraph" w:customStyle="1" w:styleId="CardsFont6ptChar">
    <w:name w:val="Cards + Font: 6 pt Char"/>
    <w:basedOn w:val="Normal"/>
    <w:link w:val="CardsFont6ptCharChar"/>
    <w:rsid w:val="00337DFA"/>
    <w:pPr>
      <w:autoSpaceDE w:val="0"/>
      <w:autoSpaceDN w:val="0"/>
      <w:adjustRightInd w:val="0"/>
      <w:ind w:left="432" w:right="432"/>
      <w:jc w:val="both"/>
    </w:pPr>
    <w:rPr>
      <w:rFonts w:eastAsia="Times New Roman" w:cs="Calibri"/>
      <w:sz w:val="12"/>
      <w:szCs w:val="24"/>
    </w:rPr>
  </w:style>
  <w:style w:type="character" w:customStyle="1" w:styleId="CardsFont6ptCharChar">
    <w:name w:val="Cards + Font: 6 pt Char Char"/>
    <w:link w:val="CardsFont6ptChar"/>
    <w:rsid w:val="00337DFA"/>
    <w:rPr>
      <w:rFonts w:ascii="Times New Roman" w:eastAsia="Times New Roman" w:hAnsi="Times New Roman" w:cs="Calibri"/>
      <w:sz w:val="12"/>
      <w:szCs w:val="24"/>
    </w:rPr>
  </w:style>
  <w:style w:type="character" w:customStyle="1" w:styleId="FontStyle172">
    <w:name w:val="Font Style172"/>
    <w:basedOn w:val="DefaultParagraphFont"/>
    <w:uiPriority w:val="99"/>
    <w:rsid w:val="00337DFA"/>
    <w:rPr>
      <w:rFonts w:ascii="Times New Roman" w:hAnsi="Times New Roman" w:cs="Times New Roman"/>
      <w:b/>
      <w:bCs/>
      <w:sz w:val="16"/>
      <w:szCs w:val="16"/>
    </w:rPr>
  </w:style>
  <w:style w:type="paragraph" w:customStyle="1" w:styleId="Style18">
    <w:name w:val="Style18"/>
    <w:basedOn w:val="Normal"/>
    <w:uiPriority w:val="99"/>
    <w:qFormat/>
    <w:rsid w:val="00337DFA"/>
    <w:pPr>
      <w:widowControl w:val="0"/>
      <w:autoSpaceDE w:val="0"/>
      <w:autoSpaceDN w:val="0"/>
      <w:adjustRightInd w:val="0"/>
      <w:spacing w:line="269" w:lineRule="exact"/>
    </w:pPr>
    <w:rPr>
      <w:rFonts w:eastAsia="Times New Roman" w:cs="Calibri"/>
      <w:szCs w:val="24"/>
    </w:rPr>
  </w:style>
  <w:style w:type="character" w:customStyle="1" w:styleId="FontStyle171">
    <w:name w:val="Font Style171"/>
    <w:basedOn w:val="DefaultParagraphFont"/>
    <w:uiPriority w:val="99"/>
    <w:rsid w:val="00337DFA"/>
    <w:rPr>
      <w:rFonts w:ascii="Times New Roman" w:hAnsi="Times New Roman" w:cs="Times New Roman"/>
      <w:i/>
      <w:iCs/>
      <w:sz w:val="16"/>
      <w:szCs w:val="16"/>
    </w:rPr>
  </w:style>
  <w:style w:type="character" w:customStyle="1" w:styleId="FontStyle162">
    <w:name w:val="Font Style162"/>
    <w:basedOn w:val="DefaultParagraphFont"/>
    <w:uiPriority w:val="99"/>
    <w:rsid w:val="00337DFA"/>
    <w:rPr>
      <w:rFonts w:ascii="Times New Roman" w:hAnsi="Times New Roman" w:cs="Times New Roman"/>
      <w:b/>
      <w:bCs/>
      <w:sz w:val="18"/>
      <w:szCs w:val="18"/>
    </w:rPr>
  </w:style>
  <w:style w:type="character" w:customStyle="1" w:styleId="FontStyle167">
    <w:name w:val="Font Style167"/>
    <w:basedOn w:val="DefaultParagraphFont"/>
    <w:uiPriority w:val="99"/>
    <w:rsid w:val="00337DFA"/>
    <w:rPr>
      <w:rFonts w:ascii="Times New Roman" w:hAnsi="Times New Roman" w:cs="Times New Roman"/>
      <w:sz w:val="10"/>
      <w:szCs w:val="10"/>
    </w:rPr>
  </w:style>
  <w:style w:type="character" w:customStyle="1" w:styleId="FontStyle174">
    <w:name w:val="Font Style174"/>
    <w:basedOn w:val="DefaultParagraphFont"/>
    <w:uiPriority w:val="99"/>
    <w:rsid w:val="00337DFA"/>
    <w:rPr>
      <w:rFonts w:ascii="Arial Narrow" w:hAnsi="Arial Narrow" w:cs="Arial Narrow"/>
      <w:b/>
      <w:bCs/>
      <w:sz w:val="18"/>
      <w:szCs w:val="18"/>
    </w:rPr>
  </w:style>
  <w:style w:type="paragraph" w:customStyle="1" w:styleId="Style47">
    <w:name w:val="Style47"/>
    <w:basedOn w:val="Normal"/>
    <w:uiPriority w:val="99"/>
    <w:qFormat/>
    <w:rsid w:val="00337DFA"/>
    <w:pPr>
      <w:widowControl w:val="0"/>
      <w:autoSpaceDE w:val="0"/>
      <w:autoSpaceDN w:val="0"/>
      <w:adjustRightInd w:val="0"/>
      <w:spacing w:line="490" w:lineRule="exact"/>
    </w:pPr>
    <w:rPr>
      <w:rFonts w:eastAsia="Times New Roman" w:cs="Calibri"/>
      <w:szCs w:val="24"/>
    </w:rPr>
  </w:style>
  <w:style w:type="character" w:customStyle="1" w:styleId="FontStyle169">
    <w:name w:val="Font Style169"/>
    <w:basedOn w:val="DefaultParagraphFont"/>
    <w:uiPriority w:val="99"/>
    <w:rsid w:val="00337DFA"/>
    <w:rPr>
      <w:rFonts w:ascii="Times New Roman" w:hAnsi="Times New Roman" w:cs="Times New Roman"/>
      <w:sz w:val="12"/>
      <w:szCs w:val="12"/>
    </w:rPr>
  </w:style>
  <w:style w:type="paragraph" w:customStyle="1" w:styleId="Style24">
    <w:name w:val="Style24"/>
    <w:basedOn w:val="Normal"/>
    <w:uiPriority w:val="99"/>
    <w:qFormat/>
    <w:rsid w:val="00337DFA"/>
    <w:pPr>
      <w:widowControl w:val="0"/>
      <w:autoSpaceDE w:val="0"/>
      <w:autoSpaceDN w:val="0"/>
      <w:adjustRightInd w:val="0"/>
      <w:spacing w:line="276" w:lineRule="exact"/>
    </w:pPr>
    <w:rPr>
      <w:rFonts w:eastAsia="Times New Roman" w:cs="Calibri"/>
      <w:szCs w:val="24"/>
    </w:rPr>
  </w:style>
  <w:style w:type="paragraph" w:customStyle="1" w:styleId="Style99">
    <w:name w:val="Style99"/>
    <w:basedOn w:val="Normal"/>
    <w:uiPriority w:val="99"/>
    <w:qFormat/>
    <w:rsid w:val="00337DFA"/>
    <w:pPr>
      <w:widowControl w:val="0"/>
      <w:autoSpaceDE w:val="0"/>
      <w:autoSpaceDN w:val="0"/>
      <w:adjustRightInd w:val="0"/>
      <w:spacing w:line="182" w:lineRule="exact"/>
      <w:jc w:val="both"/>
    </w:pPr>
    <w:rPr>
      <w:rFonts w:eastAsia="Times New Roman" w:cs="Calibri"/>
      <w:szCs w:val="24"/>
    </w:rPr>
  </w:style>
  <w:style w:type="paragraph" w:customStyle="1" w:styleId="Style26">
    <w:name w:val="Style26"/>
    <w:basedOn w:val="Normal"/>
    <w:uiPriority w:val="99"/>
    <w:qFormat/>
    <w:rsid w:val="00337DFA"/>
    <w:pPr>
      <w:widowControl w:val="0"/>
      <w:autoSpaceDE w:val="0"/>
      <w:autoSpaceDN w:val="0"/>
      <w:adjustRightInd w:val="0"/>
      <w:spacing w:line="278" w:lineRule="exact"/>
      <w:jc w:val="both"/>
    </w:pPr>
    <w:rPr>
      <w:rFonts w:eastAsia="Times New Roman" w:cs="Calibri"/>
      <w:szCs w:val="24"/>
    </w:rPr>
  </w:style>
  <w:style w:type="character" w:customStyle="1" w:styleId="FontStyle139">
    <w:name w:val="Font Style139"/>
    <w:basedOn w:val="DefaultParagraphFont"/>
    <w:uiPriority w:val="99"/>
    <w:rsid w:val="00337DFA"/>
    <w:rPr>
      <w:rFonts w:ascii="Times New Roman" w:hAnsi="Times New Roman" w:cs="Times New Roman"/>
      <w:b/>
      <w:bCs/>
      <w:sz w:val="18"/>
      <w:szCs w:val="18"/>
    </w:rPr>
  </w:style>
  <w:style w:type="paragraph" w:customStyle="1" w:styleId="Style21">
    <w:name w:val="Style21"/>
    <w:basedOn w:val="Normal"/>
    <w:uiPriority w:val="99"/>
    <w:qFormat/>
    <w:rsid w:val="00337DFA"/>
    <w:pPr>
      <w:widowControl w:val="0"/>
      <w:autoSpaceDE w:val="0"/>
      <w:autoSpaceDN w:val="0"/>
      <w:adjustRightInd w:val="0"/>
      <w:spacing w:line="216" w:lineRule="exact"/>
      <w:jc w:val="both"/>
    </w:pPr>
    <w:rPr>
      <w:rFonts w:eastAsia="Times New Roman" w:cs="Calibri"/>
      <w:szCs w:val="24"/>
    </w:rPr>
  </w:style>
  <w:style w:type="paragraph" w:customStyle="1" w:styleId="Style50">
    <w:name w:val="Style50"/>
    <w:basedOn w:val="Normal"/>
    <w:uiPriority w:val="99"/>
    <w:qFormat/>
    <w:rsid w:val="00337DFA"/>
    <w:pPr>
      <w:widowControl w:val="0"/>
      <w:autoSpaceDE w:val="0"/>
      <w:autoSpaceDN w:val="0"/>
      <w:adjustRightInd w:val="0"/>
      <w:spacing w:line="198" w:lineRule="exact"/>
    </w:pPr>
    <w:rPr>
      <w:rFonts w:eastAsia="Times New Roman" w:cs="Calibri"/>
      <w:szCs w:val="24"/>
    </w:rPr>
  </w:style>
  <w:style w:type="character" w:customStyle="1" w:styleId="FootnoteTextChar1">
    <w:name w:val="Footnote Text Char1"/>
    <w:basedOn w:val="DefaultParagraphFont"/>
    <w:uiPriority w:val="99"/>
    <w:rsid w:val="00337DFA"/>
    <w:rPr>
      <w:rFonts w:ascii="Calibri" w:hAnsi="Calibri"/>
      <w:sz w:val="20"/>
      <w:szCs w:val="20"/>
    </w:rPr>
  </w:style>
  <w:style w:type="paragraph" w:customStyle="1" w:styleId="Standard">
    <w:name w:val="Standard"/>
    <w:uiPriority w:val="99"/>
    <w:qFormat/>
    <w:rsid w:val="00337DFA"/>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337DFA"/>
    <w:rPr>
      <w:color w:val="000000"/>
      <w:sz w:val="32"/>
      <w:szCs w:val="32"/>
    </w:rPr>
  </w:style>
  <w:style w:type="paragraph" w:customStyle="1" w:styleId="Cardnon-underlined">
    <w:name w:val="Card non-underlined"/>
    <w:basedOn w:val="Normal"/>
    <w:link w:val="Cardnon-underlinedChar"/>
    <w:autoRedefine/>
    <w:uiPriority w:val="99"/>
    <w:qFormat/>
    <w:rsid w:val="00337DFA"/>
    <w:rPr>
      <w:rFonts w:eastAsia="Times New Roman" w:cs="Calibri"/>
      <w:szCs w:val="20"/>
    </w:rPr>
  </w:style>
  <w:style w:type="character" w:customStyle="1" w:styleId="Cardnon-underlinedChar">
    <w:name w:val="Card non-underlined Char"/>
    <w:basedOn w:val="DefaultParagraphFont"/>
    <w:link w:val="Cardnon-underlined"/>
    <w:uiPriority w:val="99"/>
    <w:rsid w:val="00337DFA"/>
    <w:rPr>
      <w:rFonts w:ascii="Times New Roman" w:eastAsia="Times New Roman" w:hAnsi="Times New Roman" w:cs="Calibri"/>
      <w:szCs w:val="20"/>
    </w:rPr>
  </w:style>
  <w:style w:type="character" w:customStyle="1" w:styleId="TitleChar2">
    <w:name w:val="Title Char2"/>
    <w:basedOn w:val="DefaultParagraphFont"/>
    <w:uiPriority w:val="5"/>
    <w:qFormat/>
    <w:locked/>
    <w:rsid w:val="00337DFA"/>
    <w:rPr>
      <w:b/>
      <w:bCs/>
      <w:u w:val="single"/>
    </w:rPr>
  </w:style>
  <w:style w:type="paragraph" w:styleId="TOC3">
    <w:name w:val="toc 3"/>
    <w:basedOn w:val="Normal"/>
    <w:next w:val="Normal"/>
    <w:autoRedefine/>
    <w:uiPriority w:val="99"/>
    <w:qFormat/>
    <w:rsid w:val="00337DFA"/>
    <w:pPr>
      <w:ind w:left="400"/>
    </w:pPr>
    <w:rPr>
      <w:rFonts w:eastAsia="Times New Roman" w:cs="Calibri"/>
      <w:szCs w:val="20"/>
    </w:rPr>
  </w:style>
  <w:style w:type="paragraph" w:styleId="TOC4">
    <w:name w:val="toc 4"/>
    <w:basedOn w:val="Normal"/>
    <w:next w:val="Normal"/>
    <w:autoRedefine/>
    <w:uiPriority w:val="99"/>
    <w:rsid w:val="00337DFA"/>
    <w:pPr>
      <w:ind w:left="600"/>
    </w:pPr>
    <w:rPr>
      <w:rFonts w:eastAsia="Times New Roman" w:cs="Calibri"/>
      <w:szCs w:val="20"/>
    </w:rPr>
  </w:style>
  <w:style w:type="paragraph" w:styleId="TOC5">
    <w:name w:val="toc 5"/>
    <w:basedOn w:val="Normal"/>
    <w:next w:val="Normal"/>
    <w:autoRedefine/>
    <w:uiPriority w:val="99"/>
    <w:rsid w:val="00337DFA"/>
    <w:pPr>
      <w:ind w:left="800"/>
    </w:pPr>
    <w:rPr>
      <w:rFonts w:eastAsia="Times New Roman" w:cs="Calibri"/>
      <w:szCs w:val="20"/>
    </w:rPr>
  </w:style>
  <w:style w:type="paragraph" w:styleId="TOC6">
    <w:name w:val="toc 6"/>
    <w:basedOn w:val="Normal"/>
    <w:next w:val="Normal"/>
    <w:autoRedefine/>
    <w:uiPriority w:val="99"/>
    <w:rsid w:val="00337DFA"/>
    <w:pPr>
      <w:ind w:left="1000"/>
    </w:pPr>
    <w:rPr>
      <w:rFonts w:eastAsia="Times New Roman" w:cs="Calibri"/>
      <w:szCs w:val="20"/>
    </w:rPr>
  </w:style>
  <w:style w:type="paragraph" w:styleId="TOC7">
    <w:name w:val="toc 7"/>
    <w:basedOn w:val="Normal"/>
    <w:next w:val="Normal"/>
    <w:autoRedefine/>
    <w:uiPriority w:val="99"/>
    <w:rsid w:val="00337DFA"/>
    <w:pPr>
      <w:ind w:left="1200"/>
    </w:pPr>
    <w:rPr>
      <w:rFonts w:eastAsia="Times New Roman" w:cs="Calibri"/>
      <w:szCs w:val="20"/>
    </w:rPr>
  </w:style>
  <w:style w:type="paragraph" w:styleId="TOC8">
    <w:name w:val="toc 8"/>
    <w:basedOn w:val="Normal"/>
    <w:next w:val="Normal"/>
    <w:autoRedefine/>
    <w:uiPriority w:val="99"/>
    <w:rsid w:val="00337DFA"/>
    <w:pPr>
      <w:ind w:left="1400"/>
    </w:pPr>
    <w:rPr>
      <w:rFonts w:eastAsia="Times New Roman" w:cs="Calibri"/>
      <w:szCs w:val="20"/>
    </w:rPr>
  </w:style>
  <w:style w:type="character" w:customStyle="1" w:styleId="allocatoragentsleft">
    <w:name w:val="al_locatoragentsleft"/>
    <w:basedOn w:val="DefaultParagraphFont"/>
    <w:rsid w:val="00337DFA"/>
  </w:style>
  <w:style w:type="character" w:customStyle="1" w:styleId="caps">
    <w:name w:val="caps"/>
    <w:basedOn w:val="DefaultParagraphFont"/>
    <w:rsid w:val="00337DFA"/>
  </w:style>
  <w:style w:type="character" w:customStyle="1" w:styleId="UnderlinesCharChar">
    <w:name w:val="Underlines Char Char"/>
    <w:basedOn w:val="DefaultParagraphFont"/>
    <w:rsid w:val="00337DFA"/>
    <w:rPr>
      <w:rFonts w:cs="Arial"/>
      <w:b/>
      <w:bCs/>
      <w:noProof w:val="0"/>
      <w:sz w:val="22"/>
      <w:szCs w:val="26"/>
      <w:u w:val="single"/>
      <w:lang w:val="en-US" w:eastAsia="en-US" w:bidi="ar-SA"/>
    </w:rPr>
  </w:style>
  <w:style w:type="paragraph" w:customStyle="1" w:styleId="Carding">
    <w:name w:val="Carding"/>
    <w:basedOn w:val="Normal"/>
    <w:uiPriority w:val="99"/>
    <w:qFormat/>
    <w:rsid w:val="00337DFA"/>
    <w:rPr>
      <w:rFonts w:eastAsia="Times New Roman" w:cs="Calibri"/>
      <w:sz w:val="18"/>
      <w:szCs w:val="24"/>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Char Char Char Char1 Char"/>
    <w:basedOn w:val="DefaultParagraphFont"/>
    <w:qFormat/>
    <w:rsid w:val="00337DFA"/>
    <w:rPr>
      <w:rFonts w:ascii="Arial Narrow" w:hAnsi="Arial Narrow"/>
      <w:b/>
      <w:noProof w:val="0"/>
      <w:sz w:val="22"/>
      <w:szCs w:val="60"/>
      <w:lang w:val="en-US" w:eastAsia="en-US" w:bidi="ar-SA"/>
    </w:rPr>
  </w:style>
  <w:style w:type="character" w:customStyle="1" w:styleId="aunderline">
    <w:name w:val="aunderline"/>
    <w:basedOn w:val="DefaultParagraphFont"/>
    <w:qFormat/>
    <w:rsid w:val="00337DFA"/>
    <w:rPr>
      <w:rFonts w:ascii="Times New Roman" w:hAnsi="Times New Roman"/>
      <w:sz w:val="20"/>
      <w:szCs w:val="24"/>
      <w:u w:val="thick"/>
    </w:rPr>
  </w:style>
  <w:style w:type="character" w:customStyle="1" w:styleId="tagChar1">
    <w:name w:val="tag Char1"/>
    <w:aliases w:val="No Spacing Char1,No Spacing311 Char,Small Text Char1,Heading 2 Char1 Char Char Char Char,Heading 2 Char Char Char Char Char Char,Hat Char2,Heading 2 Char2 Char Char2,Heading 2 Char Char Char Char11"/>
    <w:basedOn w:val="DefaultParagraphFont"/>
    <w:qFormat/>
    <w:rsid w:val="00337DFA"/>
    <w:rPr>
      <w:b/>
      <w:noProof w:val="0"/>
      <w:sz w:val="24"/>
      <w:lang w:val="en-US" w:eastAsia="en-US" w:bidi="ar-SA"/>
    </w:rPr>
  </w:style>
  <w:style w:type="character" w:customStyle="1" w:styleId="tagChar2">
    <w:name w:val="tag Char2"/>
    <w:aliases w:val="Heading 2 Char2,Heading 2 Char1 Char Char Char Char1,Heading 2 Char Char Char Char Char Char1, Char Char Char Char Char Char Char1"/>
    <w:basedOn w:val="DefaultParagraphFont"/>
    <w:qFormat/>
    <w:rsid w:val="00337DFA"/>
    <w:rPr>
      <w:b/>
      <w:noProof w:val="0"/>
      <w:sz w:val="24"/>
      <w:lang w:val="en-US" w:eastAsia="en-US" w:bidi="ar-SA"/>
    </w:rPr>
  </w:style>
  <w:style w:type="character" w:customStyle="1" w:styleId="ilad">
    <w:name w:val="il_ad"/>
    <w:rsid w:val="00337DFA"/>
  </w:style>
  <w:style w:type="paragraph" w:customStyle="1" w:styleId="CardsHighlighted">
    <w:name w:val="Cards Highlighted"/>
    <w:next w:val="Normal"/>
    <w:link w:val="CardsHighlightedChar"/>
    <w:qFormat/>
    <w:rsid w:val="00337DFA"/>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337DFA"/>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337DFA"/>
    <w:rPr>
      <w:rFonts w:ascii="Garamond" w:hAnsi="Garamond"/>
      <w:sz w:val="22"/>
      <w:szCs w:val="24"/>
      <w:u w:val="single"/>
      <w:lang w:val="en-US" w:eastAsia="en-US" w:bidi="ar-SA"/>
    </w:rPr>
  </w:style>
  <w:style w:type="paragraph" w:customStyle="1" w:styleId="Style2">
    <w:name w:val="Style2"/>
    <w:basedOn w:val="Heading4"/>
    <w:uiPriority w:val="99"/>
    <w:qFormat/>
    <w:rsid w:val="00337DFA"/>
    <w:pPr>
      <w:spacing w:before="0"/>
    </w:pPr>
    <w:rPr>
      <w:rFonts w:ascii="Arial" w:eastAsia="Times New Roman" w:hAnsi="Arial" w:cs="Times New Roman"/>
      <w:bCs/>
      <w:caps/>
      <w:szCs w:val="20"/>
    </w:rPr>
  </w:style>
  <w:style w:type="character" w:customStyle="1" w:styleId="pagetitle">
    <w:name w:val="pagetitle"/>
    <w:basedOn w:val="DefaultParagraphFont"/>
    <w:rsid w:val="00337DFA"/>
  </w:style>
  <w:style w:type="paragraph" w:customStyle="1" w:styleId="text">
    <w:name w:val="text"/>
    <w:basedOn w:val="Normal"/>
    <w:uiPriority w:val="99"/>
    <w:qFormat/>
    <w:rsid w:val="00337DFA"/>
    <w:pPr>
      <w:spacing w:before="100" w:beforeAutospacing="1" w:after="100" w:afterAutospacing="1"/>
    </w:pPr>
    <w:rPr>
      <w:rFonts w:eastAsia="Times New Roman" w:cs="Calibri"/>
      <w:szCs w:val="24"/>
    </w:rPr>
  </w:style>
  <w:style w:type="character" w:customStyle="1" w:styleId="StyleUnderlineCharChar9ptBold1">
    <w:name w:val="Style Underline Char Char + 9 pt Bold1"/>
    <w:rsid w:val="00337DFA"/>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337DFA"/>
    <w:rPr>
      <w:rFonts w:ascii="Times New Roman" w:hAnsi="Times New Roman"/>
      <w:sz w:val="20"/>
      <w:szCs w:val="24"/>
      <w:u w:val="single"/>
      <w:lang w:val="en-US" w:eastAsia="en-US" w:bidi="ar-SA"/>
    </w:rPr>
  </w:style>
  <w:style w:type="character" w:customStyle="1" w:styleId="Style9ptBoldUnderline">
    <w:name w:val="Style 9 pt Bold Underline"/>
    <w:rsid w:val="00337DFA"/>
    <w:rPr>
      <w:b/>
      <w:bCs/>
      <w:sz w:val="20"/>
      <w:u w:val="single"/>
    </w:rPr>
  </w:style>
  <w:style w:type="paragraph" w:customStyle="1" w:styleId="StyleUnderline9pt0">
    <w:name w:val="Style Underline + 9 pt"/>
    <w:link w:val="StyleUnderline9ptChar"/>
    <w:qFormat/>
    <w:rsid w:val="00337DFA"/>
    <w:pPr>
      <w:spacing w:after="200" w:line="276" w:lineRule="auto"/>
    </w:pPr>
    <w:rPr>
      <w:rFonts w:eastAsia="Times New Roman" w:cs="Times New Roman"/>
      <w:szCs w:val="20"/>
      <w:u w:val="single"/>
    </w:rPr>
  </w:style>
  <w:style w:type="character" w:customStyle="1" w:styleId="StyleUnderline9ptChar">
    <w:name w:val="Style Underline + 9 pt Char"/>
    <w:basedOn w:val="DefaultParagraphFont"/>
    <w:link w:val="StyleUnderline9pt0"/>
    <w:rsid w:val="00337DFA"/>
    <w:rPr>
      <w:rFonts w:eastAsia="Times New Roman" w:cs="Times New Roman"/>
      <w:szCs w:val="20"/>
      <w:u w:val="single"/>
    </w:rPr>
  </w:style>
  <w:style w:type="character" w:customStyle="1" w:styleId="StyleUnderlineChar1Bold">
    <w:name w:val="Style Underline Char1 + Bold"/>
    <w:rsid w:val="00337DFA"/>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qFormat/>
    <w:rsid w:val="00337DFA"/>
    <w:pPr>
      <w:widowControl w:val="0"/>
    </w:pPr>
    <w:rPr>
      <w:rFonts w:ascii="Calibri" w:eastAsia="Times New Roman" w:hAnsi="Calibri" w:cs="Calibri"/>
      <w:kern w:val="32"/>
      <w:szCs w:val="20"/>
      <w:lang w:eastAsia="ar-SA" w:bidi="en-US"/>
    </w:rPr>
  </w:style>
  <w:style w:type="character" w:customStyle="1" w:styleId="Stylecard9ptChar">
    <w:name w:val="Style card + 9 pt Char"/>
    <w:basedOn w:val="cardChar"/>
    <w:link w:val="Stylecard9pt"/>
    <w:rsid w:val="00337DFA"/>
    <w:rPr>
      <w:rFonts w:ascii="Calibri" w:eastAsia="Times New Roman" w:hAnsi="Calibri" w:cs="Calibri"/>
      <w:kern w:val="32"/>
      <w:szCs w:val="20"/>
      <w:u w:val="single"/>
      <w:lang w:eastAsia="ar-SA" w:bidi="en-US"/>
    </w:rPr>
  </w:style>
  <w:style w:type="character" w:customStyle="1" w:styleId="TagsCharCharChar">
    <w:name w:val="Tags Char Char Char"/>
    <w:basedOn w:val="DefaultParagraphFont"/>
    <w:rsid w:val="00337DFA"/>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337DFA"/>
    <w:pPr>
      <w:spacing w:before="100" w:beforeAutospacing="1" w:after="100" w:afterAutospacing="1"/>
    </w:pPr>
    <w:rPr>
      <w:rFonts w:eastAsia="Times New Roman" w:cs="Calibri"/>
      <w:sz w:val="18"/>
      <w:szCs w:val="18"/>
    </w:rPr>
  </w:style>
  <w:style w:type="character" w:customStyle="1" w:styleId="Style11ptBlack">
    <w:name w:val="Style 11 pt Black"/>
    <w:basedOn w:val="DefaultParagraphFont"/>
    <w:rsid w:val="00337DFA"/>
    <w:rPr>
      <w:color w:val="000000"/>
      <w:sz w:val="20"/>
    </w:rPr>
  </w:style>
  <w:style w:type="character" w:customStyle="1" w:styleId="StyleUnderlineCharTimesBold">
    <w:name w:val="Style Underline Char + Times Bold"/>
    <w:basedOn w:val="DefaultParagraphFont"/>
    <w:rsid w:val="00337DFA"/>
    <w:rPr>
      <w:rFonts w:ascii="Times" w:hAnsi="Times"/>
      <w:b w:val="0"/>
      <w:bCs/>
      <w:sz w:val="20"/>
      <w:u w:val="single"/>
    </w:rPr>
  </w:style>
  <w:style w:type="character" w:customStyle="1" w:styleId="blubigktbiz">
    <w:name w:val="blubigktbiz"/>
    <w:rsid w:val="00337DFA"/>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7DFA"/>
    <w:pPr>
      <w:ind w:left="-1080" w:right="1728"/>
    </w:pPr>
    <w:rPr>
      <w:rFonts w:ascii="Arial Narrow" w:eastAsia="Times New Roman" w:hAnsi="Arial Narrow"/>
      <w:color w:val="auto"/>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337DFA"/>
    <w:rPr>
      <w:rFonts w:ascii="Arial Narrow" w:eastAsia="Times New Roman" w:hAnsi="Arial Narrow" w:cs="Times New Roman"/>
      <w:szCs w:val="20"/>
      <w:u w:val="thick"/>
      <w:bdr w:val="single" w:sz="4" w:space="0" w:color="auto"/>
    </w:rPr>
  </w:style>
  <w:style w:type="character" w:customStyle="1" w:styleId="Style4CharChar">
    <w:name w:val="Style4 Char Char"/>
    <w:basedOn w:val="DefaultParagraphFont"/>
    <w:rsid w:val="00337DFA"/>
    <w:rPr>
      <w:rFonts w:ascii="Arial Narrow" w:hAnsi="Arial Narrow"/>
      <w:noProof w:val="0"/>
      <w:szCs w:val="24"/>
      <w:u w:val="single"/>
      <w:lang w:val="en-US" w:eastAsia="en-US" w:bidi="ar-SA"/>
    </w:rPr>
  </w:style>
  <w:style w:type="character" w:customStyle="1" w:styleId="BodyText3Char1">
    <w:name w:val="Body Text 3 Char1"/>
    <w:basedOn w:val="DefaultParagraphFont"/>
    <w:rsid w:val="00337DFA"/>
    <w:rPr>
      <w:rFonts w:ascii="Times New Roman" w:hAnsi="Times New Roman" w:cs="Times New Roman"/>
      <w:sz w:val="16"/>
      <w:szCs w:val="16"/>
    </w:rPr>
  </w:style>
  <w:style w:type="character" w:customStyle="1" w:styleId="StyleEmphasisArial12ptBold">
    <w:name w:val="Style Emphasis + Arial 12 pt Bold"/>
    <w:rsid w:val="00337DFA"/>
    <w:rPr>
      <w:rFonts w:ascii="Arial" w:hAnsi="Arial"/>
      <w:b/>
      <w:bCs/>
      <w:i/>
      <w:iCs/>
      <w:sz w:val="24"/>
    </w:rPr>
  </w:style>
  <w:style w:type="character" w:customStyle="1" w:styleId="super">
    <w:name w:val="super"/>
    <w:rsid w:val="00337DFA"/>
  </w:style>
  <w:style w:type="character" w:customStyle="1" w:styleId="text30">
    <w:name w:val="text30"/>
    <w:rsid w:val="00337DFA"/>
  </w:style>
  <w:style w:type="character" w:customStyle="1" w:styleId="uppercase">
    <w:name w:val="uppercase"/>
    <w:rsid w:val="00337DFA"/>
  </w:style>
  <w:style w:type="character" w:customStyle="1" w:styleId="bodytext0">
    <w:name w:val="bodytext"/>
    <w:rsid w:val="00337DFA"/>
  </w:style>
  <w:style w:type="character" w:customStyle="1" w:styleId="entry-title">
    <w:name w:val="entry-title"/>
    <w:rsid w:val="00337DFA"/>
  </w:style>
  <w:style w:type="character" w:customStyle="1" w:styleId="BodyTextIndentChar1">
    <w:name w:val="Body Text Indent Char1"/>
    <w:basedOn w:val="DefaultParagraphFont"/>
    <w:rsid w:val="00337DFA"/>
    <w:rPr>
      <w:rFonts w:ascii="Times New Roman" w:hAnsi="Times New Roman" w:cs="Times New Roman"/>
      <w:sz w:val="20"/>
    </w:rPr>
  </w:style>
  <w:style w:type="character" w:customStyle="1" w:styleId="Style6pt">
    <w:name w:val="Style 6 pt"/>
    <w:basedOn w:val="DefaultParagraphFont"/>
    <w:qFormat/>
    <w:rsid w:val="00337DFA"/>
    <w:rPr>
      <w:sz w:val="12"/>
    </w:rPr>
  </w:style>
  <w:style w:type="character" w:customStyle="1" w:styleId="CiteCharCharCharCharCharChar">
    <w:name w:val="Cite Char Char Char Char Char Char"/>
    <w:basedOn w:val="DefaultParagraphFont"/>
    <w:rsid w:val="00337DFA"/>
    <w:rPr>
      <w:b/>
      <w:noProof w:val="0"/>
      <w:sz w:val="22"/>
      <w:szCs w:val="24"/>
      <w:u w:val="single"/>
      <w:lang w:val="en-US" w:eastAsia="en-US" w:bidi="ar-SA"/>
    </w:rPr>
  </w:style>
  <w:style w:type="character" w:customStyle="1" w:styleId="mainbody1">
    <w:name w:val="mainbody1"/>
    <w:basedOn w:val="DefaultParagraphFont"/>
    <w:rsid w:val="00337DFA"/>
    <w:rPr>
      <w:rFonts w:ascii="Verdana" w:hAnsi="Verdana" w:hint="default"/>
      <w:color w:val="000000"/>
      <w:sz w:val="22"/>
      <w:szCs w:val="22"/>
    </w:rPr>
  </w:style>
  <w:style w:type="character" w:customStyle="1" w:styleId="ssl4">
    <w:name w:val="ss_l4"/>
    <w:basedOn w:val="DefaultParagraphFont"/>
    <w:rsid w:val="00337DFA"/>
  </w:style>
  <w:style w:type="character" w:customStyle="1" w:styleId="cit-first-element">
    <w:name w:val="cit-first-element"/>
    <w:basedOn w:val="DefaultParagraphFont"/>
    <w:rsid w:val="00337DFA"/>
  </w:style>
  <w:style w:type="character" w:customStyle="1" w:styleId="HeaderChar1">
    <w:name w:val="Header Char1"/>
    <w:aliases w:val="Header Char Char Char Char Char1,Heading 1 Char Char Char Char Char Char1,Header Char Char Char Char Char Char Char1,Heading 1 Char Char Char Char Char Char Char Char1,Header 1 Char Char Char1,Header Char2 Char1,Header Char1 Char Char1"/>
    <w:basedOn w:val="DefaultParagraphFont"/>
    <w:uiPriority w:val="99"/>
    <w:rsid w:val="00337DFA"/>
    <w:rPr>
      <w:rFonts w:ascii="Georgia" w:hAnsi="Georgia"/>
    </w:rPr>
  </w:style>
  <w:style w:type="character" w:customStyle="1" w:styleId="FooterChar1">
    <w:name w:val="Footer Char1"/>
    <w:basedOn w:val="DefaultParagraphFont"/>
    <w:uiPriority w:val="99"/>
    <w:semiHidden/>
    <w:rsid w:val="00337DFA"/>
    <w:rPr>
      <w:rFonts w:ascii="Georgia" w:hAnsi="Georgia"/>
    </w:rPr>
  </w:style>
  <w:style w:type="paragraph" w:customStyle="1" w:styleId="Underline20">
    <w:name w:val="Underline2"/>
    <w:basedOn w:val="Normal"/>
    <w:link w:val="Underline2Char"/>
    <w:uiPriority w:val="4"/>
    <w:qFormat/>
    <w:rsid w:val="00337DFA"/>
    <w:rPr>
      <w:rFonts w:eastAsia="Calibri" w:cs="Calibri"/>
      <w:u w:val="single"/>
    </w:rPr>
  </w:style>
  <w:style w:type="character" w:customStyle="1" w:styleId="Underline2Char">
    <w:name w:val="Underline2 Char"/>
    <w:link w:val="Underline20"/>
    <w:uiPriority w:val="4"/>
    <w:rsid w:val="00337DFA"/>
    <w:rPr>
      <w:rFonts w:ascii="Times New Roman" w:eastAsia="Calibri" w:hAnsi="Times New Roman" w:cs="Calibri"/>
      <w:u w:val="single"/>
    </w:rPr>
  </w:style>
  <w:style w:type="character" w:customStyle="1" w:styleId="NormalTextChar">
    <w:name w:val="Normal Text Char"/>
    <w:link w:val="NormalText"/>
    <w:rsid w:val="00337DFA"/>
    <w:rPr>
      <w:rFonts w:ascii="Times New Roman" w:eastAsia="Times New Roman" w:hAnsi="Times New Roman" w:cs="Times New Roman"/>
      <w:szCs w:val="26"/>
    </w:rPr>
  </w:style>
  <w:style w:type="paragraph" w:customStyle="1" w:styleId="TableParagraph">
    <w:name w:val="Table Paragraph"/>
    <w:basedOn w:val="Normal"/>
    <w:uiPriority w:val="1"/>
    <w:qFormat/>
    <w:rsid w:val="00337DFA"/>
    <w:pPr>
      <w:widowControl w:val="0"/>
    </w:pPr>
    <w:rPr>
      <w:rFonts w:asciiTheme="minorHAnsi" w:hAnsiTheme="minorHAnsi"/>
    </w:rPr>
  </w:style>
  <w:style w:type="character" w:customStyle="1" w:styleId="UnderlineChar2">
    <w:name w:val="UnderlineChar"/>
    <w:rsid w:val="00337DFA"/>
    <w:rPr>
      <w:sz w:val="24"/>
      <w:u w:val="single"/>
      <w:shd w:val="clear" w:color="auto" w:fill="auto"/>
    </w:rPr>
  </w:style>
  <w:style w:type="character" w:customStyle="1" w:styleId="foreground">
    <w:name w:val="foreground"/>
    <w:basedOn w:val="DefaultParagraphFont"/>
    <w:rsid w:val="00337DFA"/>
  </w:style>
  <w:style w:type="paragraph" w:customStyle="1" w:styleId="UnderlinePara">
    <w:name w:val="Underline Para"/>
    <w:basedOn w:val="Normal"/>
    <w:uiPriority w:val="6"/>
    <w:qFormat/>
    <w:rsid w:val="00337DFA"/>
    <w:pPr>
      <w:widowControl w:val="0"/>
      <w:suppressAutoHyphens/>
      <w:spacing w:after="200"/>
      <w:contextualSpacing/>
    </w:pPr>
    <w:rPr>
      <w:rFonts w:asciiTheme="minorHAnsi" w:hAnsiTheme="minorHAnsi"/>
      <w:u w:val="single"/>
    </w:rPr>
  </w:style>
  <w:style w:type="paragraph" w:customStyle="1" w:styleId="Emphasize">
    <w:name w:val="Emphasize"/>
    <w:basedOn w:val="Normal"/>
    <w:uiPriority w:val="7"/>
    <w:qFormat/>
    <w:rsid w:val="00337DFA"/>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UnresolvedMention1">
    <w:name w:val="Unresolved Mention1"/>
    <w:basedOn w:val="DefaultParagraphFont"/>
    <w:uiPriority w:val="99"/>
    <w:unhideWhenUsed/>
    <w:rsid w:val="00337DFA"/>
    <w:rPr>
      <w:color w:val="808080"/>
      <w:shd w:val="clear" w:color="auto" w:fill="E6E6E6"/>
    </w:rPr>
  </w:style>
  <w:style w:type="character" w:customStyle="1" w:styleId="UnresolvedMention2">
    <w:name w:val="Unresolved Mention2"/>
    <w:basedOn w:val="DefaultParagraphFont"/>
    <w:uiPriority w:val="99"/>
    <w:unhideWhenUsed/>
    <w:rsid w:val="00337DFA"/>
    <w:rPr>
      <w:color w:val="808080"/>
      <w:shd w:val="clear" w:color="auto" w:fill="E6E6E6"/>
    </w:rPr>
  </w:style>
  <w:style w:type="character" w:customStyle="1" w:styleId="m1341753421140884995gmail-styleunderline">
    <w:name w:val="m_1341753421140884995gmail-styleunderline"/>
    <w:basedOn w:val="DefaultParagraphFont"/>
    <w:rsid w:val="00337DFA"/>
  </w:style>
  <w:style w:type="paragraph" w:customStyle="1" w:styleId="FullCite">
    <w:name w:val="Full Cite"/>
    <w:basedOn w:val="Normal"/>
    <w:next w:val="Normal"/>
    <w:link w:val="FullCiteChar"/>
    <w:qFormat/>
    <w:rsid w:val="00337DFA"/>
    <w:rPr>
      <w:rFonts w:ascii="Garamond" w:eastAsia="Times New Roman" w:hAnsi="Garamond"/>
      <w:sz w:val="24"/>
      <w:szCs w:val="20"/>
    </w:rPr>
  </w:style>
  <w:style w:type="character" w:customStyle="1" w:styleId="FullCiteChar">
    <w:name w:val="Full Cite Char"/>
    <w:basedOn w:val="DefaultParagraphFont"/>
    <w:link w:val="FullCite"/>
    <w:rsid w:val="00337DFA"/>
    <w:rPr>
      <w:rFonts w:ascii="Garamond" w:eastAsia="Times New Roman" w:hAnsi="Garamond" w:cs="Times New Roman"/>
      <w:sz w:val="24"/>
      <w:szCs w:val="20"/>
    </w:rPr>
  </w:style>
  <w:style w:type="character" w:customStyle="1" w:styleId="textunderlineChar">
    <w:name w:val="text underline Char"/>
    <w:basedOn w:val="DefaultParagraphFont"/>
    <w:rsid w:val="00337DFA"/>
    <w:rPr>
      <w:sz w:val="24"/>
      <w:szCs w:val="22"/>
      <w:u w:val="thick"/>
      <w:lang w:val="en-US" w:eastAsia="en-US" w:bidi="ar-SA"/>
    </w:rPr>
  </w:style>
  <w:style w:type="paragraph" w:styleId="BodyTextFirstIndent2">
    <w:name w:val="Body Text First Indent 2"/>
    <w:aliases w:val="8 Point Font"/>
    <w:basedOn w:val="BodyTextIndent"/>
    <w:link w:val="BodyTextFirstIndent2Char"/>
    <w:qFormat/>
    <w:rsid w:val="00337DFA"/>
    <w:pPr>
      <w:ind w:left="0"/>
    </w:pPr>
    <w:rPr>
      <w:rFonts w:eastAsiaTheme="minorHAnsi"/>
      <w:sz w:val="16"/>
      <w:szCs w:val="22"/>
    </w:rPr>
  </w:style>
  <w:style w:type="character" w:customStyle="1" w:styleId="BodyTextFirstIndent2Char">
    <w:name w:val="Body Text First Indent 2 Char"/>
    <w:aliases w:val="8 Point Font Char"/>
    <w:basedOn w:val="BodyTextIndentChar"/>
    <w:link w:val="BodyTextFirstIndent2"/>
    <w:rsid w:val="00337DFA"/>
    <w:rPr>
      <w:rFonts w:ascii="Times New Roman" w:eastAsia="Times New Roman" w:hAnsi="Times New Roman" w:cs="Times New Roman"/>
      <w:sz w:val="16"/>
      <w:szCs w:val="24"/>
    </w:rPr>
  </w:style>
  <w:style w:type="character" w:customStyle="1" w:styleId="citenon-boldChar">
    <w:name w:val="cite non-bold Char"/>
    <w:basedOn w:val="DefaultParagraphFont"/>
    <w:link w:val="citenon-bold"/>
    <w:rsid w:val="00337DFA"/>
    <w:rPr>
      <w:rFonts w:ascii="Garamond" w:eastAsia="Times New Roman" w:hAnsi="Garamond" w:cs="Times New Roman"/>
      <w:szCs w:val="20"/>
    </w:rPr>
  </w:style>
  <w:style w:type="character" w:customStyle="1" w:styleId="m-4779788222740640853gmail-style13ptbold">
    <w:name w:val="m_-4779788222740640853gmail-style13ptbold"/>
    <w:basedOn w:val="DefaultParagraphFont"/>
    <w:rsid w:val="00337DFA"/>
  </w:style>
  <w:style w:type="character" w:customStyle="1" w:styleId="m-4779788222740640853gmail-styleunderline">
    <w:name w:val="m_-4779788222740640853gmail-styleunderline"/>
    <w:basedOn w:val="DefaultParagraphFont"/>
    <w:rsid w:val="00337DFA"/>
  </w:style>
  <w:style w:type="paragraph" w:customStyle="1" w:styleId="m-6141792299627414980gmail-msolistparagraph">
    <w:name w:val="m_-6141792299627414980gmail-msolistparagraph"/>
    <w:basedOn w:val="Normal"/>
    <w:rsid w:val="00337DFA"/>
    <w:pPr>
      <w:spacing w:before="100" w:beforeAutospacing="1" w:after="100" w:afterAutospacing="1"/>
    </w:pPr>
    <w:rPr>
      <w:rFonts w:eastAsia="Times New Roman"/>
      <w:sz w:val="24"/>
    </w:rPr>
  </w:style>
  <w:style w:type="character" w:customStyle="1" w:styleId="Emph">
    <w:name w:val="Emph"/>
    <w:basedOn w:val="DefaultParagraphFont"/>
    <w:uiPriority w:val="1"/>
    <w:qFormat/>
    <w:rsid w:val="00337DFA"/>
    <w:rPr>
      <w:rFonts w:ascii="Arial" w:hAnsi="Arial"/>
      <w:b/>
      <w:sz w:val="20"/>
      <w:u w:val="single"/>
      <w:bdr w:val="single" w:sz="8" w:space="0" w:color="auto"/>
    </w:rPr>
  </w:style>
  <w:style w:type="paragraph" w:customStyle="1" w:styleId="m-8873710502535438992gmail-msonormal">
    <w:name w:val="m_-8873710502535438992gmail-msonormal"/>
    <w:basedOn w:val="Normal"/>
    <w:rsid w:val="00337DFA"/>
    <w:pPr>
      <w:spacing w:before="100" w:beforeAutospacing="1" w:after="100" w:afterAutospacing="1"/>
    </w:pPr>
    <w:rPr>
      <w:rFonts w:eastAsia="Times New Roman"/>
      <w:sz w:val="24"/>
      <w:szCs w:val="24"/>
    </w:rPr>
  </w:style>
  <w:style w:type="character" w:customStyle="1" w:styleId="m-8873710502535438992gmail-style13ptbold">
    <w:name w:val="m_-8873710502535438992gmail-style13ptbold"/>
    <w:basedOn w:val="DefaultParagraphFont"/>
    <w:rsid w:val="00337DFA"/>
  </w:style>
  <w:style w:type="character" w:customStyle="1" w:styleId="m-8873710502535438992gmail-styleunderline">
    <w:name w:val="m_-8873710502535438992gmail-styleunderline"/>
    <w:basedOn w:val="DefaultParagraphFont"/>
    <w:rsid w:val="00337DFA"/>
  </w:style>
  <w:style w:type="paragraph" w:customStyle="1" w:styleId="UnderlineCharCharCharChar">
    <w:name w:val="Underline Char Char Char Char"/>
    <w:basedOn w:val="Normal"/>
    <w:link w:val="UnderlineCharCharCharCharChar"/>
    <w:qFormat/>
    <w:rsid w:val="00337DFA"/>
    <w:rPr>
      <w:rFonts w:eastAsia="Times New Roman"/>
      <w:szCs w:val="24"/>
      <w:u w:val="single"/>
    </w:rPr>
  </w:style>
  <w:style w:type="character" w:customStyle="1" w:styleId="UnderlineCharCharCharCharChar">
    <w:name w:val="Underline Char Char Char Char Char"/>
    <w:basedOn w:val="DefaultParagraphFont"/>
    <w:link w:val="UnderlineCharCharCharChar"/>
    <w:rsid w:val="00337DFA"/>
    <w:rPr>
      <w:rFonts w:ascii="Times New Roman" w:eastAsia="Times New Roman" w:hAnsi="Times New Roman" w:cs="Times New Roman"/>
      <w:szCs w:val="24"/>
      <w:u w:val="single"/>
    </w:rPr>
  </w:style>
  <w:style w:type="paragraph" w:customStyle="1" w:styleId="BoldandUnderlineCharCharCharCharChar">
    <w:name w:val="Bold and Underline Char Char Char Char Char"/>
    <w:basedOn w:val="Normal"/>
    <w:link w:val="BoldandUnderlineCharCharCharCharCharChar"/>
    <w:qFormat/>
    <w:rsid w:val="00337DFA"/>
    <w:rPr>
      <w:rFonts w:eastAsia="Times New Roman"/>
      <w:b/>
      <w:szCs w:val="24"/>
      <w:u w:val="single"/>
    </w:rPr>
  </w:style>
  <w:style w:type="character" w:customStyle="1" w:styleId="BoldandUnderlineCharCharCharCharCharChar">
    <w:name w:val="Bold and Underline Char Char Char Char Char Char"/>
    <w:basedOn w:val="DefaultParagraphFont"/>
    <w:link w:val="BoldandUnderlineCharCharCharCharChar"/>
    <w:rsid w:val="00337DFA"/>
    <w:rPr>
      <w:rFonts w:ascii="Times New Roman" w:eastAsia="Times New Roman" w:hAnsi="Times New Roman" w:cs="Times New Roman"/>
      <w:b/>
      <w:szCs w:val="24"/>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337DFA"/>
    <w:rPr>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337DFA"/>
    <w:rPr>
      <w:rFonts w:ascii="Times New Roman" w:eastAsia="Times New Roman" w:hAnsi="Times New Roman" w:cs="Times New Roman"/>
      <w:b/>
      <w:bCs/>
      <w:szCs w:val="24"/>
      <w:u w:val="single"/>
      <w:bdr w:val="single" w:sz="4" w:space="0" w:color="auto"/>
    </w:rPr>
  </w:style>
  <w:style w:type="character" w:customStyle="1" w:styleId="FontStyle477">
    <w:name w:val="Font Style477"/>
    <w:basedOn w:val="DefaultParagraphFont"/>
    <w:uiPriority w:val="99"/>
    <w:rsid w:val="00337DFA"/>
    <w:rPr>
      <w:rFonts w:ascii="Times New Roman" w:hAnsi="Times New Roman" w:cs="Times New Roman"/>
      <w:sz w:val="18"/>
      <w:szCs w:val="18"/>
    </w:rPr>
  </w:style>
  <w:style w:type="character" w:customStyle="1" w:styleId="FontStyle505">
    <w:name w:val="Font Style505"/>
    <w:basedOn w:val="DefaultParagraphFont"/>
    <w:uiPriority w:val="99"/>
    <w:rsid w:val="00337DFA"/>
    <w:rPr>
      <w:rFonts w:ascii="Times New Roman" w:hAnsi="Times New Roman" w:cs="Times New Roman"/>
      <w:sz w:val="18"/>
      <w:szCs w:val="18"/>
    </w:rPr>
  </w:style>
  <w:style w:type="character" w:customStyle="1" w:styleId="FontStyle514">
    <w:name w:val="Font Style514"/>
    <w:basedOn w:val="DefaultParagraphFont"/>
    <w:uiPriority w:val="99"/>
    <w:rsid w:val="00337DFA"/>
    <w:rPr>
      <w:rFonts w:ascii="Times New Roman" w:hAnsi="Times New Roman" w:cs="Times New Roman"/>
      <w:sz w:val="14"/>
      <w:szCs w:val="14"/>
    </w:rPr>
  </w:style>
  <w:style w:type="character" w:customStyle="1" w:styleId="FontStyle500">
    <w:name w:val="Font Style500"/>
    <w:basedOn w:val="DefaultParagraphFont"/>
    <w:uiPriority w:val="99"/>
    <w:rsid w:val="00337DFA"/>
    <w:rPr>
      <w:rFonts w:ascii="Times New Roman" w:hAnsi="Times New Roman" w:cs="Times New Roman"/>
      <w:b/>
      <w:bCs/>
      <w:sz w:val="16"/>
      <w:szCs w:val="16"/>
    </w:rPr>
  </w:style>
  <w:style w:type="character" w:customStyle="1" w:styleId="LanguageEditingChar">
    <w:name w:val="Language Editing Char"/>
    <w:link w:val="LanguageEditing"/>
    <w:locked/>
    <w:rsid w:val="00337DFA"/>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337DFA"/>
    <w:rPr>
      <w:rFonts w:eastAsia="Times New Roman"/>
      <w:strike/>
      <w:sz w:val="20"/>
      <w:szCs w:val="24"/>
    </w:rPr>
  </w:style>
  <w:style w:type="character" w:customStyle="1" w:styleId="mainheading">
    <w:name w:val="mainheading"/>
    <w:basedOn w:val="DefaultParagraphFont"/>
    <w:rsid w:val="00337DFA"/>
  </w:style>
  <w:style w:type="paragraph" w:customStyle="1" w:styleId="CardT1">
    <w:name w:val="CardT1"/>
    <w:basedOn w:val="Normal"/>
    <w:link w:val="CardT1Char"/>
    <w:qFormat/>
    <w:rsid w:val="00337DFA"/>
    <w:pPr>
      <w:jc w:val="both"/>
    </w:pPr>
    <w:rPr>
      <w:rFonts w:ascii="Arial" w:eastAsia="Calibri" w:hAnsi="Arial" w:cs="Arial"/>
      <w:kern w:val="2"/>
      <w:sz w:val="14"/>
      <w:szCs w:val="14"/>
      <w:lang w:eastAsia="zh-TW"/>
    </w:rPr>
  </w:style>
  <w:style w:type="character" w:customStyle="1" w:styleId="CardT1Char">
    <w:name w:val="CardT1 Char"/>
    <w:link w:val="CardT1"/>
    <w:rsid w:val="00337DFA"/>
    <w:rPr>
      <w:rFonts w:ascii="Arial" w:eastAsia="Calibri" w:hAnsi="Arial" w:cs="Arial"/>
      <w:kern w:val="2"/>
      <w:sz w:val="14"/>
      <w:szCs w:val="14"/>
      <w:lang w:eastAsia="zh-TW"/>
    </w:rPr>
  </w:style>
  <w:style w:type="character" w:customStyle="1" w:styleId="CardCite1">
    <w:name w:val="CardCite1"/>
    <w:qFormat/>
    <w:rsid w:val="00337DFA"/>
    <w:rPr>
      <w:rFonts w:ascii="Times New Roman" w:hAnsi="Times New Roman"/>
      <w:b/>
      <w:sz w:val="22"/>
      <w:szCs w:val="22"/>
      <w:u w:val="single"/>
      <w:lang w:val="en-US" w:eastAsia="en-US" w:bidi="ar-SA"/>
    </w:rPr>
  </w:style>
  <w:style w:type="numbering" w:customStyle="1" w:styleId="NoList2">
    <w:name w:val="No List2"/>
    <w:next w:val="NoList"/>
    <w:uiPriority w:val="99"/>
    <w:semiHidden/>
    <w:unhideWhenUsed/>
    <w:rsid w:val="00337DFA"/>
  </w:style>
  <w:style w:type="character" w:customStyle="1" w:styleId="FontStyle212">
    <w:name w:val="Font Style212"/>
    <w:basedOn w:val="DefaultParagraphFont"/>
    <w:uiPriority w:val="99"/>
    <w:rsid w:val="00337DFA"/>
    <w:rPr>
      <w:rFonts w:ascii="Times New Roman" w:hAnsi="Times New Roman" w:cs="Times New Roman"/>
      <w:b/>
      <w:bCs/>
      <w:sz w:val="18"/>
      <w:szCs w:val="18"/>
    </w:rPr>
  </w:style>
  <w:style w:type="character" w:customStyle="1" w:styleId="FontStyle275">
    <w:name w:val="Font Style275"/>
    <w:basedOn w:val="DefaultParagraphFont"/>
    <w:uiPriority w:val="99"/>
    <w:rsid w:val="00337DFA"/>
    <w:rPr>
      <w:rFonts w:ascii="Times New Roman" w:hAnsi="Times New Roman" w:cs="Times New Roman"/>
      <w:b/>
      <w:bCs/>
      <w:sz w:val="22"/>
      <w:szCs w:val="22"/>
    </w:rPr>
  </w:style>
  <w:style w:type="character" w:customStyle="1" w:styleId="FontStyle11">
    <w:name w:val="Font Style11"/>
    <w:basedOn w:val="DefaultParagraphFont"/>
    <w:uiPriority w:val="99"/>
    <w:rsid w:val="00337DFA"/>
    <w:rPr>
      <w:rFonts w:ascii="Palatino Linotype" w:eastAsia="Palatino Linotype" w:hAnsi="Palatino Linotype" w:cs="Palatino Linotype"/>
      <w:i/>
      <w:iCs/>
      <w:sz w:val="20"/>
      <w:szCs w:val="20"/>
    </w:rPr>
  </w:style>
  <w:style w:type="numbering" w:customStyle="1" w:styleId="NoList3">
    <w:name w:val="No List3"/>
    <w:next w:val="NoList"/>
    <w:uiPriority w:val="99"/>
    <w:semiHidden/>
    <w:unhideWhenUsed/>
    <w:rsid w:val="00337DFA"/>
  </w:style>
  <w:style w:type="numbering" w:customStyle="1" w:styleId="NoList4">
    <w:name w:val="No List4"/>
    <w:next w:val="NoList"/>
    <w:uiPriority w:val="99"/>
    <w:semiHidden/>
    <w:unhideWhenUsed/>
    <w:rsid w:val="00337DFA"/>
  </w:style>
  <w:style w:type="character" w:customStyle="1" w:styleId="CitesChar1">
    <w:name w:val="Cites Char1"/>
    <w:basedOn w:val="DefaultParagraphFont"/>
    <w:rsid w:val="00337DFA"/>
    <w:rPr>
      <w:b/>
      <w:lang w:val="en-US" w:eastAsia="en-US" w:bidi="ar-SA"/>
    </w:rPr>
  </w:style>
  <w:style w:type="paragraph" w:customStyle="1" w:styleId="CiteSpacing">
    <w:name w:val="Cite Spacing"/>
    <w:basedOn w:val="Normal"/>
    <w:uiPriority w:val="4"/>
    <w:qFormat/>
    <w:rsid w:val="00337DFA"/>
    <w:pPr>
      <w:spacing w:before="60" w:after="60"/>
      <w:contextualSpacing/>
    </w:pPr>
    <w:rPr>
      <w:rFonts w:ascii="Arial Narrow" w:hAnsi="Arial Narrow"/>
    </w:rPr>
  </w:style>
  <w:style w:type="paragraph" w:customStyle="1" w:styleId="StyleCardText11ptUnderline">
    <w:name w:val="Style Card Text + 11 pt Underline"/>
    <w:link w:val="StyleCardText11ptUnderlineChar"/>
    <w:qFormat/>
    <w:rsid w:val="00337DFA"/>
    <w:rPr>
      <w:szCs w:val="24"/>
      <w:u w:val="single"/>
    </w:rPr>
  </w:style>
  <w:style w:type="character" w:customStyle="1" w:styleId="StyleCardText11ptUnderlineChar">
    <w:name w:val="Style Card Text + 11 pt Underline Char"/>
    <w:link w:val="StyleCardText11ptUnderline"/>
    <w:rsid w:val="00337DFA"/>
    <w:rPr>
      <w:szCs w:val="24"/>
      <w:u w:val="single"/>
    </w:rPr>
  </w:style>
  <w:style w:type="paragraph" w:customStyle="1" w:styleId="StyleMinimizedText11pt">
    <w:name w:val="Style Minimized Text + 11 pt"/>
    <w:basedOn w:val="Normal"/>
    <w:link w:val="StyleMinimizedText11ptChar"/>
    <w:qFormat/>
    <w:rsid w:val="00337DFA"/>
    <w:rPr>
      <w:sz w:val="16"/>
      <w:szCs w:val="24"/>
    </w:rPr>
  </w:style>
  <w:style w:type="character" w:customStyle="1" w:styleId="StyleMinimizedText11ptChar">
    <w:name w:val="Style Minimized Text + 11 pt Char"/>
    <w:basedOn w:val="DefaultParagraphFont"/>
    <w:link w:val="StyleMinimizedText11pt"/>
    <w:rsid w:val="00337DFA"/>
    <w:rPr>
      <w:rFonts w:ascii="Times New Roman" w:hAnsi="Times New Roman" w:cs="Times New Roman"/>
      <w:sz w:val="16"/>
      <w:szCs w:val="24"/>
    </w:rPr>
  </w:style>
  <w:style w:type="paragraph" w:customStyle="1" w:styleId="StyleMinimizedText11pt1">
    <w:name w:val="Style Minimized Text + 11 pt1"/>
    <w:basedOn w:val="Normal"/>
    <w:link w:val="StyleMinimizedText11pt1Char"/>
    <w:qFormat/>
    <w:rsid w:val="00337DFA"/>
    <w:rPr>
      <w:sz w:val="16"/>
      <w:szCs w:val="24"/>
    </w:rPr>
  </w:style>
  <w:style w:type="character" w:customStyle="1" w:styleId="StyleMinimizedText11pt1Char">
    <w:name w:val="Style Minimized Text + 11 pt1 Char"/>
    <w:basedOn w:val="DefaultParagraphFont"/>
    <w:link w:val="StyleMinimizedText11pt1"/>
    <w:rsid w:val="00337DFA"/>
    <w:rPr>
      <w:rFonts w:ascii="Times New Roman" w:hAnsi="Times New Roman" w:cs="Times New Roman"/>
      <w:sz w:val="16"/>
      <w:szCs w:val="24"/>
    </w:rPr>
  </w:style>
  <w:style w:type="character" w:customStyle="1" w:styleId="label">
    <w:name w:val="label"/>
    <w:rsid w:val="00337DFA"/>
  </w:style>
  <w:style w:type="character" w:customStyle="1" w:styleId="StyleStyle4CharTimesNewRoman11pt1">
    <w:name w:val="Style Style4 Char + Times New Roman 11 pt1"/>
    <w:basedOn w:val="DefaultParagraphFont"/>
    <w:rsid w:val="00337DFA"/>
    <w:rPr>
      <w:rFonts w:ascii="Times New Roman" w:eastAsia="Times New Roman" w:hAnsi="Times New Roman" w:cs="Times New Roman"/>
      <w:sz w:val="20"/>
      <w:szCs w:val="24"/>
      <w:u w:val="single"/>
      <w:lang w:val="en-US" w:eastAsia="en-US" w:bidi="ar-SA"/>
    </w:rPr>
  </w:style>
  <w:style w:type="character" w:customStyle="1" w:styleId="DateChar">
    <w:name w:val="Date Char"/>
    <w:aliases w:val="date Char"/>
    <w:basedOn w:val="DefaultParagraphFont"/>
    <w:link w:val="Date"/>
    <w:locked/>
    <w:rsid w:val="00337DFA"/>
    <w:rPr>
      <w:rFonts w:ascii="Georgia" w:eastAsia="MS Mincho" w:hAnsi="Georgia" w:cs="Times New Roman"/>
      <w:sz w:val="24"/>
      <w:szCs w:val="24"/>
      <w:lang w:eastAsia="ar-SA"/>
    </w:rPr>
  </w:style>
  <w:style w:type="paragraph" w:styleId="Date">
    <w:name w:val="Date"/>
    <w:aliases w:val="date"/>
    <w:basedOn w:val="Normal"/>
    <w:next w:val="Normal"/>
    <w:link w:val="DateChar"/>
    <w:unhideWhenUsed/>
    <w:qFormat/>
    <w:rsid w:val="00337DFA"/>
    <w:rPr>
      <w:rFonts w:ascii="Georgia" w:eastAsia="MS Mincho" w:hAnsi="Georgia"/>
      <w:sz w:val="24"/>
      <w:szCs w:val="24"/>
      <w:lang w:eastAsia="ar-SA"/>
    </w:rPr>
  </w:style>
  <w:style w:type="character" w:customStyle="1" w:styleId="DateChar1">
    <w:name w:val="Date Char1"/>
    <w:aliases w:val="date Char1"/>
    <w:basedOn w:val="DefaultParagraphFont"/>
    <w:rsid w:val="00337DFA"/>
    <w:rPr>
      <w:rFonts w:ascii="Times New Roman" w:hAnsi="Times New Roman" w:cs="Times New Roman"/>
    </w:rPr>
  </w:style>
  <w:style w:type="character" w:customStyle="1" w:styleId="PlainTextChar1">
    <w:name w:val="Plain Text Char1"/>
    <w:basedOn w:val="DefaultParagraphFont"/>
    <w:rsid w:val="00337DFA"/>
    <w:rPr>
      <w:rFonts w:ascii="Consolas" w:hAnsi="Consolas" w:cs="Times New Roman"/>
      <w:sz w:val="21"/>
      <w:szCs w:val="21"/>
    </w:rPr>
  </w:style>
  <w:style w:type="character" w:customStyle="1" w:styleId="Debate-CardSmalltextF2Char">
    <w:name w:val="Debate- Card Small text F2 Char"/>
    <w:link w:val="Debate-CardSmalltextF2"/>
    <w:locked/>
    <w:rsid w:val="00337DFA"/>
    <w:rPr>
      <w:rFonts w:ascii="Arial Narrow" w:hAnsi="Arial Narrow"/>
      <w:sz w:val="16"/>
    </w:rPr>
  </w:style>
  <w:style w:type="paragraph" w:customStyle="1" w:styleId="Debate-CardSmalltextF2">
    <w:name w:val="Debate- Card Small text F2"/>
    <w:basedOn w:val="Normal"/>
    <w:next w:val="Normal"/>
    <w:link w:val="Debate-CardSmalltextF2Char"/>
    <w:qFormat/>
    <w:rsid w:val="00337DFA"/>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337DFA"/>
    <w:rPr>
      <w:rFonts w:ascii="Arial Narrow" w:hAnsi="Arial Narrow"/>
      <w:b/>
      <w:sz w:val="18"/>
      <w:u w:val="single"/>
    </w:rPr>
  </w:style>
  <w:style w:type="paragraph" w:customStyle="1" w:styleId="Debate-EmphasizedText-F5">
    <w:name w:val="Debate- Emphasized Text- F5"/>
    <w:basedOn w:val="Normal"/>
    <w:link w:val="Debate-EmphasizedText-F5Char"/>
    <w:qFormat/>
    <w:rsid w:val="00337DFA"/>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337DFA"/>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337DFA"/>
    <w:pPr>
      <w:spacing w:line="254" w:lineRule="auto"/>
      <w:contextualSpacing/>
    </w:pPr>
    <w:rPr>
      <w:rFonts w:ascii="Arial Narrow" w:hAnsi="Arial Narrow" w:cstheme="minorBidi"/>
      <w:sz w:val="18"/>
      <w:u w:val="single"/>
    </w:rPr>
  </w:style>
  <w:style w:type="paragraph" w:customStyle="1" w:styleId="Style20">
    <w:name w:val="Style 2"/>
    <w:basedOn w:val="Normal"/>
    <w:link w:val="Style2Char"/>
    <w:qFormat/>
    <w:rsid w:val="00337DFA"/>
    <w:pPr>
      <w:widowControl w:val="0"/>
      <w:autoSpaceDE w:val="0"/>
      <w:autoSpaceDN w:val="0"/>
      <w:adjustRightInd w:val="0"/>
    </w:pPr>
    <w:rPr>
      <w:rFonts w:eastAsiaTheme="minorEastAsia"/>
      <w:szCs w:val="20"/>
    </w:rPr>
  </w:style>
  <w:style w:type="paragraph" w:customStyle="1" w:styleId="TagCite0">
    <w:name w:val="TagCite"/>
    <w:basedOn w:val="Normal"/>
    <w:uiPriority w:val="99"/>
    <w:qFormat/>
    <w:rsid w:val="00337DFA"/>
    <w:rPr>
      <w:rFonts w:ascii="Garamond" w:eastAsia="Times New Roman" w:hAnsi="Garamond"/>
      <w:b/>
      <w:sz w:val="24"/>
      <w:szCs w:val="24"/>
    </w:rPr>
  </w:style>
  <w:style w:type="character" w:customStyle="1" w:styleId="CardText2Char">
    <w:name w:val="Card Text 2 Char"/>
    <w:link w:val="CardText2"/>
    <w:locked/>
    <w:rsid w:val="00337DFA"/>
    <w:rPr>
      <w:rFonts w:ascii="Georgia" w:eastAsia="Times New Roman" w:hAnsi="Georgia" w:cs="Calibri"/>
      <w:color w:val="000000"/>
      <w:szCs w:val="24"/>
      <w:u w:val="single"/>
    </w:rPr>
  </w:style>
  <w:style w:type="paragraph" w:customStyle="1" w:styleId="CardText2">
    <w:name w:val="Card Text 2"/>
    <w:basedOn w:val="Normal"/>
    <w:link w:val="CardText2Char"/>
    <w:qFormat/>
    <w:rsid w:val="00337DFA"/>
    <w:rPr>
      <w:rFonts w:ascii="Georgia" w:eastAsia="Times New Roman" w:hAnsi="Georgia" w:cs="Calibri"/>
      <w:color w:val="000000"/>
      <w:szCs w:val="24"/>
      <w:u w:val="single"/>
    </w:rPr>
  </w:style>
  <w:style w:type="character" w:customStyle="1" w:styleId="SmallTextCharCharCharChar">
    <w:name w:val="Small Text Char Char Char Char"/>
    <w:link w:val="SmallTextCharCharChar"/>
    <w:locked/>
    <w:rsid w:val="00337DFA"/>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337DFA"/>
    <w:rPr>
      <w:rFonts w:eastAsia="Times New Roman" w:cs="Calibri"/>
      <w:sz w:val="16"/>
      <w:szCs w:val="24"/>
    </w:rPr>
  </w:style>
  <w:style w:type="character" w:customStyle="1" w:styleId="CardIndentedChar">
    <w:name w:val="Card (Indented) Char"/>
    <w:basedOn w:val="DefaultParagraphFont"/>
    <w:link w:val="CardIndented"/>
    <w:locked/>
    <w:rsid w:val="00337DFA"/>
    <w:rPr>
      <w:rFonts w:ascii="Times New Roman" w:hAnsi="Times New Roman" w:cs="Times New Roman"/>
    </w:rPr>
  </w:style>
  <w:style w:type="paragraph" w:customStyle="1" w:styleId="emactive">
    <w:name w:val="emactive"/>
    <w:basedOn w:val="Normal"/>
    <w:uiPriority w:val="99"/>
    <w:qFormat/>
    <w:rsid w:val="00337DFA"/>
    <w:pPr>
      <w:spacing w:before="100" w:beforeAutospacing="1" w:after="100" w:afterAutospacing="1"/>
    </w:pPr>
    <w:rPr>
      <w:rFonts w:eastAsia="Times New Roman"/>
      <w:sz w:val="24"/>
      <w:szCs w:val="24"/>
    </w:rPr>
  </w:style>
  <w:style w:type="paragraph" w:customStyle="1" w:styleId="emready">
    <w:name w:val="emready"/>
    <w:basedOn w:val="Normal"/>
    <w:uiPriority w:val="99"/>
    <w:qFormat/>
    <w:rsid w:val="00337DFA"/>
    <w:pPr>
      <w:spacing w:before="100" w:beforeAutospacing="1" w:after="100" w:afterAutospacing="1"/>
    </w:pPr>
    <w:rPr>
      <w:rFonts w:eastAsia="Times New Roman"/>
      <w:sz w:val="24"/>
      <w:szCs w:val="24"/>
    </w:rPr>
  </w:style>
  <w:style w:type="character" w:customStyle="1" w:styleId="CardTagandCiteChar">
    <w:name w:val="Card Tag and Cite Char"/>
    <w:link w:val="CardTagandCite"/>
    <w:locked/>
    <w:rsid w:val="00337DFA"/>
    <w:rPr>
      <w:rFonts w:ascii="Arial Narrow" w:hAnsi="Arial Narrow"/>
      <w:b/>
      <w:color w:val="000000"/>
      <w:sz w:val="26"/>
      <w:szCs w:val="24"/>
    </w:rPr>
  </w:style>
  <w:style w:type="paragraph" w:customStyle="1" w:styleId="CardTagandCite">
    <w:name w:val="Card Tag and Cite"/>
    <w:basedOn w:val="Normal"/>
    <w:next w:val="Normal"/>
    <w:link w:val="CardTagandCiteChar"/>
    <w:qFormat/>
    <w:rsid w:val="00337DFA"/>
    <w:rPr>
      <w:rFonts w:ascii="Arial Narrow" w:hAnsi="Arial Narrow" w:cstheme="minorBidi"/>
      <w:b/>
      <w:color w:val="000000"/>
      <w:sz w:val="26"/>
      <w:szCs w:val="24"/>
    </w:rPr>
  </w:style>
  <w:style w:type="paragraph" w:customStyle="1" w:styleId="Paste">
    <w:name w:val="Paste"/>
    <w:basedOn w:val="Normal"/>
    <w:uiPriority w:val="99"/>
    <w:qFormat/>
    <w:rsid w:val="00337DFA"/>
    <w:rPr>
      <w:rFonts w:ascii="Arial Narrow" w:eastAsia="Times New Roman" w:hAnsi="Arial Narrow"/>
      <w:sz w:val="16"/>
      <w:szCs w:val="24"/>
    </w:rPr>
  </w:style>
  <w:style w:type="paragraph" w:customStyle="1" w:styleId="MicroText">
    <w:name w:val="MicroText"/>
    <w:basedOn w:val="Normal"/>
    <w:next w:val="Normal"/>
    <w:link w:val="MicroTextChar"/>
    <w:qFormat/>
    <w:rsid w:val="00337DFA"/>
    <w:rPr>
      <w:rFonts w:ascii="Arial Narrow" w:hAnsi="Arial Narrow" w:cstheme="minorBidi"/>
      <w:sz w:val="12"/>
      <w:szCs w:val="24"/>
    </w:rPr>
  </w:style>
  <w:style w:type="character" w:customStyle="1" w:styleId="HeadingsBaseChar">
    <w:name w:val="Headings Base Char"/>
    <w:link w:val="HeadingsBase"/>
    <w:locked/>
    <w:rsid w:val="00337DFA"/>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337DFA"/>
    <w:pPr>
      <w:keepNext/>
      <w:keepLines/>
      <w:suppressAutoHyphens/>
      <w:spacing w:before="20" w:after="120"/>
      <w:jc w:val="center"/>
    </w:pPr>
    <w:rPr>
      <w:rFonts w:ascii="Georgia" w:eastAsia="Times New Roman" w:hAnsi="Georgia"/>
      <w:b/>
      <w:kern w:val="32"/>
      <w:sz w:val="32"/>
      <w:szCs w:val="20"/>
    </w:rPr>
  </w:style>
  <w:style w:type="paragraph" w:customStyle="1" w:styleId="HeadingFake">
    <w:name w:val="Heading Fake"/>
    <w:basedOn w:val="Heading3"/>
    <w:uiPriority w:val="99"/>
    <w:qFormat/>
    <w:rsid w:val="00337DFA"/>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337DFA"/>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337DFA"/>
  </w:style>
  <w:style w:type="paragraph" w:customStyle="1" w:styleId="SchoolWorksCited">
    <w:name w:val="School Works Cited"/>
    <w:basedOn w:val="SchoolPaper"/>
    <w:uiPriority w:val="99"/>
    <w:qFormat/>
    <w:rsid w:val="00337DFA"/>
  </w:style>
  <w:style w:type="paragraph" w:customStyle="1" w:styleId="BlockQuote">
    <w:name w:val="Block Quote"/>
    <w:basedOn w:val="Normal"/>
    <w:uiPriority w:val="99"/>
    <w:qFormat/>
    <w:rsid w:val="00337DFA"/>
    <w:pPr>
      <w:ind w:left="720" w:right="720"/>
    </w:pPr>
    <w:rPr>
      <w:rFonts w:eastAsia="Times New Roman"/>
      <w:kern w:val="32"/>
      <w:sz w:val="24"/>
      <w:szCs w:val="20"/>
    </w:rPr>
  </w:style>
  <w:style w:type="paragraph" w:customStyle="1" w:styleId="PaperBody">
    <w:name w:val="Paper Body"/>
    <w:basedOn w:val="Normal"/>
    <w:uiPriority w:val="99"/>
    <w:qFormat/>
    <w:rsid w:val="00337DFA"/>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337DFA"/>
    <w:pPr>
      <w:spacing w:line="480" w:lineRule="auto"/>
      <w:ind w:left="720" w:hanging="720"/>
    </w:pPr>
    <w:rPr>
      <w:rFonts w:eastAsia="Times New Roman"/>
      <w:kern w:val="32"/>
      <w:szCs w:val="20"/>
    </w:rPr>
  </w:style>
  <w:style w:type="character" w:customStyle="1" w:styleId="hatChar">
    <w:name w:val="hat Char"/>
    <w:link w:val="hat"/>
    <w:locked/>
    <w:rsid w:val="00337DFA"/>
    <w:rPr>
      <w:rFonts w:ascii="Times New Roman" w:eastAsia="Times New Roman" w:hAnsi="Times New Roman" w:cs="Arial"/>
      <w:b/>
      <w:bCs/>
      <w:sz w:val="32"/>
      <w:szCs w:val="24"/>
      <w:u w:val="single"/>
    </w:rPr>
  </w:style>
  <w:style w:type="paragraph" w:customStyle="1" w:styleId="WW-Default">
    <w:name w:val="WW-Default"/>
    <w:uiPriority w:val="99"/>
    <w:qFormat/>
    <w:rsid w:val="00337DFA"/>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337DFA"/>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CardHighlightChar">
    <w:name w:val="Card Highlight Char"/>
    <w:link w:val="CardHighlight"/>
    <w:locked/>
    <w:rsid w:val="00337DFA"/>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337DFA"/>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337DFA"/>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337DFA"/>
    <w:pPr>
      <w:spacing w:before="100" w:beforeAutospacing="1" w:after="100" w:afterAutospacing="1"/>
    </w:pPr>
    <w:rPr>
      <w:rFonts w:eastAsia="Times New Roman"/>
      <w:sz w:val="24"/>
      <w:szCs w:val="24"/>
    </w:rPr>
  </w:style>
  <w:style w:type="paragraph" w:customStyle="1" w:styleId="PageHeaderLine1">
    <w:name w:val="PageHeaderLine1"/>
    <w:basedOn w:val="Normal"/>
    <w:uiPriority w:val="99"/>
    <w:qFormat/>
    <w:rsid w:val="00337DFA"/>
    <w:pPr>
      <w:tabs>
        <w:tab w:val="right" w:pos="10800"/>
      </w:tabs>
    </w:pPr>
    <w:rPr>
      <w:rFonts w:eastAsia="Calibri"/>
      <w:b/>
    </w:rPr>
  </w:style>
  <w:style w:type="paragraph" w:customStyle="1" w:styleId="PageHeaderLine2">
    <w:name w:val="PageHeaderLine2"/>
    <w:basedOn w:val="Normal"/>
    <w:next w:val="Normal"/>
    <w:link w:val="PageHeaderLine2Char"/>
    <w:uiPriority w:val="99"/>
    <w:qFormat/>
    <w:rsid w:val="00337DFA"/>
    <w:pPr>
      <w:tabs>
        <w:tab w:val="right" w:pos="10800"/>
      </w:tabs>
      <w:spacing w:line="480" w:lineRule="auto"/>
    </w:pPr>
    <w:rPr>
      <w:rFonts w:eastAsia="Calibri"/>
      <w:b/>
    </w:rPr>
  </w:style>
  <w:style w:type="paragraph" w:customStyle="1" w:styleId="CardText1">
    <w:name w:val="Card Text 1"/>
    <w:basedOn w:val="Normal"/>
    <w:link w:val="CardText1Char"/>
    <w:qFormat/>
    <w:rsid w:val="00337DFA"/>
    <w:rPr>
      <w:rFonts w:ascii="Georgia" w:hAnsi="Georgia" w:cstheme="minorBidi"/>
      <w:color w:val="000000"/>
      <w:u w:val="single"/>
    </w:rPr>
  </w:style>
  <w:style w:type="paragraph" w:customStyle="1" w:styleId="norma">
    <w:name w:val="norma"/>
    <w:basedOn w:val="Heading3"/>
    <w:uiPriority w:val="99"/>
    <w:qFormat/>
    <w:rsid w:val="00337DFA"/>
    <w:rPr>
      <w:rFonts w:eastAsia="MS Gothic" w:cs="Arial"/>
      <w:sz w:val="24"/>
    </w:rPr>
  </w:style>
  <w:style w:type="character" w:customStyle="1" w:styleId="Emphasis20">
    <w:name w:val="Emphasis 2"/>
    <w:uiPriority w:val="1"/>
    <w:qFormat/>
    <w:rsid w:val="00337DFA"/>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337DFA"/>
    <w:rPr>
      <w:rFonts w:ascii="AGaramond" w:hAnsi="AGaramond" w:cs="AGaramond" w:hint="default"/>
      <w:color w:val="211D1E"/>
      <w:sz w:val="14"/>
      <w:szCs w:val="14"/>
    </w:rPr>
  </w:style>
  <w:style w:type="character" w:customStyle="1" w:styleId="CharacterStyle2">
    <w:name w:val="Character Style 2"/>
    <w:rsid w:val="00337DFA"/>
    <w:rPr>
      <w:sz w:val="20"/>
      <w:szCs w:val="20"/>
    </w:rPr>
  </w:style>
  <w:style w:type="character" w:customStyle="1" w:styleId="cross-head">
    <w:name w:val="cross-head"/>
    <w:rsid w:val="00337DFA"/>
  </w:style>
  <w:style w:type="character" w:customStyle="1" w:styleId="dateline">
    <w:name w:val="dateline"/>
    <w:rsid w:val="00337DFA"/>
  </w:style>
  <w:style w:type="character" w:customStyle="1" w:styleId="fn">
    <w:name w:val="fn"/>
    <w:rsid w:val="00337DFA"/>
  </w:style>
  <w:style w:type="character" w:customStyle="1" w:styleId="metaorigin">
    <w:name w:val="meta_origin"/>
    <w:rsid w:val="00337DFA"/>
  </w:style>
  <w:style w:type="character" w:customStyle="1" w:styleId="mandelbrotrefrag">
    <w:name w:val="mandelbrot_refrag"/>
    <w:rsid w:val="00337DFA"/>
  </w:style>
  <w:style w:type="character" w:customStyle="1" w:styleId="eminfo">
    <w:name w:val="eminfo"/>
    <w:rsid w:val="00337DFA"/>
  </w:style>
  <w:style w:type="character" w:customStyle="1" w:styleId="bold">
    <w:name w:val="bold"/>
    <w:rsid w:val="00337DFA"/>
  </w:style>
  <w:style w:type="character" w:customStyle="1" w:styleId="emhighlight">
    <w:name w:val="emhighlight"/>
    <w:rsid w:val="00337DFA"/>
  </w:style>
  <w:style w:type="character" w:customStyle="1" w:styleId="at">
    <w:name w:val="at"/>
    <w:rsid w:val="00337DFA"/>
  </w:style>
  <w:style w:type="character" w:customStyle="1" w:styleId="itxtrst">
    <w:name w:val="itxtrst"/>
    <w:rsid w:val="00337DFA"/>
  </w:style>
  <w:style w:type="character" w:customStyle="1" w:styleId="name">
    <w:name w:val="name"/>
    <w:rsid w:val="00337DFA"/>
  </w:style>
  <w:style w:type="character" w:customStyle="1" w:styleId="klink">
    <w:name w:val="klink"/>
    <w:rsid w:val="00337DFA"/>
  </w:style>
  <w:style w:type="character" w:customStyle="1" w:styleId="tkrname">
    <w:name w:val="tkrname"/>
    <w:rsid w:val="00337DFA"/>
  </w:style>
  <w:style w:type="character" w:customStyle="1" w:styleId="tkrchange">
    <w:name w:val="tkrchange"/>
    <w:rsid w:val="00337DFA"/>
  </w:style>
  <w:style w:type="character" w:customStyle="1" w:styleId="source-org">
    <w:name w:val="source-org"/>
    <w:rsid w:val="00337DFA"/>
  </w:style>
  <w:style w:type="character" w:customStyle="1" w:styleId="updated">
    <w:name w:val="updated"/>
    <w:rsid w:val="00337DFA"/>
  </w:style>
  <w:style w:type="character" w:customStyle="1" w:styleId="last">
    <w:name w:val="last"/>
    <w:rsid w:val="00337DFA"/>
  </w:style>
  <w:style w:type="character" w:customStyle="1" w:styleId="Style11ptBoldUnderline1">
    <w:name w:val="Style 11 pt Bold Underline1"/>
    <w:rsid w:val="00337DFA"/>
    <w:rPr>
      <w:b/>
      <w:bCs/>
      <w:sz w:val="20"/>
      <w:u w:val="single"/>
    </w:rPr>
  </w:style>
  <w:style w:type="character" w:customStyle="1" w:styleId="StyleStyleunderlineBold11pt">
    <w:name w:val="Style Style underline + Bold + 11 pt"/>
    <w:rsid w:val="00337DFA"/>
    <w:rPr>
      <w:bCs/>
      <w:sz w:val="20"/>
      <w:u w:val="single"/>
    </w:rPr>
  </w:style>
  <w:style w:type="character" w:customStyle="1" w:styleId="StyleunderlineAsianTimesNewRomanBold">
    <w:name w:val="Style underline + (Asian) Times New Roman Bold"/>
    <w:rsid w:val="00337DFA"/>
    <w:rPr>
      <w:rFonts w:ascii="Times New Roman" w:eastAsia="Times New Roman" w:hAnsi="Times New Roman" w:cs="Times New Roman" w:hint="default"/>
      <w:bCs/>
      <w:sz w:val="24"/>
      <w:u w:val="single"/>
    </w:rPr>
  </w:style>
  <w:style w:type="character" w:customStyle="1" w:styleId="CharChar6">
    <w:name w:val="Char Char6"/>
    <w:rsid w:val="00337DFA"/>
    <w:rPr>
      <w:rFonts w:ascii="Times New Roman" w:eastAsia="Times New Roman" w:hAnsi="Times New Roman" w:cs="Times New Roman" w:hint="default"/>
      <w:bCs/>
      <w:szCs w:val="26"/>
      <w:u w:val="single"/>
    </w:rPr>
  </w:style>
  <w:style w:type="character" w:customStyle="1" w:styleId="CardUnderlinedChar">
    <w:name w:val="Card Underlined Char"/>
    <w:rsid w:val="00337DFA"/>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337DFA"/>
    <w:rPr>
      <w:b/>
      <w:bCs/>
      <w:sz w:val="20"/>
      <w:u w:val="single"/>
      <w:bdr w:val="single" w:sz="4" w:space="0" w:color="auto" w:frame="1"/>
    </w:rPr>
  </w:style>
  <w:style w:type="character" w:customStyle="1" w:styleId="A5">
    <w:name w:val="A5"/>
    <w:uiPriority w:val="99"/>
    <w:rsid w:val="00337DFA"/>
    <w:rPr>
      <w:rFonts w:ascii="Times New Roman" w:hAnsi="Times New Roman" w:cs="Times New Roman" w:hint="default"/>
      <w:color w:val="000000"/>
      <w:sz w:val="13"/>
      <w:szCs w:val="13"/>
    </w:rPr>
  </w:style>
  <w:style w:type="character" w:customStyle="1" w:styleId="StyleUnderlineBold0">
    <w:name w:val="Style Underline + Bold"/>
    <w:rsid w:val="00337DFA"/>
    <w:rPr>
      <w:b/>
      <w:bCs/>
      <w:u w:val="single"/>
    </w:rPr>
  </w:style>
  <w:style w:type="character" w:customStyle="1" w:styleId="Underline-Highlighted">
    <w:name w:val="Underline-Highlighted"/>
    <w:uiPriority w:val="1"/>
    <w:qFormat/>
    <w:rsid w:val="00337DFA"/>
    <w:rPr>
      <w:rFonts w:ascii="Cambria" w:hAnsi="Cambria" w:hint="default"/>
      <w:sz w:val="24"/>
      <w:u w:val="single"/>
      <w:bdr w:val="none" w:sz="0" w:space="0" w:color="auto" w:frame="1"/>
      <w:shd w:val="clear" w:color="auto" w:fill="99FF66"/>
    </w:rPr>
  </w:style>
  <w:style w:type="character" w:customStyle="1" w:styleId="SmallText1">
    <w:name w:val="SmallText"/>
    <w:rsid w:val="00337DFA"/>
    <w:rPr>
      <w:color w:val="000000"/>
    </w:rPr>
  </w:style>
  <w:style w:type="character" w:customStyle="1" w:styleId="underline3">
    <w:name w:val="underline3"/>
    <w:rsid w:val="00337DFA"/>
    <w:rPr>
      <w:u w:val="single"/>
      <w:bdr w:val="none" w:sz="0" w:space="0" w:color="auto" w:frame="1"/>
      <w:shd w:val="clear" w:color="auto" w:fill="FFFF00"/>
    </w:rPr>
  </w:style>
  <w:style w:type="character" w:customStyle="1" w:styleId="menu">
    <w:name w:val="menu"/>
    <w:basedOn w:val="DefaultParagraphFont"/>
    <w:rsid w:val="00337DFA"/>
  </w:style>
  <w:style w:type="character" w:customStyle="1" w:styleId="A-Underlining">
    <w:name w:val="A-Underlining"/>
    <w:rsid w:val="00337DFA"/>
    <w:rPr>
      <w:rFonts w:ascii="Garamond" w:hAnsi="Garamond" w:hint="default"/>
      <w:color w:val="auto"/>
      <w:sz w:val="24"/>
      <w:u w:val="single"/>
    </w:rPr>
  </w:style>
  <w:style w:type="character" w:customStyle="1" w:styleId="AuthorChar">
    <w:name w:val="Author Char"/>
    <w:rsid w:val="00337DFA"/>
    <w:rPr>
      <w:b/>
      <w:bCs w:val="0"/>
      <w:noProof w:val="0"/>
      <w:sz w:val="22"/>
      <w:lang w:val="en-US" w:eastAsia="en-US" w:bidi="ar-SA"/>
    </w:rPr>
  </w:style>
  <w:style w:type="character" w:customStyle="1" w:styleId="newsmain">
    <w:name w:val="news_main"/>
    <w:basedOn w:val="DefaultParagraphFont"/>
    <w:rsid w:val="00337DFA"/>
  </w:style>
  <w:style w:type="character" w:customStyle="1" w:styleId="vitstoryheadline">
    <w:name w:val="vitstoryheadline"/>
    <w:rsid w:val="00337DFA"/>
  </w:style>
  <w:style w:type="character" w:customStyle="1" w:styleId="AuthorDate0">
    <w:name w:val="Author Date"/>
    <w:rsid w:val="00337DFA"/>
    <w:rPr>
      <w:b/>
      <w:bCs w:val="0"/>
      <w:sz w:val="24"/>
      <w:u w:val="thick"/>
    </w:rPr>
  </w:style>
  <w:style w:type="character" w:customStyle="1" w:styleId="pnumber">
    <w:name w:val="pnumber"/>
    <w:rsid w:val="00337DFA"/>
  </w:style>
  <w:style w:type="character" w:customStyle="1" w:styleId="ital">
    <w:name w:val="ital"/>
    <w:rsid w:val="00337DFA"/>
  </w:style>
  <w:style w:type="character" w:customStyle="1" w:styleId="orgdiv">
    <w:name w:val="orgdiv"/>
    <w:rsid w:val="00337DFA"/>
  </w:style>
  <w:style w:type="character" w:customStyle="1" w:styleId="orgname">
    <w:name w:val="orgname"/>
    <w:rsid w:val="00337DFA"/>
  </w:style>
  <w:style w:type="character" w:customStyle="1" w:styleId="city">
    <w:name w:val="city"/>
    <w:rsid w:val="00337DFA"/>
  </w:style>
  <w:style w:type="character" w:customStyle="1" w:styleId="state">
    <w:name w:val="state"/>
    <w:rsid w:val="00337DFA"/>
  </w:style>
  <w:style w:type="character" w:customStyle="1" w:styleId="country">
    <w:name w:val="country"/>
    <w:rsid w:val="00337DFA"/>
  </w:style>
  <w:style w:type="character" w:customStyle="1" w:styleId="articletitle">
    <w:name w:val="articletitle"/>
    <w:rsid w:val="00337DFA"/>
    <w:rPr>
      <w:rFonts w:ascii="Times New Roman" w:hAnsi="Times New Roman" w:cs="Times New Roman" w:hint="default"/>
    </w:rPr>
  </w:style>
  <w:style w:type="character" w:customStyle="1" w:styleId="6pointChar">
    <w:name w:val="6 point Char"/>
    <w:rsid w:val="00337DFA"/>
    <w:rPr>
      <w:rFonts w:ascii="Times New Roman" w:hAnsi="Times New Roman" w:cs="Times New Roman" w:hint="default"/>
      <w:sz w:val="12"/>
      <w:lang w:val="en-US" w:eastAsia="en-US"/>
    </w:rPr>
  </w:style>
  <w:style w:type="character" w:customStyle="1" w:styleId="StyleThickunderline">
    <w:name w:val="Style Thick underline"/>
    <w:qFormat/>
    <w:rsid w:val="00337DFA"/>
    <w:rPr>
      <w:u w:val="thick"/>
    </w:rPr>
  </w:style>
  <w:style w:type="character" w:customStyle="1" w:styleId="Box">
    <w:name w:val="Box!"/>
    <w:rsid w:val="00337DFA"/>
    <w:rPr>
      <w:rFonts w:ascii="Garamond" w:hAnsi="Garamond" w:hint="default"/>
      <w:sz w:val="24"/>
      <w:u w:val="single"/>
      <w:bdr w:val="single" w:sz="4" w:space="0" w:color="auto" w:frame="1"/>
    </w:rPr>
  </w:style>
  <w:style w:type="character" w:customStyle="1" w:styleId="citechar">
    <w:name w:val="citechar"/>
    <w:basedOn w:val="DefaultParagraphFont"/>
    <w:rsid w:val="00337DFA"/>
  </w:style>
  <w:style w:type="character" w:customStyle="1" w:styleId="underlinechar5">
    <w:name w:val="underlinechar"/>
    <w:basedOn w:val="DefaultParagraphFont"/>
    <w:rsid w:val="00337DFA"/>
  </w:style>
  <w:style w:type="character" w:customStyle="1" w:styleId="CardUnderlineChar">
    <w:name w:val="Card Underline Char"/>
    <w:rsid w:val="00337DFA"/>
    <w:rPr>
      <w:szCs w:val="24"/>
      <w:u w:val="single"/>
      <w:lang w:val="en-US" w:eastAsia="en-US" w:bidi="ar-SA"/>
    </w:rPr>
  </w:style>
  <w:style w:type="character" w:customStyle="1" w:styleId="tagciteChar">
    <w:name w:val="tag/cite Char"/>
    <w:rsid w:val="00337DFA"/>
    <w:rPr>
      <w:b/>
      <w:bCs w:val="0"/>
      <w:sz w:val="24"/>
      <w:lang w:val="en-US" w:eastAsia="en-US" w:bidi="ar-SA"/>
    </w:rPr>
  </w:style>
  <w:style w:type="character" w:customStyle="1" w:styleId="8pointChar">
    <w:name w:val="8 point Char"/>
    <w:rsid w:val="00337DFA"/>
    <w:rPr>
      <w:sz w:val="16"/>
      <w:lang w:val="en-US" w:eastAsia="en-US" w:bidi="ar-SA"/>
    </w:rPr>
  </w:style>
  <w:style w:type="character" w:customStyle="1" w:styleId="BoldText12pt">
    <w:name w:val="Bold Text 12 pt"/>
    <w:rsid w:val="00337DFA"/>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337DFA"/>
  </w:style>
  <w:style w:type="character" w:customStyle="1" w:styleId="quotepeekbase">
    <w:name w:val="quotepeekbase"/>
    <w:rsid w:val="00337DFA"/>
  </w:style>
  <w:style w:type="character" w:customStyle="1" w:styleId="cardChar1">
    <w:name w:val="card Char1"/>
    <w:rsid w:val="00337DFA"/>
    <w:rPr>
      <w:rFonts w:ascii="Calibri" w:eastAsia="Calibri" w:hAnsi="Calibri" w:hint="default"/>
      <w:sz w:val="24"/>
      <w:szCs w:val="22"/>
      <w:lang w:val="x-none" w:eastAsia="x-none"/>
    </w:rPr>
  </w:style>
  <w:style w:type="character" w:customStyle="1" w:styleId="NormalCard">
    <w:name w:val="Normal Card"/>
    <w:uiPriority w:val="1"/>
    <w:qFormat/>
    <w:rsid w:val="00337DFA"/>
    <w:rPr>
      <w:rFonts w:ascii="Times New Roman" w:hAnsi="Times New Roman" w:cs="Times New Roman" w:hint="default"/>
      <w:sz w:val="24"/>
    </w:rPr>
  </w:style>
  <w:style w:type="character" w:customStyle="1" w:styleId="HighlightedUnderline0">
    <w:name w:val="Highlighted Underline"/>
    <w:uiPriority w:val="1"/>
    <w:qFormat/>
    <w:rsid w:val="00337DFA"/>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337DFA"/>
    <w:rPr>
      <w:rFonts w:ascii="Times New Roman" w:hAnsi="Times New Roman" w:cs="Times New Roman" w:hint="default"/>
      <w:sz w:val="16"/>
      <w:szCs w:val="16"/>
    </w:rPr>
  </w:style>
  <w:style w:type="character" w:customStyle="1" w:styleId="timebox">
    <w:name w:val="timebox"/>
    <w:rsid w:val="00337DFA"/>
  </w:style>
  <w:style w:type="character" w:customStyle="1" w:styleId="Heading2Subtext">
    <w:name w:val="Heading 2 Subtext"/>
    <w:rsid w:val="00337DFA"/>
    <w:rPr>
      <w:rFonts w:ascii="Times New Roman" w:hAnsi="Times New Roman" w:cs="Times New Roman" w:hint="default"/>
      <w:sz w:val="16"/>
    </w:rPr>
  </w:style>
  <w:style w:type="character" w:customStyle="1" w:styleId="-SmallText-">
    <w:name w:val="-Small Text-"/>
    <w:rsid w:val="00337DFA"/>
    <w:rPr>
      <w:rFonts w:ascii="Garamond" w:hAnsi="Garamond" w:hint="default"/>
      <w:sz w:val="16"/>
    </w:rPr>
  </w:style>
  <w:style w:type="character" w:customStyle="1" w:styleId="CardtextChar3">
    <w:name w:val="Card text Char"/>
    <w:link w:val="Cardtext3"/>
    <w:rsid w:val="00337DFA"/>
    <w:rPr>
      <w:rFonts w:ascii="Arial Narrow" w:hAnsi="Arial Narrow" w:cs="Times New Roman"/>
      <w:sz w:val="24"/>
      <w:u w:val="single"/>
    </w:rPr>
  </w:style>
  <w:style w:type="paragraph" w:customStyle="1" w:styleId="nromal">
    <w:name w:val="nromal"/>
    <w:basedOn w:val="Normal"/>
    <w:uiPriority w:val="99"/>
    <w:qFormat/>
    <w:rsid w:val="00337DFA"/>
    <w:pPr>
      <w:keepNext/>
      <w:keepLines/>
      <w:spacing w:before="200"/>
      <w:outlineLvl w:val="3"/>
    </w:pPr>
    <w:rPr>
      <w:rFonts w:eastAsia="Times New Roman" w:cs="Cambria"/>
      <w:b/>
      <w:iCs/>
    </w:rPr>
  </w:style>
  <w:style w:type="paragraph" w:customStyle="1" w:styleId="natural">
    <w:name w:val="natural"/>
    <w:basedOn w:val="Normal"/>
    <w:uiPriority w:val="99"/>
    <w:qFormat/>
    <w:rsid w:val="00337DFA"/>
    <w:pPr>
      <w:keepNext/>
      <w:keepLines/>
      <w:spacing w:before="200"/>
      <w:outlineLvl w:val="3"/>
    </w:pPr>
    <w:rPr>
      <w:rFonts w:eastAsia="Times New Roman"/>
      <w:b/>
      <w:iCs/>
    </w:rPr>
  </w:style>
  <w:style w:type="paragraph" w:customStyle="1" w:styleId="nroaml">
    <w:name w:val="nroaml"/>
    <w:basedOn w:val="Normal"/>
    <w:uiPriority w:val="99"/>
    <w:qFormat/>
    <w:rsid w:val="00337DFA"/>
    <w:pPr>
      <w:keepNext/>
      <w:keepLines/>
      <w:spacing w:before="200"/>
      <w:outlineLvl w:val="3"/>
    </w:pPr>
    <w:rPr>
      <w:rFonts w:eastAsia="Times New Roman"/>
      <w:b/>
      <w:iCs/>
    </w:rPr>
  </w:style>
  <w:style w:type="paragraph" w:customStyle="1" w:styleId="noraml">
    <w:name w:val="noraml"/>
    <w:basedOn w:val="Normal"/>
    <w:uiPriority w:val="99"/>
    <w:qFormat/>
    <w:rsid w:val="00337DFA"/>
    <w:pPr>
      <w:keepNext/>
      <w:keepLines/>
      <w:spacing w:before="200"/>
      <w:outlineLvl w:val="3"/>
    </w:pPr>
    <w:rPr>
      <w:rFonts w:eastAsia="Times New Roman"/>
      <w:b/>
      <w:iCs/>
      <w:sz w:val="24"/>
    </w:rPr>
  </w:style>
  <w:style w:type="character" w:customStyle="1" w:styleId="BoldUnderlineCharChar">
    <w:name w:val="BoldUnderline Char Char"/>
    <w:rsid w:val="00337DFA"/>
    <w:rPr>
      <w:rFonts w:ascii="Calibri" w:eastAsia="Times New Roman" w:hAnsi="Calibri"/>
      <w:b/>
      <w:szCs w:val="24"/>
      <w:u w:val="single"/>
      <w:lang w:eastAsia="en-US" w:bidi="ar-SA"/>
    </w:rPr>
  </w:style>
  <w:style w:type="paragraph" w:styleId="ListBullet">
    <w:name w:val="List Bullet"/>
    <w:basedOn w:val="Normal"/>
    <w:link w:val="ListBulletChar"/>
    <w:uiPriority w:val="99"/>
    <w:unhideWhenUsed/>
    <w:rsid w:val="00337DFA"/>
    <w:pPr>
      <w:tabs>
        <w:tab w:val="num" w:pos="360"/>
      </w:tabs>
      <w:ind w:left="360" w:hanging="360"/>
      <w:contextualSpacing/>
    </w:pPr>
    <w:rPr>
      <w:rFonts w:eastAsia="Calibri"/>
    </w:rPr>
  </w:style>
  <w:style w:type="table" w:styleId="TableGrid">
    <w:name w:val="Table Grid"/>
    <w:basedOn w:val="TableNormal"/>
    <w:rsid w:val="00337D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
    <w:name w:val="Medium Grid 1"/>
    <w:basedOn w:val="TableNormal"/>
    <w:uiPriority w:val="67"/>
    <w:rsid w:val="00337DFA"/>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
    <w:name w:val="List"/>
    <w:basedOn w:val="Normal"/>
    <w:uiPriority w:val="99"/>
    <w:unhideWhenUsed/>
    <w:rsid w:val="00337DFA"/>
    <w:pPr>
      <w:contextualSpacing/>
    </w:pPr>
    <w:rPr>
      <w:rFonts w:eastAsia="Calibri"/>
    </w:rPr>
  </w:style>
  <w:style w:type="paragraph" w:customStyle="1" w:styleId="SmallSizeParagraph">
    <w:name w:val="Small Size Paragraph"/>
    <w:basedOn w:val="Normal"/>
    <w:link w:val="SmallSizeParagraphChar"/>
    <w:qFormat/>
    <w:rsid w:val="00337DFA"/>
    <w:rPr>
      <w:rFonts w:eastAsia="Calibri"/>
      <w:sz w:val="16"/>
      <w:szCs w:val="16"/>
    </w:rPr>
  </w:style>
  <w:style w:type="character" w:customStyle="1" w:styleId="SmallSizeParagraphChar">
    <w:name w:val="Small Size Paragraph Char"/>
    <w:link w:val="SmallSizeParagraph"/>
    <w:rsid w:val="00337DFA"/>
    <w:rPr>
      <w:rFonts w:ascii="Times New Roman" w:eastAsia="Calibri" w:hAnsi="Times New Roman" w:cs="Times New Roman"/>
      <w:sz w:val="16"/>
      <w:szCs w:val="16"/>
    </w:rPr>
  </w:style>
  <w:style w:type="character" w:customStyle="1" w:styleId="lede">
    <w:name w:val="lede"/>
    <w:basedOn w:val="DefaultParagraphFont"/>
    <w:rsid w:val="00337DFA"/>
  </w:style>
  <w:style w:type="paragraph" w:customStyle="1" w:styleId="Style1">
    <w:name w:val="Style 1"/>
    <w:uiPriority w:val="99"/>
    <w:qFormat/>
    <w:rsid w:val="00337DFA"/>
    <w:pPr>
      <w:widowControl w:val="0"/>
      <w:autoSpaceDE w:val="0"/>
      <w:autoSpaceDN w:val="0"/>
      <w:adjustRightInd w:val="0"/>
      <w:spacing w:after="0" w:line="240" w:lineRule="auto"/>
    </w:pPr>
    <w:rPr>
      <w:rFonts w:ascii="Times New Roman" w:eastAsia="SimSun" w:hAnsi="Times New Roman" w:cs="Times New Roman"/>
      <w:sz w:val="20"/>
      <w:szCs w:val="20"/>
    </w:rPr>
  </w:style>
  <w:style w:type="character" w:customStyle="1" w:styleId="Heading7Char1">
    <w:name w:val="Heading 7 Char1"/>
    <w:basedOn w:val="DefaultParagraphFont"/>
    <w:semiHidden/>
    <w:rsid w:val="00337DFA"/>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337DFA"/>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337DFA"/>
    <w:rPr>
      <w:rFonts w:asciiTheme="majorHAnsi" w:eastAsiaTheme="majorEastAsia" w:hAnsiTheme="majorHAnsi" w:cstheme="majorBidi"/>
      <w:i/>
      <w:iCs/>
      <w:color w:val="272727" w:themeColor="text1" w:themeTint="D8"/>
      <w:sz w:val="21"/>
      <w:szCs w:val="21"/>
    </w:rPr>
  </w:style>
  <w:style w:type="character" w:customStyle="1" w:styleId="CharacterStyle3">
    <w:name w:val="Character Style 3"/>
    <w:rsid w:val="00337DFA"/>
    <w:rPr>
      <w:rFonts w:ascii="Bookman Old Style" w:hAnsi="Bookman Old Style" w:cs="Bookman Old Style"/>
      <w:spacing w:val="-5"/>
      <w:sz w:val="18"/>
      <w:szCs w:val="18"/>
    </w:rPr>
  </w:style>
  <w:style w:type="paragraph" w:customStyle="1" w:styleId="p0">
    <w:name w:val="p0"/>
    <w:basedOn w:val="Normal"/>
    <w:uiPriority w:val="99"/>
    <w:qFormat/>
    <w:rsid w:val="00337DFA"/>
    <w:pPr>
      <w:spacing w:before="100" w:beforeAutospacing="1" w:after="100" w:afterAutospacing="1"/>
    </w:pPr>
    <w:rPr>
      <w:rFonts w:eastAsia="Times New Roman"/>
      <w:sz w:val="24"/>
      <w:szCs w:val="24"/>
    </w:rPr>
  </w:style>
  <w:style w:type="paragraph" w:styleId="Revision">
    <w:name w:val="Revision"/>
    <w:hidden/>
    <w:uiPriority w:val="99"/>
    <w:semiHidden/>
    <w:rsid w:val="00337DFA"/>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337DFA"/>
    <w:rPr>
      <w:rFonts w:ascii="Arial" w:eastAsia="MS Mincho" w:hAnsi="Arial"/>
      <w:b/>
      <w:sz w:val="24"/>
      <w:szCs w:val="24"/>
      <w:u w:val="single"/>
    </w:rPr>
  </w:style>
  <w:style w:type="character" w:customStyle="1" w:styleId="Style8pt1">
    <w:name w:val="Style 8 pt1"/>
    <w:rsid w:val="00337DFA"/>
    <w:rPr>
      <w:rFonts w:ascii="Georgia" w:hAnsi="Georgia" w:hint="default"/>
      <w:sz w:val="16"/>
    </w:rPr>
  </w:style>
  <w:style w:type="paragraph" w:customStyle="1" w:styleId="2909F619802848F09E01365C32F34654">
    <w:name w:val="2909F619802848F09E01365C32F34654"/>
    <w:uiPriority w:val="99"/>
    <w:qFormat/>
    <w:rsid w:val="00337DFA"/>
    <w:pPr>
      <w:spacing w:after="200" w:line="276" w:lineRule="auto"/>
    </w:pPr>
    <w:rPr>
      <w:rFonts w:ascii="Calibri" w:eastAsia="Times New Roman" w:hAnsi="Calibri" w:cs="Times New Roman"/>
      <w:lang w:eastAsia="ja-JP"/>
    </w:rPr>
  </w:style>
  <w:style w:type="paragraph" w:customStyle="1" w:styleId="UnderlineS">
    <w:name w:val="Underline S"/>
    <w:basedOn w:val="Normal"/>
    <w:link w:val="UnderlineSChar"/>
    <w:qFormat/>
    <w:rsid w:val="00337DFA"/>
    <w:pPr>
      <w:spacing w:after="200"/>
    </w:pPr>
    <w:rPr>
      <w:rFonts w:eastAsia="Calibri"/>
      <w:u w:val="single"/>
      <w:lang w:val="x-none" w:eastAsia="zh-CN"/>
    </w:rPr>
  </w:style>
  <w:style w:type="character" w:customStyle="1" w:styleId="UnderlineSChar">
    <w:name w:val="Underline S Char"/>
    <w:link w:val="UnderlineS"/>
    <w:rsid w:val="00337DFA"/>
    <w:rPr>
      <w:rFonts w:ascii="Times New Roman" w:eastAsia="Calibri" w:hAnsi="Times New Roman" w:cs="Times New Roman"/>
      <w:u w:val="single"/>
      <w:lang w:val="x-none" w:eastAsia="zh-CN"/>
    </w:rPr>
  </w:style>
  <w:style w:type="paragraph" w:customStyle="1" w:styleId="Ununderlined">
    <w:name w:val="Ununderlined"/>
    <w:basedOn w:val="Normal"/>
    <w:link w:val="UnunderlinedChar"/>
    <w:qFormat/>
    <w:rsid w:val="00337DFA"/>
    <w:pPr>
      <w:jc w:val="both"/>
    </w:pPr>
    <w:rPr>
      <w:rFonts w:eastAsia="SimSun"/>
      <w:sz w:val="12"/>
      <w:szCs w:val="24"/>
    </w:rPr>
  </w:style>
  <w:style w:type="character" w:customStyle="1" w:styleId="UnunderlinedChar">
    <w:name w:val="Ununderlined Char"/>
    <w:link w:val="Ununderlined"/>
    <w:rsid w:val="00337DFA"/>
    <w:rPr>
      <w:rFonts w:ascii="Times New Roman" w:eastAsia="SimSun" w:hAnsi="Times New Roman" w:cs="Times New Roman"/>
      <w:sz w:val="12"/>
      <w:szCs w:val="24"/>
    </w:rPr>
  </w:style>
  <w:style w:type="paragraph" w:customStyle="1" w:styleId="Highlighting">
    <w:name w:val="Highlighting"/>
    <w:basedOn w:val="Normal"/>
    <w:link w:val="HighlightingChar"/>
    <w:autoRedefine/>
    <w:qFormat/>
    <w:rsid w:val="00337DFA"/>
    <w:rPr>
      <w:rFonts w:eastAsia="SimSun"/>
      <w:sz w:val="24"/>
      <w:szCs w:val="24"/>
      <w:u w:val="thick"/>
    </w:rPr>
  </w:style>
  <w:style w:type="character" w:customStyle="1" w:styleId="HighlightingChar">
    <w:name w:val="Highlighting Char"/>
    <w:link w:val="Highlighting"/>
    <w:rsid w:val="00337DFA"/>
    <w:rPr>
      <w:rFonts w:ascii="Times New Roman" w:eastAsia="SimSun" w:hAnsi="Times New Roman" w:cs="Times New Roman"/>
      <w:sz w:val="24"/>
      <w:szCs w:val="24"/>
      <w:u w:val="thick"/>
    </w:rPr>
  </w:style>
  <w:style w:type="character" w:customStyle="1" w:styleId="box0">
    <w:name w:val="box"/>
    <w:rsid w:val="00337DFA"/>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337DFA"/>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ITEChar0">
    <w:name w:val="CITE Char"/>
    <w:link w:val="CITE"/>
    <w:rsid w:val="00337DFA"/>
    <w:rPr>
      <w:rFonts w:ascii="Arial" w:eastAsia="Times New Roman" w:hAnsi="Arial" w:cs="Arial"/>
      <w:iCs/>
      <w:smallCaps/>
      <w:sz w:val="20"/>
      <w:szCs w:val="20"/>
      <w:u w:val="double"/>
    </w:rPr>
  </w:style>
  <w:style w:type="character" w:customStyle="1" w:styleId="UnderlineStyleChar7">
    <w:name w:val="Underline Style Char7"/>
    <w:rsid w:val="00337DFA"/>
    <w:rPr>
      <w:rFonts w:ascii="Garamond" w:hAnsi="Garamond" w:hint="default"/>
      <w:sz w:val="22"/>
      <w:szCs w:val="24"/>
      <w:u w:val="single"/>
      <w:lang w:val="en-US" w:eastAsia="en-US" w:bidi="ar-SA"/>
    </w:rPr>
  </w:style>
  <w:style w:type="character" w:customStyle="1" w:styleId="StyleArial6ptBold">
    <w:name w:val="Style Arial 6 pt Bold"/>
    <w:rsid w:val="00337DFA"/>
    <w:rPr>
      <w:rFonts w:ascii="Arial" w:hAnsi="Arial" w:cs="Arial" w:hint="default"/>
      <w:bCs/>
      <w:sz w:val="12"/>
    </w:rPr>
  </w:style>
  <w:style w:type="paragraph" w:customStyle="1" w:styleId="teaserpermalink">
    <w:name w:val="teaser_permalink"/>
    <w:basedOn w:val="Normal"/>
    <w:uiPriority w:val="99"/>
    <w:qFormat/>
    <w:rsid w:val="00337DFA"/>
    <w:pPr>
      <w:spacing w:before="100" w:beforeAutospacing="1" w:after="100" w:afterAutospacing="1"/>
    </w:pPr>
    <w:rPr>
      <w:rFonts w:eastAsia="Times New Roman"/>
      <w:sz w:val="24"/>
      <w:szCs w:val="24"/>
      <w:lang w:eastAsia="zh-CN"/>
    </w:rPr>
  </w:style>
  <w:style w:type="character" w:customStyle="1" w:styleId="Heading2Char5">
    <w:name w:val="Heading 2 Char5"/>
    <w:rsid w:val="00337DFA"/>
    <w:rPr>
      <w:rFonts w:ascii="Garamond" w:hAnsi="Garamond" w:cs="Arial" w:hint="default"/>
      <w:b/>
      <w:bCs/>
      <w:iCs/>
      <w:sz w:val="24"/>
      <w:szCs w:val="28"/>
      <w:lang w:val="en-US" w:eastAsia="en-US" w:bidi="ar-SA"/>
    </w:rPr>
  </w:style>
  <w:style w:type="character" w:customStyle="1" w:styleId="TagGreg">
    <w:name w:val="TagGreg"/>
    <w:uiPriority w:val="1"/>
    <w:qFormat/>
    <w:rsid w:val="00337DFA"/>
    <w:rPr>
      <w:b/>
      <w:sz w:val="24"/>
    </w:rPr>
  </w:style>
  <w:style w:type="character" w:customStyle="1" w:styleId="StyleDebateUnderline10pt">
    <w:name w:val="Style Debate Underline + 10 pt"/>
    <w:rsid w:val="00337DFA"/>
    <w:rPr>
      <w:rFonts w:ascii="Times New Roman" w:hAnsi="Times New Roman"/>
      <w:sz w:val="20"/>
      <w:szCs w:val="20"/>
      <w:u w:val="single"/>
    </w:rPr>
  </w:style>
  <w:style w:type="paragraph" w:customStyle="1" w:styleId="CardText4">
    <w:name w:val="CardText"/>
    <w:basedOn w:val="Normal"/>
    <w:link w:val="CardTextChar4"/>
    <w:qFormat/>
    <w:rsid w:val="00337DFA"/>
    <w:pPr>
      <w:ind w:left="288"/>
    </w:pPr>
    <w:rPr>
      <w:rFonts w:eastAsia="Calibri"/>
    </w:rPr>
  </w:style>
  <w:style w:type="character" w:customStyle="1" w:styleId="CardTextChar4">
    <w:name w:val="CardText Char"/>
    <w:link w:val="CardText4"/>
    <w:rsid w:val="00337DFA"/>
    <w:rPr>
      <w:rFonts w:ascii="Times New Roman" w:eastAsia="Calibri" w:hAnsi="Times New Roman" w:cs="Times New Roman"/>
    </w:rPr>
  </w:style>
  <w:style w:type="paragraph" w:customStyle="1" w:styleId="StyleLeft02">
    <w:name w:val="Style Left:  0.2&quot;"/>
    <w:basedOn w:val="Normal"/>
    <w:uiPriority w:val="99"/>
    <w:qFormat/>
    <w:rsid w:val="00337DFA"/>
    <w:rPr>
      <w:rFonts w:eastAsia="Calibri"/>
      <w:szCs w:val="20"/>
    </w:rPr>
  </w:style>
  <w:style w:type="paragraph" w:customStyle="1" w:styleId="Analytics">
    <w:name w:val="Analytics"/>
    <w:basedOn w:val="Normal"/>
    <w:link w:val="AnalyticsChar"/>
    <w:uiPriority w:val="4"/>
    <w:qFormat/>
    <w:rsid w:val="00337DFA"/>
    <w:rPr>
      <w:rFonts w:ascii="Arial" w:eastAsia="Calibri" w:hAnsi="Arial" w:cs="Arial"/>
      <w:b/>
      <w:sz w:val="24"/>
    </w:rPr>
  </w:style>
  <w:style w:type="character" w:customStyle="1" w:styleId="EndnoteTextChar">
    <w:name w:val="Endnote Text Char"/>
    <w:link w:val="EndnoteText"/>
    <w:rsid w:val="00337DFA"/>
    <w:rPr>
      <w:rFonts w:ascii="Arial" w:hAnsi="Arial" w:cs="Arial"/>
      <w:lang w:val="x-none" w:eastAsia="x-none"/>
    </w:rPr>
  </w:style>
  <w:style w:type="paragraph" w:styleId="EndnoteText">
    <w:name w:val="endnote text"/>
    <w:basedOn w:val="Normal"/>
    <w:link w:val="EndnoteTextChar"/>
    <w:unhideWhenUsed/>
    <w:rsid w:val="00337DFA"/>
    <w:rPr>
      <w:rFonts w:ascii="Arial" w:hAnsi="Arial" w:cs="Arial"/>
      <w:lang w:val="x-none" w:eastAsia="x-none"/>
    </w:rPr>
  </w:style>
  <w:style w:type="character" w:customStyle="1" w:styleId="EndnoteTextChar1">
    <w:name w:val="Endnote Text Char1"/>
    <w:basedOn w:val="DefaultParagraphFont"/>
    <w:rsid w:val="00337DFA"/>
    <w:rPr>
      <w:rFonts w:ascii="Times New Roman" w:hAnsi="Times New Roman" w:cs="Times New Roman"/>
      <w:sz w:val="20"/>
      <w:szCs w:val="20"/>
    </w:rPr>
  </w:style>
  <w:style w:type="paragraph" w:customStyle="1" w:styleId="D345FF3D873148C5AE3FBF3267827368">
    <w:name w:val="D345FF3D873148C5AE3FBF3267827368"/>
    <w:uiPriority w:val="99"/>
    <w:qFormat/>
    <w:rsid w:val="00337DFA"/>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337DFA"/>
    <w:pPr>
      <w:ind w:left="432"/>
    </w:pPr>
    <w:rPr>
      <w:rFonts w:eastAsia="SimSun" w:cs="Arial"/>
      <w:color w:val="000000"/>
      <w:sz w:val="16"/>
      <w:szCs w:val="20"/>
      <w:lang w:val="x-none" w:eastAsia="x-none"/>
    </w:rPr>
  </w:style>
  <w:style w:type="character" w:customStyle="1" w:styleId="NormaltextCharChar">
    <w:name w:val="Normal text Char Char"/>
    <w:link w:val="Normaltext0"/>
    <w:rsid w:val="00337DFA"/>
    <w:rPr>
      <w:rFonts w:ascii="Times New Roman" w:eastAsia="SimSun" w:hAnsi="Times New Roman" w:cs="Arial"/>
      <w:color w:val="000000"/>
      <w:sz w:val="16"/>
      <w:szCs w:val="20"/>
      <w:lang w:val="x-none" w:eastAsia="x-none"/>
    </w:rPr>
  </w:style>
  <w:style w:type="paragraph" w:customStyle="1" w:styleId="TagofCard">
    <w:name w:val="Tag of Card"/>
    <w:basedOn w:val="Normaltext0"/>
    <w:next w:val="Normaltext0"/>
    <w:link w:val="TagofCardChar"/>
    <w:autoRedefine/>
    <w:qFormat/>
    <w:rsid w:val="00337DFA"/>
    <w:rPr>
      <w:b/>
      <w:sz w:val="28"/>
    </w:rPr>
  </w:style>
  <w:style w:type="character" w:customStyle="1" w:styleId="TagofCardChar">
    <w:name w:val="Tag of Card Char"/>
    <w:link w:val="TagofCard"/>
    <w:rsid w:val="00337DFA"/>
    <w:rPr>
      <w:rFonts w:ascii="Times New Roman" w:eastAsia="SimSun" w:hAnsi="Times New Roman" w:cs="Arial"/>
      <w:b/>
      <w:color w:val="000000"/>
      <w:sz w:val="28"/>
      <w:szCs w:val="20"/>
      <w:lang w:val="x-none" w:eastAsia="x-none"/>
    </w:rPr>
  </w:style>
  <w:style w:type="paragraph" w:customStyle="1" w:styleId="Sourcename">
    <w:name w:val="Source name"/>
    <w:basedOn w:val="Normaltext0"/>
    <w:link w:val="SourcenameChar"/>
    <w:autoRedefine/>
    <w:qFormat/>
    <w:rsid w:val="00337DFA"/>
    <w:rPr>
      <w:b/>
      <w:bCs/>
      <w:sz w:val="20"/>
    </w:rPr>
  </w:style>
  <w:style w:type="character" w:customStyle="1" w:styleId="SourcenameChar">
    <w:name w:val="Source name Char"/>
    <w:link w:val="Sourcename"/>
    <w:rsid w:val="00337DFA"/>
    <w:rPr>
      <w:rFonts w:ascii="Times New Roman" w:eastAsia="SimSun" w:hAnsi="Times New Roman" w:cs="Arial"/>
      <w:b/>
      <w:bCs/>
      <w:color w:val="000000"/>
      <w:sz w:val="20"/>
      <w:szCs w:val="20"/>
      <w:lang w:val="x-none" w:eastAsia="x-none"/>
    </w:rPr>
  </w:style>
  <w:style w:type="paragraph" w:customStyle="1" w:styleId="underlinedcard">
    <w:name w:val="underlined card"/>
    <w:basedOn w:val="Normaltext0"/>
    <w:link w:val="underlinedcardChar"/>
    <w:autoRedefine/>
    <w:qFormat/>
    <w:rsid w:val="00337DFA"/>
    <w:rPr>
      <w:sz w:val="22"/>
      <w:u w:val="single"/>
    </w:rPr>
  </w:style>
  <w:style w:type="character" w:customStyle="1" w:styleId="underlinedcardChar">
    <w:name w:val="underlined card Char"/>
    <w:link w:val="underlinedcard"/>
    <w:rsid w:val="00337DFA"/>
    <w:rPr>
      <w:rFonts w:ascii="Times New Roman" w:eastAsia="SimSun" w:hAnsi="Times New Roman" w:cs="Arial"/>
      <w:color w:val="000000"/>
      <w:szCs w:val="20"/>
      <w:u w:val="single"/>
      <w:lang w:val="x-none" w:eastAsia="x-none"/>
    </w:rPr>
  </w:style>
  <w:style w:type="paragraph" w:customStyle="1" w:styleId="FullText">
    <w:name w:val="Full Text"/>
    <w:basedOn w:val="Normal"/>
    <w:uiPriority w:val="99"/>
    <w:qFormat/>
    <w:rsid w:val="00337DFA"/>
    <w:rPr>
      <w:rFonts w:eastAsia="Times New Roman" w:cs="Arial"/>
      <w:sz w:val="16"/>
      <w:szCs w:val="24"/>
    </w:rPr>
  </w:style>
  <w:style w:type="character" w:customStyle="1" w:styleId="SourceBold">
    <w:name w:val="Source Bold"/>
    <w:rsid w:val="00337DFA"/>
    <w:rPr>
      <w:rFonts w:ascii="Arial Narrow" w:hAnsi="Arial Narrow"/>
      <w:b/>
      <w:sz w:val="24"/>
      <w:u w:val="none"/>
    </w:rPr>
  </w:style>
  <w:style w:type="paragraph" w:customStyle="1" w:styleId="TextUnderline">
    <w:name w:val="Text Underline"/>
    <w:basedOn w:val="Normal"/>
    <w:link w:val="TextUnderlineChar0"/>
    <w:qFormat/>
    <w:rsid w:val="00337DFA"/>
    <w:rPr>
      <w:rFonts w:ascii="Garamond" w:eastAsia="Times New Roman" w:hAnsi="Garamond" w:cs="Arial"/>
      <w:bCs/>
      <w:kern w:val="20"/>
      <w:szCs w:val="32"/>
      <w:u w:val="single"/>
      <w:lang w:val="x-none" w:eastAsia="x-none"/>
    </w:rPr>
  </w:style>
  <w:style w:type="character" w:customStyle="1" w:styleId="TextUnderlineChar0">
    <w:name w:val="Text Underline Char"/>
    <w:link w:val="TextUnderline"/>
    <w:rsid w:val="00337DFA"/>
    <w:rPr>
      <w:rFonts w:ascii="Garamond" w:eastAsia="Times New Roman" w:hAnsi="Garamond" w:cs="Arial"/>
      <w:bCs/>
      <w:kern w:val="20"/>
      <w:szCs w:val="32"/>
      <w:u w:val="single"/>
      <w:lang w:val="x-none" w:eastAsia="x-none"/>
    </w:rPr>
  </w:style>
  <w:style w:type="character" w:customStyle="1" w:styleId="2xBoldUnderline">
    <w:name w:val="2x_Bold_Underline"/>
    <w:rsid w:val="00337DFA"/>
    <w:rPr>
      <w:b/>
      <w:bCs/>
      <w:sz w:val="24"/>
      <w:u w:val="thick"/>
    </w:rPr>
  </w:style>
  <w:style w:type="character" w:customStyle="1" w:styleId="Dottedunderline">
    <w:name w:val="Dotted underline"/>
    <w:rsid w:val="00337DFA"/>
    <w:rPr>
      <w:u w:val="dotted"/>
    </w:rPr>
  </w:style>
  <w:style w:type="paragraph" w:customStyle="1" w:styleId="citeunread">
    <w:name w:val="cite unread"/>
    <w:basedOn w:val="Normal"/>
    <w:link w:val="citeunreadChar"/>
    <w:qFormat/>
    <w:rsid w:val="00337DFA"/>
    <w:pPr>
      <w:widowControl w:val="0"/>
      <w:overflowPunct w:val="0"/>
      <w:autoSpaceDE w:val="0"/>
      <w:autoSpaceDN w:val="0"/>
      <w:adjustRightInd w:val="0"/>
      <w:spacing w:after="120"/>
    </w:pPr>
    <w:rPr>
      <w:rFonts w:eastAsia="MS Mincho" w:cs="Arial"/>
      <w:kern w:val="28"/>
      <w:sz w:val="18"/>
      <w:szCs w:val="20"/>
      <w:lang w:val="en" w:eastAsia="x-none"/>
    </w:rPr>
  </w:style>
  <w:style w:type="character" w:customStyle="1" w:styleId="citeunreadChar">
    <w:name w:val="cite unread Char"/>
    <w:link w:val="citeunread"/>
    <w:rsid w:val="00337DFA"/>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qFormat/>
    <w:rsid w:val="00337DFA"/>
    <w:rPr>
      <w:rFonts w:eastAsia="Times New Roman" w:cs="Arial"/>
      <w:b/>
      <w:szCs w:val="20"/>
      <w:u w:val="single"/>
      <w:lang w:val="x-none" w:eastAsia="x-none"/>
    </w:rPr>
  </w:style>
  <w:style w:type="character" w:customStyle="1" w:styleId="readCharChar">
    <w:name w:val="read Char Char"/>
    <w:link w:val="read"/>
    <w:locked/>
    <w:rsid w:val="00337DFA"/>
    <w:rPr>
      <w:rFonts w:ascii="Times New Roman" w:eastAsia="Times New Roman" w:hAnsi="Times New Roman" w:cs="Arial"/>
      <w:b/>
      <w:szCs w:val="20"/>
      <w:u w:val="single"/>
      <w:lang w:val="x-none" w:eastAsia="x-none"/>
    </w:rPr>
  </w:style>
  <w:style w:type="paragraph" w:customStyle="1" w:styleId="2ndLevel-TAG">
    <w:name w:val="2nd Level - TAG"/>
    <w:basedOn w:val="Normal"/>
    <w:next w:val="Normal"/>
    <w:uiPriority w:val="99"/>
    <w:qFormat/>
    <w:rsid w:val="00337DFA"/>
    <w:pPr>
      <w:spacing w:before="240"/>
      <w:outlineLvl w:val="2"/>
    </w:pPr>
    <w:rPr>
      <w:rFonts w:eastAsia="Times New Roman" w:cs="Arial"/>
      <w:b/>
      <w:szCs w:val="24"/>
    </w:rPr>
  </w:style>
  <w:style w:type="character" w:customStyle="1" w:styleId="readChar">
    <w:name w:val="read Char"/>
    <w:rsid w:val="00337DFA"/>
    <w:rPr>
      <w:szCs w:val="22"/>
      <w:u w:val="single"/>
      <w:lang w:val="en-US" w:eastAsia="en-US" w:bidi="ar-SA"/>
    </w:rPr>
  </w:style>
  <w:style w:type="character" w:customStyle="1" w:styleId="underlining0">
    <w:name w:val="underlining"/>
    <w:rsid w:val="00337DFA"/>
    <w:rPr>
      <w:u w:val="single"/>
    </w:rPr>
  </w:style>
  <w:style w:type="paragraph" w:customStyle="1" w:styleId="CiteCard0">
    <w:name w:val="Cite_Card"/>
    <w:link w:val="CiteCardChar"/>
    <w:qFormat/>
    <w:rsid w:val="00337DFA"/>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337DFA"/>
    <w:rPr>
      <w:rFonts w:ascii="Times New Roman" w:eastAsia="Times New Roman" w:hAnsi="Times New Roman" w:cs="Arial"/>
      <w:bCs/>
      <w:sz w:val="20"/>
      <w:szCs w:val="20"/>
    </w:rPr>
  </w:style>
  <w:style w:type="character" w:customStyle="1" w:styleId="btitle">
    <w:name w:val="btitle"/>
    <w:rsid w:val="00337DFA"/>
  </w:style>
  <w:style w:type="character" w:customStyle="1" w:styleId="green">
    <w:name w:val="green"/>
    <w:rsid w:val="00337DFA"/>
  </w:style>
  <w:style w:type="paragraph" w:customStyle="1" w:styleId="CM5">
    <w:name w:val="CM5"/>
    <w:basedOn w:val="Default"/>
    <w:next w:val="Default"/>
    <w:uiPriority w:val="99"/>
    <w:qFormat/>
    <w:rsid w:val="00337DFA"/>
    <w:pPr>
      <w:widowControl w:val="0"/>
    </w:pPr>
    <w:rPr>
      <w:rFonts w:ascii="Times New Roman" w:eastAsia="MS Mincho" w:hAnsi="Times New Roman" w:cs="Times New Roman"/>
      <w:color w:val="auto"/>
    </w:rPr>
  </w:style>
  <w:style w:type="paragraph" w:customStyle="1" w:styleId="CM14">
    <w:name w:val="CM14"/>
    <w:basedOn w:val="Default"/>
    <w:next w:val="Default"/>
    <w:uiPriority w:val="99"/>
    <w:qFormat/>
    <w:rsid w:val="00337DFA"/>
    <w:pPr>
      <w:widowControl w:val="0"/>
    </w:pPr>
    <w:rPr>
      <w:rFonts w:ascii="Times New Roman" w:eastAsia="MS Mincho" w:hAnsi="Times New Roman" w:cs="Times New Roman"/>
      <w:color w:val="auto"/>
    </w:rPr>
  </w:style>
  <w:style w:type="character" w:customStyle="1" w:styleId="BodyText1">
    <w:name w:val="Body Text1"/>
    <w:rsid w:val="00337D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337D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Body text + 7.5 pt,Not Bold"/>
    <w:uiPriority w:val="99"/>
    <w:rsid w:val="00337DFA"/>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337D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37DFA"/>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37DFA"/>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37DFA"/>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337D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337DFA"/>
    <w:rPr>
      <w:rFonts w:ascii="Sylfaen" w:hAnsi="Sylfaen" w:cs="Sylfaen"/>
      <w:i/>
      <w:iCs/>
      <w:sz w:val="19"/>
      <w:szCs w:val="19"/>
      <w:u w:val="none"/>
      <w:shd w:val="clear" w:color="auto" w:fill="FFFFFF"/>
    </w:rPr>
  </w:style>
  <w:style w:type="character" w:styleId="EndnoteReference">
    <w:name w:val="endnote reference"/>
    <w:basedOn w:val="DefaultParagraphFont"/>
    <w:unhideWhenUsed/>
    <w:rsid w:val="00337DFA"/>
    <w:rPr>
      <w:vertAlign w:val="superscript"/>
    </w:rPr>
  </w:style>
  <w:style w:type="character" w:customStyle="1" w:styleId="1">
    <w:name w:val="1"/>
    <w:rsid w:val="00337DFA"/>
    <w:rPr>
      <w:rFonts w:cs="Arial"/>
      <w:bCs/>
      <w:sz w:val="20"/>
      <w:u w:val="single"/>
      <w:lang w:val="en-US" w:eastAsia="en-US" w:bidi="ar-SA"/>
    </w:rPr>
  </w:style>
  <w:style w:type="paragraph" w:customStyle="1" w:styleId="dropcap">
    <w:name w:val="dropcap"/>
    <w:basedOn w:val="Normal"/>
    <w:uiPriority w:val="99"/>
    <w:qFormat/>
    <w:rsid w:val="00337DFA"/>
    <w:pPr>
      <w:spacing w:before="100" w:beforeAutospacing="1" w:after="100" w:afterAutospacing="1"/>
    </w:pPr>
    <w:rPr>
      <w:rFonts w:eastAsia="Times New Roman"/>
      <w:sz w:val="24"/>
      <w:szCs w:val="24"/>
    </w:rPr>
  </w:style>
  <w:style w:type="character" w:customStyle="1" w:styleId="BodyTextIndent2Char1">
    <w:name w:val="Body Text Indent 2 Char1"/>
    <w:basedOn w:val="DefaultParagraphFont"/>
    <w:rsid w:val="00337DFA"/>
    <w:rPr>
      <w:rFonts w:ascii="Georgia" w:hAnsi="Georgia"/>
    </w:rPr>
  </w:style>
  <w:style w:type="paragraph" w:customStyle="1" w:styleId="StyleStyle49pt6">
    <w:name w:val="Style Style4 + 9 pt6"/>
    <w:basedOn w:val="Style4"/>
    <w:link w:val="StyleStyle49pt6Char"/>
    <w:qFormat/>
    <w:rsid w:val="00337DFA"/>
    <w:rPr>
      <w:rFonts w:ascii="Georgia" w:hAnsi="Georgia" w:cs="Calibri"/>
    </w:rPr>
  </w:style>
  <w:style w:type="character" w:customStyle="1" w:styleId="StyleStyle49pt6Char">
    <w:name w:val="Style Style4 + 9 pt6 Char"/>
    <w:basedOn w:val="Style4Char"/>
    <w:link w:val="StyleStyle49pt6"/>
    <w:rsid w:val="00337DFA"/>
    <w:rPr>
      <w:rFonts w:ascii="Georgia" w:eastAsia="Times New Roman" w:hAnsi="Georgia" w:cs="Calibri"/>
      <w:szCs w:val="24"/>
      <w:u w:val="single"/>
    </w:rPr>
  </w:style>
  <w:style w:type="character" w:customStyle="1" w:styleId="standing">
    <w:name w:val="standing"/>
    <w:basedOn w:val="DefaultParagraphFont"/>
    <w:rsid w:val="00337DFA"/>
  </w:style>
  <w:style w:type="paragraph" w:customStyle="1" w:styleId="Citation0">
    <w:name w:val="Citation"/>
    <w:basedOn w:val="Normal"/>
    <w:qFormat/>
    <w:rsid w:val="00337DFA"/>
    <w:rPr>
      <w:rFonts w:ascii="Arial" w:eastAsia="Calibri" w:hAnsi="Arial"/>
      <w:b/>
      <w:sz w:val="24"/>
      <w:u w:val="single"/>
    </w:rPr>
  </w:style>
  <w:style w:type="paragraph" w:customStyle="1" w:styleId="dcr-s23rjr">
    <w:name w:val="dcr-s23rjr"/>
    <w:basedOn w:val="Normal"/>
    <w:rsid w:val="00337DFA"/>
    <w:pPr>
      <w:spacing w:before="100" w:beforeAutospacing="1" w:after="100" w:afterAutospacing="1"/>
    </w:pPr>
    <w:rPr>
      <w:rFonts w:eastAsia="Times New Roman"/>
      <w:sz w:val="24"/>
      <w:szCs w:val="24"/>
    </w:rPr>
  </w:style>
  <w:style w:type="character" w:customStyle="1" w:styleId="dcr-19x4pdv">
    <w:name w:val="dcr-19x4pdv"/>
    <w:basedOn w:val="DefaultParagraphFont"/>
    <w:rsid w:val="00337DFA"/>
  </w:style>
  <w:style w:type="paragraph" w:customStyle="1" w:styleId="header-menu-item">
    <w:name w:val="header-menu-item"/>
    <w:basedOn w:val="Normal"/>
    <w:rsid w:val="00337DFA"/>
    <w:pPr>
      <w:spacing w:before="100" w:beforeAutospacing="1" w:after="100" w:afterAutospacing="1"/>
    </w:pPr>
    <w:rPr>
      <w:rFonts w:eastAsia="Times New Roman"/>
      <w:sz w:val="24"/>
      <w:szCs w:val="24"/>
    </w:rPr>
  </w:style>
  <w:style w:type="character" w:customStyle="1" w:styleId="subscribe--long">
    <w:name w:val="subscribe--long"/>
    <w:basedOn w:val="DefaultParagraphFont"/>
    <w:rsid w:val="00337DFA"/>
  </w:style>
  <w:style w:type="paragraph" w:customStyle="1" w:styleId="header-alt-title">
    <w:name w:val="header-alt-title"/>
    <w:basedOn w:val="Normal"/>
    <w:rsid w:val="00337DFA"/>
    <w:pPr>
      <w:spacing w:before="100" w:beforeAutospacing="1" w:after="100" w:afterAutospacing="1"/>
    </w:pPr>
    <w:rPr>
      <w:rFonts w:eastAsia="Times New Roman"/>
      <w:sz w:val="24"/>
      <w:szCs w:val="24"/>
    </w:rPr>
  </w:style>
  <w:style w:type="character" w:customStyle="1" w:styleId="department-title">
    <w:name w:val="department-title"/>
    <w:basedOn w:val="DefaultParagraphFont"/>
    <w:rsid w:val="00337DFA"/>
  </w:style>
  <w:style w:type="character" w:customStyle="1" w:styleId="header-alt-titledesktop">
    <w:name w:val="header-alt-title__desktop"/>
    <w:basedOn w:val="DefaultParagraphFont"/>
    <w:rsid w:val="00337DFA"/>
  </w:style>
  <w:style w:type="character" w:customStyle="1" w:styleId="share-title">
    <w:name w:val="share-title"/>
    <w:basedOn w:val="DefaultParagraphFont"/>
    <w:rsid w:val="00337DFA"/>
  </w:style>
  <w:style w:type="character" w:customStyle="1" w:styleId="attribution">
    <w:name w:val="attribution"/>
    <w:basedOn w:val="DefaultParagraphFont"/>
    <w:rsid w:val="00337DFA"/>
  </w:style>
  <w:style w:type="character" w:customStyle="1" w:styleId="pull-quote-sidebar">
    <w:name w:val="pull-quote-sidebar"/>
    <w:basedOn w:val="DefaultParagraphFont"/>
    <w:rsid w:val="00337DFA"/>
  </w:style>
  <w:style w:type="paragraph" w:customStyle="1" w:styleId="heading-container">
    <w:name w:val="heading-container"/>
    <w:basedOn w:val="Normal"/>
    <w:rsid w:val="00337DFA"/>
    <w:pPr>
      <w:spacing w:before="100" w:beforeAutospacing="1" w:after="100" w:afterAutospacing="1"/>
    </w:pPr>
    <w:rPr>
      <w:rFonts w:eastAsia="Times New Roman"/>
      <w:sz w:val="24"/>
      <w:szCs w:val="24"/>
    </w:rPr>
  </w:style>
  <w:style w:type="character" w:customStyle="1" w:styleId="heading">
    <w:name w:val="heading"/>
    <w:basedOn w:val="DefaultParagraphFont"/>
    <w:rsid w:val="00337DFA"/>
  </w:style>
  <w:style w:type="paragraph" w:customStyle="1" w:styleId="dek">
    <w:name w:val="dek"/>
    <w:basedOn w:val="Normal"/>
    <w:uiPriority w:val="99"/>
    <w:rsid w:val="00337DFA"/>
    <w:pPr>
      <w:spacing w:before="100" w:beforeAutospacing="1" w:after="100" w:afterAutospacing="1"/>
    </w:pPr>
    <w:rPr>
      <w:rFonts w:eastAsia="Times New Roman"/>
      <w:sz w:val="24"/>
      <w:szCs w:val="24"/>
    </w:rPr>
  </w:style>
  <w:style w:type="character" w:customStyle="1" w:styleId="separator">
    <w:name w:val="separator"/>
    <w:basedOn w:val="DefaultParagraphFont"/>
    <w:rsid w:val="00337DFA"/>
  </w:style>
  <w:style w:type="paragraph" w:styleId="HTMLAddress">
    <w:name w:val="HTML Address"/>
    <w:basedOn w:val="Normal"/>
    <w:link w:val="HTMLAddressChar"/>
    <w:uiPriority w:val="99"/>
    <w:unhideWhenUsed/>
    <w:rsid w:val="00337DFA"/>
    <w:rPr>
      <w:rFonts w:eastAsia="Times New Roman"/>
      <w:i/>
      <w:iCs/>
      <w:sz w:val="24"/>
      <w:szCs w:val="24"/>
    </w:rPr>
  </w:style>
  <w:style w:type="character" w:customStyle="1" w:styleId="HTMLAddressChar">
    <w:name w:val="HTML Address Char"/>
    <w:basedOn w:val="DefaultParagraphFont"/>
    <w:link w:val="HTMLAddress"/>
    <w:uiPriority w:val="99"/>
    <w:rsid w:val="00337DFA"/>
    <w:rPr>
      <w:rFonts w:ascii="Times New Roman" w:eastAsia="Times New Roman" w:hAnsi="Times New Roman" w:cs="Times New Roman"/>
      <w:i/>
      <w:iCs/>
      <w:sz w:val="24"/>
      <w:szCs w:val="24"/>
    </w:rPr>
  </w:style>
  <w:style w:type="paragraph" w:customStyle="1" w:styleId="calerts-tagsalert">
    <w:name w:val="calerts-tags__alert"/>
    <w:basedOn w:val="Normal"/>
    <w:rsid w:val="00337DFA"/>
    <w:pPr>
      <w:spacing w:before="100" w:beforeAutospacing="1" w:after="100" w:afterAutospacing="1"/>
    </w:pPr>
    <w:rPr>
      <w:rFonts w:eastAsia="Times New Roman"/>
      <w:sz w:val="24"/>
      <w:szCs w:val="24"/>
    </w:rPr>
  </w:style>
  <w:style w:type="character" w:customStyle="1" w:styleId="calerts-tagsalert-headline">
    <w:name w:val="calerts-tags__alert-headline"/>
    <w:basedOn w:val="DefaultParagraphFont"/>
    <w:rsid w:val="00337DFA"/>
  </w:style>
  <w:style w:type="character" w:customStyle="1" w:styleId="calerts-tagsalert-body">
    <w:name w:val="calerts-tags__alert-body"/>
    <w:basedOn w:val="DefaultParagraphFont"/>
    <w:rsid w:val="00337DFA"/>
  </w:style>
  <w:style w:type="paragraph" w:customStyle="1" w:styleId="fp-trending-content">
    <w:name w:val="fp-trending-content"/>
    <w:basedOn w:val="Normal"/>
    <w:rsid w:val="00337DFA"/>
    <w:pPr>
      <w:spacing w:before="100" w:beforeAutospacing="1" w:after="100" w:afterAutospacing="1"/>
    </w:pPr>
    <w:rPr>
      <w:rFonts w:eastAsia="Times New Roman"/>
      <w:sz w:val="24"/>
      <w:szCs w:val="24"/>
    </w:rPr>
  </w:style>
  <w:style w:type="paragraph" w:customStyle="1" w:styleId="signup-prompt">
    <w:name w:val="signup-prompt"/>
    <w:basedOn w:val="Normal"/>
    <w:rsid w:val="00337DFA"/>
    <w:pPr>
      <w:spacing w:before="100" w:beforeAutospacing="1" w:after="100" w:afterAutospacing="1"/>
    </w:pPr>
    <w:rPr>
      <w:rFonts w:eastAsia="Times New Roman"/>
      <w:sz w:val="24"/>
      <w:szCs w:val="24"/>
    </w:rPr>
  </w:style>
  <w:style w:type="paragraph" w:customStyle="1" w:styleId="menu-item">
    <w:name w:val="menu-item"/>
    <w:basedOn w:val="Normal"/>
    <w:rsid w:val="00337DFA"/>
    <w:pPr>
      <w:spacing w:before="100" w:beforeAutospacing="1" w:after="100" w:afterAutospacing="1"/>
    </w:pPr>
    <w:rPr>
      <w:rFonts w:eastAsia="Times New Roman"/>
      <w:sz w:val="24"/>
      <w:szCs w:val="24"/>
    </w:rPr>
  </w:style>
  <w:style w:type="character" w:customStyle="1" w:styleId="nlmetal">
    <w:name w:val="nlm_etal"/>
    <w:basedOn w:val="DefaultParagraphFont"/>
    <w:rsid w:val="00337DFA"/>
  </w:style>
  <w:style w:type="character" w:customStyle="1" w:styleId="nlmyear">
    <w:name w:val="nlm_year"/>
    <w:basedOn w:val="DefaultParagraphFont"/>
    <w:rsid w:val="00337DFA"/>
  </w:style>
  <w:style w:type="character" w:customStyle="1" w:styleId="nlmpublisher-loc">
    <w:name w:val="nlm_publisher-loc"/>
    <w:basedOn w:val="DefaultParagraphFont"/>
    <w:rsid w:val="00337DFA"/>
  </w:style>
  <w:style w:type="character" w:customStyle="1" w:styleId="nlmpublisher-name">
    <w:name w:val="nlm_publisher-name"/>
    <w:basedOn w:val="DefaultParagraphFont"/>
    <w:rsid w:val="00337DFA"/>
  </w:style>
  <w:style w:type="character" w:customStyle="1" w:styleId="captionlabel">
    <w:name w:val="captionlabel"/>
    <w:basedOn w:val="DefaultParagraphFont"/>
    <w:rsid w:val="00337DFA"/>
  </w:style>
  <w:style w:type="paragraph" w:customStyle="1" w:styleId="lead">
    <w:name w:val="lead"/>
    <w:basedOn w:val="Normal"/>
    <w:rsid w:val="00337DFA"/>
    <w:pPr>
      <w:spacing w:before="100" w:beforeAutospacing="1" w:after="100" w:afterAutospacing="1"/>
    </w:pPr>
    <w:rPr>
      <w:rFonts w:eastAsia="Times New Roman"/>
      <w:sz w:val="24"/>
      <w:szCs w:val="24"/>
    </w:rPr>
  </w:style>
  <w:style w:type="character" w:customStyle="1" w:styleId="to4-socialtitle">
    <w:name w:val="to4-social__title"/>
    <w:basedOn w:val="DefaultParagraphFont"/>
    <w:rsid w:val="00337DFA"/>
  </w:style>
  <w:style w:type="character" w:customStyle="1" w:styleId="meta-label">
    <w:name w:val="meta-label"/>
    <w:basedOn w:val="DefaultParagraphFont"/>
    <w:rsid w:val="00337DFA"/>
  </w:style>
  <w:style w:type="paragraph" w:customStyle="1" w:styleId="gfield">
    <w:name w:val="gfield"/>
    <w:basedOn w:val="Normal"/>
    <w:rsid w:val="00337DFA"/>
    <w:pPr>
      <w:spacing w:before="100" w:beforeAutospacing="1" w:after="100" w:afterAutospacing="1"/>
    </w:pPr>
    <w:rPr>
      <w:rFonts w:eastAsia="Times New Roman"/>
      <w:sz w:val="24"/>
      <w:szCs w:val="24"/>
    </w:rPr>
  </w:style>
  <w:style w:type="character" w:customStyle="1" w:styleId="dcr-l6t30p">
    <w:name w:val="dcr-l6t30p"/>
    <w:basedOn w:val="DefaultParagraphFont"/>
    <w:rsid w:val="00337DFA"/>
  </w:style>
  <w:style w:type="paragraph" w:customStyle="1" w:styleId="dcr-i43ppq">
    <w:name w:val="dcr-i43ppq"/>
    <w:basedOn w:val="Normal"/>
    <w:rsid w:val="00337DFA"/>
    <w:pPr>
      <w:spacing w:before="100" w:beforeAutospacing="1" w:after="100" w:afterAutospacing="1"/>
    </w:pPr>
    <w:rPr>
      <w:rFonts w:eastAsia="Times New Roman"/>
      <w:sz w:val="24"/>
      <w:szCs w:val="24"/>
    </w:rPr>
  </w:style>
  <w:style w:type="character" w:customStyle="1" w:styleId="amp-wp-fe3f5cc">
    <w:name w:val="amp-wp-fe3f5cc"/>
    <w:basedOn w:val="DefaultParagraphFont"/>
    <w:rsid w:val="00337DFA"/>
  </w:style>
  <w:style w:type="paragraph" w:customStyle="1" w:styleId="clay-paragraph">
    <w:name w:val="clay-paragraph"/>
    <w:basedOn w:val="Normal"/>
    <w:rsid w:val="00337DFA"/>
    <w:pPr>
      <w:spacing w:before="100" w:beforeAutospacing="1" w:after="100" w:afterAutospacing="1"/>
    </w:pPr>
    <w:rPr>
      <w:rFonts w:eastAsia="Times New Roman"/>
      <w:sz w:val="24"/>
      <w:szCs w:val="24"/>
    </w:rPr>
  </w:style>
  <w:style w:type="paragraph" w:customStyle="1" w:styleId="has-dropcap">
    <w:name w:val="has-dropcap"/>
    <w:basedOn w:val="Normal"/>
    <w:rsid w:val="00337DFA"/>
    <w:pPr>
      <w:spacing w:before="100" w:beforeAutospacing="1" w:after="100" w:afterAutospacing="1"/>
    </w:pPr>
    <w:rPr>
      <w:rFonts w:eastAsia="Times New Roman"/>
      <w:sz w:val="24"/>
      <w:szCs w:val="24"/>
    </w:rPr>
  </w:style>
  <w:style w:type="paragraph" w:customStyle="1" w:styleId="paywall">
    <w:name w:val="paywall"/>
    <w:basedOn w:val="Normal"/>
    <w:rsid w:val="00337DFA"/>
    <w:pPr>
      <w:spacing w:before="100" w:beforeAutospacing="1" w:after="100" w:afterAutospacing="1"/>
    </w:pPr>
    <w:rPr>
      <w:rFonts w:eastAsia="Times New Roman"/>
      <w:sz w:val="24"/>
      <w:szCs w:val="24"/>
    </w:rPr>
  </w:style>
  <w:style w:type="character" w:customStyle="1" w:styleId="basewrap-sc-twddq">
    <w:name w:val="basewrap-sc-twddq"/>
    <w:basedOn w:val="DefaultParagraphFont"/>
    <w:rsid w:val="00337DFA"/>
  </w:style>
  <w:style w:type="paragraph" w:customStyle="1" w:styleId="basewrap-sc-twddq1">
    <w:name w:val="basewrap-sc-twddq1"/>
    <w:basedOn w:val="Normal"/>
    <w:rsid w:val="00337DFA"/>
    <w:pPr>
      <w:spacing w:before="100" w:beforeAutospacing="1" w:after="100" w:afterAutospacing="1"/>
    </w:pPr>
    <w:rPr>
      <w:rFonts w:eastAsia="Times New Roman"/>
      <w:sz w:val="24"/>
      <w:szCs w:val="24"/>
    </w:rPr>
  </w:style>
  <w:style w:type="character" w:customStyle="1" w:styleId="ad-label">
    <w:name w:val="ad-label"/>
    <w:basedOn w:val="DefaultParagraphFont"/>
    <w:rsid w:val="00337DFA"/>
  </w:style>
  <w:style w:type="character" w:customStyle="1" w:styleId="skimlinks-unlinked">
    <w:name w:val="skimlinks-unlinked"/>
    <w:basedOn w:val="DefaultParagraphFont"/>
    <w:rsid w:val="00337DFA"/>
  </w:style>
  <w:style w:type="paragraph" w:customStyle="1" w:styleId="signin-button">
    <w:name w:val="signin-button"/>
    <w:basedOn w:val="Normal"/>
    <w:rsid w:val="00337DFA"/>
    <w:pPr>
      <w:spacing w:before="100" w:beforeAutospacing="1" w:after="100" w:afterAutospacing="1"/>
    </w:pPr>
    <w:rPr>
      <w:rFonts w:eastAsia="Times New Roman"/>
      <w:sz w:val="24"/>
      <w:szCs w:val="24"/>
    </w:rPr>
  </w:style>
  <w:style w:type="paragraph" w:customStyle="1" w:styleId="heading-list">
    <w:name w:val="heading-list"/>
    <w:basedOn w:val="Normal"/>
    <w:rsid w:val="00337DFA"/>
    <w:pPr>
      <w:spacing w:before="100" w:beforeAutospacing="1" w:after="100" w:afterAutospacing="1"/>
    </w:pPr>
    <w:rPr>
      <w:rFonts w:eastAsia="Times New Roman"/>
      <w:sz w:val="24"/>
      <w:szCs w:val="24"/>
    </w:rPr>
  </w:style>
  <w:style w:type="character" w:customStyle="1" w:styleId="desktop">
    <w:name w:val="desktop"/>
    <w:basedOn w:val="DefaultParagraphFont"/>
    <w:rsid w:val="00337DFA"/>
  </w:style>
  <w:style w:type="paragraph" w:customStyle="1" w:styleId="breadcrumb-item">
    <w:name w:val="breadcrumb-item"/>
    <w:basedOn w:val="Normal"/>
    <w:rsid w:val="00337DFA"/>
    <w:pPr>
      <w:spacing w:before="100" w:beforeAutospacing="1" w:after="100" w:afterAutospacing="1"/>
    </w:pPr>
    <w:rPr>
      <w:rFonts w:eastAsia="Times New Roman"/>
      <w:sz w:val="24"/>
      <w:szCs w:val="24"/>
    </w:rPr>
  </w:style>
  <w:style w:type="character" w:customStyle="1" w:styleId="breadcrumb-title">
    <w:name w:val="breadcrumb-title"/>
    <w:basedOn w:val="DefaultParagraphFont"/>
    <w:rsid w:val="00337DFA"/>
  </w:style>
  <w:style w:type="character" w:customStyle="1" w:styleId="jw-volume-update">
    <w:name w:val="jw-volume-update"/>
    <w:basedOn w:val="DefaultParagraphFont"/>
    <w:rsid w:val="00337DFA"/>
  </w:style>
  <w:style w:type="character" w:customStyle="1" w:styleId="red">
    <w:name w:val="red"/>
    <w:basedOn w:val="DefaultParagraphFont"/>
    <w:rsid w:val="00337DFA"/>
  </w:style>
  <w:style w:type="paragraph" w:customStyle="1" w:styleId="author-feedback-text">
    <w:name w:val="author-feedback-text"/>
    <w:basedOn w:val="Normal"/>
    <w:rsid w:val="00337DFA"/>
    <w:pPr>
      <w:spacing w:before="100" w:beforeAutospacing="1" w:after="100" w:afterAutospacing="1"/>
    </w:pPr>
    <w:rPr>
      <w:rFonts w:eastAsia="Times New Roman"/>
      <w:sz w:val="24"/>
      <w:szCs w:val="24"/>
    </w:rPr>
  </w:style>
  <w:style w:type="character" w:customStyle="1" w:styleId="sssh">
    <w:name w:val="ss_sh"/>
    <w:basedOn w:val="DefaultParagraphFont"/>
    <w:rsid w:val="00337DFA"/>
  </w:style>
  <w:style w:type="character" w:customStyle="1" w:styleId="image-source-caption">
    <w:name w:val="image-source-caption"/>
    <w:basedOn w:val="DefaultParagraphFont"/>
    <w:rsid w:val="00337DFA"/>
  </w:style>
  <w:style w:type="character" w:customStyle="1" w:styleId="image-source">
    <w:name w:val="image-source"/>
    <w:basedOn w:val="DefaultParagraphFont"/>
    <w:rsid w:val="00337DFA"/>
  </w:style>
  <w:style w:type="paragraph" w:customStyle="1" w:styleId="Boldunderline0">
    <w:name w:val="Bold/underline"/>
    <w:basedOn w:val="Normal"/>
    <w:link w:val="BoldunderlineChar2"/>
    <w:autoRedefine/>
    <w:rsid w:val="00337DFA"/>
    <w:rPr>
      <w:rFonts w:eastAsia="Times New Roman"/>
      <w:b/>
      <w:sz w:val="24"/>
      <w:szCs w:val="24"/>
      <w:u w:val="single"/>
    </w:rPr>
  </w:style>
  <w:style w:type="character" w:customStyle="1" w:styleId="BoldunderlineChar2">
    <w:name w:val="Bold/underline Char"/>
    <w:basedOn w:val="DefaultParagraphFont"/>
    <w:link w:val="Boldunderline0"/>
    <w:rsid w:val="00337DFA"/>
    <w:rPr>
      <w:rFonts w:ascii="Times New Roman" w:eastAsia="Times New Roman" w:hAnsi="Times New Roman" w:cs="Times New Roman"/>
      <w:b/>
      <w:sz w:val="24"/>
      <w:szCs w:val="24"/>
      <w:u w:val="single"/>
    </w:rPr>
  </w:style>
  <w:style w:type="paragraph" w:customStyle="1" w:styleId="StyleStyle4ArialNarrow9pt">
    <w:name w:val="Style Style4 + Arial Narrow 9 pt"/>
    <w:basedOn w:val="Normal"/>
    <w:link w:val="StyleStyle4ArialNarrow9ptChar"/>
    <w:qFormat/>
    <w:rsid w:val="00337DFA"/>
    <w:rPr>
      <w:u w:val="single"/>
    </w:rPr>
  </w:style>
  <w:style w:type="character" w:customStyle="1" w:styleId="StyleStyle4ArialNarrow9ptChar">
    <w:name w:val="Style Style4 + Arial Narrow 9 pt Char"/>
    <w:basedOn w:val="DefaultParagraphFont"/>
    <w:link w:val="StyleStyle4ArialNarrow9pt"/>
    <w:rsid w:val="00337DFA"/>
    <w:rPr>
      <w:rFonts w:ascii="Times New Roman" w:hAnsi="Times New Roman" w:cs="Times New Roman"/>
      <w:u w:val="single"/>
    </w:rPr>
  </w:style>
  <w:style w:type="paragraph" w:customStyle="1" w:styleId="StyleStyle4ArialNarrow9ptBold">
    <w:name w:val="Style Style4 + Arial Narrow 9 pt Bold"/>
    <w:basedOn w:val="Normal"/>
    <w:link w:val="StyleStyle4ArialNarrow9ptBoldChar"/>
    <w:qFormat/>
    <w:rsid w:val="00337DFA"/>
    <w:rPr>
      <w:b/>
      <w:bCs/>
      <w:u w:val="single"/>
    </w:rPr>
  </w:style>
  <w:style w:type="character" w:customStyle="1" w:styleId="StyleStyle4ArialNarrow9ptBoldChar">
    <w:name w:val="Style Style4 + Arial Narrow 9 pt Bold Char"/>
    <w:basedOn w:val="DefaultParagraphFont"/>
    <w:link w:val="StyleStyle4ArialNarrow9ptBold"/>
    <w:rsid w:val="00337DFA"/>
    <w:rPr>
      <w:rFonts w:ascii="Times New Roman" w:hAnsi="Times New Roman" w:cs="Times New Roman"/>
      <w:b/>
      <w:bCs/>
      <w:u w:val="single"/>
    </w:rPr>
  </w:style>
  <w:style w:type="character" w:customStyle="1" w:styleId="pg">
    <w:name w:val="pg"/>
    <w:basedOn w:val="DefaultParagraphFont"/>
    <w:rsid w:val="00337DFA"/>
  </w:style>
  <w:style w:type="character" w:customStyle="1" w:styleId="hi">
    <w:name w:val="hi"/>
    <w:basedOn w:val="DefaultParagraphFont"/>
    <w:rsid w:val="00337DFA"/>
  </w:style>
  <w:style w:type="paragraph" w:customStyle="1" w:styleId="footnotedescription">
    <w:name w:val="footnote description"/>
    <w:next w:val="Normal"/>
    <w:link w:val="footnotedescriptionChar"/>
    <w:hidden/>
    <w:rsid w:val="00337DFA"/>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337DFA"/>
    <w:rPr>
      <w:rFonts w:ascii="Times New Roman" w:eastAsia="Times New Roman" w:hAnsi="Times New Roman" w:cs="Times New Roman"/>
      <w:color w:val="000000"/>
      <w:sz w:val="16"/>
    </w:rPr>
  </w:style>
  <w:style w:type="character" w:customStyle="1" w:styleId="footnotemark">
    <w:name w:val="footnote mark"/>
    <w:hidden/>
    <w:rsid w:val="00337DFA"/>
    <w:rPr>
      <w:rFonts w:ascii="Times New Roman" w:eastAsia="Times New Roman" w:hAnsi="Times New Roman" w:cs="Times New Roman"/>
      <w:color w:val="000000"/>
      <w:sz w:val="16"/>
      <w:vertAlign w:val="superscript"/>
    </w:rPr>
  </w:style>
  <w:style w:type="character" w:customStyle="1" w:styleId="table-captionlabel">
    <w:name w:val="table-caption__label"/>
    <w:basedOn w:val="DefaultParagraphFont"/>
    <w:rsid w:val="00337DFA"/>
  </w:style>
  <w:style w:type="character" w:customStyle="1" w:styleId="post-author">
    <w:name w:val="post-author"/>
    <w:basedOn w:val="DefaultParagraphFont"/>
    <w:rsid w:val="00337DFA"/>
  </w:style>
  <w:style w:type="character" w:customStyle="1" w:styleId="Brief-Smalltext0">
    <w:name w:val="Brief - Small text"/>
    <w:basedOn w:val="CommentReference"/>
    <w:rsid w:val="00337DFA"/>
    <w:rPr>
      <w:sz w:val="14"/>
      <w:szCs w:val="18"/>
    </w:rPr>
  </w:style>
  <w:style w:type="character" w:customStyle="1" w:styleId="beriefunderline">
    <w:name w:val="berief = underline"/>
    <w:basedOn w:val="DefaultParagraphFont"/>
    <w:rsid w:val="00337DFA"/>
    <w:rPr>
      <w:rFonts w:eastAsia="Times New Roman"/>
      <w:sz w:val="20"/>
      <w:u w:val="single"/>
    </w:rPr>
  </w:style>
  <w:style w:type="character" w:styleId="PlaceholderText">
    <w:name w:val="Placeholder Text"/>
    <w:basedOn w:val="DefaultParagraphFont"/>
    <w:uiPriority w:val="99"/>
    <w:unhideWhenUsed/>
    <w:rsid w:val="00337DFA"/>
    <w:rPr>
      <w:color w:val="808080"/>
    </w:rPr>
  </w:style>
  <w:style w:type="character" w:customStyle="1" w:styleId="AnalyticsChar">
    <w:name w:val="Analytics Char"/>
    <w:basedOn w:val="DefaultParagraphFont"/>
    <w:link w:val="Analytics"/>
    <w:uiPriority w:val="4"/>
    <w:rsid w:val="00337DFA"/>
    <w:rPr>
      <w:rFonts w:ascii="Arial" w:eastAsia="Calibri" w:hAnsi="Arial" w:cs="Arial"/>
      <w:b/>
      <w:sz w:val="24"/>
    </w:rPr>
  </w:style>
  <w:style w:type="character" w:customStyle="1" w:styleId="a-list-item">
    <w:name w:val="a-list-item"/>
    <w:basedOn w:val="DefaultParagraphFont"/>
    <w:rsid w:val="00337DFA"/>
  </w:style>
  <w:style w:type="character" w:customStyle="1" w:styleId="tl8wme">
    <w:name w:val="tl8wme"/>
    <w:basedOn w:val="DefaultParagraphFont"/>
    <w:rsid w:val="00337DFA"/>
  </w:style>
  <w:style w:type="character" w:customStyle="1" w:styleId="cardchar00">
    <w:name w:val="cardchar0"/>
    <w:basedOn w:val="DefaultParagraphFont"/>
    <w:rsid w:val="00337DFA"/>
  </w:style>
  <w:style w:type="character" w:customStyle="1" w:styleId="UnderlineNon-bold">
    <w:name w:val="Underline Non - bold"/>
    <w:rsid w:val="00337DFA"/>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337DFA"/>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337DFA"/>
    <w:rPr>
      <w:rFonts w:ascii="Garamond" w:eastAsia="Times New Roman" w:hAnsi="Garamond" w:cs="Times New Roman"/>
      <w:bCs/>
      <w:sz w:val="26"/>
      <w:szCs w:val="20"/>
      <w:u w:val="single"/>
    </w:rPr>
  </w:style>
  <w:style w:type="character" w:customStyle="1" w:styleId="Heading5Char2">
    <w:name w:val="Heading 5 Char2"/>
    <w:rsid w:val="00337DFA"/>
    <w:rPr>
      <w:rFonts w:ascii="Bell MT" w:eastAsia="Times New Roman" w:hAnsi="Bell MT"/>
      <w:bCs/>
      <w:iCs/>
      <w:sz w:val="10"/>
      <w:szCs w:val="26"/>
    </w:rPr>
  </w:style>
  <w:style w:type="paragraph" w:customStyle="1" w:styleId="Heading2-NotBold">
    <w:name w:val="Heading 2 - Not Bold"/>
    <w:basedOn w:val="Heading2"/>
    <w:autoRedefine/>
    <w:uiPriority w:val="99"/>
    <w:qFormat/>
    <w:rsid w:val="00337DFA"/>
    <w:pPr>
      <w:keepNext w:val="0"/>
      <w:keepLines w:val="0"/>
      <w:pageBreakBefore w:val="0"/>
      <w:jc w:val="left"/>
    </w:pPr>
    <w:rPr>
      <w:rFonts w:ascii="Garamond" w:eastAsia="Calibri" w:hAnsi="Garamond" w:cs="Times New Roman"/>
      <w:b w:val="0"/>
      <w:bCs/>
      <w:sz w:val="22"/>
      <w:u w:val="none"/>
    </w:rPr>
  </w:style>
  <w:style w:type="character" w:customStyle="1" w:styleId="z-TopofFormChar1">
    <w:name w:val="z-Top of Form Char1"/>
    <w:basedOn w:val="DefaultParagraphFont"/>
    <w:uiPriority w:val="99"/>
    <w:rsid w:val="00337DFA"/>
    <w:rPr>
      <w:rFonts w:ascii="Arial" w:hAnsi="Arial" w:cs="Arial"/>
      <w:vanish/>
      <w:sz w:val="16"/>
      <w:szCs w:val="16"/>
    </w:rPr>
  </w:style>
  <w:style w:type="character" w:customStyle="1" w:styleId="z-BottomofFormChar1">
    <w:name w:val="z-Bottom of Form Char1"/>
    <w:basedOn w:val="DefaultParagraphFont"/>
    <w:uiPriority w:val="99"/>
    <w:rsid w:val="00337DFA"/>
    <w:rPr>
      <w:rFonts w:ascii="Arial" w:hAnsi="Arial" w:cs="Arial"/>
      <w:vanish/>
      <w:sz w:val="16"/>
      <w:szCs w:val="16"/>
    </w:rPr>
  </w:style>
  <w:style w:type="paragraph" w:customStyle="1" w:styleId="Heading2-Bold">
    <w:name w:val="Heading 2 - Bold"/>
    <w:basedOn w:val="Normal"/>
    <w:autoRedefine/>
    <w:uiPriority w:val="99"/>
    <w:qFormat/>
    <w:rsid w:val="00337DFA"/>
    <w:rPr>
      <w:rFonts w:ascii="Garamond" w:eastAsia="Calibri" w:hAnsi="Garamond"/>
      <w:b/>
    </w:rPr>
  </w:style>
  <w:style w:type="character" w:customStyle="1" w:styleId="Style2CharChar">
    <w:name w:val="Style2 Char Char"/>
    <w:rsid w:val="00337DFA"/>
    <w:rPr>
      <w:u w:val="thick"/>
      <w:lang w:val="en-US" w:eastAsia="en-US" w:bidi="ar-SA"/>
    </w:rPr>
  </w:style>
  <w:style w:type="character" w:customStyle="1" w:styleId="authordate1">
    <w:name w:val="authordate"/>
    <w:rsid w:val="00337DFA"/>
  </w:style>
  <w:style w:type="paragraph" w:customStyle="1" w:styleId="tag0">
    <w:name w:val="%tag"/>
    <w:basedOn w:val="Normal"/>
    <w:next w:val="Normal"/>
    <w:link w:val="tagChar0"/>
    <w:uiPriority w:val="99"/>
    <w:qFormat/>
    <w:rsid w:val="00337DFA"/>
    <w:rPr>
      <w:rFonts w:ascii="Garamond" w:eastAsia="Calibri" w:hAnsi="Garamond"/>
      <w:bCs/>
      <w:sz w:val="18"/>
    </w:rPr>
  </w:style>
  <w:style w:type="character" w:customStyle="1" w:styleId="underline0">
    <w:name w:val="%underline"/>
    <w:qFormat/>
    <w:rsid w:val="00337DFA"/>
    <w:rPr>
      <w:rFonts w:ascii="Times New Roman" w:hAnsi="Times New Roman"/>
      <w:sz w:val="16"/>
      <w:u w:val="none"/>
    </w:rPr>
  </w:style>
  <w:style w:type="character" w:customStyle="1" w:styleId="AUNDERLINE0">
    <w:name w:val="AUNDERLINE"/>
    <w:qFormat/>
    <w:rsid w:val="00337DFA"/>
    <w:rPr>
      <w:rFonts w:ascii="Times New Roman" w:hAnsi="Times New Roman"/>
      <w:sz w:val="20"/>
      <w:u w:val="single"/>
    </w:rPr>
  </w:style>
  <w:style w:type="character" w:customStyle="1" w:styleId="Style2Char">
    <w:name w:val="Style 2 Char"/>
    <w:link w:val="Style20"/>
    <w:rsid w:val="00337DFA"/>
    <w:rPr>
      <w:rFonts w:ascii="Times New Roman" w:eastAsiaTheme="minorEastAsia" w:hAnsi="Times New Roman" w:cs="Times New Roman"/>
      <w:szCs w:val="20"/>
    </w:rPr>
  </w:style>
  <w:style w:type="paragraph" w:customStyle="1" w:styleId="GAUnderline">
    <w:name w:val="GA Underline"/>
    <w:basedOn w:val="Normal"/>
    <w:link w:val="GAUnderlineChar"/>
    <w:qFormat/>
    <w:rsid w:val="00337DFA"/>
    <w:rPr>
      <w:rFonts w:ascii="Garamond" w:eastAsia="Times New Roman" w:hAnsi="Garamond"/>
      <w:szCs w:val="20"/>
      <w:u w:val="single"/>
      <w:lang w:val="x-none" w:eastAsia="x-none"/>
    </w:rPr>
  </w:style>
  <w:style w:type="character" w:customStyle="1" w:styleId="GAUnderlineChar">
    <w:name w:val="GA Underline Char"/>
    <w:link w:val="GAUnderline"/>
    <w:rsid w:val="00337DFA"/>
    <w:rPr>
      <w:rFonts w:ascii="Garamond" w:eastAsia="Times New Roman" w:hAnsi="Garamond" w:cs="Times New Roman"/>
      <w:szCs w:val="20"/>
      <w:u w:val="single"/>
      <w:lang w:val="x-none" w:eastAsia="x-none"/>
    </w:rPr>
  </w:style>
  <w:style w:type="paragraph" w:customStyle="1" w:styleId="textsmall0">
    <w:name w:val="textsmall"/>
    <w:basedOn w:val="Normal"/>
    <w:link w:val="textsmallChar0"/>
    <w:qFormat/>
    <w:rsid w:val="00337DFA"/>
    <w:rPr>
      <w:rFonts w:eastAsia="Times New Roman"/>
      <w:sz w:val="18"/>
      <w:szCs w:val="20"/>
      <w:lang w:val="x-none" w:eastAsia="x-none"/>
    </w:rPr>
  </w:style>
  <w:style w:type="character" w:customStyle="1" w:styleId="textsmallChar0">
    <w:name w:val="textsmall Char"/>
    <w:link w:val="textsmall0"/>
    <w:rsid w:val="00337DFA"/>
    <w:rPr>
      <w:rFonts w:ascii="Times New Roman" w:eastAsia="Times New Roman" w:hAnsi="Times New Roman" w:cs="Times New Roman"/>
      <w:sz w:val="18"/>
      <w:szCs w:val="20"/>
      <w:lang w:val="x-none" w:eastAsia="x-none"/>
    </w:rPr>
  </w:style>
  <w:style w:type="paragraph" w:customStyle="1" w:styleId="cardtextemphasis">
    <w:name w:val="card text emphasis"/>
    <w:basedOn w:val="Normal"/>
    <w:link w:val="cardtextemphasisChar"/>
    <w:qFormat/>
    <w:rsid w:val="00337DFA"/>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337DFA"/>
    <w:rPr>
      <w:rFonts w:ascii="Times New Roman" w:eastAsia="Calibri" w:hAnsi="Times New Roman" w:cs="Times New Roman"/>
      <w:b/>
      <w:sz w:val="18"/>
      <w:u w:val="single"/>
      <w:lang w:val="x-none" w:eastAsia="x-none"/>
    </w:rPr>
  </w:style>
  <w:style w:type="paragraph" w:customStyle="1" w:styleId="Micro">
    <w:name w:val="Micro"/>
    <w:basedOn w:val="Normal"/>
    <w:next w:val="Normal"/>
    <w:link w:val="MicroChar"/>
    <w:qFormat/>
    <w:rsid w:val="00337DFA"/>
    <w:rPr>
      <w:rFonts w:eastAsia="Times New Roman"/>
      <w:sz w:val="12"/>
    </w:rPr>
  </w:style>
  <w:style w:type="character" w:customStyle="1" w:styleId="MicroChar">
    <w:name w:val="Micro Char"/>
    <w:link w:val="Micro"/>
    <w:rsid w:val="00337DFA"/>
    <w:rPr>
      <w:rFonts w:ascii="Times New Roman" w:eastAsia="Times New Roman" w:hAnsi="Times New Roman" w:cs="Times New Roman"/>
      <w:sz w:val="12"/>
    </w:rPr>
  </w:style>
  <w:style w:type="paragraph" w:customStyle="1" w:styleId="CardNotUnderlined">
    <w:name w:val="Card Not Underlined"/>
    <w:basedOn w:val="Normal"/>
    <w:link w:val="CardNotUnderlinedChar1"/>
    <w:autoRedefine/>
    <w:qFormat/>
    <w:rsid w:val="00337DFA"/>
    <w:rPr>
      <w:rFonts w:ascii="Bell MT" w:eastAsia="Calibri" w:hAnsi="Bell MT"/>
      <w:szCs w:val="20"/>
    </w:rPr>
  </w:style>
  <w:style w:type="character" w:customStyle="1" w:styleId="UnderlinedCharChar0">
    <w:name w:val="Underlined Char Char"/>
    <w:rsid w:val="00337DFA"/>
    <w:rPr>
      <w:rFonts w:ascii="Garamond" w:hAnsi="Garamond"/>
      <w:szCs w:val="28"/>
      <w:u w:val="single"/>
      <w:lang w:val="en-US" w:eastAsia="en-US" w:bidi="ar-SA"/>
    </w:rPr>
  </w:style>
  <w:style w:type="paragraph" w:customStyle="1" w:styleId="h-lead">
    <w:name w:val="h-lead"/>
    <w:basedOn w:val="Normal"/>
    <w:uiPriority w:val="99"/>
    <w:qFormat/>
    <w:rsid w:val="00337DFA"/>
    <w:pPr>
      <w:spacing w:before="100" w:beforeAutospacing="1" w:after="100" w:afterAutospacing="1"/>
    </w:pPr>
    <w:rPr>
      <w:rFonts w:eastAsia="Times New Roman"/>
      <w:sz w:val="24"/>
    </w:rPr>
  </w:style>
  <w:style w:type="character" w:customStyle="1" w:styleId="slug-doi">
    <w:name w:val="slug-doi"/>
    <w:basedOn w:val="DefaultParagraphFont"/>
    <w:rsid w:val="00337DFA"/>
  </w:style>
  <w:style w:type="paragraph" w:customStyle="1" w:styleId="intro">
    <w:name w:val="intro"/>
    <w:basedOn w:val="Normal"/>
    <w:uiPriority w:val="99"/>
    <w:qFormat/>
    <w:rsid w:val="00337DFA"/>
    <w:pPr>
      <w:spacing w:before="100" w:beforeAutospacing="1" w:after="100" w:afterAutospacing="1"/>
    </w:pPr>
    <w:rPr>
      <w:rFonts w:eastAsia="Times New Roman"/>
      <w:sz w:val="24"/>
    </w:rPr>
  </w:style>
  <w:style w:type="character" w:customStyle="1" w:styleId="af">
    <w:name w:val="af"/>
    <w:basedOn w:val="DefaultParagraphFont"/>
    <w:rsid w:val="00337DFA"/>
  </w:style>
  <w:style w:type="character" w:customStyle="1" w:styleId="ab">
    <w:name w:val="ab"/>
    <w:basedOn w:val="DefaultParagraphFont"/>
    <w:rsid w:val="00337DFA"/>
  </w:style>
  <w:style w:type="character" w:customStyle="1" w:styleId="em">
    <w:name w:val="em"/>
    <w:basedOn w:val="DefaultParagraphFont"/>
    <w:rsid w:val="00337DFA"/>
  </w:style>
  <w:style w:type="character" w:customStyle="1" w:styleId="au">
    <w:name w:val="au"/>
    <w:basedOn w:val="DefaultParagraphFont"/>
    <w:rsid w:val="00337DFA"/>
  </w:style>
  <w:style w:type="character" w:customStyle="1" w:styleId="ti">
    <w:name w:val="ti"/>
    <w:basedOn w:val="DefaultParagraphFont"/>
    <w:rsid w:val="00337DFA"/>
  </w:style>
  <w:style w:type="character" w:customStyle="1" w:styleId="subheadblue">
    <w:name w:val="subhead_blue"/>
    <w:basedOn w:val="DefaultParagraphFont"/>
    <w:rsid w:val="00337DFA"/>
  </w:style>
  <w:style w:type="paragraph" w:customStyle="1" w:styleId="body-paragraph">
    <w:name w:val="body-paragraph"/>
    <w:basedOn w:val="Normal"/>
    <w:uiPriority w:val="99"/>
    <w:qFormat/>
    <w:rsid w:val="00337DFA"/>
    <w:pPr>
      <w:spacing w:before="100" w:beforeAutospacing="1" w:after="100" w:afterAutospacing="1"/>
    </w:pPr>
    <w:rPr>
      <w:rFonts w:eastAsia="Times New Roman"/>
      <w:sz w:val="24"/>
    </w:rPr>
  </w:style>
  <w:style w:type="character" w:customStyle="1" w:styleId="affiliation">
    <w:name w:val="affiliation"/>
    <w:basedOn w:val="DefaultParagraphFont"/>
    <w:rsid w:val="00337DFA"/>
  </w:style>
  <w:style w:type="character" w:customStyle="1" w:styleId="slug-doi-wrapper">
    <w:name w:val="slug-doi-wrapper"/>
    <w:basedOn w:val="DefaultParagraphFont"/>
    <w:rsid w:val="00337DFA"/>
  </w:style>
  <w:style w:type="character" w:customStyle="1" w:styleId="slug-metadata-noteahead-of-print">
    <w:name w:val="slug-metadata-note ahead-of-print"/>
    <w:basedOn w:val="DefaultParagraphFont"/>
    <w:rsid w:val="00337DFA"/>
  </w:style>
  <w:style w:type="character" w:customStyle="1" w:styleId="slug-ahead-of-print-date">
    <w:name w:val="slug-ahead-of-print-date"/>
    <w:basedOn w:val="DefaultParagraphFont"/>
    <w:rsid w:val="00337DFA"/>
  </w:style>
  <w:style w:type="character" w:customStyle="1" w:styleId="medium-bold">
    <w:name w:val="medium-bold"/>
    <w:basedOn w:val="DefaultParagraphFont"/>
    <w:rsid w:val="00337DFA"/>
  </w:style>
  <w:style w:type="character" w:customStyle="1" w:styleId="goohl0">
    <w:name w:val="goohl0"/>
    <w:basedOn w:val="DefaultParagraphFont"/>
    <w:rsid w:val="00337DFA"/>
  </w:style>
  <w:style w:type="character" w:customStyle="1" w:styleId="TagCharChar1">
    <w:name w:val="Tag Char Char1"/>
    <w:rsid w:val="00337DFA"/>
    <w:rPr>
      <w:b/>
      <w:sz w:val="24"/>
      <w:szCs w:val="24"/>
      <w:lang w:val="en-US" w:eastAsia="en-US" w:bidi="ar-SA"/>
    </w:rPr>
  </w:style>
  <w:style w:type="character" w:customStyle="1" w:styleId="12TimesNewRoman">
    <w:name w:val="12 Times New Roman"/>
    <w:rsid w:val="00337DFA"/>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337DFA"/>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337DFA"/>
    <w:rPr>
      <w:rFonts w:ascii="Bell MT" w:eastAsia="Times New Roman" w:hAnsi="Bell MT" w:cs="Times New Roman"/>
      <w:b/>
      <w:szCs w:val="28"/>
    </w:rPr>
  </w:style>
  <w:style w:type="paragraph" w:customStyle="1" w:styleId="F4-NormalText">
    <w:name w:val="F4 - Normal Text"/>
    <w:basedOn w:val="Normal"/>
    <w:uiPriority w:val="99"/>
    <w:qFormat/>
    <w:rsid w:val="00337DFA"/>
    <w:rPr>
      <w:rFonts w:eastAsia="Calibri"/>
    </w:rPr>
  </w:style>
  <w:style w:type="character" w:customStyle="1" w:styleId="berief">
    <w:name w:val="berief"/>
    <w:rsid w:val="00337DFA"/>
    <w:rPr>
      <w:rFonts w:ascii="Times New Roman" w:eastAsia="Times New Roman" w:hAnsi="Times New Roman" w:cs="Times New Roman"/>
      <w:sz w:val="20"/>
      <w:u w:val="none"/>
    </w:rPr>
  </w:style>
  <w:style w:type="numbering" w:customStyle="1" w:styleId="NoList5">
    <w:name w:val="No List5"/>
    <w:next w:val="NoList"/>
    <w:semiHidden/>
    <w:unhideWhenUsed/>
    <w:rsid w:val="00337DFA"/>
  </w:style>
  <w:style w:type="paragraph" w:customStyle="1" w:styleId="F3-TagAuthor">
    <w:name w:val="F3 - Tag/Author"/>
    <w:basedOn w:val="Normal"/>
    <w:uiPriority w:val="99"/>
    <w:qFormat/>
    <w:rsid w:val="00337DFA"/>
    <w:rPr>
      <w:rFonts w:eastAsia="Times New Roman"/>
      <w:b/>
    </w:rPr>
  </w:style>
  <w:style w:type="paragraph" w:customStyle="1" w:styleId="F5-UnderlineNormal">
    <w:name w:val="F5 - Underline Normal"/>
    <w:basedOn w:val="Normal"/>
    <w:uiPriority w:val="99"/>
    <w:qFormat/>
    <w:rsid w:val="00337DFA"/>
    <w:rPr>
      <w:rFonts w:eastAsia="Calibri"/>
      <w:u w:val="single"/>
    </w:rPr>
  </w:style>
  <w:style w:type="character" w:customStyle="1" w:styleId="F8-UnderlineBold">
    <w:name w:val="F8 - Underline/Bold"/>
    <w:rsid w:val="00337DFA"/>
    <w:rPr>
      <w:rFonts w:ascii="Times New Roman" w:hAnsi="Times New Roman"/>
      <w:b/>
      <w:sz w:val="20"/>
      <w:u w:val="single"/>
    </w:rPr>
  </w:style>
  <w:style w:type="character" w:customStyle="1" w:styleId="F7-SmallFont">
    <w:name w:val="F7 - Small Font"/>
    <w:rsid w:val="00337DFA"/>
    <w:rPr>
      <w:rFonts w:ascii="Times New Roman" w:hAnsi="Times New Roman"/>
      <w:sz w:val="14"/>
    </w:rPr>
  </w:style>
  <w:style w:type="paragraph" w:customStyle="1" w:styleId="Brief-PrimarySource">
    <w:name w:val="Brief - Primary Source"/>
    <w:basedOn w:val="Normal"/>
    <w:uiPriority w:val="99"/>
    <w:qFormat/>
    <w:rsid w:val="00337DFA"/>
    <w:rPr>
      <w:rFonts w:eastAsia="Times New Roman"/>
      <w:b/>
      <w:sz w:val="24"/>
      <w:u w:val="single"/>
    </w:rPr>
  </w:style>
  <w:style w:type="paragraph" w:customStyle="1" w:styleId="Brief-Underline">
    <w:name w:val="Brief - Underline"/>
    <w:basedOn w:val="Normal"/>
    <w:uiPriority w:val="99"/>
    <w:qFormat/>
    <w:rsid w:val="00337DFA"/>
    <w:rPr>
      <w:rFonts w:eastAsia="Times New Roman"/>
      <w:u w:val="single"/>
    </w:rPr>
  </w:style>
  <w:style w:type="character" w:customStyle="1" w:styleId="Brief-Bold">
    <w:name w:val="Brief - Bold"/>
    <w:rsid w:val="00337DFA"/>
    <w:rPr>
      <w:rFonts w:cs="Times New Roman"/>
      <w:b/>
    </w:rPr>
  </w:style>
  <w:style w:type="character" w:customStyle="1" w:styleId="Card-Underline">
    <w:name w:val="Card - Underline"/>
    <w:rsid w:val="00337DFA"/>
    <w:rPr>
      <w:rFonts w:cs="Times New Roman"/>
      <w:u w:val="single"/>
    </w:rPr>
  </w:style>
  <w:style w:type="paragraph" w:customStyle="1" w:styleId="Brief">
    <w:name w:val="Brief"/>
    <w:basedOn w:val="Brief-PrimarySource"/>
    <w:uiPriority w:val="99"/>
    <w:qFormat/>
    <w:rsid w:val="00337DFA"/>
    <w:rPr>
      <w:b w:val="0"/>
    </w:rPr>
  </w:style>
  <w:style w:type="character" w:customStyle="1" w:styleId="BoldText10pt">
    <w:name w:val="Bold Text 10 pt"/>
    <w:rsid w:val="00337DFA"/>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337DFA"/>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337DFA"/>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337DFA"/>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337DFA"/>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337DFA"/>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337DFA"/>
    <w:pPr>
      <w:widowControl w:val="0"/>
      <w:spacing w:line="276" w:lineRule="atLeast"/>
    </w:pPr>
    <w:rPr>
      <w:rFonts w:ascii="Times New Roman" w:eastAsia="Times New Roman" w:hAnsi="Times New Roman" w:cs="Times New Roman"/>
      <w:color w:val="auto"/>
    </w:rPr>
  </w:style>
  <w:style w:type="paragraph" w:customStyle="1" w:styleId="CM34">
    <w:name w:val="CM34"/>
    <w:basedOn w:val="Default"/>
    <w:next w:val="Default"/>
    <w:uiPriority w:val="99"/>
    <w:qFormat/>
    <w:rsid w:val="00337DFA"/>
    <w:pPr>
      <w:widowControl w:val="0"/>
    </w:pPr>
    <w:rPr>
      <w:rFonts w:ascii="Times New Roman" w:eastAsia="Times New Roman" w:hAnsi="Times New Roman" w:cs="Times New Roman"/>
      <w:color w:val="auto"/>
    </w:rPr>
  </w:style>
  <w:style w:type="paragraph" w:customStyle="1" w:styleId="CM56">
    <w:name w:val="CM56"/>
    <w:basedOn w:val="Default"/>
    <w:next w:val="Default"/>
    <w:uiPriority w:val="99"/>
    <w:qFormat/>
    <w:rsid w:val="00337DFA"/>
    <w:pPr>
      <w:widowControl w:val="0"/>
    </w:pPr>
    <w:rPr>
      <w:rFonts w:ascii="Times New Roman" w:hAnsi="Times New Roman" w:cs="Times New Roman"/>
      <w:color w:val="auto"/>
    </w:rPr>
  </w:style>
  <w:style w:type="paragraph" w:customStyle="1" w:styleId="CM58">
    <w:name w:val="CM58"/>
    <w:basedOn w:val="Default"/>
    <w:next w:val="Default"/>
    <w:uiPriority w:val="99"/>
    <w:qFormat/>
    <w:rsid w:val="00337DFA"/>
    <w:pPr>
      <w:widowControl w:val="0"/>
    </w:pPr>
    <w:rPr>
      <w:rFonts w:ascii="Times New Roman" w:hAnsi="Times New Roman" w:cs="Times New Roman"/>
      <w:color w:val="auto"/>
    </w:rPr>
  </w:style>
  <w:style w:type="paragraph" w:customStyle="1" w:styleId="CM57">
    <w:name w:val="CM57"/>
    <w:basedOn w:val="Default"/>
    <w:next w:val="Default"/>
    <w:uiPriority w:val="99"/>
    <w:qFormat/>
    <w:rsid w:val="00337DFA"/>
    <w:pPr>
      <w:widowControl w:val="0"/>
    </w:pPr>
    <w:rPr>
      <w:rFonts w:ascii="Times New Roman" w:hAnsi="Times New Roman" w:cs="Times New Roman"/>
      <w:color w:val="auto"/>
    </w:rPr>
  </w:style>
  <w:style w:type="paragraph" w:customStyle="1" w:styleId="CM1">
    <w:name w:val="CM1"/>
    <w:basedOn w:val="Default"/>
    <w:next w:val="Default"/>
    <w:uiPriority w:val="99"/>
    <w:qFormat/>
    <w:rsid w:val="00337DFA"/>
    <w:pPr>
      <w:widowControl w:val="0"/>
    </w:pPr>
    <w:rPr>
      <w:rFonts w:ascii="Times New Roman" w:hAnsi="Times New Roman" w:cs="Times New Roman"/>
      <w:color w:val="auto"/>
    </w:rPr>
  </w:style>
  <w:style w:type="paragraph" w:customStyle="1" w:styleId="CM49">
    <w:name w:val="CM49"/>
    <w:basedOn w:val="Default"/>
    <w:next w:val="Default"/>
    <w:uiPriority w:val="99"/>
    <w:qFormat/>
    <w:rsid w:val="00337DFA"/>
    <w:pPr>
      <w:widowControl w:val="0"/>
    </w:pPr>
    <w:rPr>
      <w:rFonts w:ascii="Times New Roman" w:hAnsi="Times New Roman" w:cs="Times New Roman"/>
      <w:color w:val="auto"/>
    </w:rPr>
  </w:style>
  <w:style w:type="paragraph" w:customStyle="1" w:styleId="CM41">
    <w:name w:val="CM41"/>
    <w:basedOn w:val="Default"/>
    <w:next w:val="Default"/>
    <w:uiPriority w:val="99"/>
    <w:qFormat/>
    <w:rsid w:val="00337DFA"/>
    <w:pPr>
      <w:widowControl w:val="0"/>
    </w:pPr>
    <w:rPr>
      <w:rFonts w:ascii="Times New Roman" w:hAnsi="Times New Roman" w:cs="Times New Roman"/>
      <w:color w:val="auto"/>
    </w:rPr>
  </w:style>
  <w:style w:type="paragraph" w:customStyle="1" w:styleId="3rdOrderPara">
    <w:name w:val="3rd Order Para"/>
    <w:basedOn w:val="Default"/>
    <w:next w:val="Default"/>
    <w:uiPriority w:val="99"/>
    <w:qFormat/>
    <w:rsid w:val="00337DFA"/>
    <w:pPr>
      <w:widowControl w:val="0"/>
    </w:pPr>
    <w:rPr>
      <w:rFonts w:ascii="Times New Roman" w:hAnsi="Times New Roman" w:cs="Times New Roman"/>
      <w:color w:val="auto"/>
    </w:rPr>
  </w:style>
  <w:style w:type="paragraph" w:customStyle="1" w:styleId="2ndOrderPara">
    <w:name w:val="2nd Order Para"/>
    <w:basedOn w:val="Default"/>
    <w:next w:val="Default"/>
    <w:uiPriority w:val="99"/>
    <w:qFormat/>
    <w:rsid w:val="00337DFA"/>
    <w:pPr>
      <w:widowControl w:val="0"/>
    </w:pPr>
    <w:rPr>
      <w:rFonts w:ascii="Times New Roman" w:hAnsi="Times New Roman" w:cs="Times New Roman"/>
      <w:color w:val="auto"/>
    </w:rPr>
  </w:style>
  <w:style w:type="paragraph" w:customStyle="1" w:styleId="Normal-SIGN2">
    <w:name w:val="Normal-SIGN2"/>
    <w:basedOn w:val="Default"/>
    <w:next w:val="Default"/>
    <w:uiPriority w:val="99"/>
    <w:qFormat/>
    <w:rsid w:val="00337DFA"/>
    <w:pPr>
      <w:widowControl w:val="0"/>
    </w:pPr>
    <w:rPr>
      <w:rFonts w:ascii="Times New Roman" w:hAnsi="Times New Roman" w:cs="Times New Roman"/>
      <w:color w:val="auto"/>
    </w:rPr>
  </w:style>
  <w:style w:type="paragraph" w:customStyle="1" w:styleId="Normal-SIGN1">
    <w:name w:val="Normal-SIGN1"/>
    <w:basedOn w:val="Default"/>
    <w:next w:val="Default"/>
    <w:uiPriority w:val="99"/>
    <w:qFormat/>
    <w:rsid w:val="00337DFA"/>
    <w:pPr>
      <w:widowControl w:val="0"/>
    </w:pPr>
    <w:rPr>
      <w:rFonts w:ascii="Times New Roman" w:hAnsi="Times New Roman" w:cs="Times New Roman"/>
      <w:color w:val="auto"/>
    </w:rPr>
  </w:style>
  <w:style w:type="paragraph" w:customStyle="1" w:styleId="CM3">
    <w:name w:val="CM3"/>
    <w:basedOn w:val="Default"/>
    <w:next w:val="Default"/>
    <w:uiPriority w:val="99"/>
    <w:qFormat/>
    <w:rsid w:val="00337DFA"/>
    <w:pPr>
      <w:widowControl w:val="0"/>
      <w:spacing w:line="553" w:lineRule="atLeast"/>
    </w:pPr>
    <w:rPr>
      <w:rFonts w:ascii="Times New Roman" w:hAnsi="Times New Roman" w:cs="Times New Roman"/>
      <w:color w:val="auto"/>
    </w:rPr>
  </w:style>
  <w:style w:type="paragraph" w:customStyle="1" w:styleId="CM33">
    <w:name w:val="CM33"/>
    <w:basedOn w:val="Default"/>
    <w:next w:val="Default"/>
    <w:uiPriority w:val="99"/>
    <w:qFormat/>
    <w:rsid w:val="00337DFA"/>
    <w:pPr>
      <w:widowControl w:val="0"/>
    </w:pPr>
    <w:rPr>
      <w:rFonts w:ascii="Times New Roman" w:hAnsi="Times New Roman" w:cs="Times New Roman"/>
      <w:color w:val="auto"/>
    </w:rPr>
  </w:style>
  <w:style w:type="paragraph" w:customStyle="1" w:styleId="CM37">
    <w:name w:val="CM37"/>
    <w:basedOn w:val="Default"/>
    <w:next w:val="Default"/>
    <w:uiPriority w:val="99"/>
    <w:qFormat/>
    <w:rsid w:val="00337DFA"/>
    <w:pPr>
      <w:widowControl w:val="0"/>
    </w:pPr>
    <w:rPr>
      <w:rFonts w:ascii="Times New Roman" w:hAnsi="Times New Roman" w:cs="Times New Roman"/>
      <w:color w:val="auto"/>
    </w:rPr>
  </w:style>
  <w:style w:type="paragraph" w:customStyle="1" w:styleId="CM7">
    <w:name w:val="CM7"/>
    <w:basedOn w:val="Default"/>
    <w:next w:val="Default"/>
    <w:uiPriority w:val="99"/>
    <w:qFormat/>
    <w:rsid w:val="00337DFA"/>
    <w:pPr>
      <w:widowControl w:val="0"/>
      <w:spacing w:line="553" w:lineRule="atLeast"/>
    </w:pPr>
    <w:rPr>
      <w:rFonts w:ascii="Times New Roman" w:hAnsi="Times New Roman" w:cs="Times New Roman"/>
      <w:color w:val="auto"/>
    </w:rPr>
  </w:style>
  <w:style w:type="paragraph" w:customStyle="1" w:styleId="Brief-SecondarySource">
    <w:name w:val="Brief - Secondary Source"/>
    <w:basedOn w:val="Normal"/>
    <w:uiPriority w:val="99"/>
    <w:qFormat/>
    <w:rsid w:val="00337DFA"/>
    <w:rPr>
      <w:rFonts w:eastAsia="Times New Roman"/>
      <w:sz w:val="14"/>
      <w:szCs w:val="20"/>
    </w:rPr>
  </w:style>
  <w:style w:type="paragraph" w:customStyle="1" w:styleId="Brief-Card">
    <w:name w:val="Brief - Card"/>
    <w:basedOn w:val="Normal"/>
    <w:uiPriority w:val="99"/>
    <w:qFormat/>
    <w:rsid w:val="00337DFA"/>
    <w:rPr>
      <w:rFonts w:eastAsia="Times New Roman"/>
    </w:rPr>
  </w:style>
  <w:style w:type="paragraph" w:customStyle="1" w:styleId="Pa2">
    <w:name w:val="Pa2"/>
    <w:basedOn w:val="Default"/>
    <w:next w:val="Default"/>
    <w:uiPriority w:val="99"/>
    <w:qFormat/>
    <w:rsid w:val="00337DFA"/>
    <w:pPr>
      <w:widowControl w:val="0"/>
      <w:spacing w:line="201" w:lineRule="atLeast"/>
    </w:pPr>
    <w:rPr>
      <w:rFonts w:ascii="Futura Book" w:eastAsia="Times New Roman" w:hAnsi="Futura Book" w:cs="Times New Roman"/>
      <w:color w:val="auto"/>
    </w:rPr>
  </w:style>
  <w:style w:type="paragraph" w:customStyle="1" w:styleId="Normal3">
    <w:name w:val="Normal+3"/>
    <w:basedOn w:val="Normal"/>
    <w:next w:val="Normal"/>
    <w:uiPriority w:val="99"/>
    <w:qFormat/>
    <w:rsid w:val="00337DFA"/>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337DFA"/>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337DFA"/>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337DFA"/>
    <w:pPr>
      <w:widowControl w:val="0"/>
    </w:pPr>
    <w:rPr>
      <w:rFonts w:ascii="Arial Black" w:eastAsia="Times New Roman" w:hAnsi="Arial Black" w:cs="Times New Roman"/>
      <w:color w:val="auto"/>
    </w:rPr>
  </w:style>
  <w:style w:type="character" w:customStyle="1" w:styleId="eoeaheader">
    <w:name w:val="eoea_header"/>
    <w:basedOn w:val="DefaultParagraphFont"/>
    <w:rsid w:val="00337DFA"/>
  </w:style>
  <w:style w:type="character" w:customStyle="1" w:styleId="SC4208902">
    <w:name w:val="SC.4.208902"/>
    <w:rsid w:val="00337DFA"/>
    <w:rPr>
      <w:rFonts w:cs="Century"/>
      <w:color w:val="000000"/>
      <w:sz w:val="22"/>
      <w:szCs w:val="22"/>
    </w:rPr>
  </w:style>
  <w:style w:type="character" w:customStyle="1" w:styleId="SC4208915">
    <w:name w:val="SC.4.208915"/>
    <w:rsid w:val="00337DFA"/>
    <w:rPr>
      <w:rFonts w:cs="Century"/>
      <w:color w:val="000000"/>
      <w:sz w:val="13"/>
      <w:szCs w:val="13"/>
    </w:rPr>
  </w:style>
  <w:style w:type="character" w:customStyle="1" w:styleId="SC273764">
    <w:name w:val="SC.2.73764"/>
    <w:rsid w:val="00337DFA"/>
    <w:rPr>
      <w:rFonts w:cs="Century"/>
      <w:color w:val="000000"/>
      <w:sz w:val="72"/>
      <w:szCs w:val="72"/>
    </w:rPr>
  </w:style>
  <w:style w:type="character" w:customStyle="1" w:styleId="SC273779">
    <w:name w:val="SC.2.73779"/>
    <w:rsid w:val="00337DFA"/>
    <w:rPr>
      <w:rFonts w:cs="Century"/>
      <w:color w:val="000000"/>
      <w:sz w:val="40"/>
      <w:szCs w:val="40"/>
    </w:rPr>
  </w:style>
  <w:style w:type="character" w:customStyle="1" w:styleId="SC273763">
    <w:name w:val="SC.2.73763"/>
    <w:rsid w:val="00337DFA"/>
    <w:rPr>
      <w:rFonts w:cs="Century"/>
      <w:b/>
      <w:bCs/>
      <w:color w:val="000000"/>
    </w:rPr>
  </w:style>
  <w:style w:type="character" w:customStyle="1" w:styleId="SC4208910">
    <w:name w:val="SC.4.208910"/>
    <w:rsid w:val="00337DFA"/>
    <w:rPr>
      <w:rFonts w:cs="Century"/>
      <w:color w:val="000000"/>
      <w:sz w:val="28"/>
      <w:szCs w:val="28"/>
    </w:rPr>
  </w:style>
  <w:style w:type="character" w:customStyle="1" w:styleId="SC4208911">
    <w:name w:val="SC.4.208911"/>
    <w:rsid w:val="00337DFA"/>
    <w:rPr>
      <w:rFonts w:cs="Century"/>
      <w:color w:val="000000"/>
    </w:rPr>
  </w:style>
  <w:style w:type="paragraph" w:customStyle="1" w:styleId="Cover1">
    <w:name w:val="Cover 1"/>
    <w:basedOn w:val="Normal"/>
    <w:next w:val="Normal"/>
    <w:uiPriority w:val="99"/>
    <w:qFormat/>
    <w:rsid w:val="00337DFA"/>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337DFA"/>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337DFA"/>
    <w:pPr>
      <w:widowControl w:val="0"/>
    </w:pPr>
    <w:rPr>
      <w:rFonts w:ascii="Times New Roman" w:eastAsia="Times New Roman" w:hAnsi="Times New Roman" w:cs="Times New Roman"/>
      <w:color w:val="auto"/>
    </w:rPr>
  </w:style>
  <w:style w:type="paragraph" w:customStyle="1" w:styleId="Pa11">
    <w:name w:val="Pa11"/>
    <w:basedOn w:val="Normal"/>
    <w:next w:val="Normal"/>
    <w:uiPriority w:val="99"/>
    <w:qFormat/>
    <w:rsid w:val="00337DFA"/>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337DFA"/>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337DFA"/>
    <w:pPr>
      <w:widowControl w:val="0"/>
    </w:pPr>
    <w:rPr>
      <w:rFonts w:ascii="Times New Roman" w:hAnsi="Times New Roman" w:cs="Times New Roman"/>
      <w:color w:val="auto"/>
    </w:rPr>
  </w:style>
  <w:style w:type="paragraph" w:customStyle="1" w:styleId="CM28">
    <w:name w:val="CM28"/>
    <w:basedOn w:val="Default"/>
    <w:next w:val="Default"/>
    <w:uiPriority w:val="99"/>
    <w:qFormat/>
    <w:rsid w:val="00337DFA"/>
    <w:pPr>
      <w:widowControl w:val="0"/>
    </w:pPr>
    <w:rPr>
      <w:rFonts w:ascii="Times New Roman" w:hAnsi="Times New Roman" w:cs="Times New Roman"/>
      <w:color w:val="auto"/>
    </w:rPr>
  </w:style>
  <w:style w:type="paragraph" w:customStyle="1" w:styleId="CM8">
    <w:name w:val="CM8"/>
    <w:basedOn w:val="Default"/>
    <w:next w:val="Default"/>
    <w:uiPriority w:val="99"/>
    <w:qFormat/>
    <w:rsid w:val="00337DFA"/>
    <w:pPr>
      <w:widowControl w:val="0"/>
    </w:pPr>
    <w:rPr>
      <w:rFonts w:ascii="Times New Roman" w:hAnsi="Times New Roman" w:cs="Times New Roman"/>
      <w:color w:val="auto"/>
    </w:rPr>
  </w:style>
  <w:style w:type="paragraph" w:customStyle="1" w:styleId="CM6">
    <w:name w:val="CM6"/>
    <w:basedOn w:val="Default"/>
    <w:next w:val="Default"/>
    <w:uiPriority w:val="99"/>
    <w:qFormat/>
    <w:rsid w:val="00337DFA"/>
    <w:pPr>
      <w:widowControl w:val="0"/>
      <w:spacing w:line="553" w:lineRule="atLeast"/>
    </w:pPr>
    <w:rPr>
      <w:rFonts w:ascii="Times New Roman" w:hAnsi="Times New Roman" w:cs="Times New Roman"/>
      <w:color w:val="auto"/>
    </w:rPr>
  </w:style>
  <w:style w:type="paragraph" w:customStyle="1" w:styleId="CM22">
    <w:name w:val="CM22"/>
    <w:basedOn w:val="Default"/>
    <w:next w:val="Default"/>
    <w:uiPriority w:val="99"/>
    <w:qFormat/>
    <w:rsid w:val="00337DFA"/>
    <w:pPr>
      <w:widowControl w:val="0"/>
    </w:pPr>
    <w:rPr>
      <w:rFonts w:ascii="Times New Roman" w:hAnsi="Times New Roman" w:cs="Times New Roman"/>
      <w:color w:val="auto"/>
    </w:rPr>
  </w:style>
  <w:style w:type="character" w:customStyle="1" w:styleId="articlesubtitle">
    <w:name w:val="article_sub_title"/>
    <w:basedOn w:val="DefaultParagraphFont"/>
    <w:rsid w:val="00337DFA"/>
  </w:style>
  <w:style w:type="character" w:customStyle="1" w:styleId="newsdate2">
    <w:name w:val="news_date2"/>
    <w:basedOn w:val="DefaultParagraphFont"/>
    <w:rsid w:val="00337DFA"/>
  </w:style>
  <w:style w:type="character" w:customStyle="1" w:styleId="readarticleheader">
    <w:name w:val="readarticleheader"/>
    <w:basedOn w:val="DefaultParagraphFont"/>
    <w:rsid w:val="00337DFA"/>
  </w:style>
  <w:style w:type="paragraph" w:customStyle="1" w:styleId="DoubleUnderlined">
    <w:name w:val="Double Underlined"/>
    <w:basedOn w:val="Heading2"/>
    <w:autoRedefine/>
    <w:uiPriority w:val="99"/>
    <w:qFormat/>
    <w:rsid w:val="00337DFA"/>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0">
    <w:name w:val="Underline Char2"/>
    <w:rsid w:val="00337DFA"/>
    <w:rPr>
      <w:rFonts w:ascii="Trebuchet MS" w:hAnsi="Trebuchet MS"/>
      <w:u w:val="thick"/>
      <w:lang w:val="en-US" w:eastAsia="zh-CN" w:bidi="ar-SA"/>
    </w:rPr>
  </w:style>
  <w:style w:type="paragraph" w:customStyle="1" w:styleId="IndexFixer">
    <w:name w:val="Index Fixer"/>
    <w:basedOn w:val="Heading1"/>
    <w:uiPriority w:val="99"/>
    <w:qFormat/>
    <w:rsid w:val="00337DFA"/>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337DFA"/>
    <w:pPr>
      <w:widowControl w:val="0"/>
      <w:suppressAutoHyphens/>
      <w:contextualSpacing/>
    </w:pPr>
    <w:rPr>
      <w:rFonts w:ascii="Garamond" w:eastAsia="Times New Roman" w:hAnsi="Garamond"/>
      <w:sz w:val="18"/>
      <w:szCs w:val="18"/>
    </w:rPr>
  </w:style>
  <w:style w:type="character" w:customStyle="1" w:styleId="medium-normal1">
    <w:name w:val="medium-normal1"/>
    <w:rsid w:val="00337DFA"/>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337DFA"/>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337DFA"/>
    <w:pPr>
      <w:ind w:left="720" w:right="720"/>
    </w:pPr>
    <w:rPr>
      <w:rFonts w:ascii="Palatino Linotype" w:eastAsia="Times New Roman" w:hAnsi="Palatino Linotype"/>
      <w:szCs w:val="20"/>
      <w:u w:val="single"/>
    </w:rPr>
  </w:style>
  <w:style w:type="character" w:customStyle="1" w:styleId="UnderlinedCardChar0">
    <w:name w:val="Underlined Card Char"/>
    <w:rsid w:val="00337DFA"/>
    <w:rPr>
      <w:rFonts w:ascii="Palatino Linotype" w:hAnsi="Palatino Linotype"/>
      <w:u w:val="single"/>
      <w:lang w:val="en-US" w:eastAsia="en-US" w:bidi="ar-SA"/>
    </w:rPr>
  </w:style>
  <w:style w:type="character" w:customStyle="1" w:styleId="char">
    <w:name w:val="char"/>
    <w:basedOn w:val="DefaultParagraphFont"/>
    <w:rsid w:val="00337DFA"/>
  </w:style>
  <w:style w:type="character" w:customStyle="1" w:styleId="UnderlineCharCharCharCharCharChar">
    <w:name w:val="Underline Char Char Char Char Char Char"/>
    <w:rsid w:val="00337DFA"/>
    <w:rPr>
      <w:rFonts w:ascii="Arial Narrow" w:hAnsi="Arial Narrow"/>
      <w:szCs w:val="24"/>
      <w:u w:val="single"/>
      <w:lang w:val="en-US" w:eastAsia="en-US" w:bidi="ar-SA"/>
    </w:rPr>
  </w:style>
  <w:style w:type="paragraph" w:customStyle="1" w:styleId="PageHeader-Underline18pt">
    <w:name w:val="Page Header - Underline 18 pt"/>
    <w:uiPriority w:val="99"/>
    <w:qFormat/>
    <w:rsid w:val="00337DFA"/>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337DFA"/>
    <w:pPr>
      <w:keepLines w:val="0"/>
      <w:pageBreakBefore w:val="0"/>
      <w:suppressAutoHyphens/>
      <w:jc w:val="left"/>
    </w:pPr>
    <w:rPr>
      <w:rFonts w:eastAsia="Times New Roman" w:cs="Arial"/>
      <w:iCs/>
      <w:sz w:val="24"/>
      <w:szCs w:val="28"/>
      <w:u w:val="none"/>
    </w:rPr>
  </w:style>
  <w:style w:type="paragraph" w:customStyle="1" w:styleId="subhead">
    <w:name w:val="subhead"/>
    <w:basedOn w:val="Normal"/>
    <w:uiPriority w:val="99"/>
    <w:qFormat/>
    <w:rsid w:val="00337DFA"/>
    <w:pPr>
      <w:spacing w:after="120" w:line="225" w:lineRule="atLeast"/>
      <w:ind w:right="180"/>
    </w:pPr>
    <w:rPr>
      <w:rFonts w:eastAsia="Times New Roman"/>
      <w:color w:val="5177C5"/>
      <w:szCs w:val="20"/>
    </w:rPr>
  </w:style>
  <w:style w:type="character" w:customStyle="1" w:styleId="date10">
    <w:name w:val="date1"/>
    <w:basedOn w:val="DefaultParagraphFont"/>
    <w:rsid w:val="00337DFA"/>
  </w:style>
  <w:style w:type="character" w:customStyle="1" w:styleId="bolding1">
    <w:name w:val="bolding1"/>
    <w:rsid w:val="00337DFA"/>
    <w:rPr>
      <w:b/>
      <w:bCs/>
    </w:rPr>
  </w:style>
  <w:style w:type="character" w:customStyle="1" w:styleId="bookoptions1">
    <w:name w:val="book_options1"/>
    <w:rsid w:val="00337DFA"/>
    <w:rPr>
      <w:b/>
      <w:bCs/>
      <w:color w:val="333366"/>
    </w:rPr>
  </w:style>
  <w:style w:type="character" w:customStyle="1" w:styleId="descriptionblock">
    <w:name w:val="description block"/>
    <w:basedOn w:val="DefaultParagraphFont"/>
    <w:rsid w:val="00337DFA"/>
  </w:style>
  <w:style w:type="character" w:customStyle="1" w:styleId="detailsboxblock">
    <w:name w:val="detailsbox block"/>
    <w:basedOn w:val="DefaultParagraphFont"/>
    <w:rsid w:val="00337DFA"/>
  </w:style>
  <w:style w:type="character" w:customStyle="1" w:styleId="Char3">
    <w:name w:val="Char3"/>
    <w:rsid w:val="00337DFA"/>
    <w:rPr>
      <w:rFonts w:cs="Arial"/>
      <w:bCs/>
      <w:u w:val="thick"/>
      <w:lang w:val="en-US" w:eastAsia="en-US" w:bidi="ar-SA"/>
    </w:rPr>
  </w:style>
  <w:style w:type="paragraph" w:customStyle="1" w:styleId="StyleHeading110pt">
    <w:name w:val="Style Heading 1 + 10 pt"/>
    <w:basedOn w:val="Heading1"/>
    <w:uiPriority w:val="99"/>
    <w:qFormat/>
    <w:rsid w:val="00337DFA"/>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337DFA"/>
  </w:style>
  <w:style w:type="paragraph" w:customStyle="1" w:styleId="StyleUnderliningTimesNewRomanBoldNounderlineKernat16">
    <w:name w:val="Style Underlining + Times New Roman Bold No underline Kern at 16..."/>
    <w:basedOn w:val="Normal"/>
    <w:uiPriority w:val="99"/>
    <w:qFormat/>
    <w:rsid w:val="00337DFA"/>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337DFA"/>
    <w:rPr>
      <w:rFonts w:eastAsia="Times New Roman"/>
      <w:b/>
      <w:bCs/>
      <w:kern w:val="32"/>
      <w:sz w:val="32"/>
      <w:szCs w:val="32"/>
    </w:rPr>
  </w:style>
  <w:style w:type="paragraph" w:customStyle="1" w:styleId="StyleBoldUnderliningKernat16pt">
    <w:name w:val="Style Bold Underlining + Kern at 16 pt"/>
    <w:uiPriority w:val="99"/>
    <w:qFormat/>
    <w:rsid w:val="00337DFA"/>
  </w:style>
  <w:style w:type="paragraph" w:customStyle="1" w:styleId="boldy">
    <w:name w:val="boldy"/>
    <w:basedOn w:val="Heading2"/>
    <w:uiPriority w:val="99"/>
    <w:qFormat/>
    <w:rsid w:val="00337DFA"/>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337DFA"/>
    <w:pPr>
      <w:autoSpaceDE w:val="0"/>
      <w:autoSpaceDN w:val="0"/>
      <w:adjustRightInd w:val="0"/>
    </w:pPr>
    <w:rPr>
      <w:sz w:val="12"/>
    </w:rPr>
  </w:style>
  <w:style w:type="paragraph" w:customStyle="1" w:styleId="TxBr6p1">
    <w:name w:val="TxBr_6p1"/>
    <w:basedOn w:val="Normal"/>
    <w:uiPriority w:val="99"/>
    <w:qFormat/>
    <w:rsid w:val="00337DFA"/>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337DFA"/>
    <w:pPr>
      <w:ind w:left="400"/>
    </w:pPr>
    <w:rPr>
      <w:rFonts w:eastAsia="Times New Roman"/>
      <w:szCs w:val="20"/>
    </w:rPr>
  </w:style>
  <w:style w:type="character" w:customStyle="1" w:styleId="texto11">
    <w:name w:val="texto11"/>
    <w:rsid w:val="00337DFA"/>
    <w:rPr>
      <w:rFonts w:ascii="Arial" w:hAnsi="Arial" w:cs="Arial" w:hint="default"/>
      <w:b w:val="0"/>
      <w:bCs w:val="0"/>
      <w:i w:val="0"/>
      <w:iCs w:val="0"/>
      <w:caps w:val="0"/>
      <w:color w:val="000000"/>
      <w:sz w:val="26"/>
      <w:szCs w:val="26"/>
    </w:rPr>
  </w:style>
  <w:style w:type="character" w:customStyle="1" w:styleId="CardTagChar">
    <w:name w:val="Card Tag Char"/>
    <w:rsid w:val="00337DFA"/>
    <w:rPr>
      <w:rFonts w:ascii="Arial Narrow" w:hAnsi="Arial Narrow"/>
      <w:b/>
      <w:sz w:val="24"/>
      <w:szCs w:val="24"/>
      <w:lang w:val="en-US" w:eastAsia="en-US" w:bidi="ar-SA"/>
    </w:rPr>
  </w:style>
  <w:style w:type="paragraph" w:customStyle="1" w:styleId="UnderlineStyle0">
    <w:name w:val="Underline Style"/>
    <w:basedOn w:val="Normal"/>
    <w:link w:val="UnderlineStyleChar"/>
    <w:qFormat/>
    <w:rsid w:val="00337DFA"/>
    <w:rPr>
      <w:rFonts w:eastAsia="Times New Roman"/>
      <w:b/>
      <w:sz w:val="24"/>
      <w:u w:val="single"/>
    </w:rPr>
  </w:style>
  <w:style w:type="paragraph" w:customStyle="1" w:styleId="Normalization">
    <w:name w:val="Normalization"/>
    <w:basedOn w:val="Normal"/>
    <w:uiPriority w:val="99"/>
    <w:qFormat/>
    <w:rsid w:val="00337DFA"/>
    <w:rPr>
      <w:rFonts w:eastAsia="Times New Roman"/>
      <w:sz w:val="18"/>
    </w:rPr>
  </w:style>
  <w:style w:type="paragraph" w:customStyle="1" w:styleId="BreifTitle">
    <w:name w:val="Breif Title"/>
    <w:basedOn w:val="Normal"/>
    <w:autoRedefine/>
    <w:uiPriority w:val="99"/>
    <w:qFormat/>
    <w:rsid w:val="00337DFA"/>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337DFA"/>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337DFA"/>
    <w:rPr>
      <w:b/>
      <w:sz w:val="32"/>
      <w:szCs w:val="32"/>
      <w:lang w:val="en-US" w:eastAsia="en-US" w:bidi="ar-SA"/>
    </w:rPr>
  </w:style>
  <w:style w:type="paragraph" w:styleId="BodyTextFirstIndent">
    <w:name w:val="Body Text First Indent"/>
    <w:basedOn w:val="BodyText"/>
    <w:link w:val="BodyTextFirstIndentChar"/>
    <w:rsid w:val="00337DFA"/>
    <w:pPr>
      <w:spacing w:before="0" w:beforeAutospacing="0" w:after="120" w:afterAutospacing="0"/>
      <w:ind w:firstLine="210"/>
    </w:pPr>
  </w:style>
  <w:style w:type="character" w:customStyle="1" w:styleId="BodyTextFirstIndentChar">
    <w:name w:val="Body Text First Indent Char"/>
    <w:basedOn w:val="BodyTextChar"/>
    <w:link w:val="BodyTextFirstIndent"/>
    <w:rsid w:val="00337DFA"/>
    <w:rPr>
      <w:rFonts w:ascii="Times New Roman" w:eastAsia="Times New Roman" w:hAnsi="Times New Roman" w:cs="Times New Roman"/>
      <w:sz w:val="24"/>
      <w:szCs w:val="24"/>
    </w:rPr>
  </w:style>
  <w:style w:type="character" w:customStyle="1" w:styleId="TagChar3">
    <w:name w:val="Tag Char3"/>
    <w:rsid w:val="00337DFA"/>
    <w:rPr>
      <w:rFonts w:ascii="Palatino Linotype" w:hAnsi="Palatino Linotype"/>
      <w:b/>
      <w:sz w:val="24"/>
      <w:szCs w:val="24"/>
      <w:lang w:val="en-US" w:eastAsia="en-US" w:bidi="ar-SA"/>
    </w:rPr>
  </w:style>
  <w:style w:type="paragraph" w:customStyle="1" w:styleId="DebateHeader">
    <w:name w:val="Debate Header"/>
    <w:basedOn w:val="TOC1"/>
    <w:autoRedefine/>
    <w:qFormat/>
    <w:rsid w:val="00337DFA"/>
    <w:pPr>
      <w:widowControl/>
      <w:jc w:val="center"/>
      <w:outlineLvl w:val="0"/>
    </w:pPr>
    <w:rPr>
      <w:b/>
      <w:sz w:val="32"/>
      <w:szCs w:val="32"/>
      <w:u w:val="single"/>
    </w:rPr>
  </w:style>
  <w:style w:type="paragraph" w:customStyle="1" w:styleId="Tagandcite">
    <w:name w:val="Tag and cite"/>
    <w:basedOn w:val="Normal"/>
    <w:autoRedefine/>
    <w:uiPriority w:val="99"/>
    <w:qFormat/>
    <w:rsid w:val="00337DFA"/>
    <w:rPr>
      <w:rFonts w:eastAsia="Times New Roman"/>
      <w:color w:val="333333"/>
    </w:rPr>
  </w:style>
  <w:style w:type="paragraph" w:customStyle="1" w:styleId="StyleTagandCiteFranklinGothicDemi">
    <w:name w:val="Style Tag and Cite + Franklin Gothic Demi"/>
    <w:basedOn w:val="Normal"/>
    <w:autoRedefine/>
    <w:uiPriority w:val="99"/>
    <w:qFormat/>
    <w:rsid w:val="00337DFA"/>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337DFA"/>
  </w:style>
  <w:style w:type="character" w:customStyle="1" w:styleId="Style10ptBold">
    <w:name w:val="Style 10 pt Bold"/>
    <w:rsid w:val="00337DFA"/>
    <w:rPr>
      <w:b/>
      <w:bCs/>
      <w:sz w:val="20"/>
    </w:rPr>
  </w:style>
  <w:style w:type="character" w:customStyle="1" w:styleId="text9">
    <w:name w:val="text9"/>
    <w:basedOn w:val="DefaultParagraphFont"/>
    <w:rsid w:val="00337DFA"/>
  </w:style>
  <w:style w:type="character" w:customStyle="1" w:styleId="text21">
    <w:name w:val="text21"/>
    <w:basedOn w:val="DefaultParagraphFont"/>
    <w:rsid w:val="00337DFA"/>
  </w:style>
  <w:style w:type="character" w:customStyle="1" w:styleId="text19">
    <w:name w:val="text19"/>
    <w:basedOn w:val="DefaultParagraphFont"/>
    <w:rsid w:val="00337DFA"/>
  </w:style>
  <w:style w:type="paragraph" w:customStyle="1" w:styleId="tagCharCharCharCharCharCharChar">
    <w:name w:val="tag Char Char Char Char Char Char Char"/>
    <w:basedOn w:val="Normal"/>
    <w:uiPriority w:val="99"/>
    <w:qFormat/>
    <w:rsid w:val="00337DFA"/>
    <w:rPr>
      <w:rFonts w:eastAsia="Times New Roman"/>
      <w:b/>
      <w:sz w:val="24"/>
      <w:szCs w:val="20"/>
    </w:rPr>
  </w:style>
  <w:style w:type="character" w:customStyle="1" w:styleId="term2">
    <w:name w:val="term2"/>
    <w:rsid w:val="00337DFA"/>
    <w:rPr>
      <w:b/>
      <w:bCs/>
    </w:rPr>
  </w:style>
  <w:style w:type="paragraph" w:customStyle="1" w:styleId="title-bold-medium">
    <w:name w:val="title-bold-medium"/>
    <w:basedOn w:val="Normal"/>
    <w:uiPriority w:val="99"/>
    <w:qFormat/>
    <w:rsid w:val="00337DFA"/>
    <w:pPr>
      <w:spacing w:before="100" w:beforeAutospacing="1" w:after="100" w:afterAutospacing="1"/>
    </w:pPr>
    <w:rPr>
      <w:rFonts w:eastAsia="Arial Unicode MS"/>
      <w:b/>
      <w:bCs/>
      <w:color w:val="000000"/>
      <w:szCs w:val="20"/>
    </w:rPr>
  </w:style>
  <w:style w:type="character" w:customStyle="1" w:styleId="pmterms12">
    <w:name w:val="pmterms12"/>
    <w:rsid w:val="00337DFA"/>
    <w:rPr>
      <w:b/>
      <w:bCs/>
      <w:i w:val="0"/>
      <w:iCs w:val="0"/>
      <w:color w:val="000000"/>
    </w:rPr>
  </w:style>
  <w:style w:type="paragraph" w:customStyle="1" w:styleId="lact">
    <w:name w:val="lact"/>
    <w:basedOn w:val="Normal"/>
    <w:uiPriority w:val="99"/>
    <w:qFormat/>
    <w:rsid w:val="00337DFA"/>
    <w:pPr>
      <w:spacing w:before="100" w:beforeAutospacing="1" w:after="100" w:afterAutospacing="1"/>
    </w:pPr>
    <w:rPr>
      <w:rFonts w:eastAsia="Arial Unicode MS"/>
      <w:b/>
      <w:bCs/>
      <w:color w:val="000000"/>
      <w:szCs w:val="20"/>
    </w:rPr>
  </w:style>
  <w:style w:type="paragraph" w:styleId="BlockText">
    <w:name w:val="Block Text"/>
    <w:basedOn w:val="Normal"/>
    <w:rsid w:val="00337DFA"/>
    <w:pPr>
      <w:ind w:left="229" w:right="229"/>
    </w:pPr>
    <w:rPr>
      <w:rFonts w:ascii="Verdana" w:eastAsia="Times New Roman" w:hAnsi="Verdana"/>
      <w:sz w:val="16"/>
      <w:szCs w:val="20"/>
    </w:rPr>
  </w:style>
  <w:style w:type="paragraph" w:customStyle="1" w:styleId="CardTag">
    <w:name w:val="Card Tag"/>
    <w:basedOn w:val="Normal"/>
    <w:autoRedefine/>
    <w:qFormat/>
    <w:rsid w:val="00337DFA"/>
    <w:rPr>
      <w:rFonts w:eastAsia="Times New Roman"/>
      <w:b/>
      <w:sz w:val="24"/>
    </w:rPr>
  </w:style>
  <w:style w:type="paragraph" w:styleId="NormalIndent">
    <w:name w:val="Normal Indent"/>
    <w:basedOn w:val="Normal"/>
    <w:rsid w:val="00337DFA"/>
    <w:pPr>
      <w:ind w:left="720"/>
    </w:pPr>
    <w:rPr>
      <w:rFonts w:eastAsia="Times New Roman"/>
      <w:szCs w:val="20"/>
    </w:rPr>
  </w:style>
  <w:style w:type="character" w:customStyle="1" w:styleId="ToReadChar">
    <w:name w:val="To Read Char"/>
    <w:rsid w:val="00337DFA"/>
    <w:rPr>
      <w:rFonts w:ascii="Verdana" w:hAnsi="Verdana"/>
      <w:b/>
      <w:szCs w:val="24"/>
      <w:u w:val="single"/>
      <w:lang w:val="en-US" w:eastAsia="en-US" w:bidi="ar-SA"/>
    </w:rPr>
  </w:style>
  <w:style w:type="character" w:customStyle="1" w:styleId="ToReadCharChar">
    <w:name w:val="To Read Char Char"/>
    <w:rsid w:val="00337DFA"/>
    <w:rPr>
      <w:rFonts w:ascii="Verdana" w:hAnsi="Verdana"/>
      <w:b/>
      <w:szCs w:val="24"/>
      <w:u w:val="single"/>
      <w:lang w:val="en-US" w:eastAsia="en-US" w:bidi="ar-SA"/>
    </w:rPr>
  </w:style>
  <w:style w:type="paragraph" w:customStyle="1" w:styleId="BLOCKTITLE1">
    <w:name w:val="BLOCK TITLE"/>
    <w:basedOn w:val="Heading1"/>
    <w:uiPriority w:val="99"/>
    <w:qFormat/>
    <w:rsid w:val="00337DFA"/>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337DFA"/>
    <w:rPr>
      <w:rFonts w:eastAsia="Times New Roman"/>
      <w:sz w:val="24"/>
      <w:szCs w:val="20"/>
    </w:rPr>
  </w:style>
  <w:style w:type="paragraph" w:styleId="EnvelopeAddress">
    <w:name w:val="envelope address"/>
    <w:basedOn w:val="Normal"/>
    <w:rsid w:val="00337DFA"/>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337DFA"/>
  </w:style>
  <w:style w:type="character" w:customStyle="1" w:styleId="storytextstyle">
    <w:name w:val="storytextstyle"/>
    <w:basedOn w:val="DefaultParagraphFont"/>
    <w:rsid w:val="00337DFA"/>
  </w:style>
  <w:style w:type="character" w:customStyle="1" w:styleId="cardunderlinedCharChar">
    <w:name w:val="card underlined Char Char"/>
    <w:rsid w:val="00337DFA"/>
    <w:rPr>
      <w:rFonts w:ascii="Arial" w:hAnsi="Arial"/>
      <w:sz w:val="22"/>
      <w:szCs w:val="24"/>
      <w:u w:val="single"/>
      <w:lang w:val="en-US" w:eastAsia="en-US" w:bidi="ar-SA"/>
    </w:rPr>
  </w:style>
  <w:style w:type="character" w:customStyle="1" w:styleId="Style2Char0">
    <w:name w:val="Style2 Char"/>
    <w:uiPriority w:val="99"/>
    <w:rsid w:val="00337DFA"/>
    <w:rPr>
      <w:rFonts w:ascii="Book Antiqua" w:hAnsi="Book Antiqua"/>
      <w:u w:val="thick"/>
      <w:lang w:val="en-US" w:eastAsia="en-US" w:bidi="ar-SA"/>
    </w:rPr>
  </w:style>
  <w:style w:type="character" w:customStyle="1" w:styleId="Style2Char1">
    <w:name w:val="Style2 Char1"/>
    <w:rsid w:val="00337DFA"/>
    <w:rPr>
      <w:rFonts w:ascii="Book Antiqua" w:hAnsi="Book Antiqua"/>
      <w:szCs w:val="24"/>
      <w:u w:val="thick"/>
      <w:lang w:val="en-US" w:eastAsia="en-US" w:bidi="ar-SA"/>
    </w:rPr>
  </w:style>
  <w:style w:type="character" w:customStyle="1" w:styleId="articlehead21">
    <w:name w:val="articlehead21"/>
    <w:rsid w:val="00337DFA"/>
    <w:rPr>
      <w:rFonts w:ascii="Arial" w:hAnsi="Arial" w:cs="Arial" w:hint="default"/>
      <w:b/>
      <w:bCs/>
      <w:color w:val="660000"/>
      <w:sz w:val="20"/>
      <w:szCs w:val="20"/>
    </w:rPr>
  </w:style>
  <w:style w:type="paragraph" w:customStyle="1" w:styleId="shellscontentions">
    <w:name w:val="shells/contentions"/>
    <w:basedOn w:val="TagCite"/>
    <w:uiPriority w:val="99"/>
    <w:qFormat/>
    <w:rsid w:val="00337DFA"/>
    <w:pPr>
      <w:widowControl w:val="0"/>
      <w:autoSpaceDE w:val="0"/>
      <w:autoSpaceDN w:val="0"/>
      <w:adjustRightInd w:val="0"/>
    </w:pPr>
    <w:rPr>
      <w:szCs w:val="20"/>
    </w:rPr>
  </w:style>
  <w:style w:type="character" w:customStyle="1" w:styleId="TagCiteChar1">
    <w:name w:val="Tag/Cite Char1"/>
    <w:rsid w:val="00337DFA"/>
    <w:rPr>
      <w:b/>
      <w:lang w:val="en-US" w:eastAsia="en-US" w:bidi="ar-SA"/>
    </w:rPr>
  </w:style>
  <w:style w:type="character" w:customStyle="1" w:styleId="goohl2">
    <w:name w:val="goohl2"/>
    <w:basedOn w:val="DefaultParagraphFont"/>
    <w:rsid w:val="00337DFA"/>
  </w:style>
  <w:style w:type="paragraph" w:customStyle="1" w:styleId="BriefTitle1">
    <w:name w:val="Brief Title 1"/>
    <w:basedOn w:val="Normal"/>
    <w:uiPriority w:val="99"/>
    <w:qFormat/>
    <w:rsid w:val="00337DFA"/>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337DFA"/>
    <w:pPr>
      <w:widowControl w:val="0"/>
      <w:autoSpaceDE w:val="0"/>
      <w:autoSpaceDN w:val="0"/>
      <w:adjustRightInd w:val="0"/>
    </w:pPr>
    <w:rPr>
      <w:rFonts w:eastAsia="Times New Roman"/>
      <w:b/>
      <w:szCs w:val="20"/>
    </w:rPr>
  </w:style>
  <w:style w:type="character" w:customStyle="1" w:styleId="CardCharChar0">
    <w:name w:val="Card Char Char"/>
    <w:rsid w:val="00337DFA"/>
    <w:rPr>
      <w:lang w:val="en-US" w:eastAsia="en-US" w:bidi="ar-SA"/>
    </w:rPr>
  </w:style>
  <w:style w:type="character" w:customStyle="1" w:styleId="BriefTitle1Char">
    <w:name w:val="Brief Title 1 Char"/>
    <w:rsid w:val="00337DFA"/>
    <w:rPr>
      <w:b/>
      <w:u w:val="single"/>
      <w:lang w:val="en-US" w:eastAsia="en-US" w:bidi="ar-SA"/>
    </w:rPr>
  </w:style>
  <w:style w:type="character" w:customStyle="1" w:styleId="TagCiteCharChar">
    <w:name w:val="Tag/Cite Char Char"/>
    <w:rsid w:val="00337DFA"/>
    <w:rPr>
      <w:b/>
      <w:lang w:val="en-US" w:eastAsia="en-US" w:bidi="ar-SA"/>
    </w:rPr>
  </w:style>
  <w:style w:type="paragraph" w:customStyle="1" w:styleId="ShellTitles">
    <w:name w:val="ShellTitles"/>
    <w:basedOn w:val="Normal"/>
    <w:uiPriority w:val="99"/>
    <w:qFormat/>
    <w:rsid w:val="00337DFA"/>
    <w:pPr>
      <w:widowControl w:val="0"/>
      <w:autoSpaceDE w:val="0"/>
      <w:autoSpaceDN w:val="0"/>
      <w:adjustRightInd w:val="0"/>
    </w:pPr>
    <w:rPr>
      <w:rFonts w:eastAsia="Times New Roman"/>
      <w:b/>
      <w:szCs w:val="20"/>
    </w:rPr>
  </w:style>
  <w:style w:type="paragraph" w:customStyle="1" w:styleId="noindent">
    <w:name w:val="noindent"/>
    <w:basedOn w:val="Normal"/>
    <w:uiPriority w:val="99"/>
    <w:qFormat/>
    <w:rsid w:val="00337DFA"/>
    <w:pPr>
      <w:spacing w:before="100" w:beforeAutospacing="1" w:after="100" w:afterAutospacing="1"/>
    </w:pPr>
    <w:rPr>
      <w:rFonts w:eastAsia="Times New Roman"/>
    </w:rPr>
  </w:style>
  <w:style w:type="character" w:customStyle="1" w:styleId="btx">
    <w:name w:val="btx"/>
    <w:basedOn w:val="DefaultParagraphFont"/>
    <w:rsid w:val="00337DFA"/>
  </w:style>
  <w:style w:type="character" w:customStyle="1" w:styleId="prodgeneral1">
    <w:name w:val="prodgeneral1"/>
    <w:rsid w:val="00337DFA"/>
    <w:rPr>
      <w:rFonts w:ascii="Verdana" w:hAnsi="Verdana" w:hint="default"/>
      <w:b w:val="0"/>
      <w:bCs w:val="0"/>
      <w:caps w:val="0"/>
      <w:color w:val="000000"/>
      <w:spacing w:val="0"/>
      <w:sz w:val="16"/>
      <w:szCs w:val="16"/>
    </w:rPr>
  </w:style>
  <w:style w:type="character" w:customStyle="1" w:styleId="summary1">
    <w:name w:val="summary1"/>
    <w:rsid w:val="00337DFA"/>
    <w:rPr>
      <w:rFonts w:ascii="Arial" w:hAnsi="Arial" w:cs="Arial" w:hint="default"/>
      <w:sz w:val="18"/>
      <w:szCs w:val="18"/>
    </w:rPr>
  </w:style>
  <w:style w:type="paragraph" w:customStyle="1" w:styleId="ToRead">
    <w:name w:val="To Read"/>
    <w:basedOn w:val="Normal"/>
    <w:uiPriority w:val="99"/>
    <w:qFormat/>
    <w:rsid w:val="00337DFA"/>
    <w:pPr>
      <w:ind w:left="720"/>
    </w:pPr>
    <w:rPr>
      <w:rFonts w:ascii="Verdana" w:eastAsia="Times New Roman" w:hAnsi="Verdana"/>
      <w:b/>
      <w:u w:val="single"/>
    </w:rPr>
  </w:style>
  <w:style w:type="character" w:customStyle="1" w:styleId="text3">
    <w:name w:val="text3"/>
    <w:basedOn w:val="DefaultParagraphFont"/>
    <w:rsid w:val="00337DFA"/>
  </w:style>
  <w:style w:type="paragraph" w:customStyle="1" w:styleId="Style40">
    <w:name w:val="Style 4"/>
    <w:basedOn w:val="Normal"/>
    <w:uiPriority w:val="99"/>
    <w:qFormat/>
    <w:rsid w:val="00337DFA"/>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337DFA"/>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337DFA"/>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337DFA"/>
  </w:style>
  <w:style w:type="paragraph" w:customStyle="1" w:styleId="PageNumber1">
    <w:name w:val="Page Number1"/>
    <w:basedOn w:val="Normal"/>
    <w:next w:val="Normal"/>
    <w:uiPriority w:val="99"/>
    <w:qFormat/>
    <w:rsid w:val="00337DFA"/>
    <w:rPr>
      <w:rFonts w:eastAsia="Times New Roman"/>
    </w:rPr>
  </w:style>
  <w:style w:type="paragraph" w:customStyle="1" w:styleId="Card1">
    <w:name w:val="Card1"/>
    <w:uiPriority w:val="99"/>
    <w:qFormat/>
    <w:rsid w:val="00337DFA"/>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337DFA"/>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337DFA"/>
    <w:pPr>
      <w:ind w:left="288" w:right="288"/>
    </w:pPr>
    <w:rPr>
      <w:rFonts w:eastAsia="Times New Roman"/>
    </w:rPr>
  </w:style>
  <w:style w:type="character" w:customStyle="1" w:styleId="cardtextsmallChar">
    <w:name w:val="card text small Char"/>
    <w:rsid w:val="00337DFA"/>
    <w:rPr>
      <w:rFonts w:ascii="Arial Narrow" w:hAnsi="Arial Narrow"/>
      <w:sz w:val="16"/>
      <w:szCs w:val="24"/>
      <w:lang w:val="en-US" w:eastAsia="en-US" w:bidi="ar-SA"/>
    </w:rPr>
  </w:style>
  <w:style w:type="paragraph" w:customStyle="1" w:styleId="Body">
    <w:name w:val="Body"/>
    <w:basedOn w:val="Normal"/>
    <w:uiPriority w:val="99"/>
    <w:qFormat/>
    <w:rsid w:val="00337DFA"/>
    <w:pPr>
      <w:outlineLvl w:val="3"/>
    </w:pPr>
    <w:rPr>
      <w:rFonts w:eastAsia="Times New Roman"/>
      <w:szCs w:val="20"/>
    </w:rPr>
  </w:style>
  <w:style w:type="paragraph" w:customStyle="1" w:styleId="3text">
    <w:name w:val="3text"/>
    <w:basedOn w:val="Normal"/>
    <w:uiPriority w:val="99"/>
    <w:qFormat/>
    <w:rsid w:val="00337DFA"/>
    <w:pPr>
      <w:spacing w:before="100" w:beforeAutospacing="1" w:after="100" w:afterAutospacing="1"/>
    </w:pPr>
    <w:rPr>
      <w:rFonts w:eastAsia="Times New Roman"/>
      <w:sz w:val="24"/>
    </w:rPr>
  </w:style>
  <w:style w:type="character" w:customStyle="1" w:styleId="countrytitle1">
    <w:name w:val="countrytitle1"/>
    <w:rsid w:val="00337DFA"/>
    <w:rPr>
      <w:rFonts w:ascii="Verdana" w:hAnsi="Verdana" w:hint="default"/>
      <w:b/>
      <w:bCs/>
      <w:color w:val="293643"/>
      <w:sz w:val="24"/>
      <w:szCs w:val="24"/>
    </w:rPr>
  </w:style>
  <w:style w:type="character" w:customStyle="1" w:styleId="storyheader1">
    <w:name w:val="storyheader1"/>
    <w:rsid w:val="00337DFA"/>
    <w:rPr>
      <w:rFonts w:ascii="Verdana" w:hAnsi="Verdana" w:hint="default"/>
      <w:b/>
      <w:bCs/>
      <w:color w:val="000000"/>
      <w:sz w:val="21"/>
      <w:szCs w:val="21"/>
    </w:rPr>
  </w:style>
  <w:style w:type="paragraph" w:customStyle="1" w:styleId="TimesNewRoman12">
    <w:name w:val="TimesNewRoman12"/>
    <w:uiPriority w:val="99"/>
    <w:qFormat/>
    <w:rsid w:val="00337DFA"/>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337DFA"/>
    <w:pPr>
      <w:spacing w:before="100" w:beforeAutospacing="1" w:after="100" w:afterAutospacing="1"/>
    </w:pPr>
    <w:rPr>
      <w:rFonts w:eastAsia="Times New Roman"/>
      <w:sz w:val="24"/>
    </w:rPr>
  </w:style>
  <w:style w:type="character" w:customStyle="1" w:styleId="cardunderlinedChar0">
    <w:name w:val="card underlined Char"/>
    <w:rsid w:val="00337DFA"/>
    <w:rPr>
      <w:rFonts w:ascii="Arial" w:hAnsi="Arial"/>
      <w:sz w:val="22"/>
      <w:szCs w:val="24"/>
      <w:u w:val="single"/>
      <w:lang w:val="en-US" w:eastAsia="en-US" w:bidi="ar-SA"/>
    </w:rPr>
  </w:style>
  <w:style w:type="paragraph" w:customStyle="1" w:styleId="medium-normal">
    <w:name w:val="medium-normal"/>
    <w:basedOn w:val="Normal"/>
    <w:uiPriority w:val="99"/>
    <w:qFormat/>
    <w:rsid w:val="00337DFA"/>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337DFA"/>
    <w:rPr>
      <w:rFonts w:eastAsia="Times New Roman"/>
      <w:color w:val="000000"/>
      <w:sz w:val="18"/>
    </w:rPr>
  </w:style>
  <w:style w:type="paragraph" w:customStyle="1" w:styleId="text1">
    <w:name w:val="text1"/>
    <w:basedOn w:val="Normal"/>
    <w:autoRedefine/>
    <w:uiPriority w:val="99"/>
    <w:qFormat/>
    <w:rsid w:val="00337DFA"/>
    <w:rPr>
      <w:rFonts w:eastAsia="Times New Roman"/>
      <w:szCs w:val="20"/>
    </w:rPr>
  </w:style>
  <w:style w:type="character" w:customStyle="1" w:styleId="article1">
    <w:name w:val="article1"/>
    <w:rsid w:val="00337DFA"/>
    <w:rPr>
      <w:rFonts w:ascii="Verdana" w:hAnsi="Verdana" w:hint="default"/>
      <w:color w:val="333333"/>
      <w:sz w:val="16"/>
      <w:szCs w:val="16"/>
    </w:rPr>
  </w:style>
  <w:style w:type="paragraph" w:customStyle="1" w:styleId="RepeatBlockHeading">
    <w:name w:val="Repeat Block Heading"/>
    <w:basedOn w:val="Normal"/>
    <w:autoRedefine/>
    <w:uiPriority w:val="99"/>
    <w:qFormat/>
    <w:rsid w:val="00337DFA"/>
    <w:pPr>
      <w:jc w:val="center"/>
    </w:pPr>
    <w:rPr>
      <w:rFonts w:eastAsia="Times New Roman"/>
      <w:b/>
      <w:smallCaps/>
      <w:color w:val="000000"/>
      <w:sz w:val="24"/>
      <w:u w:val="thick"/>
    </w:rPr>
  </w:style>
  <w:style w:type="paragraph" w:customStyle="1" w:styleId="story-headline">
    <w:name w:val="story-headline"/>
    <w:basedOn w:val="Normal"/>
    <w:uiPriority w:val="99"/>
    <w:qFormat/>
    <w:rsid w:val="00337DFA"/>
    <w:pPr>
      <w:spacing w:before="72" w:after="72"/>
    </w:pPr>
    <w:rPr>
      <w:rFonts w:eastAsia="Times New Roman"/>
      <w:b/>
      <w:bCs/>
      <w:sz w:val="26"/>
      <w:szCs w:val="26"/>
    </w:rPr>
  </w:style>
  <w:style w:type="paragraph" w:customStyle="1" w:styleId="story-body">
    <w:name w:val="story-body"/>
    <w:basedOn w:val="Normal"/>
    <w:uiPriority w:val="99"/>
    <w:qFormat/>
    <w:rsid w:val="00337DFA"/>
    <w:pPr>
      <w:spacing w:before="100" w:beforeAutospacing="1" w:after="100" w:afterAutospacing="1"/>
    </w:pPr>
    <w:rPr>
      <w:rFonts w:eastAsia="Times New Roman"/>
    </w:rPr>
  </w:style>
  <w:style w:type="character" w:customStyle="1" w:styleId="story-posted-date1">
    <w:name w:val="story-posted-date1"/>
    <w:rsid w:val="00337DFA"/>
    <w:rPr>
      <w:rFonts w:ascii="Arial" w:hAnsi="Arial" w:cs="Arial" w:hint="default"/>
      <w:b w:val="0"/>
      <w:bCs w:val="0"/>
      <w:sz w:val="19"/>
      <w:szCs w:val="19"/>
    </w:rPr>
  </w:style>
  <w:style w:type="paragraph" w:customStyle="1" w:styleId="story-dateline">
    <w:name w:val="story-dateline"/>
    <w:basedOn w:val="Normal"/>
    <w:uiPriority w:val="99"/>
    <w:qFormat/>
    <w:rsid w:val="00337DFA"/>
    <w:rPr>
      <w:rFonts w:eastAsia="Times New Roman"/>
      <w:b/>
      <w:bCs/>
    </w:rPr>
  </w:style>
  <w:style w:type="paragraph" w:customStyle="1" w:styleId="TextofCards">
    <w:name w:val="Text of Cards"/>
    <w:basedOn w:val="Normal"/>
    <w:uiPriority w:val="99"/>
    <w:qFormat/>
    <w:rsid w:val="00337DFA"/>
    <w:rPr>
      <w:rFonts w:eastAsia="Times New Roman"/>
      <w:color w:val="000000"/>
      <w:spacing w:val="6"/>
      <w:szCs w:val="23"/>
    </w:rPr>
  </w:style>
  <w:style w:type="paragraph" w:customStyle="1" w:styleId="Corpotesto">
    <w:name w:val="Corpo testo"/>
    <w:basedOn w:val="Normal"/>
    <w:uiPriority w:val="99"/>
    <w:qFormat/>
    <w:rsid w:val="00337DFA"/>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337DFA"/>
    <w:rPr>
      <w:rFonts w:eastAsia="SimSun" w:cs="Arial"/>
      <w:b/>
      <w:bCs/>
      <w:iCs/>
      <w:sz w:val="24"/>
      <w:szCs w:val="28"/>
      <w:lang w:val="en-US" w:eastAsia="zh-CN" w:bidi="ar-SA"/>
    </w:rPr>
  </w:style>
  <w:style w:type="paragraph" w:customStyle="1" w:styleId="PageHeading">
    <w:name w:val="Page Heading"/>
    <w:basedOn w:val="Heading2"/>
    <w:uiPriority w:val="99"/>
    <w:qFormat/>
    <w:rsid w:val="00337DFA"/>
    <w:pPr>
      <w:keepLines w:val="0"/>
      <w:pageBreakBefore w:val="0"/>
      <w:widowControl w:val="0"/>
      <w:suppressAutoHyphens/>
      <w:jc w:val="left"/>
    </w:pPr>
    <w:rPr>
      <w:rFonts w:eastAsia="Times New Roman" w:cs="Arial"/>
      <w:bCs/>
      <w:sz w:val="32"/>
      <w:szCs w:val="16"/>
      <w:u w:val="none"/>
    </w:rPr>
  </w:style>
  <w:style w:type="paragraph" w:customStyle="1" w:styleId="tagCharChar1Char">
    <w:name w:val="tag Char Char1 Char"/>
    <w:uiPriority w:val="99"/>
    <w:qFormat/>
    <w:rsid w:val="00337DFA"/>
    <w:rPr>
      <w:rFonts w:eastAsia="Times New Roman"/>
      <w:b/>
      <w:bCs/>
      <w:sz w:val="24"/>
      <w:szCs w:val="24"/>
    </w:rPr>
  </w:style>
  <w:style w:type="character" w:customStyle="1" w:styleId="textmedium">
    <w:name w:val="textmedium"/>
    <w:basedOn w:val="DefaultParagraphFont"/>
    <w:rsid w:val="00337DFA"/>
  </w:style>
  <w:style w:type="character" w:customStyle="1" w:styleId="citation1">
    <w:name w:val="citation1"/>
    <w:rsid w:val="00337DFA"/>
    <w:rPr>
      <w:rFonts w:ascii="Verdana" w:hAnsi="Verdana" w:hint="default"/>
      <w:sz w:val="17"/>
      <w:szCs w:val="17"/>
    </w:rPr>
  </w:style>
  <w:style w:type="character" w:customStyle="1" w:styleId="hithighlite">
    <w:name w:val="hithighlite"/>
    <w:basedOn w:val="DefaultParagraphFont"/>
    <w:rsid w:val="00337DFA"/>
  </w:style>
  <w:style w:type="character" w:customStyle="1" w:styleId="articlecontent">
    <w:name w:val="articlecontent"/>
    <w:basedOn w:val="DefaultParagraphFont"/>
    <w:rsid w:val="00337DFA"/>
  </w:style>
  <w:style w:type="paragraph" w:customStyle="1" w:styleId="inside-copy">
    <w:name w:val="inside-copy"/>
    <w:basedOn w:val="Normal"/>
    <w:uiPriority w:val="99"/>
    <w:qFormat/>
    <w:rsid w:val="00337DFA"/>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337DFA"/>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337DFA"/>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337DFA"/>
  </w:style>
  <w:style w:type="paragraph" w:customStyle="1" w:styleId="ProjectTitleLine">
    <w:name w:val="Project Title Line"/>
    <w:basedOn w:val="Normal"/>
    <w:next w:val="Normal"/>
    <w:autoRedefine/>
    <w:uiPriority w:val="99"/>
    <w:qFormat/>
    <w:rsid w:val="00337DFA"/>
    <w:pPr>
      <w:jc w:val="center"/>
    </w:pPr>
    <w:rPr>
      <w:rFonts w:eastAsia="Times New Roman"/>
      <w:caps/>
      <w:szCs w:val="20"/>
    </w:rPr>
  </w:style>
  <w:style w:type="character" w:customStyle="1" w:styleId="fource1">
    <w:name w:val="fource1"/>
    <w:rsid w:val="00337DFA"/>
    <w:rPr>
      <w:sz w:val="34"/>
      <w:szCs w:val="34"/>
    </w:rPr>
  </w:style>
  <w:style w:type="paragraph" w:customStyle="1" w:styleId="LanguageStrike">
    <w:name w:val="Language Strike"/>
    <w:basedOn w:val="Normal"/>
    <w:next w:val="Normal"/>
    <w:uiPriority w:val="99"/>
    <w:qFormat/>
    <w:rsid w:val="00337DFA"/>
    <w:rPr>
      <w:rFonts w:eastAsia="Times New Roman"/>
      <w:strike/>
    </w:rPr>
  </w:style>
  <w:style w:type="character" w:customStyle="1" w:styleId="LanguageStrikeChar">
    <w:name w:val="Language Strike Char"/>
    <w:rsid w:val="00337DFA"/>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337DFA"/>
    <w:rPr>
      <w:rFonts w:eastAsia="Times New Roman"/>
      <w:szCs w:val="20"/>
      <w:u w:val="single"/>
    </w:rPr>
  </w:style>
  <w:style w:type="paragraph" w:customStyle="1" w:styleId="Normal10pt">
    <w:name w:val="Normal + 10 pt"/>
    <w:basedOn w:val="Normal"/>
    <w:qFormat/>
    <w:rsid w:val="00337DFA"/>
    <w:rPr>
      <w:rFonts w:eastAsia="Times New Roman"/>
      <w:szCs w:val="20"/>
    </w:rPr>
  </w:style>
  <w:style w:type="paragraph" w:customStyle="1" w:styleId="cardChar1Char">
    <w:name w:val="card Char1 Char"/>
    <w:basedOn w:val="Normal"/>
    <w:uiPriority w:val="99"/>
    <w:qFormat/>
    <w:rsid w:val="00337DFA"/>
    <w:pPr>
      <w:ind w:left="288" w:right="288"/>
    </w:pPr>
    <w:rPr>
      <w:rFonts w:eastAsia="Times New Roman"/>
      <w:szCs w:val="20"/>
    </w:rPr>
  </w:style>
  <w:style w:type="character" w:customStyle="1" w:styleId="normal11">
    <w:name w:val="normal1"/>
    <w:basedOn w:val="DefaultParagraphFont"/>
    <w:rsid w:val="00337DFA"/>
  </w:style>
  <w:style w:type="character" w:customStyle="1" w:styleId="ds">
    <w:name w:val="ds"/>
    <w:basedOn w:val="DefaultParagraphFont"/>
    <w:rsid w:val="00337DFA"/>
  </w:style>
  <w:style w:type="character" w:customStyle="1" w:styleId="UnderliningChar1">
    <w:name w:val="Underlining Char1"/>
    <w:rsid w:val="00337DFA"/>
    <w:rPr>
      <w:rFonts w:ascii="Arial Narrow" w:hAnsi="Arial Narrow"/>
      <w:szCs w:val="24"/>
      <w:u w:val="single"/>
      <w:lang w:val="en-US" w:eastAsia="en-US" w:bidi="ar-SA"/>
    </w:rPr>
  </w:style>
  <w:style w:type="character" w:customStyle="1" w:styleId="UnderliningChar2">
    <w:name w:val="Underlining Char2"/>
    <w:rsid w:val="00337DFA"/>
    <w:rPr>
      <w:rFonts w:ascii="Arial Narrow" w:hAnsi="Arial Narrow"/>
      <w:szCs w:val="24"/>
      <w:u w:val="single"/>
      <w:lang w:val="en-US" w:eastAsia="en-US" w:bidi="ar-SA"/>
    </w:rPr>
  </w:style>
  <w:style w:type="character" w:customStyle="1" w:styleId="MicroTextChar1">
    <w:name w:val="MicroText Char1"/>
    <w:rsid w:val="00337DFA"/>
    <w:rPr>
      <w:rFonts w:ascii="Arial Narrow" w:hAnsi="Arial Narrow"/>
      <w:sz w:val="12"/>
      <w:szCs w:val="24"/>
      <w:lang w:val="en-US" w:eastAsia="en-US" w:bidi="ar-SA"/>
    </w:rPr>
  </w:style>
  <w:style w:type="paragraph" w:customStyle="1" w:styleId="CM12">
    <w:name w:val="CM12"/>
    <w:basedOn w:val="Default"/>
    <w:next w:val="Default"/>
    <w:uiPriority w:val="99"/>
    <w:qFormat/>
    <w:rsid w:val="00337DFA"/>
    <w:pPr>
      <w:widowControl w:val="0"/>
      <w:spacing w:line="320" w:lineRule="atLeast"/>
    </w:pPr>
    <w:rPr>
      <w:rFonts w:ascii="Granjon LT Std" w:eastAsia="Times New Roman" w:hAnsi="Granjon LT Std" w:cs="Times New Roman"/>
      <w:color w:val="auto"/>
    </w:rPr>
  </w:style>
  <w:style w:type="paragraph" w:customStyle="1" w:styleId="CM44">
    <w:name w:val="CM44"/>
    <w:basedOn w:val="Default"/>
    <w:next w:val="Default"/>
    <w:uiPriority w:val="99"/>
    <w:qFormat/>
    <w:rsid w:val="00337DFA"/>
    <w:pPr>
      <w:widowControl w:val="0"/>
      <w:spacing w:after="480"/>
    </w:pPr>
    <w:rPr>
      <w:rFonts w:ascii="Granjon LT Std" w:eastAsia="Times New Roman" w:hAnsi="Granjon LT Std" w:cs="Times New Roman"/>
      <w:color w:val="auto"/>
    </w:rPr>
  </w:style>
  <w:style w:type="paragraph" w:customStyle="1" w:styleId="CM10">
    <w:name w:val="CM10"/>
    <w:basedOn w:val="Default"/>
    <w:next w:val="Default"/>
    <w:uiPriority w:val="99"/>
    <w:qFormat/>
    <w:rsid w:val="00337DFA"/>
    <w:pPr>
      <w:widowControl w:val="0"/>
      <w:spacing w:line="320" w:lineRule="atLeast"/>
    </w:pPr>
    <w:rPr>
      <w:rFonts w:ascii="Granjon LT Std" w:eastAsia="Times New Roman" w:hAnsi="Granjon LT Std" w:cs="Times New Roman"/>
      <w:color w:val="auto"/>
    </w:rPr>
  </w:style>
  <w:style w:type="paragraph" w:customStyle="1" w:styleId="StrikeThrough">
    <w:name w:val="Strike Through"/>
    <w:basedOn w:val="Normal"/>
    <w:next w:val="Normal"/>
    <w:uiPriority w:val="99"/>
    <w:qFormat/>
    <w:rsid w:val="00337DFA"/>
    <w:rPr>
      <w:rFonts w:eastAsia="Times New Roman"/>
      <w:strike/>
      <w:szCs w:val="20"/>
    </w:rPr>
  </w:style>
  <w:style w:type="paragraph" w:customStyle="1" w:styleId="textbodyblack">
    <w:name w:val="textbodyblack"/>
    <w:basedOn w:val="Normal"/>
    <w:uiPriority w:val="99"/>
    <w:qFormat/>
    <w:rsid w:val="00337DFA"/>
    <w:pPr>
      <w:spacing w:before="100" w:beforeAutospacing="1" w:after="100" w:afterAutospacing="1"/>
    </w:pPr>
    <w:rPr>
      <w:rFonts w:eastAsia="Times New Roman"/>
      <w:sz w:val="24"/>
    </w:rPr>
  </w:style>
  <w:style w:type="character" w:customStyle="1" w:styleId="DefaultPara">
    <w:name w:val="Default Para"/>
    <w:rsid w:val="00337DFA"/>
    <w:rPr>
      <w:sz w:val="20"/>
    </w:rPr>
  </w:style>
  <w:style w:type="character" w:customStyle="1" w:styleId="SYSHYPERTEXT">
    <w:name w:val="SYS_HYPERTEXT"/>
    <w:rsid w:val="00337DFA"/>
    <w:rPr>
      <w:color w:val="0000FF"/>
      <w:u w:val="single"/>
    </w:rPr>
  </w:style>
  <w:style w:type="character" w:customStyle="1" w:styleId="Hyperlink1">
    <w:name w:val="Hyperlink1"/>
    <w:rsid w:val="00337DFA"/>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337DFA"/>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337DFA"/>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337DFA"/>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337DFA"/>
    <w:rPr>
      <w:rFonts w:ascii="Georgia" w:hAnsi="Georgia"/>
      <w:b/>
      <w:emboss/>
      <w:color w:val="000000"/>
      <w:sz w:val="48"/>
      <w:szCs w:val="48"/>
      <w:lang w:val="en-US" w:eastAsia="en-US" w:bidi="ar-SA"/>
    </w:rPr>
  </w:style>
  <w:style w:type="character" w:customStyle="1" w:styleId="citationunderlineChar">
    <w:name w:val="citation/underline Char"/>
    <w:rsid w:val="00337DFA"/>
    <w:rPr>
      <w:b/>
      <w:sz w:val="24"/>
      <w:szCs w:val="24"/>
      <w:u w:val="single"/>
      <w:lang w:val="en-US" w:eastAsia="en-US" w:bidi="ar-SA"/>
    </w:rPr>
  </w:style>
  <w:style w:type="character" w:customStyle="1" w:styleId="StyleTagTimesNewRomanChar">
    <w:name w:val="Style Tag + Times New Roman Char"/>
    <w:rsid w:val="00337DFA"/>
    <w:rPr>
      <w:b/>
      <w:bCs/>
      <w:noProof w:val="0"/>
      <w:sz w:val="24"/>
      <w:szCs w:val="24"/>
      <w:lang w:val="en-US" w:eastAsia="en-US" w:bidi="ar-SA"/>
    </w:rPr>
  </w:style>
  <w:style w:type="paragraph" w:customStyle="1" w:styleId="SmallCard">
    <w:name w:val="Small Card"/>
    <w:basedOn w:val="Normal"/>
    <w:uiPriority w:val="99"/>
    <w:qFormat/>
    <w:rsid w:val="00337DFA"/>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337DFA"/>
    <w:rPr>
      <w:rFonts w:ascii="Arial Narrow" w:hAnsi="Arial Narrow" w:cs="Arial"/>
      <w:b/>
      <w:bCs/>
      <w:iCs/>
      <w:sz w:val="24"/>
      <w:szCs w:val="28"/>
      <w:lang w:val="en-US" w:eastAsia="en-US" w:bidi="ar-SA"/>
    </w:rPr>
  </w:style>
  <w:style w:type="character" w:customStyle="1" w:styleId="UnderliningCharChar">
    <w:name w:val="Underlining Char Char"/>
    <w:rsid w:val="00337DFA"/>
    <w:rPr>
      <w:rFonts w:ascii="Arial Narrow" w:hAnsi="Arial Narrow"/>
      <w:szCs w:val="24"/>
      <w:u w:val="single"/>
      <w:lang w:val="en-US" w:eastAsia="en-US" w:bidi="ar-SA"/>
    </w:rPr>
  </w:style>
  <w:style w:type="character" w:customStyle="1" w:styleId="StyleArialNarrow12ptBold">
    <w:name w:val="Style Arial Narrow 12 pt Bold"/>
    <w:rsid w:val="00337DFA"/>
    <w:rPr>
      <w:rFonts w:ascii="Arial Narrow" w:hAnsi="Arial Narrow"/>
      <w:b/>
      <w:bCs/>
      <w:sz w:val="24"/>
    </w:rPr>
  </w:style>
  <w:style w:type="character" w:customStyle="1" w:styleId="Style1CharChar">
    <w:name w:val="Style1 Char Char"/>
    <w:rsid w:val="00337DFA"/>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337DFA"/>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337DFA"/>
    <w:rPr>
      <w:u w:val="single"/>
    </w:rPr>
  </w:style>
  <w:style w:type="character" w:customStyle="1" w:styleId="UnderlinedCharChar1">
    <w:name w:val="Underlined Char Char1"/>
    <w:rsid w:val="00337DFA"/>
    <w:rPr>
      <w:rFonts w:ascii="Bell MT" w:eastAsia="Times New Roman" w:hAnsi="Bell MT"/>
      <w:bCs/>
      <w:iCs/>
      <w:sz w:val="22"/>
      <w:u w:val="single"/>
    </w:rPr>
  </w:style>
  <w:style w:type="character" w:customStyle="1" w:styleId="Heading2CharChar2">
    <w:name w:val="Heading 2 Char Char2"/>
    <w:rsid w:val="00337DFA"/>
    <w:rPr>
      <w:rFonts w:cs="Arial"/>
      <w:b/>
      <w:bCs/>
      <w:iCs/>
      <w:sz w:val="22"/>
      <w:szCs w:val="28"/>
      <w:lang w:val="en-US" w:eastAsia="en-US" w:bidi="ar-SA"/>
    </w:rPr>
  </w:style>
  <w:style w:type="character" w:customStyle="1" w:styleId="doctitle">
    <w:name w:val="doctitle"/>
    <w:rsid w:val="00337DFA"/>
  </w:style>
  <w:style w:type="paragraph" w:customStyle="1" w:styleId="CiteCorrected">
    <w:name w:val="Cite Corrected"/>
    <w:basedOn w:val="Normal"/>
    <w:link w:val="CiteCorrectedChar"/>
    <w:qFormat/>
    <w:rsid w:val="00337DFA"/>
    <w:rPr>
      <w:rFonts w:eastAsia="Times New Roman"/>
      <w:b/>
      <w:bCs/>
      <w:sz w:val="24"/>
      <w:szCs w:val="16"/>
      <w:u w:val="single"/>
    </w:rPr>
  </w:style>
  <w:style w:type="character" w:customStyle="1" w:styleId="CiteCorrectedChar">
    <w:name w:val="Cite Corrected Char"/>
    <w:link w:val="CiteCorrected"/>
    <w:rsid w:val="00337DFA"/>
    <w:rPr>
      <w:rFonts w:ascii="Times New Roman" w:eastAsia="Times New Roman" w:hAnsi="Times New Roman" w:cs="Times New Roman"/>
      <w:b/>
      <w:bCs/>
      <w:sz w:val="24"/>
      <w:szCs w:val="16"/>
      <w:u w:val="single"/>
    </w:rPr>
  </w:style>
  <w:style w:type="character" w:customStyle="1" w:styleId="cardtext-underlined0">
    <w:name w:val="card text- underlined"/>
    <w:rsid w:val="00337DFA"/>
    <w:rPr>
      <w:rFonts w:ascii="Garamond" w:hAnsi="Garamond"/>
      <w:u w:val="single"/>
    </w:rPr>
  </w:style>
  <w:style w:type="numbering" w:customStyle="1" w:styleId="NoList6">
    <w:name w:val="No List6"/>
    <w:next w:val="NoList"/>
    <w:uiPriority w:val="99"/>
    <w:semiHidden/>
    <w:unhideWhenUsed/>
    <w:rsid w:val="00337DFA"/>
  </w:style>
  <w:style w:type="numbering" w:customStyle="1" w:styleId="NoList7">
    <w:name w:val="No List7"/>
    <w:next w:val="NoList"/>
    <w:semiHidden/>
    <w:unhideWhenUsed/>
    <w:rsid w:val="00337DFA"/>
  </w:style>
  <w:style w:type="character" w:customStyle="1" w:styleId="stylestylebold12pt">
    <w:name w:val="stylestylebold12pt"/>
    <w:basedOn w:val="DefaultParagraphFont"/>
    <w:rsid w:val="00337DFA"/>
  </w:style>
  <w:style w:type="character" w:customStyle="1" w:styleId="styleboldunderline">
    <w:name w:val="styleboldunderline"/>
    <w:basedOn w:val="DefaultParagraphFont"/>
    <w:rsid w:val="00337DFA"/>
  </w:style>
  <w:style w:type="paragraph" w:customStyle="1" w:styleId="story-body-text">
    <w:name w:val="story-body-text"/>
    <w:basedOn w:val="Normal"/>
    <w:uiPriority w:val="99"/>
    <w:qFormat/>
    <w:rsid w:val="00337DFA"/>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337DFA"/>
  </w:style>
  <w:style w:type="character" w:customStyle="1" w:styleId="BriefTitleChar">
    <w:name w:val="Brief Title Char"/>
    <w:basedOn w:val="DefaultParagraphFont"/>
    <w:rsid w:val="00337DFA"/>
    <w:rPr>
      <w:b/>
      <w:sz w:val="24"/>
      <w:szCs w:val="24"/>
      <w:u w:val="single"/>
      <w:lang w:val="en-US" w:eastAsia="en-US" w:bidi="ar-SA"/>
    </w:rPr>
  </w:style>
  <w:style w:type="paragraph" w:customStyle="1" w:styleId="BriefTitle2">
    <w:name w:val="Brief Title 2"/>
    <w:basedOn w:val="Heading1"/>
    <w:uiPriority w:val="99"/>
    <w:qFormat/>
    <w:rsid w:val="00337DFA"/>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337DFA"/>
    <w:rPr>
      <w:b/>
      <w:sz w:val="24"/>
      <w:szCs w:val="24"/>
      <w:u w:val="single"/>
      <w:lang w:val="en-US" w:eastAsia="en-US" w:bidi="ar-SA"/>
    </w:rPr>
  </w:style>
  <w:style w:type="character" w:customStyle="1" w:styleId="QuoteChar1">
    <w:name w:val="Quote Char1"/>
    <w:basedOn w:val="DefaultParagraphFont"/>
    <w:uiPriority w:val="99"/>
    <w:rsid w:val="00337DFA"/>
    <w:rPr>
      <w:rFonts w:ascii="Arial" w:eastAsia="Times New Roman" w:hAnsi="Arial" w:cs="Arial"/>
      <w:iCs/>
      <w:color w:val="000000"/>
      <w:sz w:val="16"/>
      <w:lang w:bidi="en-US"/>
    </w:rPr>
  </w:style>
  <w:style w:type="character" w:customStyle="1" w:styleId="CharChar31">
    <w:name w:val="Char Char31"/>
    <w:rsid w:val="00337DFA"/>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337DFA"/>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337DFA"/>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7DFA"/>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337DFA"/>
    <w:rPr>
      <w:rFonts w:ascii="Georgia" w:hAnsi="Georgia" w:cs="Calibri"/>
      <w:b/>
      <w:bCs/>
      <w:szCs w:val="24"/>
      <w:u w:val="single"/>
    </w:rPr>
  </w:style>
  <w:style w:type="character" w:customStyle="1" w:styleId="Subtitle2">
    <w:name w:val="Subtitle2"/>
    <w:rsid w:val="00337DFA"/>
  </w:style>
  <w:style w:type="character" w:customStyle="1" w:styleId="drop">
    <w:name w:val="drop"/>
    <w:rsid w:val="00337DFA"/>
  </w:style>
  <w:style w:type="character" w:customStyle="1" w:styleId="bioline">
    <w:name w:val="bioline"/>
    <w:rsid w:val="00337DFA"/>
  </w:style>
  <w:style w:type="character" w:customStyle="1" w:styleId="articletitle0">
    <w:name w:val="article_title"/>
    <w:rsid w:val="00337DFA"/>
  </w:style>
  <w:style w:type="character" w:customStyle="1" w:styleId="A4">
    <w:name w:val="A4"/>
    <w:uiPriority w:val="99"/>
    <w:rsid w:val="00337DFA"/>
    <w:rPr>
      <w:color w:val="000000"/>
    </w:rPr>
  </w:style>
  <w:style w:type="character" w:customStyle="1" w:styleId="DebatenoramlChar">
    <w:name w:val="Debatenoraml Char"/>
    <w:link w:val="Debatenoraml"/>
    <w:locked/>
    <w:rsid w:val="00337DFA"/>
    <w:rPr>
      <w:rFonts w:ascii="Times New Roman" w:hAnsi="Times New Roman"/>
    </w:rPr>
  </w:style>
  <w:style w:type="paragraph" w:customStyle="1" w:styleId="Debatenoraml">
    <w:name w:val="Debatenoraml"/>
    <w:basedOn w:val="NoSpacing"/>
    <w:link w:val="DebatenoramlChar"/>
    <w:qFormat/>
    <w:rsid w:val="00337DFA"/>
    <w:rPr>
      <w:rFonts w:eastAsiaTheme="minorHAnsi" w:cstheme="minorBidi"/>
      <w:sz w:val="22"/>
      <w:szCs w:val="22"/>
    </w:rPr>
  </w:style>
  <w:style w:type="character" w:customStyle="1" w:styleId="s4">
    <w:name w:val="s4"/>
    <w:rsid w:val="00337DFA"/>
  </w:style>
  <w:style w:type="character" w:customStyle="1" w:styleId="s5">
    <w:name w:val="s5"/>
    <w:rsid w:val="00337DFA"/>
  </w:style>
  <w:style w:type="paragraph" w:customStyle="1" w:styleId="SynergyTag">
    <w:name w:val="SynergyTag"/>
    <w:basedOn w:val="Normal"/>
    <w:uiPriority w:val="99"/>
    <w:qFormat/>
    <w:rsid w:val="00337DFA"/>
    <w:rPr>
      <w:rFonts w:eastAsia="Calibri"/>
      <w:b/>
    </w:rPr>
  </w:style>
  <w:style w:type="paragraph" w:customStyle="1" w:styleId="Quals">
    <w:name w:val="Quals"/>
    <w:basedOn w:val="Normal"/>
    <w:link w:val="QualsChar"/>
    <w:qFormat/>
    <w:rsid w:val="00337DFA"/>
    <w:rPr>
      <w:rFonts w:eastAsia="Calibri"/>
      <w:sz w:val="18"/>
    </w:rPr>
  </w:style>
  <w:style w:type="character" w:customStyle="1" w:styleId="QualsChar">
    <w:name w:val="Quals Char"/>
    <w:link w:val="Quals"/>
    <w:rsid w:val="00337DFA"/>
    <w:rPr>
      <w:rFonts w:ascii="Times New Roman" w:eastAsia="Calibri" w:hAnsi="Times New Roman" w:cs="Times New Roman"/>
      <w:sz w:val="18"/>
    </w:rPr>
  </w:style>
  <w:style w:type="character" w:customStyle="1" w:styleId="cap">
    <w:name w:val="cap"/>
    <w:rsid w:val="00337DFA"/>
  </w:style>
  <w:style w:type="character" w:customStyle="1" w:styleId="rightsnotice">
    <w:name w:val="rightsnotice"/>
    <w:rsid w:val="00337DFA"/>
  </w:style>
  <w:style w:type="paragraph" w:customStyle="1" w:styleId="times">
    <w:name w:val="times"/>
    <w:basedOn w:val="Normal"/>
    <w:uiPriority w:val="99"/>
    <w:qFormat/>
    <w:rsid w:val="00337DFA"/>
    <w:pPr>
      <w:spacing w:before="100" w:beforeAutospacing="1" w:after="100" w:afterAutospacing="1"/>
    </w:pPr>
    <w:rPr>
      <w:rFonts w:eastAsia="Times New Roman"/>
      <w:sz w:val="24"/>
    </w:rPr>
  </w:style>
  <w:style w:type="character" w:customStyle="1" w:styleId="Caption1">
    <w:name w:val="Caption1"/>
    <w:rsid w:val="00337DFA"/>
  </w:style>
  <w:style w:type="character" w:customStyle="1" w:styleId="credit">
    <w:name w:val="credit"/>
    <w:rsid w:val="00337DFA"/>
  </w:style>
  <w:style w:type="character" w:customStyle="1" w:styleId="scaps">
    <w:name w:val="scaps"/>
    <w:rsid w:val="00337DFA"/>
  </w:style>
  <w:style w:type="character" w:customStyle="1" w:styleId="current-article">
    <w:name w:val="current-article"/>
    <w:rsid w:val="00337DFA"/>
  </w:style>
  <w:style w:type="character" w:customStyle="1" w:styleId="related-current-indicator">
    <w:name w:val="related-current-indicator"/>
    <w:rsid w:val="00337DFA"/>
  </w:style>
  <w:style w:type="character" w:customStyle="1" w:styleId="bylclear">
    <w:name w:val="bylclear"/>
    <w:rsid w:val="00337DFA"/>
  </w:style>
  <w:style w:type="character" w:customStyle="1" w:styleId="timestamp">
    <w:name w:val="timestamp"/>
    <w:rsid w:val="00337DFA"/>
  </w:style>
  <w:style w:type="character" w:customStyle="1" w:styleId="comments">
    <w:name w:val="comments"/>
    <w:rsid w:val="00337DFA"/>
  </w:style>
  <w:style w:type="character" w:customStyle="1" w:styleId="essaytext">
    <w:name w:val="essaytext"/>
    <w:rsid w:val="00337DFA"/>
  </w:style>
  <w:style w:type="character" w:customStyle="1" w:styleId="username">
    <w:name w:val="username"/>
    <w:rsid w:val="00337DFA"/>
  </w:style>
  <w:style w:type="character" w:customStyle="1" w:styleId="toplinks">
    <w:name w:val="toplinks"/>
    <w:rsid w:val="00337DFA"/>
  </w:style>
  <w:style w:type="paragraph" w:customStyle="1" w:styleId="BodyA">
    <w:name w:val="Body A"/>
    <w:uiPriority w:val="99"/>
    <w:qFormat/>
    <w:rsid w:val="00337DFA"/>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337DFA"/>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337DFA"/>
    <w:rPr>
      <w:rFonts w:ascii="Times New Roman" w:eastAsia="Times New Roman" w:hAnsi="Times New Roman" w:cs="Times New Roman"/>
      <w:b/>
      <w:caps/>
      <w:szCs w:val="28"/>
      <w:u w:val="single"/>
    </w:rPr>
  </w:style>
  <w:style w:type="paragraph" w:customStyle="1" w:styleId="NotStarred">
    <w:name w:val="NotStarred"/>
    <w:basedOn w:val="Normal"/>
    <w:link w:val="NotStarredChar"/>
    <w:qFormat/>
    <w:rsid w:val="00337DFA"/>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337DFA"/>
    <w:rPr>
      <w:rFonts w:ascii="Times New Roman" w:eastAsia="Times New Roman" w:hAnsi="Times New Roman" w:cs="Times New Roman"/>
      <w:b/>
      <w:caps/>
      <w:szCs w:val="28"/>
      <w:u w:val="single"/>
    </w:rPr>
  </w:style>
  <w:style w:type="character" w:customStyle="1" w:styleId="A3">
    <w:name w:val="A3"/>
    <w:uiPriority w:val="99"/>
    <w:rsid w:val="00337DFA"/>
    <w:rPr>
      <w:rFonts w:cs="Perpetua"/>
      <w:color w:val="000000"/>
      <w:sz w:val="15"/>
      <w:szCs w:val="15"/>
    </w:rPr>
  </w:style>
  <w:style w:type="character" w:customStyle="1" w:styleId="see">
    <w:name w:val="see"/>
    <w:rsid w:val="00337DFA"/>
  </w:style>
  <w:style w:type="character" w:customStyle="1" w:styleId="first-letter">
    <w:name w:val="first-letter"/>
    <w:rsid w:val="00337DFA"/>
  </w:style>
  <w:style w:type="character" w:customStyle="1" w:styleId="focusparagraph">
    <w:name w:val="focusparagraph"/>
    <w:rsid w:val="00337DFA"/>
  </w:style>
  <w:style w:type="character" w:customStyle="1" w:styleId="lightblue">
    <w:name w:val="lightblue"/>
    <w:rsid w:val="00337DFA"/>
  </w:style>
  <w:style w:type="character" w:customStyle="1" w:styleId="StyleUnderlineCharChar9pt">
    <w:name w:val="Style Underline Char Char + 9 pt"/>
    <w:rsid w:val="00337DFA"/>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337DFA"/>
    <w:pPr>
      <w:spacing w:after="200" w:line="276" w:lineRule="auto"/>
    </w:pPr>
    <w:rPr>
      <w:rFonts w:eastAsia="Times New Roman"/>
      <w:b/>
      <w:sz w:val="24"/>
    </w:rPr>
  </w:style>
  <w:style w:type="character" w:customStyle="1" w:styleId="tagCharCharChar">
    <w:name w:val="tag Char Char Char"/>
    <w:link w:val="tagCharChar"/>
    <w:rsid w:val="00337DFA"/>
    <w:rPr>
      <w:rFonts w:ascii="Times New Roman" w:eastAsia="Times New Roman" w:hAnsi="Times New Roman" w:cs="Times New Roman"/>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337DFA"/>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337DFA"/>
    <w:rPr>
      <w:rFonts w:ascii="Times New Roman" w:hAnsi="Times New Roman" w:cs="Times New Roman"/>
      <w:u w:val="single"/>
      <w:bdr w:val="single" w:sz="4" w:space="0" w:color="auto"/>
    </w:rPr>
  </w:style>
  <w:style w:type="character" w:customStyle="1" w:styleId="Header1">
    <w:name w:val="Header1"/>
    <w:rsid w:val="00337DFA"/>
  </w:style>
  <w:style w:type="paragraph" w:customStyle="1" w:styleId="H4Tag">
    <w:name w:val="H4 (Tag)"/>
    <w:basedOn w:val="Normal"/>
    <w:link w:val="H4TagChar1"/>
    <w:qFormat/>
    <w:rsid w:val="00337DFA"/>
    <w:rPr>
      <w:rFonts w:eastAsia="Calibri"/>
      <w:b/>
    </w:rPr>
  </w:style>
  <w:style w:type="character" w:customStyle="1" w:styleId="H4TagChar1">
    <w:name w:val="H4 (Tag) Char1"/>
    <w:link w:val="H4Tag"/>
    <w:rsid w:val="00337DFA"/>
    <w:rPr>
      <w:rFonts w:ascii="Times New Roman" w:eastAsia="Calibri" w:hAnsi="Times New Roman" w:cs="Times New Roman"/>
      <w:b/>
    </w:rPr>
  </w:style>
  <w:style w:type="character" w:customStyle="1" w:styleId="citationgenerated">
    <w:name w:val="citation generated"/>
    <w:rsid w:val="00337DFA"/>
  </w:style>
  <w:style w:type="paragraph" w:customStyle="1" w:styleId="CM25">
    <w:name w:val="CM25"/>
    <w:basedOn w:val="Default"/>
    <w:next w:val="Default"/>
    <w:uiPriority w:val="99"/>
    <w:qFormat/>
    <w:rsid w:val="00337DFA"/>
    <w:pPr>
      <w:spacing w:after="233" w:line="276" w:lineRule="auto"/>
    </w:pPr>
    <w:rPr>
      <w:rFonts w:ascii="Georgia" w:hAnsi="Georgia" w:cs="Times New Roman"/>
      <w:color w:val="auto"/>
      <w:sz w:val="22"/>
    </w:rPr>
  </w:style>
  <w:style w:type="character" w:customStyle="1" w:styleId="BoldandUnderlineCharCharCharChar">
    <w:name w:val="Bold and Underline Char Char Char Char"/>
    <w:rsid w:val="00337DFA"/>
    <w:rPr>
      <w:b/>
      <w:noProof w:val="0"/>
      <w:u w:val="single"/>
      <w:lang w:val="en-US" w:eastAsia="en-US" w:bidi="ar-SA"/>
    </w:rPr>
  </w:style>
  <w:style w:type="character" w:customStyle="1" w:styleId="FontStyle29">
    <w:name w:val="Font Style29"/>
    <w:uiPriority w:val="99"/>
    <w:rsid w:val="00337DFA"/>
    <w:rPr>
      <w:rFonts w:ascii="Arial" w:hAnsi="Arial" w:cs="Arial"/>
      <w:sz w:val="14"/>
      <w:szCs w:val="14"/>
    </w:rPr>
  </w:style>
  <w:style w:type="character" w:customStyle="1" w:styleId="Debate-CardTagandCite-F6Char">
    <w:name w:val="Debate- Card Tag and Cite- F6 Char"/>
    <w:link w:val="Debate-CardTagandCite-F6"/>
    <w:locked/>
    <w:rsid w:val="00337DFA"/>
    <w:rPr>
      <w:rFonts w:ascii="Georgia" w:hAnsi="Georgia"/>
      <w:b/>
    </w:rPr>
  </w:style>
  <w:style w:type="paragraph" w:customStyle="1" w:styleId="Debate-CardTagandCite-F6">
    <w:name w:val="Debate- Card Tag and Cite- F6"/>
    <w:basedOn w:val="Normal"/>
    <w:link w:val="Debate-CardTagandCite-F6Char"/>
    <w:qFormat/>
    <w:rsid w:val="00337DFA"/>
    <w:pPr>
      <w:contextualSpacing/>
    </w:pPr>
    <w:rPr>
      <w:rFonts w:ascii="Georgia" w:hAnsi="Georgia" w:cstheme="minorBidi"/>
      <w:b/>
    </w:rPr>
  </w:style>
  <w:style w:type="paragraph" w:customStyle="1" w:styleId="Cardtext3">
    <w:name w:val="Card text"/>
    <w:link w:val="CardtextChar3"/>
    <w:qFormat/>
    <w:rsid w:val="00337DFA"/>
    <w:pPr>
      <w:widowControl w:val="0"/>
      <w:autoSpaceDE w:val="0"/>
      <w:autoSpaceDN w:val="0"/>
      <w:adjustRightInd w:val="0"/>
      <w:spacing w:after="0" w:line="240" w:lineRule="auto"/>
    </w:pPr>
    <w:rPr>
      <w:rFonts w:ascii="Arial Narrow" w:hAnsi="Arial Narrow" w:cs="Times New Roman"/>
      <w:sz w:val="24"/>
      <w:u w:val="single"/>
    </w:rPr>
  </w:style>
  <w:style w:type="paragraph" w:customStyle="1" w:styleId="NewHeading2">
    <w:name w:val="NewHeading2"/>
    <w:basedOn w:val="Normal"/>
    <w:link w:val="NewHeading2Char"/>
    <w:qFormat/>
    <w:rsid w:val="00337DFA"/>
    <w:pPr>
      <w:spacing w:before="240" w:after="60"/>
    </w:pPr>
    <w:rPr>
      <w:rFonts w:eastAsia="Times New Roman"/>
      <w:b/>
      <w:szCs w:val="28"/>
      <w:u w:val="single"/>
    </w:rPr>
  </w:style>
  <w:style w:type="character" w:customStyle="1" w:styleId="NewHeading2Char">
    <w:name w:val="NewHeading2 Char"/>
    <w:link w:val="NewHeading2"/>
    <w:rsid w:val="00337DFA"/>
    <w:rPr>
      <w:rFonts w:ascii="Times New Roman" w:eastAsia="Times New Roman" w:hAnsi="Times New Roman" w:cs="Times New Roman"/>
      <w:b/>
      <w:szCs w:val="28"/>
      <w:u w:val="single"/>
    </w:rPr>
  </w:style>
  <w:style w:type="paragraph" w:customStyle="1" w:styleId="CM32">
    <w:name w:val="CM3+2"/>
    <w:basedOn w:val="Normal"/>
    <w:next w:val="Normal"/>
    <w:uiPriority w:val="99"/>
    <w:qFormat/>
    <w:rsid w:val="00337DFA"/>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337DFA"/>
    <w:rPr>
      <w:rFonts w:eastAsia="Calibri"/>
    </w:rPr>
  </w:style>
  <w:style w:type="paragraph" w:customStyle="1" w:styleId="TagLine">
    <w:name w:val="Tag Line"/>
    <w:basedOn w:val="Normal"/>
    <w:next w:val="FullText"/>
    <w:uiPriority w:val="99"/>
    <w:qFormat/>
    <w:rsid w:val="00337DFA"/>
    <w:rPr>
      <w:rFonts w:eastAsia="Times New Roman"/>
      <w:b/>
      <w:sz w:val="28"/>
    </w:rPr>
  </w:style>
  <w:style w:type="paragraph" w:customStyle="1" w:styleId="msolistparagraphcxspfirst">
    <w:name w:val="msolistparagraphcxspfirst"/>
    <w:basedOn w:val="Normal"/>
    <w:uiPriority w:val="99"/>
    <w:qFormat/>
    <w:rsid w:val="00337DFA"/>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337DFA"/>
    <w:pPr>
      <w:spacing w:before="100" w:beforeAutospacing="1" w:after="100" w:afterAutospacing="1"/>
    </w:pPr>
    <w:rPr>
      <w:rFonts w:eastAsia="Times New Roman"/>
      <w:sz w:val="24"/>
    </w:rPr>
  </w:style>
  <w:style w:type="character" w:customStyle="1" w:styleId="CardsUnderlined">
    <w:name w:val="Cards Underlined"/>
    <w:qFormat/>
    <w:rsid w:val="00337DFA"/>
    <w:rPr>
      <w:rFonts w:ascii="Helvetica" w:hAnsi="Helvetica" w:hint="default"/>
      <w:sz w:val="22"/>
      <w:szCs w:val="24"/>
      <w:u w:val="thick"/>
    </w:rPr>
  </w:style>
  <w:style w:type="paragraph" w:customStyle="1" w:styleId="Card6pt">
    <w:name w:val="Card 6pt"/>
    <w:basedOn w:val="Normal"/>
    <w:uiPriority w:val="99"/>
    <w:qFormat/>
    <w:rsid w:val="00337DFA"/>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337DFA"/>
    <w:rPr>
      <w:rFonts w:eastAsia="Times New Roman"/>
      <w:color w:val="000000"/>
      <w:u w:val="single"/>
    </w:rPr>
  </w:style>
  <w:style w:type="character" w:customStyle="1" w:styleId="StyleCardStyleBlackUnderlineChar">
    <w:name w:val="Style Card Style + Black Underline Char"/>
    <w:link w:val="StyleCardStyleBlackUnderline"/>
    <w:rsid w:val="00337DFA"/>
    <w:rPr>
      <w:rFonts w:ascii="Times New Roman" w:eastAsia="Times New Roman" w:hAnsi="Times New Roman" w:cs="Times New Roman"/>
      <w:color w:val="000000"/>
      <w:u w:val="single"/>
    </w:rPr>
  </w:style>
  <w:style w:type="character" w:customStyle="1" w:styleId="titles">
    <w:name w:val="titles"/>
    <w:rsid w:val="00337DFA"/>
  </w:style>
  <w:style w:type="character" w:customStyle="1" w:styleId="articletext0">
    <w:name w:val="article_text"/>
    <w:rsid w:val="00337DFA"/>
  </w:style>
  <w:style w:type="paragraph" w:customStyle="1" w:styleId="StyleHeading2LatinArialMT13pt">
    <w:name w:val="Style Heading 2 + (Latin) ArialMT 13 pt"/>
    <w:basedOn w:val="Heading2"/>
    <w:next w:val="Heading2"/>
    <w:uiPriority w:val="99"/>
    <w:qFormat/>
    <w:rsid w:val="00337DFA"/>
    <w:pPr>
      <w:keepLines w:val="0"/>
      <w:pageBreakBefore w:val="0"/>
      <w:jc w:val="left"/>
    </w:pPr>
    <w:rPr>
      <w:rFonts w:eastAsia="SimSun" w:cs="Arial"/>
      <w:b w:val="0"/>
      <w:bCs/>
      <w:iCs/>
      <w:caps/>
      <w:sz w:val="24"/>
      <w:szCs w:val="28"/>
      <w:lang w:eastAsia="zh-CN"/>
    </w:rPr>
  </w:style>
  <w:style w:type="character" w:customStyle="1" w:styleId="contentauthor">
    <w:name w:val="contentauthor"/>
    <w:rsid w:val="00337DFA"/>
  </w:style>
  <w:style w:type="character" w:customStyle="1" w:styleId="subarticleheader">
    <w:name w:val="subarticleheader"/>
    <w:rsid w:val="00337DFA"/>
  </w:style>
  <w:style w:type="paragraph" w:customStyle="1" w:styleId="NotUnderlined">
    <w:name w:val="Not Underlined"/>
    <w:basedOn w:val="Normal"/>
    <w:uiPriority w:val="99"/>
    <w:qFormat/>
    <w:rsid w:val="00337DFA"/>
    <w:rPr>
      <w:rFonts w:ascii="Century Gothic" w:eastAsia="Times New Roman" w:hAnsi="Century Gothic"/>
      <w:sz w:val="16"/>
    </w:rPr>
  </w:style>
  <w:style w:type="character" w:customStyle="1" w:styleId="spelle">
    <w:name w:val="spelle"/>
    <w:rsid w:val="00337DFA"/>
  </w:style>
  <w:style w:type="character" w:customStyle="1" w:styleId="grame">
    <w:name w:val="grame"/>
    <w:rsid w:val="00337DFA"/>
  </w:style>
  <w:style w:type="character" w:customStyle="1" w:styleId="CardStyleChar">
    <w:name w:val="Card Style Char"/>
    <w:link w:val="CardStyle"/>
    <w:uiPriority w:val="99"/>
    <w:rsid w:val="00337DFA"/>
    <w:rPr>
      <w:rFonts w:ascii="Times New Roman" w:eastAsia="Times New Roman" w:hAnsi="Times New Roman" w:cs="Times New Roman"/>
      <w:szCs w:val="24"/>
    </w:rPr>
  </w:style>
  <w:style w:type="character" w:customStyle="1" w:styleId="newstitle1">
    <w:name w:val="newstitle1"/>
    <w:rsid w:val="00337DFA"/>
  </w:style>
  <w:style w:type="character" w:customStyle="1" w:styleId="copy">
    <w:name w:val="copy"/>
    <w:rsid w:val="00337DFA"/>
  </w:style>
  <w:style w:type="character" w:customStyle="1" w:styleId="topheadline">
    <w:name w:val="topheadline"/>
    <w:rsid w:val="00337DFA"/>
  </w:style>
  <w:style w:type="paragraph" w:customStyle="1" w:styleId="StylecardThickunderline">
    <w:name w:val="Style card + Thick underline"/>
    <w:basedOn w:val="Normal"/>
    <w:link w:val="StylecardThickunderlineChar"/>
    <w:qFormat/>
    <w:rsid w:val="00337DFA"/>
    <w:pPr>
      <w:ind w:left="288" w:right="288"/>
    </w:pPr>
    <w:rPr>
      <w:rFonts w:eastAsia="SimSun"/>
      <w:u w:val="single"/>
      <w:lang w:eastAsia="zh-CN"/>
    </w:rPr>
  </w:style>
  <w:style w:type="character" w:customStyle="1" w:styleId="StylecardThickunderlineChar">
    <w:name w:val="Style card + Thick underline Char"/>
    <w:link w:val="StylecardThickunderline"/>
    <w:rsid w:val="00337DFA"/>
    <w:rPr>
      <w:rFonts w:ascii="Times New Roman" w:eastAsia="SimSun" w:hAnsi="Times New Roman" w:cs="Times New Roman"/>
      <w:u w:val="single"/>
      <w:lang w:eastAsia="zh-CN"/>
    </w:rPr>
  </w:style>
  <w:style w:type="paragraph" w:customStyle="1" w:styleId="StylecardBoldThickunderline">
    <w:name w:val="Style card + Bold Thick underline"/>
    <w:basedOn w:val="Normal"/>
    <w:link w:val="StylecardBoldThickunderlineChar"/>
    <w:qFormat/>
    <w:rsid w:val="00337DFA"/>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337DFA"/>
    <w:rPr>
      <w:rFonts w:ascii="Times New Roman" w:eastAsia="SimSun" w:hAnsi="Times New Roman" w:cs="Times New Roman"/>
      <w:b/>
      <w:bCs/>
      <w:u w:val="single"/>
      <w:lang w:eastAsia="zh-CN"/>
    </w:rPr>
  </w:style>
  <w:style w:type="character" w:customStyle="1" w:styleId="Stylereduce27pt">
    <w:name w:val="Style reduce2 + 7 pt"/>
    <w:rsid w:val="00337DFA"/>
    <w:rPr>
      <w:rFonts w:ascii="Times New Roman" w:hAnsi="Times New Roman" w:cs="Arial"/>
      <w:color w:val="000000"/>
      <w:sz w:val="14"/>
      <w:szCs w:val="22"/>
    </w:rPr>
  </w:style>
  <w:style w:type="character" w:customStyle="1" w:styleId="srtitle">
    <w:name w:val="srtitle"/>
    <w:rsid w:val="00337DFA"/>
  </w:style>
  <w:style w:type="character" w:customStyle="1" w:styleId="st1">
    <w:name w:val="st1"/>
    <w:rsid w:val="00337DFA"/>
  </w:style>
  <w:style w:type="paragraph" w:customStyle="1" w:styleId="CM27">
    <w:name w:val="CM27"/>
    <w:basedOn w:val="Default"/>
    <w:next w:val="Default"/>
    <w:uiPriority w:val="99"/>
    <w:qFormat/>
    <w:rsid w:val="00337DFA"/>
    <w:pPr>
      <w:spacing w:after="200" w:line="276" w:lineRule="auto"/>
    </w:pPr>
    <w:rPr>
      <w:rFonts w:ascii="Times New Roman" w:hAnsi="Times New Roman" w:cs="Times New Roman"/>
      <w:color w:val="auto"/>
      <w:sz w:val="22"/>
    </w:rPr>
  </w:style>
  <w:style w:type="character" w:customStyle="1" w:styleId="StyleStyleGaramond">
    <w:name w:val="Style Style Garamond +"/>
    <w:rsid w:val="00337DFA"/>
    <w:rPr>
      <w:rFonts w:ascii="Garamond" w:hAnsi="Garamond" w:cs="Times New Roman"/>
      <w:sz w:val="20"/>
    </w:rPr>
  </w:style>
  <w:style w:type="character" w:customStyle="1" w:styleId="quotechar0">
    <w:name w:val="quotechar"/>
    <w:rsid w:val="00337DFA"/>
  </w:style>
  <w:style w:type="character" w:customStyle="1" w:styleId="boldunderline1">
    <w:name w:val="boldunderline"/>
    <w:rsid w:val="00337DFA"/>
  </w:style>
  <w:style w:type="paragraph" w:customStyle="1" w:styleId="font-null">
    <w:name w:val="font-null"/>
    <w:basedOn w:val="Normal"/>
    <w:uiPriority w:val="99"/>
    <w:qFormat/>
    <w:rsid w:val="00337DFA"/>
    <w:pPr>
      <w:spacing w:before="100" w:beforeAutospacing="1" w:after="100" w:afterAutospacing="1"/>
    </w:pPr>
    <w:rPr>
      <w:rFonts w:eastAsia="Times New Roman"/>
      <w:sz w:val="24"/>
    </w:rPr>
  </w:style>
  <w:style w:type="paragraph" w:customStyle="1" w:styleId="rteindent1">
    <w:name w:val="rteindent1"/>
    <w:basedOn w:val="Normal"/>
    <w:uiPriority w:val="99"/>
    <w:qFormat/>
    <w:rsid w:val="00337DFA"/>
    <w:pPr>
      <w:spacing w:before="100" w:beforeAutospacing="1" w:after="100" w:afterAutospacing="1"/>
    </w:pPr>
    <w:rPr>
      <w:rFonts w:eastAsia="Times New Roman"/>
      <w:sz w:val="24"/>
    </w:rPr>
  </w:style>
  <w:style w:type="character" w:customStyle="1" w:styleId="A8">
    <w:name w:val="A8"/>
    <w:uiPriority w:val="99"/>
    <w:rsid w:val="00337DFA"/>
    <w:rPr>
      <w:rFonts w:cs="Scala"/>
      <w:color w:val="000000"/>
      <w:sz w:val="15"/>
      <w:szCs w:val="15"/>
    </w:rPr>
  </w:style>
  <w:style w:type="character" w:customStyle="1" w:styleId="A0">
    <w:name w:val="A0"/>
    <w:uiPriority w:val="99"/>
    <w:rsid w:val="00337DFA"/>
    <w:rPr>
      <w:rFonts w:cs="Scala"/>
      <w:color w:val="000000"/>
      <w:sz w:val="16"/>
      <w:szCs w:val="16"/>
    </w:rPr>
  </w:style>
  <w:style w:type="character" w:customStyle="1" w:styleId="Date11">
    <w:name w:val="Date11"/>
    <w:rsid w:val="00337DFA"/>
  </w:style>
  <w:style w:type="paragraph" w:customStyle="1" w:styleId="introduction">
    <w:name w:val="introduction"/>
    <w:basedOn w:val="Normal"/>
    <w:uiPriority w:val="99"/>
    <w:qFormat/>
    <w:rsid w:val="00337DFA"/>
    <w:pPr>
      <w:spacing w:before="100" w:beforeAutospacing="1" w:after="100" w:afterAutospacing="1"/>
    </w:pPr>
    <w:rPr>
      <w:rFonts w:eastAsia="Times New Roman"/>
      <w:sz w:val="24"/>
    </w:rPr>
  </w:style>
  <w:style w:type="character" w:customStyle="1" w:styleId="Boxout">
    <w:name w:val="Box out"/>
    <w:uiPriority w:val="1"/>
    <w:qFormat/>
    <w:rsid w:val="00337DFA"/>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337DFA"/>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337DFA"/>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337DFA"/>
    <w:pPr>
      <w:spacing w:before="100" w:beforeAutospacing="1" w:after="100" w:afterAutospacing="1"/>
    </w:pPr>
    <w:rPr>
      <w:rFonts w:eastAsia="Times New Roman"/>
      <w:sz w:val="24"/>
    </w:rPr>
  </w:style>
  <w:style w:type="character" w:customStyle="1" w:styleId="metad">
    <w:name w:val="metad"/>
    <w:rsid w:val="00337DFA"/>
  </w:style>
  <w:style w:type="paragraph" w:customStyle="1" w:styleId="class">
    <w:name w:val="class"/>
    <w:basedOn w:val="Normal"/>
    <w:uiPriority w:val="99"/>
    <w:qFormat/>
    <w:rsid w:val="00337DFA"/>
    <w:pPr>
      <w:spacing w:before="100" w:beforeAutospacing="1" w:after="100" w:afterAutospacing="1"/>
    </w:pPr>
    <w:rPr>
      <w:rFonts w:eastAsia="Times New Roman"/>
      <w:sz w:val="24"/>
    </w:rPr>
  </w:style>
  <w:style w:type="character" w:customStyle="1" w:styleId="sifr-alternate">
    <w:name w:val="sifr-alternate"/>
    <w:rsid w:val="00337DFA"/>
  </w:style>
  <w:style w:type="character" w:customStyle="1" w:styleId="justify1">
    <w:name w:val="justify1"/>
    <w:rsid w:val="00337DFA"/>
  </w:style>
  <w:style w:type="character" w:customStyle="1" w:styleId="artbody1">
    <w:name w:val="art_body1"/>
    <w:rsid w:val="00337DFA"/>
    <w:rPr>
      <w:rFonts w:ascii="Arial" w:hAnsi="Arial" w:cs="Arial" w:hint="default"/>
    </w:rPr>
  </w:style>
  <w:style w:type="character" w:customStyle="1" w:styleId="A1">
    <w:name w:val="A1"/>
    <w:uiPriority w:val="99"/>
    <w:rsid w:val="00337DFA"/>
    <w:rPr>
      <w:rFonts w:cs="Book Antiqua"/>
      <w:color w:val="221E1F"/>
      <w:sz w:val="22"/>
      <w:szCs w:val="22"/>
    </w:rPr>
  </w:style>
  <w:style w:type="character" w:customStyle="1" w:styleId="UnderlineStyleChar">
    <w:name w:val="Underline Style Char"/>
    <w:link w:val="UnderlineStyle0"/>
    <w:rsid w:val="00337DFA"/>
    <w:rPr>
      <w:rFonts w:ascii="Times New Roman" w:eastAsia="Times New Roman" w:hAnsi="Times New Roman" w:cs="Times New Roman"/>
      <w:b/>
      <w:sz w:val="24"/>
      <w:u w:val="single"/>
    </w:rPr>
  </w:style>
  <w:style w:type="character" w:customStyle="1" w:styleId="blocktitleChar0">
    <w:name w:val="block title Char"/>
    <w:link w:val="blocktitle0"/>
    <w:uiPriority w:val="99"/>
    <w:rsid w:val="00337DFA"/>
    <w:rPr>
      <w:rFonts w:ascii="Times New Roman" w:eastAsia="Calibri" w:hAnsi="Times New Roman" w:cs="Times New Roman"/>
      <w:b/>
      <w:caps/>
      <w:sz w:val="28"/>
      <w:szCs w:val="28"/>
      <w:lang w:val="es-ES"/>
    </w:rPr>
  </w:style>
  <w:style w:type="character" w:customStyle="1" w:styleId="reality">
    <w:name w:val="reality"/>
    <w:rsid w:val="00337DFA"/>
  </w:style>
  <w:style w:type="paragraph" w:customStyle="1" w:styleId="Pa4">
    <w:name w:val="Pa4"/>
    <w:basedOn w:val="Normal"/>
    <w:next w:val="Normal"/>
    <w:uiPriority w:val="99"/>
    <w:qFormat/>
    <w:rsid w:val="00337DFA"/>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337DFA"/>
    <w:pPr>
      <w:autoSpaceDE w:val="0"/>
      <w:autoSpaceDN w:val="0"/>
      <w:adjustRightInd w:val="0"/>
      <w:spacing w:line="321" w:lineRule="atLeast"/>
    </w:pPr>
    <w:rPr>
      <w:rFonts w:eastAsia="Times New Roman"/>
      <w:sz w:val="24"/>
    </w:rPr>
  </w:style>
  <w:style w:type="paragraph" w:customStyle="1" w:styleId="text-textbodyhoustontexttext-dateline">
    <w:name w:val="text-textbody houstontext text-dateline"/>
    <w:basedOn w:val="Normal"/>
    <w:uiPriority w:val="99"/>
    <w:qFormat/>
    <w:rsid w:val="00337DFA"/>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337DFA"/>
    <w:pPr>
      <w:spacing w:before="100" w:beforeAutospacing="1" w:after="100" w:afterAutospacing="1"/>
    </w:pPr>
    <w:rPr>
      <w:rFonts w:eastAsia="Times New Roman"/>
      <w:sz w:val="24"/>
    </w:rPr>
  </w:style>
  <w:style w:type="character" w:customStyle="1" w:styleId="text2">
    <w:name w:val="text2"/>
    <w:rsid w:val="00337DFA"/>
  </w:style>
  <w:style w:type="paragraph" w:customStyle="1" w:styleId="StyleStyle4LatinTimesNewRomanAsianSimSunBold">
    <w:name w:val="Style Style4 + (Latin) Times New Roman (Asian) SimSun Bold"/>
    <w:basedOn w:val="Style4"/>
    <w:link w:val="StyleStyle4LatinTimesNewRomanAsianSimSunBoldChar"/>
    <w:qFormat/>
    <w:rsid w:val="00337DFA"/>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337DFA"/>
    <w:rPr>
      <w:rFonts w:ascii="Times New Roman" w:eastAsia="SimSun" w:hAnsi="Times New Roman" w:cs="Times New Roman"/>
      <w:b/>
      <w:bCs/>
      <w:u w:val="single"/>
    </w:rPr>
  </w:style>
  <w:style w:type="character" w:customStyle="1" w:styleId="articlehead2">
    <w:name w:val="articlehead2"/>
    <w:rsid w:val="00337DFA"/>
  </w:style>
  <w:style w:type="character" w:customStyle="1" w:styleId="pronset">
    <w:name w:val="pronset"/>
    <w:rsid w:val="00337DFA"/>
  </w:style>
  <w:style w:type="character" w:customStyle="1" w:styleId="prondelim">
    <w:name w:val="prondelim"/>
    <w:rsid w:val="00337DFA"/>
  </w:style>
  <w:style w:type="character" w:customStyle="1" w:styleId="prontoggle">
    <w:name w:val="pron_toggle"/>
    <w:rsid w:val="00337DFA"/>
  </w:style>
  <w:style w:type="character" w:customStyle="1" w:styleId="boldface">
    <w:name w:val="boldface"/>
    <w:rsid w:val="00337DFA"/>
  </w:style>
  <w:style w:type="character" w:customStyle="1" w:styleId="secondary-bf">
    <w:name w:val="secondary-bf"/>
    <w:rsid w:val="00337DFA"/>
  </w:style>
  <w:style w:type="character" w:customStyle="1" w:styleId="ColorfulGrid-Accent1Char">
    <w:name w:val="Colorful Grid - Accent 1 Char"/>
    <w:aliases w:val="quote Char"/>
    <w:link w:val="ColorfulGrid-Accent1"/>
    <w:uiPriority w:val="29"/>
    <w:rsid w:val="00337DFA"/>
    <w:rPr>
      <w:rFonts w:ascii="Times New Roman" w:hAnsi="Times New Roman"/>
      <w:iCs/>
      <w:color w:val="000000"/>
      <w:sz w:val="16"/>
    </w:rPr>
  </w:style>
  <w:style w:type="table" w:styleId="ColorfulGrid-Accent1">
    <w:name w:val="Colorful Grid Accent 1"/>
    <w:basedOn w:val="TableNormal"/>
    <w:link w:val="ColorfulGrid-Accent1Char"/>
    <w:uiPriority w:val="29"/>
    <w:rsid w:val="00337DFA"/>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337DFA"/>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337DFA"/>
  </w:style>
  <w:style w:type="character" w:customStyle="1" w:styleId="detailtitle">
    <w:name w:val="detailtitle"/>
    <w:rsid w:val="00337DFA"/>
  </w:style>
  <w:style w:type="character" w:customStyle="1" w:styleId="storydate">
    <w:name w:val="storydate"/>
    <w:rsid w:val="00337DFA"/>
  </w:style>
  <w:style w:type="character" w:customStyle="1" w:styleId="preloadwrap">
    <w:name w:val="preloadwrap"/>
    <w:rsid w:val="00337DFA"/>
  </w:style>
  <w:style w:type="paragraph" w:customStyle="1" w:styleId="summary">
    <w:name w:val="summary"/>
    <w:basedOn w:val="Normal"/>
    <w:uiPriority w:val="99"/>
    <w:qFormat/>
    <w:rsid w:val="00337DFA"/>
    <w:pPr>
      <w:spacing w:before="100" w:beforeAutospacing="1" w:after="100" w:afterAutospacing="1"/>
    </w:pPr>
    <w:rPr>
      <w:rFonts w:eastAsia="Times New Roman"/>
      <w:sz w:val="24"/>
    </w:rPr>
  </w:style>
  <w:style w:type="paragraph" w:customStyle="1" w:styleId="Caption2">
    <w:name w:val="Caption2"/>
    <w:basedOn w:val="Normal"/>
    <w:uiPriority w:val="99"/>
    <w:qFormat/>
    <w:rsid w:val="00337DFA"/>
    <w:pPr>
      <w:spacing w:before="100" w:beforeAutospacing="1" w:after="100" w:afterAutospacing="1"/>
    </w:pPr>
    <w:rPr>
      <w:rFonts w:eastAsia="Times New Roman"/>
      <w:sz w:val="24"/>
    </w:rPr>
  </w:style>
  <w:style w:type="character" w:customStyle="1" w:styleId="creditwrap">
    <w:name w:val="creditwrap"/>
    <w:rsid w:val="00337DFA"/>
  </w:style>
  <w:style w:type="character" w:customStyle="1" w:styleId="DefaultChar1">
    <w:name w:val="Default Char1"/>
    <w:rsid w:val="00337DFA"/>
    <w:rPr>
      <w:noProof w:val="0"/>
      <w:color w:val="000000"/>
      <w:lang w:val="en-US" w:eastAsia="en-US" w:bidi="ar-SA"/>
    </w:rPr>
  </w:style>
  <w:style w:type="paragraph" w:customStyle="1" w:styleId="MTDisplayEquation">
    <w:name w:val="MTDisplayEquation"/>
    <w:basedOn w:val="Normal"/>
    <w:next w:val="Normal"/>
    <w:link w:val="MTDisplayEquationChar"/>
    <w:qFormat/>
    <w:rsid w:val="00337DFA"/>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337DFA"/>
    <w:rPr>
      <w:rFonts w:ascii="Times New Roman" w:eastAsia="Times New Roman" w:hAnsi="Times New Roman" w:cs="Times New Roman"/>
      <w:bCs/>
      <w:lang w:bidi="he-IL"/>
    </w:rPr>
  </w:style>
  <w:style w:type="character" w:customStyle="1" w:styleId="BoldChar">
    <w:name w:val="Bold Char"/>
    <w:rsid w:val="00337DFA"/>
    <w:rPr>
      <w:rFonts w:ascii="Times New Roman" w:eastAsia="Times New Roman" w:hAnsi="Times New Roman"/>
      <w:b/>
      <w:szCs w:val="24"/>
    </w:rPr>
  </w:style>
  <w:style w:type="character" w:customStyle="1" w:styleId="pmterms31">
    <w:name w:val="pmterms31"/>
    <w:rsid w:val="00337DFA"/>
    <w:rPr>
      <w:b/>
      <w:bCs/>
      <w:i w:val="0"/>
      <w:iCs w:val="0"/>
      <w:color w:val="000000"/>
    </w:rPr>
  </w:style>
  <w:style w:type="character" w:customStyle="1" w:styleId="copyrightdescription">
    <w:name w:val="copyrightdescription"/>
    <w:rsid w:val="00337DFA"/>
  </w:style>
  <w:style w:type="paragraph" w:customStyle="1" w:styleId="DebateFile">
    <w:name w:val="Debate File"/>
    <w:basedOn w:val="Normal"/>
    <w:uiPriority w:val="99"/>
    <w:qFormat/>
    <w:rsid w:val="00337DFA"/>
    <w:pPr>
      <w:jc w:val="center"/>
    </w:pPr>
    <w:rPr>
      <w:rFonts w:ascii="Book Antiqua" w:eastAsia="Times New Roman" w:hAnsi="Book Antiqua"/>
      <w:b/>
      <w:sz w:val="28"/>
    </w:rPr>
  </w:style>
  <w:style w:type="character" w:customStyle="1" w:styleId="ft01">
    <w:name w:val="ft01"/>
    <w:rsid w:val="00337DFA"/>
    <w:rPr>
      <w:rFonts w:ascii="Times" w:hAnsi="Times" w:cs="Times" w:hint="default"/>
      <w:color w:val="000000"/>
      <w:sz w:val="14"/>
      <w:szCs w:val="14"/>
    </w:rPr>
  </w:style>
  <w:style w:type="character" w:customStyle="1" w:styleId="ft11">
    <w:name w:val="ft11"/>
    <w:rsid w:val="00337DFA"/>
    <w:rPr>
      <w:rFonts w:ascii="Times" w:hAnsi="Times" w:cs="Times" w:hint="default"/>
      <w:color w:val="000000"/>
      <w:sz w:val="17"/>
      <w:szCs w:val="17"/>
    </w:rPr>
  </w:style>
  <w:style w:type="character" w:customStyle="1" w:styleId="ft21">
    <w:name w:val="ft21"/>
    <w:rsid w:val="00337DFA"/>
    <w:rPr>
      <w:rFonts w:ascii="Times" w:hAnsi="Times" w:cs="Times" w:hint="default"/>
      <w:color w:val="000000"/>
      <w:sz w:val="15"/>
      <w:szCs w:val="15"/>
    </w:rPr>
  </w:style>
  <w:style w:type="character" w:customStyle="1" w:styleId="ft31">
    <w:name w:val="ft31"/>
    <w:rsid w:val="00337DFA"/>
    <w:rPr>
      <w:rFonts w:ascii="Times" w:hAnsi="Times" w:cs="Times" w:hint="default"/>
      <w:color w:val="000000"/>
      <w:sz w:val="15"/>
      <w:szCs w:val="15"/>
    </w:rPr>
  </w:style>
  <w:style w:type="paragraph" w:customStyle="1" w:styleId="Little">
    <w:name w:val="Little"/>
    <w:basedOn w:val="Normal"/>
    <w:next w:val="Normal"/>
    <w:qFormat/>
    <w:rsid w:val="00337DFA"/>
    <w:pPr>
      <w:ind w:left="288"/>
    </w:pPr>
    <w:rPr>
      <w:rFonts w:ascii="Garamond" w:eastAsia="Times New Roman" w:hAnsi="Garamond"/>
      <w:sz w:val="16"/>
    </w:rPr>
  </w:style>
  <w:style w:type="paragraph" w:customStyle="1" w:styleId="AAAcard">
    <w:name w:val="AAAcard"/>
    <w:basedOn w:val="Normal"/>
    <w:link w:val="AAAcardChar"/>
    <w:uiPriority w:val="99"/>
    <w:qFormat/>
    <w:rsid w:val="00337DFA"/>
    <w:pPr>
      <w:ind w:left="288" w:right="288"/>
    </w:pPr>
    <w:rPr>
      <w:rFonts w:eastAsia="Times New Roman"/>
    </w:rPr>
  </w:style>
  <w:style w:type="character" w:customStyle="1" w:styleId="dquo">
    <w:name w:val="dquo"/>
    <w:rsid w:val="00337DFA"/>
  </w:style>
  <w:style w:type="character" w:customStyle="1" w:styleId="caps2">
    <w:name w:val="caps2"/>
    <w:rsid w:val="00337DFA"/>
  </w:style>
  <w:style w:type="character" w:customStyle="1" w:styleId="CardsFont12ptCharCharCharChar">
    <w:name w:val="Cards + Font: 12 pt Char Char Char Char"/>
    <w:rsid w:val="00337DFA"/>
    <w:rPr>
      <w:sz w:val="24"/>
      <w:szCs w:val="24"/>
      <w:u w:val="thick"/>
      <w:lang w:val="en-US" w:eastAsia="en-US" w:bidi="ar-SA"/>
    </w:rPr>
  </w:style>
  <w:style w:type="character" w:customStyle="1" w:styleId="ccs">
    <w:name w:val="c cs"/>
    <w:rsid w:val="00337DFA"/>
  </w:style>
  <w:style w:type="character" w:customStyle="1" w:styleId="UnderlinedEvChar">
    <w:name w:val="Underlined Ev Char"/>
    <w:link w:val="UnderlinedEv"/>
    <w:rsid w:val="00337DFA"/>
    <w:rPr>
      <w:rFonts w:ascii="Times New Roman" w:eastAsia="Times New Roman" w:hAnsi="Times New Roman"/>
      <w:szCs w:val="24"/>
      <w:u w:val="single"/>
    </w:rPr>
  </w:style>
  <w:style w:type="character" w:customStyle="1" w:styleId="dropshadow">
    <w:name w:val="dropshadow"/>
    <w:rsid w:val="00337DFA"/>
  </w:style>
  <w:style w:type="character" w:customStyle="1" w:styleId="d05ws">
    <w:name w:val="d05ws"/>
    <w:rsid w:val="00337DFA"/>
  </w:style>
  <w:style w:type="character" w:customStyle="1" w:styleId="rzibod">
    <w:name w:val="rzibod"/>
    <w:rsid w:val="00337DFA"/>
  </w:style>
  <w:style w:type="paragraph" w:customStyle="1" w:styleId="Caption3">
    <w:name w:val="Caption3"/>
    <w:basedOn w:val="Normal"/>
    <w:uiPriority w:val="99"/>
    <w:qFormat/>
    <w:rsid w:val="00337DFA"/>
    <w:pPr>
      <w:spacing w:before="100" w:beforeAutospacing="1" w:after="100" w:afterAutospacing="1"/>
    </w:pPr>
    <w:rPr>
      <w:rFonts w:eastAsia="Times New Roman"/>
      <w:sz w:val="24"/>
    </w:rPr>
  </w:style>
  <w:style w:type="character" w:customStyle="1" w:styleId="StyleBold1">
    <w:name w:val="Style Bold1"/>
    <w:rsid w:val="00337DFA"/>
    <w:rPr>
      <w:rFonts w:ascii="Georgia" w:hAnsi="Georgia"/>
      <w:b/>
      <w:bCs/>
      <w:sz w:val="22"/>
    </w:rPr>
  </w:style>
  <w:style w:type="character" w:customStyle="1" w:styleId="headertext">
    <w:name w:val="headertext"/>
    <w:rsid w:val="00337DFA"/>
  </w:style>
  <w:style w:type="paragraph" w:customStyle="1" w:styleId="body-12-5">
    <w:name w:val="body-12-5"/>
    <w:basedOn w:val="Normal"/>
    <w:uiPriority w:val="99"/>
    <w:qFormat/>
    <w:rsid w:val="00337DFA"/>
    <w:pPr>
      <w:spacing w:before="100" w:beforeAutospacing="1" w:after="100" w:afterAutospacing="1"/>
    </w:pPr>
    <w:rPr>
      <w:rFonts w:eastAsia="Times New Roman"/>
      <w:sz w:val="24"/>
    </w:rPr>
  </w:style>
  <w:style w:type="character" w:customStyle="1" w:styleId="endnote-reference">
    <w:name w:val="endnote-reference"/>
    <w:rsid w:val="00337DFA"/>
  </w:style>
  <w:style w:type="character" w:customStyle="1" w:styleId="officialsname">
    <w:name w:val="official_s_name"/>
    <w:rsid w:val="00337DFA"/>
  </w:style>
  <w:style w:type="character" w:customStyle="1" w:styleId="audience">
    <w:name w:val="audience"/>
    <w:rsid w:val="00337DFA"/>
  </w:style>
  <w:style w:type="character" w:customStyle="1" w:styleId="A7">
    <w:name w:val="A7"/>
    <w:uiPriority w:val="99"/>
    <w:rsid w:val="00337DFA"/>
    <w:rPr>
      <w:rFonts w:cs="Myriad Pro"/>
      <w:color w:val="0066B1"/>
      <w:sz w:val="22"/>
      <w:szCs w:val="22"/>
    </w:rPr>
  </w:style>
  <w:style w:type="character" w:customStyle="1" w:styleId="normalchar">
    <w:name w:val="normal__char"/>
    <w:rsid w:val="00337DFA"/>
  </w:style>
  <w:style w:type="character" w:customStyle="1" w:styleId="hyperlink002cheading0020100200028block0020title0029char">
    <w:name w:val="hyperlink_002cheading_00201_0020_0028block_0020title_0029__char"/>
    <w:rsid w:val="00337DFA"/>
  </w:style>
  <w:style w:type="character" w:customStyle="1" w:styleId="underline002cstyle0020bold0020underlinechar">
    <w:name w:val="underline_002cstyle_0020bold_0020underline__char"/>
    <w:rsid w:val="00337DFA"/>
  </w:style>
  <w:style w:type="character" w:customStyle="1" w:styleId="copyboldblack">
    <w:name w:val="copyboldblack"/>
    <w:rsid w:val="00337DFA"/>
  </w:style>
  <w:style w:type="character" w:customStyle="1" w:styleId="copybold">
    <w:name w:val="copybold"/>
    <w:rsid w:val="00337DFA"/>
  </w:style>
  <w:style w:type="character" w:customStyle="1" w:styleId="author-date0">
    <w:name w:val="author-date"/>
    <w:rsid w:val="00337DFA"/>
  </w:style>
  <w:style w:type="paragraph" w:customStyle="1" w:styleId="infuse">
    <w:name w:val="infuse"/>
    <w:basedOn w:val="Normal"/>
    <w:uiPriority w:val="99"/>
    <w:qFormat/>
    <w:rsid w:val="00337DFA"/>
    <w:pPr>
      <w:spacing w:before="100" w:beforeAutospacing="1" w:after="100" w:afterAutospacing="1"/>
    </w:pPr>
    <w:rPr>
      <w:rFonts w:eastAsia="Times New Roman"/>
      <w:sz w:val="24"/>
    </w:rPr>
  </w:style>
  <w:style w:type="paragraph" w:customStyle="1" w:styleId="fontreg">
    <w:name w:val="font_reg"/>
    <w:basedOn w:val="Normal"/>
    <w:uiPriority w:val="99"/>
    <w:qFormat/>
    <w:rsid w:val="00337DFA"/>
    <w:pPr>
      <w:spacing w:before="100" w:beforeAutospacing="1" w:after="100" w:afterAutospacing="1"/>
    </w:pPr>
    <w:rPr>
      <w:rFonts w:eastAsia="Times New Roman"/>
      <w:sz w:val="24"/>
    </w:rPr>
  </w:style>
  <w:style w:type="character" w:customStyle="1" w:styleId="hidden">
    <w:name w:val="hidden"/>
    <w:rsid w:val="00337DFA"/>
  </w:style>
  <w:style w:type="character" w:customStyle="1" w:styleId="articlebegin">
    <w:name w:val="articlebegin"/>
    <w:rsid w:val="00337DFA"/>
  </w:style>
  <w:style w:type="character" w:customStyle="1" w:styleId="mediaoverlay">
    <w:name w:val="mediaoverlay"/>
    <w:rsid w:val="00337DFA"/>
  </w:style>
  <w:style w:type="paragraph" w:customStyle="1" w:styleId="CITEF3">
    <w:name w:val="CITE F3"/>
    <w:uiPriority w:val="99"/>
    <w:qFormat/>
    <w:rsid w:val="00337DFA"/>
    <w:pPr>
      <w:spacing w:after="0" w:line="240" w:lineRule="auto"/>
    </w:pPr>
    <w:rPr>
      <w:rFonts w:ascii="Georgia" w:eastAsia="SimSun" w:hAnsi="Georgia" w:cs="Times New Roman"/>
      <w:b/>
      <w:sz w:val="24"/>
      <w:szCs w:val="24"/>
      <w:lang w:eastAsia="zh-CN"/>
    </w:rPr>
  </w:style>
  <w:style w:type="character" w:customStyle="1" w:styleId="blogcaption">
    <w:name w:val="blog_caption"/>
    <w:rsid w:val="00337DFA"/>
  </w:style>
  <w:style w:type="paragraph" w:customStyle="1" w:styleId="StyleBoldUnderlineTimesNewRoman">
    <w:name w:val="Style Bold Underline + Times New Roman"/>
    <w:link w:val="StyleBoldUnderlineTimesNewRomanChar"/>
    <w:qFormat/>
    <w:rsid w:val="00337DFA"/>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337DFA"/>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337DFA"/>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337DFA"/>
    <w:rPr>
      <w:rFonts w:ascii="Calibri" w:eastAsia="Calibri" w:hAnsi="Calibri" w:cs="Times New Roman"/>
      <w:sz w:val="20"/>
      <w:szCs w:val="20"/>
      <w:u w:val="single"/>
    </w:rPr>
  </w:style>
  <w:style w:type="character" w:customStyle="1" w:styleId="commnet-abuzz">
    <w:name w:val="commnet-abuzz"/>
    <w:rsid w:val="00337DFA"/>
  </w:style>
  <w:style w:type="character" w:customStyle="1" w:styleId="fbconnectbuttontext">
    <w:name w:val="fbconnectbutton_text"/>
    <w:rsid w:val="00337DFA"/>
  </w:style>
  <w:style w:type="character" w:customStyle="1" w:styleId="fbsharecountinner">
    <w:name w:val="fb_share_count_inner"/>
    <w:rsid w:val="00337DFA"/>
  </w:style>
  <w:style w:type="character" w:customStyle="1" w:styleId="stbuttontext">
    <w:name w:val="stbuttontext"/>
    <w:rsid w:val="00337DFA"/>
  </w:style>
  <w:style w:type="character" w:customStyle="1" w:styleId="source">
    <w:name w:val="source"/>
    <w:rsid w:val="00337DFA"/>
  </w:style>
  <w:style w:type="character" w:customStyle="1" w:styleId="pubdate">
    <w:name w:val="pubdate"/>
    <w:rsid w:val="00337DFA"/>
  </w:style>
  <w:style w:type="numbering" w:customStyle="1" w:styleId="NoList11">
    <w:name w:val="No List11"/>
    <w:next w:val="NoList"/>
    <w:uiPriority w:val="99"/>
    <w:semiHidden/>
    <w:unhideWhenUsed/>
    <w:rsid w:val="00337DFA"/>
  </w:style>
  <w:style w:type="numbering" w:customStyle="1" w:styleId="NoList111">
    <w:name w:val="No List111"/>
    <w:next w:val="NoList"/>
    <w:uiPriority w:val="99"/>
    <w:semiHidden/>
    <w:unhideWhenUsed/>
    <w:rsid w:val="00337DFA"/>
  </w:style>
  <w:style w:type="numbering" w:customStyle="1" w:styleId="NoList1111">
    <w:name w:val="No List1111"/>
    <w:next w:val="NoList"/>
    <w:uiPriority w:val="99"/>
    <w:semiHidden/>
    <w:unhideWhenUsed/>
    <w:rsid w:val="00337DFA"/>
  </w:style>
  <w:style w:type="numbering" w:customStyle="1" w:styleId="NoList11111">
    <w:name w:val="No List11111"/>
    <w:next w:val="NoList"/>
    <w:uiPriority w:val="99"/>
    <w:semiHidden/>
    <w:unhideWhenUsed/>
    <w:rsid w:val="00337DFA"/>
  </w:style>
  <w:style w:type="numbering" w:customStyle="1" w:styleId="NoList111111">
    <w:name w:val="No List111111"/>
    <w:next w:val="NoList"/>
    <w:uiPriority w:val="99"/>
    <w:semiHidden/>
    <w:unhideWhenUsed/>
    <w:rsid w:val="00337DFA"/>
  </w:style>
  <w:style w:type="numbering" w:customStyle="1" w:styleId="NoList1111111">
    <w:name w:val="No List1111111"/>
    <w:next w:val="NoList"/>
    <w:uiPriority w:val="99"/>
    <w:semiHidden/>
    <w:unhideWhenUsed/>
    <w:rsid w:val="00337DFA"/>
  </w:style>
  <w:style w:type="numbering" w:customStyle="1" w:styleId="NoList11111111">
    <w:name w:val="No List11111111"/>
    <w:next w:val="NoList"/>
    <w:uiPriority w:val="99"/>
    <w:semiHidden/>
    <w:unhideWhenUsed/>
    <w:rsid w:val="00337DFA"/>
  </w:style>
  <w:style w:type="numbering" w:customStyle="1" w:styleId="NoList111111111">
    <w:name w:val="No List111111111"/>
    <w:next w:val="NoList"/>
    <w:uiPriority w:val="99"/>
    <w:semiHidden/>
    <w:unhideWhenUsed/>
    <w:rsid w:val="00337DFA"/>
  </w:style>
  <w:style w:type="numbering" w:customStyle="1" w:styleId="NoList1111111111">
    <w:name w:val="No List1111111111"/>
    <w:next w:val="NoList"/>
    <w:uiPriority w:val="99"/>
    <w:semiHidden/>
    <w:unhideWhenUsed/>
    <w:rsid w:val="00337DFA"/>
  </w:style>
  <w:style w:type="numbering" w:customStyle="1" w:styleId="NoList11111111111">
    <w:name w:val="No List11111111111"/>
    <w:next w:val="NoList"/>
    <w:uiPriority w:val="99"/>
    <w:semiHidden/>
    <w:unhideWhenUsed/>
    <w:rsid w:val="00337DFA"/>
  </w:style>
  <w:style w:type="numbering" w:customStyle="1" w:styleId="NoList111111111111">
    <w:name w:val="No List111111111111"/>
    <w:next w:val="NoList"/>
    <w:uiPriority w:val="99"/>
    <w:semiHidden/>
    <w:unhideWhenUsed/>
    <w:rsid w:val="00337DFA"/>
  </w:style>
  <w:style w:type="numbering" w:customStyle="1" w:styleId="NoList1111111111111">
    <w:name w:val="No List1111111111111"/>
    <w:next w:val="NoList"/>
    <w:uiPriority w:val="99"/>
    <w:semiHidden/>
    <w:unhideWhenUsed/>
    <w:rsid w:val="00337DFA"/>
  </w:style>
  <w:style w:type="numbering" w:customStyle="1" w:styleId="NoList11111111111111">
    <w:name w:val="No List11111111111111"/>
    <w:next w:val="NoList"/>
    <w:uiPriority w:val="99"/>
    <w:semiHidden/>
    <w:unhideWhenUsed/>
    <w:rsid w:val="00337DFA"/>
  </w:style>
  <w:style w:type="numbering" w:customStyle="1" w:styleId="NoList111111111111111">
    <w:name w:val="No List111111111111111"/>
    <w:next w:val="NoList"/>
    <w:uiPriority w:val="99"/>
    <w:semiHidden/>
    <w:unhideWhenUsed/>
    <w:rsid w:val="00337DFA"/>
  </w:style>
  <w:style w:type="numbering" w:customStyle="1" w:styleId="NoList1111111111111111">
    <w:name w:val="No List1111111111111111"/>
    <w:next w:val="NoList"/>
    <w:uiPriority w:val="99"/>
    <w:semiHidden/>
    <w:unhideWhenUsed/>
    <w:rsid w:val="00337DFA"/>
  </w:style>
  <w:style w:type="numbering" w:customStyle="1" w:styleId="NoList11111111111111111">
    <w:name w:val="No List11111111111111111"/>
    <w:next w:val="NoList"/>
    <w:uiPriority w:val="99"/>
    <w:semiHidden/>
    <w:unhideWhenUsed/>
    <w:rsid w:val="00337DFA"/>
  </w:style>
  <w:style w:type="paragraph" w:customStyle="1" w:styleId="FreeFormA">
    <w:name w:val="Free Form A"/>
    <w:autoRedefine/>
    <w:uiPriority w:val="99"/>
    <w:qFormat/>
    <w:rsid w:val="00337DFA"/>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337DFA"/>
  </w:style>
  <w:style w:type="character" w:customStyle="1" w:styleId="postdate">
    <w:name w:val="post_date"/>
    <w:rsid w:val="00337DFA"/>
  </w:style>
  <w:style w:type="character" w:customStyle="1" w:styleId="bdx">
    <w:name w:val="bdx"/>
    <w:rsid w:val="00337DFA"/>
  </w:style>
  <w:style w:type="character" w:customStyle="1" w:styleId="bdl">
    <w:name w:val="bdl"/>
    <w:rsid w:val="00337DFA"/>
  </w:style>
  <w:style w:type="character" w:customStyle="1" w:styleId="CardNotUnderlinedChar1">
    <w:name w:val="Card Not Underlined Char1"/>
    <w:link w:val="CardNotUnderlined"/>
    <w:rsid w:val="00337DFA"/>
    <w:rPr>
      <w:rFonts w:ascii="Bell MT" w:eastAsia="Calibri" w:hAnsi="Bell MT" w:cs="Times New Roman"/>
      <w:szCs w:val="20"/>
    </w:rPr>
  </w:style>
  <w:style w:type="character" w:customStyle="1" w:styleId="breadcrumbitemcurrent">
    <w:name w:val="breadcrumbitemcurrent"/>
    <w:rsid w:val="00337DFA"/>
  </w:style>
  <w:style w:type="character" w:customStyle="1" w:styleId="bbl">
    <w:name w:val="bbl"/>
    <w:rsid w:val="00337DFA"/>
  </w:style>
  <w:style w:type="character" w:customStyle="1" w:styleId="Date2">
    <w:name w:val="Date2"/>
    <w:rsid w:val="00337DFA"/>
  </w:style>
  <w:style w:type="character" w:customStyle="1" w:styleId="company">
    <w:name w:val="company"/>
    <w:rsid w:val="00337DFA"/>
  </w:style>
  <w:style w:type="character" w:customStyle="1" w:styleId="itxtnewhookspan">
    <w:name w:val="itxtnewhookspan"/>
    <w:rsid w:val="00337DFA"/>
  </w:style>
  <w:style w:type="character" w:customStyle="1" w:styleId="gstxthlt">
    <w:name w:val="gstxt_hlt"/>
    <w:rsid w:val="00337DFA"/>
  </w:style>
  <w:style w:type="paragraph" w:customStyle="1" w:styleId="bodytextfp">
    <w:name w:val="bodytextfp"/>
    <w:basedOn w:val="Normal"/>
    <w:uiPriority w:val="99"/>
    <w:qFormat/>
    <w:rsid w:val="00337DFA"/>
    <w:pPr>
      <w:spacing w:before="100" w:beforeAutospacing="1" w:after="100" w:afterAutospacing="1"/>
    </w:pPr>
    <w:rPr>
      <w:rFonts w:eastAsia="Times New Roman"/>
      <w:sz w:val="24"/>
    </w:rPr>
  </w:style>
  <w:style w:type="character" w:styleId="SubtleEmphasis">
    <w:name w:val="Subtle Emphasis"/>
    <w:uiPriority w:val="19"/>
    <w:qFormat/>
    <w:rsid w:val="00337DFA"/>
    <w:rPr>
      <w:rFonts w:ascii="Georgia" w:hAnsi="Georgia"/>
      <w:i/>
      <w:iCs/>
      <w:color w:val="808080"/>
    </w:rPr>
  </w:style>
  <w:style w:type="character" w:customStyle="1" w:styleId="ReallyfuckingsmallChar">
    <w:name w:val="Really fucking small Char"/>
    <w:link w:val="Reallyfuckingsmall"/>
    <w:locked/>
    <w:rsid w:val="00337DFA"/>
    <w:rPr>
      <w:rFonts w:ascii="Times New Roman" w:eastAsia="Times New Roman" w:hAnsi="Times New Roman"/>
      <w:sz w:val="10"/>
    </w:rPr>
  </w:style>
  <w:style w:type="paragraph" w:customStyle="1" w:styleId="Reallyfuckingsmall">
    <w:name w:val="Really fucking small"/>
    <w:basedOn w:val="Normal"/>
    <w:link w:val="ReallyfuckingsmallChar"/>
    <w:qFormat/>
    <w:rsid w:val="00337DFA"/>
    <w:rPr>
      <w:rFonts w:eastAsia="Times New Roman" w:cstheme="minorBidi"/>
      <w:sz w:val="10"/>
    </w:rPr>
  </w:style>
  <w:style w:type="paragraph" w:customStyle="1" w:styleId="subheader">
    <w:name w:val="subheader"/>
    <w:basedOn w:val="Normal"/>
    <w:uiPriority w:val="99"/>
    <w:qFormat/>
    <w:rsid w:val="00337DFA"/>
    <w:pPr>
      <w:spacing w:before="100" w:beforeAutospacing="1" w:after="100" w:afterAutospacing="1"/>
    </w:pPr>
    <w:rPr>
      <w:rFonts w:eastAsia="Times New Roman"/>
      <w:sz w:val="24"/>
    </w:rPr>
  </w:style>
  <w:style w:type="character" w:customStyle="1" w:styleId="SubtleEmphasis1">
    <w:name w:val="Subtle Emphasis1"/>
    <w:uiPriority w:val="19"/>
    <w:qFormat/>
    <w:rsid w:val="00337DFA"/>
    <w:rPr>
      <w:rFonts w:ascii="Times New Roman" w:hAnsi="Times New Roman"/>
      <w:b/>
      <w:iCs/>
      <w:color w:val="auto"/>
      <w:sz w:val="22"/>
    </w:rPr>
  </w:style>
  <w:style w:type="character" w:customStyle="1" w:styleId="StyleBoldRed">
    <w:name w:val="Style Bold Red"/>
    <w:rsid w:val="00337DFA"/>
    <w:rPr>
      <w:b/>
      <w:bCs/>
      <w:color w:val="auto"/>
    </w:rPr>
  </w:style>
  <w:style w:type="character" w:customStyle="1" w:styleId="StyleTimesNewRoman8pt">
    <w:name w:val="Style Times New Roman 8 pt"/>
    <w:rsid w:val="00337DFA"/>
    <w:rPr>
      <w:rFonts w:ascii="Georgia" w:hAnsi="Georgia"/>
      <w:sz w:val="16"/>
    </w:rPr>
  </w:style>
  <w:style w:type="character" w:customStyle="1" w:styleId="StyleStyle7pt8pt">
    <w:name w:val="Style Style 7 pt + 8 pt"/>
    <w:rsid w:val="00337DFA"/>
    <w:rPr>
      <w:sz w:val="16"/>
    </w:rPr>
  </w:style>
  <w:style w:type="character" w:customStyle="1" w:styleId="StyleStyleThickunderlineBold1">
    <w:name w:val="Style Style Thick underline + Bold1"/>
    <w:rsid w:val="00337DFA"/>
    <w:rPr>
      <w:b/>
      <w:bCs/>
      <w:u w:val="thick"/>
    </w:rPr>
  </w:style>
  <w:style w:type="character" w:customStyle="1" w:styleId="StyleUnderline2">
    <w:name w:val="Style Underline2"/>
    <w:rsid w:val="00337DFA"/>
    <w:rPr>
      <w:u w:val="single"/>
    </w:rPr>
  </w:style>
  <w:style w:type="character" w:customStyle="1" w:styleId="ShrinkText">
    <w:name w:val="Shrink Text"/>
    <w:rsid w:val="00337DFA"/>
    <w:rPr>
      <w:sz w:val="16"/>
    </w:rPr>
  </w:style>
  <w:style w:type="character" w:customStyle="1" w:styleId="smallcaps">
    <w:name w:val="smallcaps"/>
    <w:rsid w:val="00337DFA"/>
  </w:style>
  <w:style w:type="character" w:customStyle="1" w:styleId="goldbldtext">
    <w:name w:val="goldbldtext"/>
    <w:rsid w:val="00337DFA"/>
  </w:style>
  <w:style w:type="character" w:customStyle="1" w:styleId="PageHeaderLine2Char">
    <w:name w:val="PageHeaderLine2 Char"/>
    <w:link w:val="PageHeaderLine2"/>
    <w:uiPriority w:val="99"/>
    <w:rsid w:val="00337DFA"/>
    <w:rPr>
      <w:rFonts w:ascii="Times New Roman" w:eastAsia="Calibri" w:hAnsi="Times New Roman" w:cs="Times New Roman"/>
      <w:b/>
    </w:rPr>
  </w:style>
  <w:style w:type="paragraph" w:customStyle="1" w:styleId="firstletter">
    <w:name w:val="firstletter"/>
    <w:basedOn w:val="Normal"/>
    <w:uiPriority w:val="99"/>
    <w:qFormat/>
    <w:rsid w:val="00337DFA"/>
    <w:pPr>
      <w:spacing w:before="100" w:beforeAutospacing="1" w:after="100" w:afterAutospacing="1"/>
    </w:pPr>
    <w:rPr>
      <w:rFonts w:eastAsia="Times New Roman"/>
      <w:sz w:val="24"/>
    </w:rPr>
  </w:style>
  <w:style w:type="paragraph" w:customStyle="1" w:styleId="more">
    <w:name w:val="more"/>
    <w:basedOn w:val="Normal"/>
    <w:uiPriority w:val="99"/>
    <w:qFormat/>
    <w:rsid w:val="00337DFA"/>
    <w:pPr>
      <w:spacing w:before="100" w:beforeAutospacing="1" w:after="100" w:afterAutospacing="1"/>
    </w:pPr>
    <w:rPr>
      <w:rFonts w:eastAsia="Times New Roman"/>
      <w:sz w:val="24"/>
    </w:rPr>
  </w:style>
  <w:style w:type="character" w:customStyle="1" w:styleId="cardshighlight0">
    <w:name w:val="cardshighlight"/>
    <w:rsid w:val="00337DFA"/>
  </w:style>
  <w:style w:type="character" w:customStyle="1" w:styleId="cardsfont12pt1">
    <w:name w:val="cardsfont12pt"/>
    <w:rsid w:val="00337DFA"/>
  </w:style>
  <w:style w:type="character" w:customStyle="1" w:styleId="ft1">
    <w:name w:val="ft1"/>
    <w:rsid w:val="00337DFA"/>
  </w:style>
  <w:style w:type="character" w:customStyle="1" w:styleId="ft6">
    <w:name w:val="ft6"/>
    <w:rsid w:val="00337DFA"/>
  </w:style>
  <w:style w:type="paragraph" w:customStyle="1" w:styleId="story">
    <w:name w:val="story"/>
    <w:basedOn w:val="Normal"/>
    <w:uiPriority w:val="99"/>
    <w:qFormat/>
    <w:rsid w:val="00337DFA"/>
    <w:pPr>
      <w:spacing w:before="100" w:beforeAutospacing="1" w:after="100" w:afterAutospacing="1"/>
    </w:pPr>
    <w:rPr>
      <w:rFonts w:eastAsia="Times New Roman"/>
      <w:sz w:val="24"/>
    </w:rPr>
  </w:style>
  <w:style w:type="paragraph" w:customStyle="1" w:styleId="H1numbered">
    <w:name w:val="H1 numbered"/>
    <w:basedOn w:val="Normal"/>
    <w:uiPriority w:val="99"/>
    <w:qFormat/>
    <w:rsid w:val="00337DFA"/>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337DFA"/>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337DFA"/>
  </w:style>
  <w:style w:type="character" w:customStyle="1" w:styleId="backcontent">
    <w:name w:val="backcontent"/>
    <w:rsid w:val="00337DFA"/>
  </w:style>
  <w:style w:type="character" w:customStyle="1" w:styleId="daystmp">
    <w:name w:val="daystmp"/>
    <w:rsid w:val="00337DFA"/>
  </w:style>
  <w:style w:type="paragraph" w:customStyle="1" w:styleId="in">
    <w:name w:val="in"/>
    <w:basedOn w:val="Normal"/>
    <w:uiPriority w:val="99"/>
    <w:qFormat/>
    <w:rsid w:val="00337DFA"/>
    <w:pPr>
      <w:spacing w:before="100" w:beforeAutospacing="1" w:after="100" w:afterAutospacing="1"/>
    </w:pPr>
    <w:rPr>
      <w:rFonts w:eastAsia="Times New Roman"/>
      <w:sz w:val="24"/>
    </w:rPr>
  </w:style>
  <w:style w:type="character" w:customStyle="1" w:styleId="cardsfont12ptchar">
    <w:name w:val="cardsfont12ptchar"/>
    <w:rsid w:val="00337DFA"/>
  </w:style>
  <w:style w:type="paragraph" w:customStyle="1" w:styleId="image-caption">
    <w:name w:val="image-caption"/>
    <w:basedOn w:val="Normal"/>
    <w:uiPriority w:val="99"/>
    <w:qFormat/>
    <w:rsid w:val="00337DFA"/>
    <w:pPr>
      <w:spacing w:before="100" w:beforeAutospacing="1" w:after="100" w:afterAutospacing="1"/>
    </w:pPr>
    <w:rPr>
      <w:rFonts w:eastAsia="Times New Roman"/>
      <w:sz w:val="24"/>
    </w:rPr>
  </w:style>
  <w:style w:type="character" w:customStyle="1" w:styleId="gal">
    <w:name w:val="gal"/>
    <w:rsid w:val="00337DFA"/>
  </w:style>
  <w:style w:type="character" w:customStyle="1" w:styleId="submitted">
    <w:name w:val="submitted"/>
    <w:rsid w:val="00337DFA"/>
  </w:style>
  <w:style w:type="paragraph" w:customStyle="1" w:styleId="imagecontain">
    <w:name w:val="imagecontain"/>
    <w:basedOn w:val="Normal"/>
    <w:uiPriority w:val="99"/>
    <w:qFormat/>
    <w:rsid w:val="00337DFA"/>
    <w:pPr>
      <w:spacing w:before="100" w:beforeAutospacing="1" w:after="100" w:afterAutospacing="1"/>
    </w:pPr>
    <w:rPr>
      <w:rFonts w:eastAsia="Times New Roman"/>
      <w:sz w:val="24"/>
    </w:rPr>
  </w:style>
  <w:style w:type="character" w:customStyle="1" w:styleId="imagedateline">
    <w:name w:val="image_dateline"/>
    <w:rsid w:val="00337DFA"/>
  </w:style>
  <w:style w:type="character" w:customStyle="1" w:styleId="authordatecharchar">
    <w:name w:val="authordatecharchar"/>
    <w:rsid w:val="00337DFA"/>
  </w:style>
  <w:style w:type="character" w:customStyle="1" w:styleId="style1char0">
    <w:name w:val="style1char"/>
    <w:rsid w:val="00337DFA"/>
  </w:style>
  <w:style w:type="character" w:customStyle="1" w:styleId="tagcharchar0">
    <w:name w:val="tagcharchar"/>
    <w:rsid w:val="00337DFA"/>
  </w:style>
  <w:style w:type="character" w:customStyle="1" w:styleId="underlinedcharchar2">
    <w:name w:val="underlinedcharchar"/>
    <w:rsid w:val="00337DFA"/>
  </w:style>
  <w:style w:type="paragraph" w:customStyle="1" w:styleId="CM62">
    <w:name w:val="CM62"/>
    <w:basedOn w:val="Normal"/>
    <w:next w:val="Normal"/>
    <w:uiPriority w:val="99"/>
    <w:qFormat/>
    <w:rsid w:val="00337DFA"/>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337DFA"/>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337DFA"/>
    <w:pPr>
      <w:widowControl w:val="0"/>
      <w:spacing w:after="63"/>
    </w:pPr>
    <w:rPr>
      <w:rFonts w:ascii="Arial" w:eastAsia="Times New Roman" w:hAnsi="Arial" w:cs="Times New Roman"/>
      <w:color w:val="auto"/>
    </w:rPr>
  </w:style>
  <w:style w:type="paragraph" w:customStyle="1" w:styleId="CM35">
    <w:name w:val="CM35"/>
    <w:basedOn w:val="Default"/>
    <w:next w:val="Default"/>
    <w:uiPriority w:val="99"/>
    <w:qFormat/>
    <w:rsid w:val="00337DFA"/>
    <w:pPr>
      <w:widowControl w:val="0"/>
      <w:spacing w:line="228" w:lineRule="atLeast"/>
    </w:pPr>
    <w:rPr>
      <w:rFonts w:ascii="Showcard Gothic" w:eastAsia="Times New Roman" w:hAnsi="Showcard Gothic" w:cs="Times New Roman"/>
      <w:color w:val="auto"/>
    </w:rPr>
  </w:style>
  <w:style w:type="paragraph" w:customStyle="1" w:styleId="CM60">
    <w:name w:val="CM60"/>
    <w:basedOn w:val="Default"/>
    <w:next w:val="Default"/>
    <w:uiPriority w:val="99"/>
    <w:qFormat/>
    <w:rsid w:val="00337DFA"/>
    <w:pPr>
      <w:widowControl w:val="0"/>
      <w:spacing w:line="228" w:lineRule="atLeast"/>
    </w:pPr>
    <w:rPr>
      <w:rFonts w:ascii="Showcard Gothic" w:eastAsia="Times New Roman" w:hAnsi="Showcard Gothic" w:cs="Times New Roman"/>
      <w:color w:val="auto"/>
    </w:rPr>
  </w:style>
  <w:style w:type="character" w:customStyle="1" w:styleId="BoxedChar">
    <w:name w:val="Boxed Char"/>
    <w:rsid w:val="00337DFA"/>
    <w:rPr>
      <w:rFonts w:ascii="Arial Narrow" w:hAnsi="Arial Narrow"/>
      <w:b/>
      <w:sz w:val="18"/>
      <w:bdr w:val="single" w:sz="6" w:space="0" w:color="auto"/>
    </w:rPr>
  </w:style>
  <w:style w:type="character" w:customStyle="1" w:styleId="Style11ptUnderline2">
    <w:name w:val="Style 11 pt Underline2"/>
    <w:rsid w:val="00337DFA"/>
    <w:rPr>
      <w:sz w:val="20"/>
      <w:u w:val="single"/>
    </w:rPr>
  </w:style>
  <w:style w:type="character" w:customStyle="1" w:styleId="Style11ptBoldUnderline2">
    <w:name w:val="Style 11 pt Bold Underline2"/>
    <w:rsid w:val="00337DFA"/>
    <w:rPr>
      <w:b/>
      <w:bCs/>
      <w:sz w:val="20"/>
      <w:u w:val="single"/>
    </w:rPr>
  </w:style>
  <w:style w:type="character" w:customStyle="1" w:styleId="nw">
    <w:name w:val="nw"/>
    <w:rsid w:val="00337DFA"/>
  </w:style>
  <w:style w:type="character" w:customStyle="1" w:styleId="Styleunderline11ptBoldBorderSinglesolidlineAuto">
    <w:name w:val="Style underline + 11 pt Bold Border: : (Single solid line Auto ..."/>
    <w:rsid w:val="00337DFA"/>
    <w:rPr>
      <w:b/>
      <w:bCs/>
      <w:sz w:val="20"/>
      <w:u w:val="single"/>
      <w:bdr w:val="single" w:sz="4" w:space="0" w:color="auto"/>
    </w:rPr>
  </w:style>
  <w:style w:type="paragraph" w:customStyle="1" w:styleId="StylecardCharCharChar11pt">
    <w:name w:val="Style card Char Char Char + 11 pt"/>
    <w:link w:val="StylecardCharCharChar11ptChar"/>
    <w:qFormat/>
    <w:rsid w:val="00337DFA"/>
    <w:pPr>
      <w:spacing w:after="200" w:line="240" w:lineRule="auto"/>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337DFA"/>
    <w:rPr>
      <w:rFonts w:ascii="Calibri" w:eastAsia="Times New Roman" w:hAnsi="Calibri" w:cs="Times New Roman"/>
      <w:sz w:val="20"/>
      <w:szCs w:val="20"/>
    </w:rPr>
  </w:style>
  <w:style w:type="paragraph" w:customStyle="1" w:styleId="StyleCards11pt">
    <w:name w:val="Style Cards + 11 pt"/>
    <w:basedOn w:val="Cards"/>
    <w:link w:val="StyleCards11ptChar"/>
    <w:qFormat/>
    <w:rsid w:val="00337DFA"/>
    <w:pPr>
      <w:autoSpaceDE w:val="0"/>
      <w:autoSpaceDN w:val="0"/>
      <w:adjustRightInd w:val="0"/>
      <w:ind w:left="432" w:right="432"/>
      <w:jc w:val="both"/>
    </w:pPr>
    <w:rPr>
      <w:rFonts w:ascii="Georgia" w:hAnsi="Georgia"/>
      <w:sz w:val="22"/>
      <w:lang w:val="x-none" w:eastAsia="x-none"/>
    </w:rPr>
  </w:style>
  <w:style w:type="character" w:customStyle="1" w:styleId="StyleCards11ptChar">
    <w:name w:val="Style Cards + 11 pt Char"/>
    <w:link w:val="StyleCards11pt"/>
    <w:rsid w:val="00337DFA"/>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337DFA"/>
    <w:pPr>
      <w:autoSpaceDE w:val="0"/>
      <w:autoSpaceDN w:val="0"/>
      <w:adjustRightInd w:val="0"/>
      <w:ind w:left="432" w:right="432"/>
      <w:jc w:val="both"/>
    </w:pPr>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337DFA"/>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337DFA"/>
    <w:pPr>
      <w:autoSpaceDE w:val="0"/>
      <w:autoSpaceDN w:val="0"/>
      <w:adjustRightInd w:val="0"/>
      <w:ind w:left="432" w:right="432"/>
      <w:jc w:val="both"/>
    </w:pPr>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337DFA"/>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337DFA"/>
    <w:pPr>
      <w:autoSpaceDE w:val="0"/>
      <w:autoSpaceDN w:val="0"/>
      <w:adjustRightInd w:val="0"/>
      <w:ind w:left="432" w:right="432"/>
      <w:jc w:val="both"/>
    </w:pPr>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337DFA"/>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
    <w:link w:val="StylecardCharChar11ptChar"/>
    <w:qFormat/>
    <w:rsid w:val="00337DFA"/>
    <w:rPr>
      <w:lang w:val="x-none" w:eastAsia="x-none"/>
    </w:rPr>
  </w:style>
  <w:style w:type="character" w:customStyle="1" w:styleId="cardCharCharChar1">
    <w:name w:val="card Char Char Char1"/>
    <w:rsid w:val="00337DFA"/>
    <w:rPr>
      <w:lang w:val="en-US" w:eastAsia="en-US" w:bidi="ar-SA"/>
    </w:rPr>
  </w:style>
  <w:style w:type="character" w:customStyle="1" w:styleId="StylecardCharChar11ptChar">
    <w:name w:val="Style card Char Char + 11 pt Char"/>
    <w:link w:val="StylecardCharChar11pt"/>
    <w:rsid w:val="00337DFA"/>
    <w:rPr>
      <w:rFonts w:ascii="Times New Roman" w:eastAsia="Times New Roman" w:hAnsi="Times New Roman" w:cs="Times New Roman"/>
      <w:szCs w:val="20"/>
      <w:lang w:val="x-none" w:eastAsia="x-none"/>
    </w:rPr>
  </w:style>
  <w:style w:type="paragraph" w:customStyle="1" w:styleId="NormalFont">
    <w:name w:val="Normal Font"/>
    <w:link w:val="NormalFontChar"/>
    <w:qFormat/>
    <w:rsid w:val="00337DFA"/>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337DFA"/>
    <w:pPr>
      <w:spacing w:after="200" w:line="240" w:lineRule="auto"/>
    </w:pPr>
    <w:rPr>
      <w:rFonts w:ascii="Times" w:eastAsia="Times New Roman" w:hAnsi="Times" w:cs="Times New Roman"/>
      <w:sz w:val="20"/>
    </w:rPr>
  </w:style>
  <w:style w:type="paragraph" w:customStyle="1" w:styleId="StyleNormalFont11ptUnderline">
    <w:name w:val="Style Normal Font + 11 pt Underline"/>
    <w:basedOn w:val="NormalFont"/>
    <w:link w:val="StyleNormalFont11ptUnderlineChar"/>
    <w:qFormat/>
    <w:rsid w:val="00337DFA"/>
    <w:rPr>
      <w:u w:val="single"/>
      <w:lang w:val="x-none" w:eastAsia="x-none"/>
    </w:rPr>
  </w:style>
  <w:style w:type="character" w:customStyle="1" w:styleId="NormalFontChar">
    <w:name w:val="Normal Font Char"/>
    <w:link w:val="NormalFont"/>
    <w:rsid w:val="00337DFA"/>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337DFA"/>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337DFA"/>
    <w:rPr>
      <w:b/>
      <w:bCs/>
      <w:u w:val="single"/>
      <w:lang w:val="x-none" w:eastAsia="x-none"/>
    </w:rPr>
  </w:style>
  <w:style w:type="character" w:customStyle="1" w:styleId="StyleNormalFont11ptBoldUnderlineChar">
    <w:name w:val="Style Normal Font + 11 pt Bold Underline Char"/>
    <w:link w:val="StyleNormalFont11ptBoldUnderline"/>
    <w:rsid w:val="00337DFA"/>
    <w:rPr>
      <w:rFonts w:ascii="Times New Roman" w:eastAsia="Times New Roman" w:hAnsi="Times New Roman" w:cs="Times New Roman"/>
      <w:b/>
      <w:bCs/>
      <w:sz w:val="20"/>
      <w:szCs w:val="20"/>
      <w:u w:val="single"/>
      <w:lang w:val="x-none" w:eastAsia="x-none"/>
    </w:rPr>
  </w:style>
  <w:style w:type="character" w:customStyle="1" w:styleId="authors1">
    <w:name w:val="authors1"/>
    <w:rsid w:val="00337DFA"/>
    <w:rPr>
      <w:rFonts w:ascii="Verdana" w:hAnsi="Verdana" w:hint="default"/>
      <w:b/>
      <w:bCs/>
      <w:color w:val="006699"/>
      <w:sz w:val="20"/>
      <w:szCs w:val="20"/>
    </w:rPr>
  </w:style>
  <w:style w:type="character" w:customStyle="1" w:styleId="headlinesectionlarge">
    <w:name w:val="headline_section_large"/>
    <w:rsid w:val="00337DFA"/>
  </w:style>
  <w:style w:type="paragraph" w:customStyle="1" w:styleId="formatvorlage2">
    <w:name w:val="formatvorlage2"/>
    <w:basedOn w:val="Normal"/>
    <w:uiPriority w:val="99"/>
    <w:qFormat/>
    <w:rsid w:val="00337DFA"/>
    <w:pPr>
      <w:spacing w:before="100" w:beforeAutospacing="1" w:after="100" w:afterAutospacing="1"/>
    </w:pPr>
    <w:rPr>
      <w:rFonts w:eastAsia="Calibri"/>
      <w:sz w:val="24"/>
    </w:rPr>
  </w:style>
  <w:style w:type="character" w:customStyle="1" w:styleId="Styleunderline11ptBlack">
    <w:name w:val="Style underline + 11 pt Black"/>
    <w:rsid w:val="00337DFA"/>
    <w:rPr>
      <w:color w:val="000000"/>
      <w:sz w:val="20"/>
      <w:u w:val="single"/>
    </w:rPr>
  </w:style>
  <w:style w:type="character" w:customStyle="1" w:styleId="Styleunderline11ptBoldBlack">
    <w:name w:val="Style underline + 11 pt Bold Black"/>
    <w:rsid w:val="00337DFA"/>
    <w:rPr>
      <w:b/>
      <w:bCs/>
      <w:color w:val="000000"/>
      <w:sz w:val="20"/>
      <w:u w:val="single"/>
    </w:rPr>
  </w:style>
  <w:style w:type="paragraph" w:customStyle="1" w:styleId="StyleTitle11ptNotBold">
    <w:name w:val="Style Title + 11 pt Not Bold"/>
    <w:basedOn w:val="Title"/>
    <w:link w:val="StyleTitle11ptNotBoldChar"/>
    <w:qFormat/>
    <w:rsid w:val="00337DFA"/>
    <w:pPr>
      <w:pBdr>
        <w:bottom w:val="none" w:sz="0" w:space="0" w:color="auto"/>
      </w:pBdr>
      <w:spacing w:after="0"/>
      <w:contextualSpacing w:val="0"/>
      <w:jc w:val="center"/>
    </w:pPr>
    <w:rPr>
      <w:rFonts w:ascii="Georgia" w:eastAsia="Times New Roman" w:hAnsi="Georgia"/>
      <w:b/>
      <w:bCs w:val="0"/>
      <w:lang w:val="x-none" w:eastAsia="x-none"/>
    </w:rPr>
  </w:style>
  <w:style w:type="character" w:customStyle="1" w:styleId="StyleTitle11ptNotBoldChar">
    <w:name w:val="Style Title + 11 pt Not Bold Char"/>
    <w:link w:val="StyleTitle11ptNotBold"/>
    <w:rsid w:val="00337DFA"/>
    <w:rPr>
      <w:rFonts w:ascii="Georgia" w:eastAsia="Times New Roman" w:hAnsi="Georgia" w:cs="Times New Roman"/>
      <w:b/>
      <w:u w:val="single"/>
      <w:lang w:val="x-none" w:eastAsia="x-none"/>
    </w:rPr>
  </w:style>
  <w:style w:type="paragraph" w:customStyle="1" w:styleId="StyleTitle11ptNotBoldNounderline">
    <w:name w:val="Style Title + 11 pt Not Bold No underline"/>
    <w:basedOn w:val="Title"/>
    <w:link w:val="StyleTitle11ptNotBoldNounderlineChar"/>
    <w:qFormat/>
    <w:rsid w:val="00337DFA"/>
    <w:pPr>
      <w:pBdr>
        <w:bottom w:val="none" w:sz="0" w:space="0" w:color="auto"/>
      </w:pBdr>
      <w:spacing w:after="0"/>
      <w:contextualSpacing w:val="0"/>
      <w:jc w:val="center"/>
    </w:pPr>
    <w:rPr>
      <w:rFonts w:ascii="Georgia" w:eastAsia="Times New Roman" w:hAnsi="Georgia"/>
      <w:bCs w:val="0"/>
      <w:lang w:val="x-none" w:eastAsia="x-none"/>
    </w:rPr>
  </w:style>
  <w:style w:type="character" w:customStyle="1" w:styleId="StyleTitle11ptNotBoldNounderlineChar">
    <w:name w:val="Style Title + 11 pt Not Bold No underline Char"/>
    <w:link w:val="StyleTitle11ptNotBoldNounderline"/>
    <w:rsid w:val="00337DFA"/>
    <w:rPr>
      <w:rFonts w:ascii="Georgia" w:eastAsia="Times New Roman" w:hAnsi="Georgia" w:cs="Times New Roman"/>
      <w:u w:val="single"/>
      <w:lang w:val="x-none" w:eastAsia="x-none"/>
    </w:rPr>
  </w:style>
  <w:style w:type="character" w:customStyle="1" w:styleId="Style11ptBoldBlackUnderlineBorderSinglesolidline">
    <w:name w:val="Style 11 pt Bold Black Underline Border: : (Single solid line ..."/>
    <w:rsid w:val="00337DFA"/>
    <w:rPr>
      <w:b/>
      <w:bCs/>
      <w:color w:val="000000"/>
      <w:sz w:val="20"/>
      <w:u w:val="single"/>
      <w:bdr w:val="single" w:sz="4" w:space="0" w:color="auto"/>
    </w:rPr>
  </w:style>
  <w:style w:type="character" w:customStyle="1" w:styleId="StyleLatinMeridien-Italic11ptItalicUnderline">
    <w:name w:val="Style (Latin) Meridien-Italic 11 pt Italic Underline"/>
    <w:rsid w:val="00337DFA"/>
    <w:rPr>
      <w:rFonts w:ascii="Meridien-Italic" w:hAnsi="Meridien-Italic"/>
      <w:i/>
      <w:iCs/>
      <w:sz w:val="20"/>
      <w:u w:val="single"/>
    </w:rPr>
  </w:style>
  <w:style w:type="character" w:customStyle="1" w:styleId="Citation-AuthorDate">
    <w:name w:val="Citation - Author/Date"/>
    <w:rsid w:val="00337DFA"/>
    <w:rPr>
      <w:b/>
      <w:bCs w:val="0"/>
      <w:smallCaps/>
      <w:sz w:val="24"/>
      <w:u w:val="single"/>
    </w:rPr>
  </w:style>
  <w:style w:type="paragraph" w:customStyle="1" w:styleId="HotRouteCharCharCharCharChar">
    <w:name w:val="Hot Route! Char Char Char Char Char"/>
    <w:basedOn w:val="Normal"/>
    <w:link w:val="HotRouteCharCharCharCharCharChar"/>
    <w:qFormat/>
    <w:rsid w:val="00337DFA"/>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337DFA"/>
    <w:rPr>
      <w:rFonts w:ascii="Times New Roman" w:eastAsia="Times New Roman" w:hAnsi="Times New Roman" w:cs="Times New Roman"/>
      <w:lang w:val="x-none" w:eastAsia="x-none"/>
    </w:rPr>
  </w:style>
  <w:style w:type="character" w:customStyle="1" w:styleId="underlinestylechar0">
    <w:name w:val="underlinestylechar"/>
    <w:rsid w:val="00337DFA"/>
  </w:style>
  <w:style w:type="character" w:customStyle="1" w:styleId="highlight">
    <w:name w:val="highlight"/>
    <w:rsid w:val="00337DFA"/>
  </w:style>
  <w:style w:type="character" w:customStyle="1" w:styleId="BlockHeaderHiddenChar">
    <w:name w:val="Block Header Hidden Char"/>
    <w:link w:val="BlockHeaderHidden"/>
    <w:locked/>
    <w:rsid w:val="00337DFA"/>
    <w:rPr>
      <w:rFonts w:ascii="Georgia" w:eastAsia="Times New Roman" w:hAnsi="Georgia" w:cs="Times New Roman"/>
      <w:b/>
      <w:bCs/>
      <w:sz w:val="32"/>
      <w:szCs w:val="26"/>
      <w:u w:val="single"/>
    </w:rPr>
  </w:style>
  <w:style w:type="character" w:customStyle="1" w:styleId="DottedUnderline0">
    <w:name w:val="Dotted Underline"/>
    <w:rsid w:val="00337DFA"/>
    <w:rPr>
      <w:rFonts w:ascii="Times New Roman" w:hAnsi="Times New Roman" w:cs="Times New Roman" w:hint="default"/>
      <w:sz w:val="20"/>
      <w:u w:val="dottedHeavy"/>
    </w:rPr>
  </w:style>
  <w:style w:type="character" w:customStyle="1" w:styleId="titleauthoretc">
    <w:name w:val="titleauthoretc"/>
    <w:rsid w:val="00337DFA"/>
  </w:style>
  <w:style w:type="paragraph" w:customStyle="1" w:styleId="deck">
    <w:name w:val="deck"/>
    <w:basedOn w:val="Normal"/>
    <w:uiPriority w:val="99"/>
    <w:qFormat/>
    <w:rsid w:val="00337DFA"/>
    <w:pPr>
      <w:spacing w:before="100" w:beforeAutospacing="1" w:after="100" w:afterAutospacing="1"/>
    </w:pPr>
    <w:rPr>
      <w:rFonts w:eastAsia="Times New Roman"/>
      <w:sz w:val="24"/>
    </w:rPr>
  </w:style>
  <w:style w:type="paragraph" w:customStyle="1" w:styleId="i1">
    <w:name w:val="i1"/>
    <w:basedOn w:val="Normal"/>
    <w:uiPriority w:val="99"/>
    <w:qFormat/>
    <w:rsid w:val="00337DFA"/>
    <w:pPr>
      <w:spacing w:before="100" w:beforeAutospacing="1" w:after="100" w:afterAutospacing="1"/>
    </w:pPr>
    <w:rPr>
      <w:rFonts w:eastAsia="Times New Roman"/>
      <w:sz w:val="24"/>
    </w:rPr>
  </w:style>
  <w:style w:type="paragraph" w:customStyle="1" w:styleId="question">
    <w:name w:val="question"/>
    <w:basedOn w:val="Normal"/>
    <w:uiPriority w:val="99"/>
    <w:qFormat/>
    <w:rsid w:val="00337DFA"/>
    <w:pPr>
      <w:spacing w:before="100" w:beforeAutospacing="1" w:after="100" w:afterAutospacing="1"/>
    </w:pPr>
    <w:rPr>
      <w:rFonts w:eastAsia="Times New Roman"/>
      <w:sz w:val="24"/>
    </w:rPr>
  </w:style>
  <w:style w:type="paragraph" w:customStyle="1" w:styleId="bodycopy">
    <w:name w:val="bodycopy"/>
    <w:basedOn w:val="Normal"/>
    <w:uiPriority w:val="99"/>
    <w:qFormat/>
    <w:rsid w:val="00337DFA"/>
    <w:pPr>
      <w:spacing w:before="100" w:beforeAutospacing="1" w:after="100" w:afterAutospacing="1"/>
    </w:pPr>
    <w:rPr>
      <w:rFonts w:eastAsia="Times New Roman"/>
      <w:sz w:val="24"/>
    </w:rPr>
  </w:style>
  <w:style w:type="character" w:customStyle="1" w:styleId="labeltext">
    <w:name w:val="labeltext"/>
    <w:rsid w:val="00337DFA"/>
  </w:style>
  <w:style w:type="character" w:customStyle="1" w:styleId="viewlink">
    <w:name w:val="viewlink"/>
    <w:rsid w:val="00337DFA"/>
  </w:style>
  <w:style w:type="character" w:customStyle="1" w:styleId="share">
    <w:name w:val="share"/>
    <w:rsid w:val="00337DFA"/>
  </w:style>
  <w:style w:type="character" w:customStyle="1" w:styleId="inlinkchart">
    <w:name w:val="inlink_chart"/>
    <w:rsid w:val="00337DFA"/>
  </w:style>
  <w:style w:type="character" w:customStyle="1" w:styleId="underLight">
    <w:name w:val="underLight"/>
    <w:uiPriority w:val="1"/>
    <w:qFormat/>
    <w:rsid w:val="00337DFA"/>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337DFA"/>
  </w:style>
  <w:style w:type="character" w:customStyle="1" w:styleId="author-rss">
    <w:name w:val="author-rss"/>
    <w:rsid w:val="00337DFA"/>
  </w:style>
  <w:style w:type="character" w:customStyle="1" w:styleId="fbsharecountwrapper">
    <w:name w:val="fb_share_count_wrapper"/>
    <w:rsid w:val="00337DFA"/>
  </w:style>
  <w:style w:type="character" w:customStyle="1" w:styleId="fbbuttontext">
    <w:name w:val="fb_button_text"/>
    <w:rsid w:val="00337DFA"/>
  </w:style>
  <w:style w:type="character" w:customStyle="1" w:styleId="hw">
    <w:name w:val="hw"/>
    <w:rsid w:val="00337DFA"/>
  </w:style>
  <w:style w:type="character" w:customStyle="1" w:styleId="linktotop">
    <w:name w:val="linktotop"/>
    <w:rsid w:val="00337DFA"/>
  </w:style>
  <w:style w:type="character" w:customStyle="1" w:styleId="maintextbldleft">
    <w:name w:val="maintextbldleft"/>
    <w:rsid w:val="00337DFA"/>
  </w:style>
  <w:style w:type="character" w:customStyle="1" w:styleId="maintextleft">
    <w:name w:val="maintextleft"/>
    <w:rsid w:val="00337DFA"/>
  </w:style>
  <w:style w:type="character" w:customStyle="1" w:styleId="descriptionstyle1block">
    <w:name w:val="description style1 block"/>
    <w:rsid w:val="00337DFA"/>
  </w:style>
  <w:style w:type="paragraph" w:customStyle="1" w:styleId="Fifth">
    <w:name w:val="Fifth"/>
    <w:basedOn w:val="Normal"/>
    <w:link w:val="FifthChar"/>
    <w:qFormat/>
    <w:rsid w:val="00337DFA"/>
    <w:rPr>
      <w:rFonts w:eastAsia="Calibri"/>
    </w:rPr>
  </w:style>
  <w:style w:type="character" w:customStyle="1" w:styleId="gutter-right-1">
    <w:name w:val="gutter-right-1"/>
    <w:basedOn w:val="DefaultParagraphFont"/>
    <w:rsid w:val="00337DFA"/>
  </w:style>
  <w:style w:type="character" w:customStyle="1" w:styleId="ssl3">
    <w:name w:val="ss_l3"/>
    <w:rsid w:val="00337DFA"/>
  </w:style>
  <w:style w:type="paragraph" w:customStyle="1" w:styleId="NoteLevel22">
    <w:name w:val="Note Level 22"/>
    <w:basedOn w:val="Normal"/>
    <w:next w:val="Normal"/>
    <w:uiPriority w:val="99"/>
    <w:qFormat/>
    <w:rsid w:val="00337DFA"/>
    <w:pPr>
      <w:keepNext/>
      <w:ind w:left="288" w:right="288"/>
    </w:pPr>
    <w:rPr>
      <w:rFonts w:eastAsia="MS Gothic"/>
      <w:szCs w:val="20"/>
    </w:rPr>
  </w:style>
  <w:style w:type="paragraph" w:customStyle="1" w:styleId="wp-caption-text">
    <w:name w:val="wp-caption-text"/>
    <w:basedOn w:val="Normal"/>
    <w:qFormat/>
    <w:rsid w:val="00337DFA"/>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337DFA"/>
    <w:rPr>
      <w:color w:val="2B579A"/>
      <w:shd w:val="clear" w:color="auto" w:fill="E6E6E6"/>
    </w:rPr>
  </w:style>
  <w:style w:type="paragraph" w:customStyle="1" w:styleId="svarticle">
    <w:name w:val="svarticle"/>
    <w:basedOn w:val="Normal"/>
    <w:uiPriority w:val="99"/>
    <w:qFormat/>
    <w:rsid w:val="00337DFA"/>
    <w:pPr>
      <w:spacing w:before="100" w:beforeAutospacing="1" w:after="100" w:afterAutospacing="1"/>
    </w:pPr>
    <w:rPr>
      <w:rFonts w:eastAsia="Times New Roman"/>
      <w:sz w:val="24"/>
    </w:rPr>
  </w:style>
  <w:style w:type="character" w:customStyle="1" w:styleId="FontStyle39">
    <w:name w:val="Font Style39"/>
    <w:uiPriority w:val="99"/>
    <w:rsid w:val="00337DFA"/>
    <w:rPr>
      <w:rFonts w:ascii="Constantia" w:hAnsi="Constantia" w:cs="Constantia" w:hint="default"/>
      <w:b/>
      <w:bCs/>
      <w:sz w:val="18"/>
      <w:szCs w:val="18"/>
    </w:rPr>
  </w:style>
  <w:style w:type="character" w:customStyle="1" w:styleId="6">
    <w:name w:val="6"/>
    <w:rsid w:val="00337DFA"/>
    <w:rPr>
      <w:rFonts w:ascii="Arial" w:hAnsi="Arial" w:cs="Arial" w:hint="default"/>
      <w:bCs/>
      <w:sz w:val="20"/>
      <w:u w:val="single"/>
      <w:lang w:val="en-US" w:eastAsia="en-US" w:bidi="ar-SA"/>
    </w:rPr>
  </w:style>
  <w:style w:type="character" w:customStyle="1" w:styleId="BodyTextFirstIndentChar1">
    <w:name w:val="Body Text First Indent Char1"/>
    <w:basedOn w:val="BodyTextChar"/>
    <w:rsid w:val="00337DFA"/>
    <w:rPr>
      <w:rFonts w:ascii="Times New Roman" w:eastAsia="Calibri" w:hAnsi="Times New Roman" w:cs="Times New Roman"/>
      <w:sz w:val="24"/>
      <w:szCs w:val="24"/>
    </w:rPr>
  </w:style>
  <w:style w:type="character" w:customStyle="1" w:styleId="Header11">
    <w:name w:val="Header11"/>
    <w:rsid w:val="00337DFA"/>
  </w:style>
  <w:style w:type="paragraph" w:customStyle="1" w:styleId="canvas-atom">
    <w:name w:val="canvas-atom"/>
    <w:basedOn w:val="Normal"/>
    <w:uiPriority w:val="99"/>
    <w:qFormat/>
    <w:rsid w:val="00337DFA"/>
    <w:pPr>
      <w:spacing w:before="100" w:beforeAutospacing="1" w:after="100" w:afterAutospacing="1"/>
    </w:pPr>
    <w:rPr>
      <w:sz w:val="24"/>
    </w:rPr>
  </w:style>
  <w:style w:type="character" w:customStyle="1" w:styleId="posa">
    <w:name w:val="pos(a)"/>
    <w:basedOn w:val="DefaultParagraphFont"/>
    <w:rsid w:val="00337DFA"/>
  </w:style>
  <w:style w:type="character" w:customStyle="1" w:styleId="u-hiddeninnarrowenv">
    <w:name w:val="u-hiddeninnarrowenv"/>
    <w:basedOn w:val="DefaultParagraphFont"/>
    <w:rsid w:val="00337DFA"/>
  </w:style>
  <w:style w:type="character" w:customStyle="1" w:styleId="followbutton-bird">
    <w:name w:val="followbutton-bird"/>
    <w:basedOn w:val="DefaultParagraphFont"/>
    <w:rsid w:val="00337DFA"/>
  </w:style>
  <w:style w:type="character" w:customStyle="1" w:styleId="tweetauthor-name">
    <w:name w:val="tweetauthor-name"/>
    <w:basedOn w:val="DefaultParagraphFont"/>
    <w:rsid w:val="00337DFA"/>
  </w:style>
  <w:style w:type="character" w:customStyle="1" w:styleId="tweetauthor-verifiedbadge">
    <w:name w:val="tweetauthor-verifiedbadge"/>
    <w:basedOn w:val="DefaultParagraphFont"/>
    <w:rsid w:val="00337DFA"/>
  </w:style>
  <w:style w:type="character" w:customStyle="1" w:styleId="tweetauthor-screenname">
    <w:name w:val="tweetauthor-screenname"/>
    <w:basedOn w:val="DefaultParagraphFont"/>
    <w:rsid w:val="00337DFA"/>
  </w:style>
  <w:style w:type="paragraph" w:customStyle="1" w:styleId="tweet-text">
    <w:name w:val="tweet-text"/>
    <w:basedOn w:val="Normal"/>
    <w:qFormat/>
    <w:rsid w:val="00337DFA"/>
    <w:pPr>
      <w:spacing w:before="100" w:beforeAutospacing="1" w:after="100" w:afterAutospacing="1"/>
    </w:pPr>
  </w:style>
  <w:style w:type="character" w:customStyle="1" w:styleId="u-hiddenvisually">
    <w:name w:val="u-hiddenvisually"/>
    <w:basedOn w:val="DefaultParagraphFont"/>
    <w:rsid w:val="00337DFA"/>
  </w:style>
  <w:style w:type="character" w:customStyle="1" w:styleId="tweetaction-stat">
    <w:name w:val="tweetaction-stat"/>
    <w:basedOn w:val="DefaultParagraphFont"/>
    <w:rsid w:val="00337DFA"/>
  </w:style>
  <w:style w:type="character" w:customStyle="1" w:styleId="related">
    <w:name w:val="related"/>
    <w:basedOn w:val="DefaultParagraphFont"/>
    <w:rsid w:val="00337DFA"/>
  </w:style>
  <w:style w:type="character" w:customStyle="1" w:styleId="related-content">
    <w:name w:val="related-content"/>
    <w:basedOn w:val="DefaultParagraphFont"/>
    <w:rsid w:val="00337DFA"/>
  </w:style>
  <w:style w:type="character" w:customStyle="1" w:styleId="name-of-author">
    <w:name w:val="name-of-author"/>
    <w:basedOn w:val="DefaultParagraphFont"/>
    <w:rsid w:val="00337DFA"/>
  </w:style>
  <w:style w:type="character" w:customStyle="1" w:styleId="first-name">
    <w:name w:val="first-name"/>
    <w:basedOn w:val="DefaultParagraphFont"/>
    <w:rsid w:val="00337DFA"/>
  </w:style>
  <w:style w:type="character" w:customStyle="1" w:styleId="last-name">
    <w:name w:val="last-name"/>
    <w:basedOn w:val="DefaultParagraphFont"/>
    <w:rsid w:val="00337DFA"/>
  </w:style>
  <w:style w:type="paragraph" w:customStyle="1" w:styleId="description">
    <w:name w:val="description"/>
    <w:basedOn w:val="Normal"/>
    <w:uiPriority w:val="99"/>
    <w:qFormat/>
    <w:rsid w:val="00337DFA"/>
    <w:pPr>
      <w:spacing w:before="100" w:beforeAutospacing="1" w:after="100" w:afterAutospacing="1"/>
    </w:pPr>
  </w:style>
  <w:style w:type="paragraph" w:customStyle="1" w:styleId="graf">
    <w:name w:val="graf"/>
    <w:basedOn w:val="Normal"/>
    <w:uiPriority w:val="99"/>
    <w:qFormat/>
    <w:rsid w:val="00337DFA"/>
    <w:pPr>
      <w:spacing w:before="100" w:beforeAutospacing="1" w:after="100" w:afterAutospacing="1"/>
    </w:pPr>
  </w:style>
  <w:style w:type="character" w:customStyle="1" w:styleId="caption10">
    <w:name w:val="caption1"/>
    <w:basedOn w:val="DefaultParagraphFont"/>
    <w:rsid w:val="00337DFA"/>
  </w:style>
  <w:style w:type="paragraph" w:customStyle="1" w:styleId="column">
    <w:name w:val="column"/>
    <w:basedOn w:val="Normal"/>
    <w:uiPriority w:val="99"/>
    <w:qFormat/>
    <w:rsid w:val="00337DFA"/>
    <w:pPr>
      <w:spacing w:before="100" w:beforeAutospacing="1" w:after="100" w:afterAutospacing="1"/>
    </w:pPr>
  </w:style>
  <w:style w:type="paragraph" w:customStyle="1" w:styleId="recirc-container">
    <w:name w:val="recirc-container"/>
    <w:basedOn w:val="Normal"/>
    <w:uiPriority w:val="99"/>
    <w:qFormat/>
    <w:rsid w:val="00337DFA"/>
    <w:pPr>
      <w:spacing w:before="100" w:beforeAutospacing="1" w:after="100" w:afterAutospacing="1"/>
    </w:pPr>
    <w:rPr>
      <w:sz w:val="24"/>
    </w:rPr>
  </w:style>
  <w:style w:type="character" w:customStyle="1" w:styleId="recirc-text">
    <w:name w:val="&quot;recirc-text”"/>
    <w:basedOn w:val="DefaultParagraphFont"/>
    <w:rsid w:val="00337DFA"/>
  </w:style>
  <w:style w:type="character" w:customStyle="1" w:styleId="video-icon">
    <w:name w:val="video-icon"/>
    <w:basedOn w:val="DefaultParagraphFont"/>
    <w:rsid w:val="00337DFA"/>
  </w:style>
  <w:style w:type="character" w:customStyle="1" w:styleId="powa-shot-play-btn-text">
    <w:name w:val="powa-shot-play-btn-text"/>
    <w:basedOn w:val="DefaultParagraphFont"/>
    <w:rsid w:val="00337DFA"/>
  </w:style>
  <w:style w:type="character" w:customStyle="1" w:styleId="powa-shot-click">
    <w:name w:val="powa-shot-click"/>
    <w:basedOn w:val="DefaultParagraphFont"/>
    <w:rsid w:val="00337DFA"/>
  </w:style>
  <w:style w:type="character" w:customStyle="1" w:styleId="wpv-blurb">
    <w:name w:val="wpv-blurb"/>
    <w:basedOn w:val="DefaultParagraphFont"/>
    <w:rsid w:val="00337DFA"/>
  </w:style>
  <w:style w:type="paragraph" w:customStyle="1" w:styleId="interstitial-link">
    <w:name w:val="interstitial-link"/>
    <w:basedOn w:val="Normal"/>
    <w:uiPriority w:val="99"/>
    <w:qFormat/>
    <w:rsid w:val="00337DFA"/>
    <w:pPr>
      <w:spacing w:before="100" w:beforeAutospacing="1" w:after="100" w:afterAutospacing="1"/>
    </w:pPr>
    <w:rPr>
      <w:sz w:val="24"/>
    </w:rPr>
  </w:style>
  <w:style w:type="character" w:customStyle="1" w:styleId="pb-caption">
    <w:name w:val="pb-caption"/>
    <w:basedOn w:val="DefaultParagraphFont"/>
    <w:rsid w:val="00337DFA"/>
  </w:style>
  <w:style w:type="paragraph" w:customStyle="1" w:styleId="see-also">
    <w:name w:val="see-also"/>
    <w:basedOn w:val="Normal"/>
    <w:uiPriority w:val="99"/>
    <w:qFormat/>
    <w:rsid w:val="00337DFA"/>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337DFA"/>
  </w:style>
  <w:style w:type="character" w:customStyle="1" w:styleId="m-2745674872889869693gmail-styleunderline">
    <w:name w:val="m_-2745674872889869693gmail-styleunderline"/>
    <w:basedOn w:val="DefaultParagraphFont"/>
    <w:rsid w:val="00337DFA"/>
  </w:style>
  <w:style w:type="character" w:customStyle="1" w:styleId="UnresolvedMention3">
    <w:name w:val="Unresolved Mention3"/>
    <w:basedOn w:val="DefaultParagraphFont"/>
    <w:uiPriority w:val="99"/>
    <w:unhideWhenUsed/>
    <w:rsid w:val="00337DFA"/>
    <w:rPr>
      <w:color w:val="808080"/>
      <w:shd w:val="clear" w:color="auto" w:fill="E6E6E6"/>
    </w:rPr>
  </w:style>
  <w:style w:type="character" w:customStyle="1" w:styleId="UnresolvedMention4">
    <w:name w:val="Unresolved Mention4"/>
    <w:basedOn w:val="DefaultParagraphFont"/>
    <w:uiPriority w:val="99"/>
    <w:semiHidden/>
    <w:unhideWhenUsed/>
    <w:rsid w:val="00337DFA"/>
    <w:rPr>
      <w:color w:val="808080"/>
      <w:shd w:val="clear" w:color="auto" w:fill="E6E6E6"/>
    </w:rPr>
  </w:style>
  <w:style w:type="character" w:customStyle="1" w:styleId="m-8082899869479211226gmail-styleunderline">
    <w:name w:val="m_-8082899869479211226gmail-styleunderline"/>
    <w:basedOn w:val="DefaultParagraphFont"/>
    <w:rsid w:val="00337DFA"/>
  </w:style>
  <w:style w:type="character" w:customStyle="1" w:styleId="StyleUnderlineChar">
    <w:name w:val="Style Underline Char"/>
    <w:basedOn w:val="DefaultParagraphFont"/>
    <w:locked/>
    <w:rsid w:val="00337DFA"/>
    <w:rPr>
      <w:u w:val="single"/>
    </w:rPr>
  </w:style>
  <w:style w:type="paragraph" w:customStyle="1" w:styleId="NoteLevel23">
    <w:name w:val="Note Level 23"/>
    <w:basedOn w:val="Normal"/>
    <w:next w:val="Normal"/>
    <w:uiPriority w:val="99"/>
    <w:qFormat/>
    <w:rsid w:val="00337DFA"/>
    <w:pPr>
      <w:keepNext/>
      <w:ind w:left="288" w:right="288"/>
    </w:pPr>
    <w:rPr>
      <w:rFonts w:eastAsia="MS Gothic"/>
      <w:szCs w:val="20"/>
    </w:rPr>
  </w:style>
  <w:style w:type="character" w:customStyle="1" w:styleId="Heading5Char1">
    <w:name w:val="Heading 5 Char1"/>
    <w:aliases w:val="Text Char1"/>
    <w:basedOn w:val="DefaultParagraphFont"/>
    <w:semiHidden/>
    <w:rsid w:val="00337DFA"/>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337DFA"/>
    <w:rPr>
      <w:rFonts w:ascii="Georgia" w:hAnsi="Georgia"/>
    </w:rPr>
  </w:style>
  <w:style w:type="paragraph" w:customStyle="1" w:styleId="NoteLevel24">
    <w:name w:val="Note Level 24"/>
    <w:basedOn w:val="Normal"/>
    <w:next w:val="Normal"/>
    <w:uiPriority w:val="99"/>
    <w:qFormat/>
    <w:rsid w:val="00337DFA"/>
    <w:pPr>
      <w:keepNext/>
      <w:ind w:left="288" w:right="288"/>
    </w:pPr>
    <w:rPr>
      <w:rFonts w:eastAsia="MS Gothic"/>
      <w:sz w:val="24"/>
      <w:szCs w:val="20"/>
    </w:rPr>
  </w:style>
  <w:style w:type="paragraph" w:customStyle="1" w:styleId="NoteLevel25">
    <w:name w:val="Note Level 25"/>
    <w:basedOn w:val="Normal"/>
    <w:next w:val="Normal"/>
    <w:uiPriority w:val="99"/>
    <w:qFormat/>
    <w:rsid w:val="00337DFA"/>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337DFA"/>
  </w:style>
  <w:style w:type="character" w:customStyle="1" w:styleId="italics">
    <w:name w:val="italics"/>
    <w:basedOn w:val="DefaultParagraphFont"/>
    <w:rsid w:val="00337DFA"/>
  </w:style>
  <w:style w:type="paragraph" w:customStyle="1" w:styleId="analytics0">
    <w:name w:val="analytics"/>
    <w:basedOn w:val="Normal"/>
    <w:link w:val="analyticsChar0"/>
    <w:uiPriority w:val="4"/>
    <w:qFormat/>
    <w:rsid w:val="00337DFA"/>
    <w:rPr>
      <w:b/>
      <w:color w:val="C00000"/>
      <w:sz w:val="26"/>
    </w:rPr>
  </w:style>
  <w:style w:type="character" w:customStyle="1" w:styleId="analyticsChar0">
    <w:name w:val="analytics Char"/>
    <w:basedOn w:val="DefaultParagraphFont"/>
    <w:link w:val="analytics0"/>
    <w:uiPriority w:val="4"/>
    <w:rsid w:val="00337DFA"/>
    <w:rPr>
      <w:rFonts w:ascii="Times New Roman" w:hAnsi="Times New Roman" w:cs="Times New Roman"/>
      <w:b/>
      <w:color w:val="C00000"/>
      <w:sz w:val="26"/>
    </w:rPr>
  </w:style>
  <w:style w:type="character" w:customStyle="1" w:styleId="swauthor">
    <w:name w:val="sw_author"/>
    <w:rsid w:val="00337DFA"/>
  </w:style>
  <w:style w:type="paragraph" w:customStyle="1" w:styleId="PhoTag">
    <w:name w:val="PhoTag"/>
    <w:basedOn w:val="Normal"/>
    <w:next w:val="Normal"/>
    <w:autoRedefine/>
    <w:qFormat/>
    <w:rsid w:val="00337DFA"/>
    <w:rPr>
      <w:b/>
    </w:rPr>
  </w:style>
  <w:style w:type="character" w:customStyle="1" w:styleId="boldunderlineChar3">
    <w:name w:val="bold underline Char"/>
    <w:basedOn w:val="DefaultParagraphFont"/>
    <w:rsid w:val="00337DFA"/>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337DFA"/>
    <w:rPr>
      <w:rFonts w:eastAsia="Times New Roman"/>
      <w:sz w:val="16"/>
      <w:szCs w:val="20"/>
    </w:rPr>
  </w:style>
  <w:style w:type="character" w:customStyle="1" w:styleId="ReallySmallChar">
    <w:name w:val="Really Small Char"/>
    <w:basedOn w:val="DefaultParagraphFont"/>
    <w:link w:val="ReallySmall"/>
    <w:rsid w:val="00337DFA"/>
    <w:rPr>
      <w:rFonts w:ascii="Times New Roman" w:eastAsia="Times New Roman" w:hAnsi="Times New Roman" w:cs="Times New Roman"/>
      <w:sz w:val="16"/>
      <w:szCs w:val="20"/>
    </w:rPr>
  </w:style>
  <w:style w:type="paragraph" w:customStyle="1" w:styleId="Heading4Cite">
    <w:name w:val="Heading 4 Cite"/>
    <w:basedOn w:val="Normal"/>
    <w:link w:val="Heading4CiteChar"/>
    <w:autoRedefine/>
    <w:qFormat/>
    <w:rsid w:val="00337DFA"/>
    <w:rPr>
      <w:rFonts w:eastAsia="Calibri"/>
      <w:color w:val="000000"/>
    </w:rPr>
  </w:style>
  <w:style w:type="character" w:customStyle="1" w:styleId="Heading4CiteChar">
    <w:name w:val="Heading 4 Cite Char"/>
    <w:link w:val="Heading4Cite"/>
    <w:rsid w:val="00337DFA"/>
    <w:rPr>
      <w:rFonts w:ascii="Times New Roman" w:eastAsia="Calibri" w:hAnsi="Times New Roman" w:cs="Times New Roman"/>
      <w:color w:val="000000"/>
    </w:rPr>
  </w:style>
  <w:style w:type="paragraph" w:customStyle="1" w:styleId="PageTitle0">
    <w:name w:val="Page Title"/>
    <w:basedOn w:val="Normal"/>
    <w:next w:val="Normal"/>
    <w:qFormat/>
    <w:rsid w:val="00337DFA"/>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337DFA"/>
    <w:rPr>
      <w:i/>
      <w:iCs/>
      <w:sz w:val="20"/>
      <w:u w:val="single"/>
    </w:rPr>
  </w:style>
  <w:style w:type="paragraph" w:customStyle="1" w:styleId="UnderlineEmphasis">
    <w:name w:val="Underline + Emphasis"/>
    <w:basedOn w:val="Normal"/>
    <w:next w:val="Normal"/>
    <w:link w:val="UnderlineEmphasisChar"/>
    <w:autoRedefine/>
    <w:qFormat/>
    <w:rsid w:val="00337DFA"/>
    <w:rPr>
      <w:rFonts w:eastAsia="Calibri"/>
      <w:b/>
      <w:color w:val="000000"/>
      <w:u w:val="single"/>
    </w:rPr>
  </w:style>
  <w:style w:type="character" w:customStyle="1" w:styleId="UnderlineEmphasisChar">
    <w:name w:val="Underline + Emphasis Char"/>
    <w:link w:val="UnderlineEmphasis"/>
    <w:rsid w:val="00337DFA"/>
    <w:rPr>
      <w:rFonts w:ascii="Times New Roman" w:eastAsia="Calibri" w:hAnsi="Times New Roman" w:cs="Times New Roman"/>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337DFA"/>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337DFA"/>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337DFA"/>
    <w:rPr>
      <w:rFonts w:ascii="Times New Roman" w:eastAsia="Times New Roman" w:hAnsi="Times New Roman"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337DFA"/>
    <w:rPr>
      <w:rFonts w:ascii="Times New Roman" w:eastAsia="Times New Roman" w:hAnsi="Times New Roman" w:cs="Times New Roman"/>
      <w:bCs/>
      <w:color w:val="000000"/>
      <w:sz w:val="16"/>
      <w:szCs w:val="28"/>
    </w:rPr>
  </w:style>
  <w:style w:type="paragraph" w:customStyle="1" w:styleId="StyleUnderline9pt2">
    <w:name w:val="Style Underline + 9 pt2"/>
    <w:basedOn w:val="Normal"/>
    <w:link w:val="StyleUnderline9pt2Char"/>
    <w:rsid w:val="00337DFA"/>
    <w:rPr>
      <w:rFonts w:eastAsia="Times New Roman"/>
      <w:color w:val="000000"/>
      <w:szCs w:val="20"/>
      <w:u w:val="single"/>
    </w:rPr>
  </w:style>
  <w:style w:type="character" w:customStyle="1" w:styleId="StyleUnderline9pt2Char">
    <w:name w:val="Style Underline + 9 pt2 Char"/>
    <w:link w:val="StyleUnderline9pt2"/>
    <w:rsid w:val="00337DFA"/>
    <w:rPr>
      <w:rFonts w:ascii="Times New Roman" w:eastAsia="Times New Roman" w:hAnsi="Times New Roman" w:cs="Times New Roman"/>
      <w:color w:val="000000"/>
      <w:szCs w:val="20"/>
      <w:u w:val="single"/>
    </w:rPr>
  </w:style>
  <w:style w:type="paragraph" w:customStyle="1" w:styleId="TxBr5p1">
    <w:name w:val="TxBr_5p1"/>
    <w:basedOn w:val="Normal"/>
    <w:rsid w:val="00337DFA"/>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337DFA"/>
    <w:pPr>
      <w:ind w:left="400"/>
    </w:pPr>
    <w:rPr>
      <w:rFonts w:eastAsia="Calibri"/>
      <w:color w:val="000000"/>
    </w:rPr>
  </w:style>
  <w:style w:type="numbering" w:customStyle="1" w:styleId="NoList12">
    <w:name w:val="No List12"/>
    <w:next w:val="NoList"/>
    <w:semiHidden/>
    <w:unhideWhenUsed/>
    <w:rsid w:val="00337DFA"/>
  </w:style>
  <w:style w:type="numbering" w:customStyle="1" w:styleId="NoList21">
    <w:name w:val="No List21"/>
    <w:next w:val="NoList"/>
    <w:uiPriority w:val="99"/>
    <w:semiHidden/>
    <w:unhideWhenUsed/>
    <w:rsid w:val="00337DFA"/>
  </w:style>
  <w:style w:type="numbering" w:customStyle="1" w:styleId="NoList211">
    <w:name w:val="No List211"/>
    <w:next w:val="NoList"/>
    <w:uiPriority w:val="99"/>
    <w:semiHidden/>
    <w:unhideWhenUsed/>
    <w:rsid w:val="00337DFA"/>
  </w:style>
  <w:style w:type="character" w:customStyle="1" w:styleId="flagicon">
    <w:name w:val="flagicon"/>
    <w:basedOn w:val="DefaultParagraphFont"/>
    <w:rsid w:val="00337DFA"/>
  </w:style>
  <w:style w:type="character" w:customStyle="1" w:styleId="A11">
    <w:name w:val="A11"/>
    <w:rsid w:val="00337DFA"/>
    <w:rPr>
      <w:rFonts w:ascii="Minion Pro" w:hAnsi="Minion Pro" w:cs="Minion Pro" w:hint="default"/>
      <w:color w:val="211D1E"/>
      <w:sz w:val="12"/>
      <w:szCs w:val="12"/>
    </w:rPr>
  </w:style>
  <w:style w:type="character" w:customStyle="1" w:styleId="A12">
    <w:name w:val="A12"/>
    <w:uiPriority w:val="99"/>
    <w:rsid w:val="00337DFA"/>
    <w:rPr>
      <w:rFonts w:ascii="Minion Pro" w:hAnsi="Minion Pro" w:cs="Minion Pro" w:hint="default"/>
      <w:color w:val="211D1E"/>
      <w:sz w:val="22"/>
      <w:szCs w:val="22"/>
    </w:rPr>
  </w:style>
  <w:style w:type="character" w:customStyle="1" w:styleId="CardsCharChar">
    <w:name w:val="Cards Char Char"/>
    <w:rsid w:val="00337DFA"/>
    <w:rPr>
      <w:szCs w:val="24"/>
      <w:lang w:val="en-US" w:eastAsia="en-US" w:bidi="ar-SA"/>
    </w:rPr>
  </w:style>
  <w:style w:type="character" w:customStyle="1" w:styleId="CitationChar1">
    <w:name w:val="Citation Char1"/>
    <w:basedOn w:val="DefaultParagraphFont"/>
    <w:rsid w:val="00337DFA"/>
    <w:rPr>
      <w:rFonts w:ascii="Times New Roman" w:eastAsia="Times New Roman" w:hAnsi="Times New Roman" w:cs="Arial"/>
      <w:b/>
      <w:sz w:val="20"/>
      <w:szCs w:val="36"/>
    </w:rPr>
  </w:style>
  <w:style w:type="character" w:customStyle="1" w:styleId="bold-italic-sub-c">
    <w:name w:val="bold-italic-sub-c"/>
    <w:basedOn w:val="DefaultParagraphFont"/>
    <w:rsid w:val="00337DFA"/>
  </w:style>
  <w:style w:type="character" w:customStyle="1" w:styleId="charoverride-4">
    <w:name w:val="charoverride-4"/>
    <w:basedOn w:val="DefaultParagraphFont"/>
    <w:rsid w:val="00337DFA"/>
  </w:style>
  <w:style w:type="character" w:customStyle="1" w:styleId="charoverride-3">
    <w:name w:val="charoverride-3"/>
    <w:basedOn w:val="DefaultParagraphFont"/>
    <w:rsid w:val="00337DFA"/>
  </w:style>
  <w:style w:type="character" w:customStyle="1" w:styleId="BlockTitle2Char">
    <w:name w:val="Block Title2 Char"/>
    <w:link w:val="BlockTitle2"/>
    <w:uiPriority w:val="99"/>
    <w:rsid w:val="00337DFA"/>
    <w:rPr>
      <w:rFonts w:ascii="Times New Roman" w:eastAsia="Times New Roman" w:hAnsi="Times New Roman" w:cs="Times New Roman"/>
      <w:b/>
      <w:sz w:val="32"/>
      <w:szCs w:val="24"/>
      <w:u w:val="single"/>
    </w:rPr>
  </w:style>
  <w:style w:type="paragraph" w:customStyle="1" w:styleId="tag1">
    <w:name w:val="tag1"/>
    <w:basedOn w:val="Normal"/>
    <w:qFormat/>
    <w:rsid w:val="00337DFA"/>
    <w:rPr>
      <w:rFonts w:eastAsia="Times New Roman"/>
      <w:b/>
      <w:szCs w:val="20"/>
    </w:rPr>
  </w:style>
  <w:style w:type="paragraph" w:customStyle="1" w:styleId="tagcite1">
    <w:name w:val="tagcite"/>
    <w:basedOn w:val="Normal"/>
    <w:qFormat/>
    <w:rsid w:val="00337DFA"/>
    <w:rPr>
      <w:rFonts w:eastAsia="Times New Roman"/>
      <w:b/>
    </w:rPr>
  </w:style>
  <w:style w:type="paragraph" w:customStyle="1" w:styleId="SmallFontCharCharChar">
    <w:name w:val="Small Font Char Char Char"/>
    <w:basedOn w:val="Normal"/>
    <w:uiPriority w:val="99"/>
    <w:qFormat/>
    <w:rsid w:val="00337DFA"/>
    <w:rPr>
      <w:rFonts w:eastAsia="Times New Roman"/>
      <w:sz w:val="12"/>
    </w:rPr>
  </w:style>
  <w:style w:type="paragraph" w:customStyle="1" w:styleId="Regular">
    <w:name w:val="Regular"/>
    <w:qFormat/>
    <w:rsid w:val="00337DFA"/>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337DFA"/>
    <w:rPr>
      <w:bCs/>
      <w:kern w:val="28"/>
      <w:szCs w:val="32"/>
      <w:u w:val="single"/>
    </w:rPr>
  </w:style>
  <w:style w:type="character" w:customStyle="1" w:styleId="tag1Char">
    <w:name w:val="tag1 Char"/>
    <w:rsid w:val="00337DFA"/>
    <w:rPr>
      <w:b/>
      <w:bCs w:val="0"/>
      <w:sz w:val="24"/>
    </w:rPr>
  </w:style>
  <w:style w:type="character" w:customStyle="1" w:styleId="SmallFontCharCharCharChar">
    <w:name w:val="Small Font Char Char Char Char"/>
    <w:rsid w:val="00337DFA"/>
    <w:rPr>
      <w:rFonts w:ascii="Arial" w:hAnsi="Arial" w:cs="Arial" w:hint="default"/>
      <w:sz w:val="12"/>
      <w:szCs w:val="24"/>
    </w:rPr>
  </w:style>
  <w:style w:type="character" w:customStyle="1" w:styleId="TagCiteChar2">
    <w:name w:val="TagCite Char"/>
    <w:rsid w:val="00337DFA"/>
    <w:rPr>
      <w:rFonts w:ascii="Garamond" w:hAnsi="Garamond" w:hint="default"/>
      <w:b/>
      <w:bCs w:val="0"/>
      <w:sz w:val="24"/>
      <w:szCs w:val="24"/>
    </w:rPr>
  </w:style>
  <w:style w:type="character" w:customStyle="1" w:styleId="heading2char2charchar1">
    <w:name w:val="heading2char2charchar1"/>
    <w:rsid w:val="00337DFA"/>
  </w:style>
  <w:style w:type="character" w:customStyle="1" w:styleId="charchar60">
    <w:name w:val="charchar6"/>
    <w:rsid w:val="00337DFA"/>
  </w:style>
  <w:style w:type="character" w:customStyle="1" w:styleId="searchtermbold">
    <w:name w:val="searchtermbold"/>
    <w:rsid w:val="00337DFA"/>
  </w:style>
  <w:style w:type="character" w:customStyle="1" w:styleId="regtext">
    <w:name w:val="regtext"/>
    <w:uiPriority w:val="99"/>
    <w:rsid w:val="00337DFA"/>
  </w:style>
  <w:style w:type="character" w:customStyle="1" w:styleId="bps-topic-ident">
    <w:name w:val="bps-topic-ident"/>
    <w:rsid w:val="00337DFA"/>
  </w:style>
  <w:style w:type="character" w:customStyle="1" w:styleId="RegularChar">
    <w:name w:val="Regular Char"/>
    <w:rsid w:val="00337DFA"/>
    <w:rPr>
      <w:rFonts w:ascii="Garamond" w:hAnsi="Garamond" w:cs="Arial" w:hint="default"/>
      <w:bCs/>
      <w:kern w:val="20"/>
      <w:szCs w:val="32"/>
      <w:lang w:val="en-US" w:eastAsia="en-US" w:bidi="ar-SA"/>
    </w:rPr>
  </w:style>
  <w:style w:type="character" w:customStyle="1" w:styleId="BoldunderlineChar4">
    <w:name w:val="Bold underline Char"/>
    <w:rsid w:val="00337DFA"/>
    <w:rPr>
      <w:rFonts w:ascii="Garamond" w:hAnsi="Garamond" w:cs="Arial" w:hint="default"/>
      <w:b/>
      <w:bCs/>
      <w:kern w:val="20"/>
      <w:szCs w:val="32"/>
      <w:u w:val="single"/>
      <w:lang w:val="en-US" w:eastAsia="en-US" w:bidi="ar-SA"/>
    </w:rPr>
  </w:style>
  <w:style w:type="paragraph" w:customStyle="1" w:styleId="Boldunderline2">
    <w:name w:val="Bold underline"/>
    <w:basedOn w:val="TextUnderline"/>
    <w:qFormat/>
    <w:rsid w:val="00337DFA"/>
    <w:rPr>
      <w:rFonts w:cs="Times New Roman"/>
      <w:b/>
      <w:lang w:val="en-US" w:eastAsia="en-US"/>
    </w:rPr>
  </w:style>
  <w:style w:type="paragraph" w:customStyle="1" w:styleId="FreeForm">
    <w:name w:val="Free Form"/>
    <w:qFormat/>
    <w:rsid w:val="00337DFA"/>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337DFA"/>
    <w:rPr>
      <w:rFonts w:cs="Calibri"/>
      <w:b/>
      <w:u w:val="single"/>
    </w:rPr>
  </w:style>
  <w:style w:type="paragraph" w:customStyle="1" w:styleId="AuthorDate2">
    <w:name w:val="Author/Date"/>
    <w:basedOn w:val="Normal"/>
    <w:link w:val="AuthorDateChar0"/>
    <w:qFormat/>
    <w:rsid w:val="00337DFA"/>
    <w:rPr>
      <w:rFonts w:asciiTheme="minorHAnsi" w:hAnsiTheme="minorHAnsi" w:cs="Calibri"/>
      <w:b/>
      <w:u w:val="single"/>
    </w:rPr>
  </w:style>
  <w:style w:type="character" w:customStyle="1" w:styleId="HilightChar">
    <w:name w:val="Hilight Char"/>
    <w:rsid w:val="00337DFA"/>
    <w:rPr>
      <w:rFonts w:eastAsia="Calibri"/>
      <w:b/>
      <w:noProof w:val="0"/>
      <w:sz w:val="22"/>
      <w:szCs w:val="22"/>
      <w:u w:val="single"/>
      <w:lang w:val="en-US" w:eastAsia="ar-SA" w:bidi="ar-SA"/>
    </w:rPr>
  </w:style>
  <w:style w:type="paragraph" w:customStyle="1" w:styleId="TagCite2">
    <w:name w:val="Tag &amp; Cite"/>
    <w:basedOn w:val="Normal"/>
    <w:link w:val="TagCiteChar3"/>
    <w:qFormat/>
    <w:rsid w:val="00337DFA"/>
    <w:pPr>
      <w:jc w:val="both"/>
    </w:pPr>
    <w:rPr>
      <w:rFonts w:eastAsia="Times New Roman"/>
      <w:b/>
    </w:rPr>
  </w:style>
  <w:style w:type="character" w:customStyle="1" w:styleId="TagCiteChar3">
    <w:name w:val="Tag &amp; Cite Char"/>
    <w:link w:val="TagCite2"/>
    <w:rsid w:val="00337DFA"/>
    <w:rPr>
      <w:rFonts w:ascii="Times New Roman" w:eastAsia="Times New Roman" w:hAnsi="Times New Roman" w:cs="Times New Roman"/>
      <w:b/>
    </w:rPr>
  </w:style>
  <w:style w:type="paragraph" w:customStyle="1" w:styleId="HighlightedText">
    <w:name w:val="Highlighted Text"/>
    <w:basedOn w:val="Normal"/>
    <w:link w:val="HighlightedTextChar"/>
    <w:qFormat/>
    <w:rsid w:val="00337DFA"/>
    <w:pPr>
      <w:jc w:val="both"/>
    </w:pPr>
    <w:rPr>
      <w:rFonts w:eastAsia="Times New Roman"/>
      <w:u w:val="thick"/>
    </w:rPr>
  </w:style>
  <w:style w:type="character" w:customStyle="1" w:styleId="HighlightedTextChar">
    <w:name w:val="Highlighted Text Char"/>
    <w:link w:val="HighlightedText"/>
    <w:rsid w:val="00337DFA"/>
    <w:rPr>
      <w:rFonts w:ascii="Times New Roman" w:eastAsia="Times New Roman" w:hAnsi="Times New Roman" w:cs="Times New Roman"/>
      <w:u w:val="thick"/>
    </w:rPr>
  </w:style>
  <w:style w:type="character" w:customStyle="1" w:styleId="StyleUnderlineCharChar">
    <w:name w:val="Style Underline Char Char"/>
    <w:rsid w:val="00337DFA"/>
    <w:rPr>
      <w:rFonts w:ascii="Times New Roman" w:eastAsia="Times New Roman" w:hAnsi="Times New Roman" w:cs="Times New Roman"/>
      <w:sz w:val="20"/>
      <w:szCs w:val="20"/>
      <w:u w:val="single"/>
    </w:rPr>
  </w:style>
  <w:style w:type="character" w:customStyle="1" w:styleId="c1">
    <w:name w:val="c1"/>
    <w:rsid w:val="00337DFA"/>
  </w:style>
  <w:style w:type="paragraph" w:customStyle="1" w:styleId="Hat2">
    <w:name w:val="Hat2"/>
    <w:basedOn w:val="Heading2"/>
    <w:next w:val="Heading2"/>
    <w:autoRedefine/>
    <w:uiPriority w:val="99"/>
    <w:qFormat/>
    <w:rsid w:val="00337DFA"/>
    <w:pPr>
      <w:keepNext w:val="0"/>
      <w:keepLines w:val="0"/>
      <w:pageBreakBefore w:val="0"/>
      <w:jc w:val="left"/>
    </w:pPr>
    <w:rPr>
      <w:rFonts w:eastAsia="Calibri" w:cs="Times New Roman"/>
      <w:caps/>
      <w:sz w:val="20"/>
      <w:u w:val="none"/>
    </w:rPr>
  </w:style>
  <w:style w:type="character" w:customStyle="1" w:styleId="Highlight0">
    <w:name w:val="Highlight"/>
    <w:uiPriority w:val="1"/>
    <w:qFormat/>
    <w:rsid w:val="00337DFA"/>
    <w:rPr>
      <w:rFonts w:ascii="Calibri" w:hAnsi="Calibri" w:hint="default"/>
      <w:b w:val="0"/>
      <w:bCs w:val="0"/>
      <w:sz w:val="22"/>
      <w:u w:val="single"/>
      <w:bdr w:val="none" w:sz="0" w:space="0" w:color="auto" w:frame="1"/>
      <w:shd w:val="clear" w:color="auto" w:fill="89FF94"/>
    </w:rPr>
  </w:style>
  <w:style w:type="character" w:customStyle="1" w:styleId="StyleCardTextUnderline3Char">
    <w:name w:val="Style Card Text + Underline3 Char"/>
    <w:link w:val="StyleCardTextUnderline3"/>
    <w:locked/>
    <w:rsid w:val="00337DFA"/>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337DFA"/>
    <w:pPr>
      <w:spacing w:after="200" w:line="276" w:lineRule="auto"/>
    </w:pPr>
    <w:rPr>
      <w:rFonts w:ascii="Cambria" w:eastAsia="Times New Roman" w:hAnsi="Cambria" w:cs="Times New Roman"/>
      <w:u w:val="thick"/>
      <w:lang w:eastAsia="ko-KR"/>
    </w:rPr>
  </w:style>
  <w:style w:type="character" w:customStyle="1" w:styleId="Underline4">
    <w:name w:val="*Underline*"/>
    <w:rsid w:val="00337DFA"/>
    <w:rPr>
      <w:rFonts w:ascii="Times New Roman" w:hAnsi="Times New Roman"/>
      <w:b/>
      <w:sz w:val="24"/>
      <w:u w:val="single"/>
    </w:rPr>
  </w:style>
  <w:style w:type="paragraph" w:customStyle="1" w:styleId="TxBr33p1">
    <w:name w:val="TxBr_33p1"/>
    <w:basedOn w:val="Normal"/>
    <w:uiPriority w:val="99"/>
    <w:qFormat/>
    <w:rsid w:val="00337DFA"/>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337DFA"/>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337DFA"/>
    <w:rPr>
      <w:rFonts w:eastAsia="SimSun"/>
      <w:lang w:eastAsia="zh-CN"/>
    </w:rPr>
  </w:style>
  <w:style w:type="character" w:customStyle="1" w:styleId="heading3char0">
    <w:name w:val="heading3char"/>
    <w:rsid w:val="00337DFA"/>
  </w:style>
  <w:style w:type="character" w:customStyle="1" w:styleId="Heading51">
    <w:name w:val="Heading 51"/>
    <w:aliases w:val="Heading 5 Char Char Char"/>
    <w:rsid w:val="00337DFA"/>
    <w:rPr>
      <w:b/>
      <w:bCs/>
      <w:iCs/>
      <w:szCs w:val="26"/>
      <w:lang w:val="en-US" w:eastAsia="en-US" w:bidi="ar-SA"/>
    </w:rPr>
  </w:style>
  <w:style w:type="character" w:customStyle="1" w:styleId="comments-post">
    <w:name w:val="comments-post"/>
    <w:rsid w:val="00337DFA"/>
  </w:style>
  <w:style w:type="paragraph" w:customStyle="1" w:styleId="boldcite">
    <w:name w:val="bold cite"/>
    <w:basedOn w:val="Normal"/>
    <w:link w:val="boldciteChar4"/>
    <w:qFormat/>
    <w:rsid w:val="00337DFA"/>
    <w:rPr>
      <w:rFonts w:eastAsia="Calibri"/>
      <w:b/>
      <w:color w:val="000000"/>
      <w:sz w:val="28"/>
      <w:u w:val="thick" w:color="000000"/>
    </w:rPr>
  </w:style>
  <w:style w:type="character" w:customStyle="1" w:styleId="boldciteChar4">
    <w:name w:val="bold cite Char4"/>
    <w:link w:val="boldcite"/>
    <w:locked/>
    <w:rsid w:val="00337DFA"/>
    <w:rPr>
      <w:rFonts w:ascii="Times New Roman" w:eastAsia="Calibri" w:hAnsi="Times New Roman" w:cs="Times New Roman"/>
      <w:b/>
      <w:color w:val="000000"/>
      <w:sz w:val="28"/>
      <w:u w:val="thick" w:color="000000"/>
    </w:rPr>
  </w:style>
  <w:style w:type="character" w:customStyle="1" w:styleId="underlinecardChar">
    <w:name w:val="underline card Char"/>
    <w:rsid w:val="00337DFA"/>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337DFA"/>
    <w:pPr>
      <w:ind w:left="547" w:right="648"/>
      <w:jc w:val="both"/>
    </w:pPr>
    <w:rPr>
      <w:rFonts w:eastAsia="Calibri"/>
      <w:sz w:val="12"/>
      <w:szCs w:val="12"/>
    </w:rPr>
  </w:style>
  <w:style w:type="character" w:customStyle="1" w:styleId="Irrelevant5fontChar">
    <w:name w:val="Irrelevant (5 font) Char"/>
    <w:rsid w:val="00337DFA"/>
    <w:rPr>
      <w:sz w:val="10"/>
      <w:szCs w:val="10"/>
      <w:lang w:val="en-US" w:eastAsia="en-US" w:bidi="ar-SA"/>
    </w:rPr>
  </w:style>
  <w:style w:type="character" w:customStyle="1" w:styleId="CardsFont6ptChar1">
    <w:name w:val="Cards + Font: 6 pt Char1"/>
    <w:link w:val="CardsFont6pt"/>
    <w:uiPriority w:val="99"/>
    <w:rsid w:val="00337DFA"/>
    <w:rPr>
      <w:rFonts w:ascii="Times New Roman" w:eastAsia="Times New Roman" w:hAnsi="Times New Roman" w:cs="Times New Roman"/>
      <w:sz w:val="12"/>
      <w:szCs w:val="24"/>
    </w:rPr>
  </w:style>
  <w:style w:type="character" w:customStyle="1" w:styleId="Hyperlink13">
    <w:name w:val="Hyperlink13"/>
    <w:rsid w:val="00337DFA"/>
    <w:rPr>
      <w:b w:val="0"/>
      <w:bCs w:val="0"/>
      <w:strike w:val="0"/>
      <w:dstrike w:val="0"/>
      <w:color w:val="008000"/>
      <w:sz w:val="20"/>
      <w:szCs w:val="20"/>
      <w:u w:val="none"/>
      <w:effect w:val="none"/>
    </w:rPr>
  </w:style>
  <w:style w:type="character" w:customStyle="1" w:styleId="standardcontent1">
    <w:name w:val="standardcontent1"/>
    <w:rsid w:val="00337DFA"/>
    <w:rPr>
      <w:rFonts w:ascii="Arial" w:hAnsi="Arial" w:cs="Arial" w:hint="default"/>
      <w:strike w:val="0"/>
      <w:dstrike w:val="0"/>
      <w:sz w:val="24"/>
      <w:szCs w:val="24"/>
      <w:u w:val="none"/>
      <w:effect w:val="none"/>
    </w:rPr>
  </w:style>
  <w:style w:type="character" w:customStyle="1" w:styleId="Hyperlink4">
    <w:name w:val="Hyperlink4"/>
    <w:rsid w:val="00337DFA"/>
    <w:rPr>
      <w:color w:val="000066"/>
      <w:u w:val="single"/>
    </w:rPr>
  </w:style>
  <w:style w:type="paragraph" w:customStyle="1" w:styleId="rddateline">
    <w:name w:val="rddateline"/>
    <w:basedOn w:val="Normal"/>
    <w:uiPriority w:val="99"/>
    <w:qFormat/>
    <w:rsid w:val="00337DFA"/>
    <w:rPr>
      <w:rFonts w:eastAsia="Calibri"/>
      <w:szCs w:val="20"/>
    </w:rPr>
  </w:style>
  <w:style w:type="paragraph" w:customStyle="1" w:styleId="rdheadline">
    <w:name w:val="rdheadline"/>
    <w:basedOn w:val="Normal"/>
    <w:uiPriority w:val="99"/>
    <w:qFormat/>
    <w:rsid w:val="00337DFA"/>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337DFA"/>
    <w:pPr>
      <w:spacing w:after="100" w:afterAutospacing="1"/>
    </w:pPr>
    <w:rPr>
      <w:rFonts w:ascii="Verdana" w:eastAsia="Calibri" w:hAnsi="Verdana"/>
      <w:szCs w:val="20"/>
    </w:rPr>
  </w:style>
  <w:style w:type="character" w:customStyle="1" w:styleId="rddeckline1">
    <w:name w:val="rddeckline1"/>
    <w:rsid w:val="00337DFA"/>
    <w:rPr>
      <w:rFonts w:ascii="Verdana" w:hAnsi="Verdana" w:hint="default"/>
      <w:b/>
      <w:bCs/>
      <w:sz w:val="22"/>
      <w:szCs w:val="22"/>
    </w:rPr>
  </w:style>
  <w:style w:type="character" w:customStyle="1" w:styleId="link-external">
    <w:name w:val="link-external"/>
    <w:rsid w:val="00337DFA"/>
  </w:style>
  <w:style w:type="character" w:customStyle="1" w:styleId="contact1">
    <w:name w:val="contact1"/>
    <w:rsid w:val="00337DFA"/>
    <w:rPr>
      <w:rFonts w:ascii="Tahoma" w:hAnsi="Tahoma" w:cs="Tahoma" w:hint="default"/>
      <w:color w:val="999999"/>
      <w:sz w:val="20"/>
      <w:szCs w:val="20"/>
    </w:rPr>
  </w:style>
  <w:style w:type="character" w:customStyle="1" w:styleId="credits1">
    <w:name w:val="credits1"/>
    <w:rsid w:val="00337DFA"/>
    <w:rPr>
      <w:rFonts w:ascii="Tahoma" w:hAnsi="Tahoma" w:cs="Tahoma" w:hint="default"/>
      <w:color w:val="999999"/>
      <w:sz w:val="16"/>
      <w:szCs w:val="16"/>
    </w:rPr>
  </w:style>
  <w:style w:type="paragraph" w:customStyle="1" w:styleId="Heading20">
    <w:name w:val="Heading2"/>
    <w:basedOn w:val="Normal"/>
    <w:link w:val="Heading2Char0"/>
    <w:qFormat/>
    <w:rsid w:val="00337DFA"/>
    <w:pPr>
      <w:jc w:val="center"/>
    </w:pPr>
    <w:rPr>
      <w:rFonts w:eastAsia="Times New Roman"/>
      <w:b/>
      <w:caps/>
    </w:rPr>
  </w:style>
  <w:style w:type="character" w:customStyle="1" w:styleId="Heading2Char0">
    <w:name w:val="Heading2 Char"/>
    <w:link w:val="Heading20"/>
    <w:rsid w:val="00337DFA"/>
    <w:rPr>
      <w:rFonts w:ascii="Times New Roman" w:eastAsia="Times New Roman" w:hAnsi="Times New Roman" w:cs="Times New Roman"/>
      <w:b/>
      <w:caps/>
    </w:rPr>
  </w:style>
  <w:style w:type="paragraph" w:customStyle="1" w:styleId="Header2">
    <w:name w:val="Header2"/>
    <w:basedOn w:val="Heading20"/>
    <w:link w:val="Header2Char"/>
    <w:qFormat/>
    <w:rsid w:val="00337DFA"/>
  </w:style>
  <w:style w:type="character" w:customStyle="1" w:styleId="Header2Char">
    <w:name w:val="Header2 Char"/>
    <w:link w:val="Header2"/>
    <w:rsid w:val="00337DFA"/>
    <w:rPr>
      <w:rFonts w:ascii="Times New Roman" w:eastAsia="Times New Roman" w:hAnsi="Times New Roman" w:cs="Times New Roman"/>
      <w:b/>
      <w:caps/>
    </w:rPr>
  </w:style>
  <w:style w:type="paragraph" w:customStyle="1" w:styleId="Underlinedcard1">
    <w:name w:val="Underlined card"/>
    <w:basedOn w:val="Normal"/>
    <w:link w:val="UnderlinedcardChar1"/>
    <w:autoRedefine/>
    <w:qFormat/>
    <w:rsid w:val="00337DFA"/>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337DFA"/>
    <w:rPr>
      <w:rFonts w:ascii="Times New Roman" w:eastAsia="Times New Roman" w:hAnsi="Times New Roman" w:cs="Times New Roman"/>
      <w:u w:val="thick"/>
    </w:rPr>
  </w:style>
  <w:style w:type="paragraph" w:customStyle="1" w:styleId="StyleHeading212pt">
    <w:name w:val="Style Heading2 + 12 pt"/>
    <w:basedOn w:val="Heading20"/>
    <w:link w:val="StyleHeading212ptChar"/>
    <w:qFormat/>
    <w:rsid w:val="00337DFA"/>
    <w:rPr>
      <w:bCs/>
    </w:rPr>
  </w:style>
  <w:style w:type="character" w:customStyle="1" w:styleId="StyleHeading212ptChar">
    <w:name w:val="Style Heading2 + 12 pt Char"/>
    <w:link w:val="StyleHeading212pt"/>
    <w:rsid w:val="00337DFA"/>
    <w:rPr>
      <w:rFonts w:ascii="Times New Roman" w:eastAsia="Times New Roman" w:hAnsi="Times New Roman" w:cs="Times New Roman"/>
      <w:b/>
      <w:bCs/>
      <w:caps/>
    </w:rPr>
  </w:style>
  <w:style w:type="paragraph" w:customStyle="1" w:styleId="Heading212pt">
    <w:name w:val="Heading2 + 12 pt"/>
    <w:basedOn w:val="StyleHeading212pt"/>
    <w:link w:val="Heading212ptChar"/>
    <w:qFormat/>
    <w:rsid w:val="00337DFA"/>
  </w:style>
  <w:style w:type="character" w:customStyle="1" w:styleId="Heading212ptChar">
    <w:name w:val="Heading2 + 12 pt Char"/>
    <w:link w:val="Heading212pt"/>
    <w:rsid w:val="00337DFA"/>
    <w:rPr>
      <w:rFonts w:ascii="Times New Roman" w:eastAsia="Times New Roman" w:hAnsi="Times New Roman" w:cs="Times New Roman"/>
      <w:b/>
      <w:bCs/>
      <w:caps/>
    </w:rPr>
  </w:style>
  <w:style w:type="character" w:customStyle="1" w:styleId="StyleBoldText12pt10ptNotBoldKernat16pt">
    <w:name w:val="Style Bold Text 12 pt + 10 pt Not Bold Kern at 16 pt"/>
    <w:rsid w:val="00337DFA"/>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337DFA"/>
  </w:style>
  <w:style w:type="paragraph" w:customStyle="1" w:styleId="highlightcardtext">
    <w:name w:val="highlight card text"/>
    <w:basedOn w:val="evidencetext"/>
    <w:uiPriority w:val="99"/>
    <w:qFormat/>
    <w:rsid w:val="00337DFA"/>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337DFA"/>
    <w:pPr>
      <w:ind w:left="1440" w:right="2016"/>
    </w:pPr>
    <w:rPr>
      <w:rFonts w:eastAsia="Calibri"/>
      <w:sz w:val="18"/>
      <w:u w:val="single"/>
    </w:rPr>
  </w:style>
  <w:style w:type="paragraph" w:customStyle="1" w:styleId="underlinecard0">
    <w:name w:val="underline card"/>
    <w:basedOn w:val="Normal"/>
    <w:uiPriority w:val="99"/>
    <w:qFormat/>
    <w:rsid w:val="00337DFA"/>
    <w:pPr>
      <w:ind w:left="1728" w:right="1728"/>
    </w:pPr>
    <w:rPr>
      <w:rFonts w:eastAsia="Calibri"/>
      <w:sz w:val="18"/>
      <w:u w:val="single"/>
    </w:rPr>
  </w:style>
  <w:style w:type="paragraph" w:customStyle="1" w:styleId="CardsChar2">
    <w:name w:val="Cards Char2"/>
    <w:basedOn w:val="Normal"/>
    <w:uiPriority w:val="99"/>
    <w:qFormat/>
    <w:rsid w:val="00337DFA"/>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337DFA"/>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337DFA"/>
    <w:rPr>
      <w:rFonts w:ascii="Times New Roman" w:eastAsia="Times New Roman" w:hAnsi="Times New Roman" w:cs="Times New Roman"/>
      <w:b/>
      <w:bCs/>
    </w:rPr>
  </w:style>
  <w:style w:type="character" w:customStyle="1" w:styleId="UnderlinedCards">
    <w:name w:val="Underlined Cards"/>
    <w:rsid w:val="00337DFA"/>
    <w:rPr>
      <w:sz w:val="24"/>
      <w:szCs w:val="24"/>
      <w:u w:val="thick"/>
      <w:lang w:val="en-US" w:eastAsia="en-US" w:bidi="ar-SA"/>
    </w:rPr>
  </w:style>
  <w:style w:type="character" w:customStyle="1" w:styleId="CardsFont12ptCharCharCharCharCharCharCharCharChar">
    <w:name w:val="Cards + Font: 12 pt Char Char Char Char Char Char Char Char Char"/>
    <w:rsid w:val="00337DFA"/>
    <w:rPr>
      <w:sz w:val="24"/>
      <w:szCs w:val="24"/>
      <w:u w:val="thick"/>
      <w:lang w:val="en-US" w:eastAsia="en-US" w:bidi="ar-SA"/>
    </w:rPr>
  </w:style>
  <w:style w:type="character" w:customStyle="1" w:styleId="highlightcardtextChar">
    <w:name w:val="highlight card text Char"/>
    <w:rsid w:val="00337DFA"/>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337DFA"/>
    <w:pPr>
      <w:ind w:left="1728" w:right="1728"/>
    </w:pPr>
    <w:rPr>
      <w:rFonts w:eastAsia="Times New Roman"/>
      <w:sz w:val="18"/>
    </w:rPr>
  </w:style>
  <w:style w:type="character" w:customStyle="1" w:styleId="CardTextCharCharCharCharChar">
    <w:name w:val="Card Text Char Char Char Char Char"/>
    <w:link w:val="CardTextCharCharCharChar"/>
    <w:rsid w:val="00337DFA"/>
    <w:rPr>
      <w:rFonts w:ascii="Times New Roman" w:eastAsia="Times New Roman" w:hAnsi="Times New Roman" w:cs="Times New Roman"/>
      <w:sz w:val="18"/>
    </w:rPr>
  </w:style>
  <w:style w:type="character" w:customStyle="1" w:styleId="TagsChar4">
    <w:name w:val="Tags Char4"/>
    <w:rsid w:val="00337DFA"/>
    <w:rPr>
      <w:b/>
      <w:lang w:val="en-US" w:eastAsia="en-US" w:bidi="ar-SA"/>
    </w:rPr>
  </w:style>
  <w:style w:type="character" w:customStyle="1" w:styleId="tightinline1">
    <w:name w:val="tightinline1"/>
    <w:rsid w:val="00337DFA"/>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337DFA"/>
    <w:pPr>
      <w:ind w:left="1728" w:right="1728"/>
    </w:pPr>
    <w:rPr>
      <w:rFonts w:eastAsia="Calibri"/>
      <w:sz w:val="18"/>
    </w:rPr>
  </w:style>
  <w:style w:type="paragraph" w:customStyle="1" w:styleId="boldciteChar">
    <w:name w:val="bold cite Char"/>
    <w:basedOn w:val="Heading1"/>
    <w:uiPriority w:val="99"/>
    <w:qFormat/>
    <w:rsid w:val="00337DFA"/>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337DFA"/>
    <w:rPr>
      <w:rFonts w:eastAsia="Calibri"/>
      <w:b/>
    </w:rPr>
  </w:style>
  <w:style w:type="character" w:customStyle="1" w:styleId="blsp-spelling-corrected">
    <w:name w:val="blsp-spelling-corrected"/>
    <w:rsid w:val="00337DFA"/>
  </w:style>
  <w:style w:type="character" w:customStyle="1" w:styleId="blsp-spelling-error">
    <w:name w:val="blsp-spelling-error"/>
    <w:rsid w:val="00337DFA"/>
  </w:style>
  <w:style w:type="character" w:customStyle="1" w:styleId="sup">
    <w:name w:val="sup"/>
    <w:rsid w:val="00337DFA"/>
  </w:style>
  <w:style w:type="character" w:customStyle="1" w:styleId="pgnum">
    <w:name w:val="pgnum"/>
    <w:rsid w:val="00337DFA"/>
  </w:style>
  <w:style w:type="character" w:customStyle="1" w:styleId="SmallFontCharChar">
    <w:name w:val="Small Font Char Char"/>
    <w:rsid w:val="00337DFA"/>
    <w:rPr>
      <w:rFonts w:ascii="Arial" w:hAnsi="Arial"/>
      <w:sz w:val="12"/>
      <w:szCs w:val="24"/>
      <w:lang w:val="en-US" w:eastAsia="en-US" w:bidi="ar-SA"/>
    </w:rPr>
  </w:style>
  <w:style w:type="paragraph" w:customStyle="1" w:styleId="textmargin">
    <w:name w:val="textmargin"/>
    <w:basedOn w:val="Normal"/>
    <w:uiPriority w:val="99"/>
    <w:qFormat/>
    <w:rsid w:val="00337DFA"/>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337DFA"/>
    <w:pPr>
      <w:spacing w:before="100" w:beforeAutospacing="1" w:after="100" w:afterAutospacing="1"/>
    </w:pPr>
    <w:rPr>
      <w:rFonts w:eastAsia="Calibri"/>
      <w:color w:val="000000"/>
    </w:rPr>
  </w:style>
  <w:style w:type="paragraph" w:customStyle="1" w:styleId="header10">
    <w:name w:val="header1"/>
    <w:basedOn w:val="Normal"/>
    <w:uiPriority w:val="99"/>
    <w:qFormat/>
    <w:rsid w:val="00337DFA"/>
    <w:pPr>
      <w:spacing w:before="100" w:beforeAutospacing="1" w:after="100" w:afterAutospacing="1"/>
    </w:pPr>
    <w:rPr>
      <w:rFonts w:eastAsia="Calibri"/>
      <w:color w:val="000000"/>
    </w:rPr>
  </w:style>
  <w:style w:type="paragraph" w:customStyle="1" w:styleId="style10">
    <w:name w:val="style1"/>
    <w:basedOn w:val="Normal"/>
    <w:uiPriority w:val="99"/>
    <w:qFormat/>
    <w:rsid w:val="00337DFA"/>
    <w:rPr>
      <w:rFonts w:ascii="Verdana" w:eastAsia="Calibri" w:hAnsi="Verdana"/>
      <w:szCs w:val="20"/>
    </w:rPr>
  </w:style>
  <w:style w:type="paragraph" w:customStyle="1" w:styleId="correctindex">
    <w:name w:val="correct index"/>
    <w:basedOn w:val="Normal"/>
    <w:uiPriority w:val="99"/>
    <w:qFormat/>
    <w:rsid w:val="00337DFA"/>
    <w:rPr>
      <w:rFonts w:eastAsia="Calibri"/>
      <w:color w:val="000000"/>
    </w:rPr>
  </w:style>
  <w:style w:type="paragraph" w:customStyle="1" w:styleId="bc2">
    <w:name w:val="bc_2"/>
    <w:basedOn w:val="Normal"/>
    <w:uiPriority w:val="99"/>
    <w:qFormat/>
    <w:rsid w:val="00337DFA"/>
    <w:pPr>
      <w:spacing w:before="100" w:beforeAutospacing="1" w:after="100" w:afterAutospacing="1"/>
    </w:pPr>
    <w:rPr>
      <w:rFonts w:eastAsia="Calibri"/>
      <w:color w:val="000000"/>
    </w:rPr>
  </w:style>
  <w:style w:type="character" w:customStyle="1" w:styleId="bc21">
    <w:name w:val="bc_21"/>
    <w:rsid w:val="00337DFA"/>
  </w:style>
  <w:style w:type="paragraph" w:customStyle="1" w:styleId="style22">
    <w:name w:val="style2"/>
    <w:basedOn w:val="Normal"/>
    <w:uiPriority w:val="99"/>
    <w:qFormat/>
    <w:rsid w:val="00337DFA"/>
    <w:rPr>
      <w:rFonts w:ascii="Verdana" w:eastAsia="Calibri" w:hAnsi="Verdana"/>
      <w:szCs w:val="20"/>
    </w:rPr>
  </w:style>
  <w:style w:type="paragraph" w:customStyle="1" w:styleId="quote2">
    <w:name w:val="quote2"/>
    <w:basedOn w:val="Normal"/>
    <w:uiPriority w:val="99"/>
    <w:qFormat/>
    <w:rsid w:val="00337DFA"/>
    <w:rPr>
      <w:rFonts w:ascii="Verdana" w:eastAsia="Calibri" w:hAnsi="Verdana"/>
      <w:szCs w:val="20"/>
    </w:rPr>
  </w:style>
  <w:style w:type="character" w:customStyle="1" w:styleId="copystyle">
    <w:name w:val="copystyle"/>
    <w:rsid w:val="00337DFA"/>
  </w:style>
  <w:style w:type="paragraph" w:customStyle="1" w:styleId="BlockTitle10">
    <w:name w:val="Block Title #1"/>
    <w:basedOn w:val="Heading1"/>
    <w:qFormat/>
    <w:rsid w:val="00337DFA"/>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337DFA"/>
    <w:rPr>
      <w:rFonts w:ascii="Arial" w:hAnsi="Arial" w:cs="Arial"/>
      <w:b/>
      <w:bCs/>
      <w:kern w:val="32"/>
      <w:sz w:val="24"/>
      <w:szCs w:val="24"/>
      <w:lang w:val="en-US" w:eastAsia="en-US" w:bidi="ar-SA"/>
    </w:rPr>
  </w:style>
  <w:style w:type="character" w:customStyle="1" w:styleId="ReadUnderline">
    <w:name w:val="Read Underline"/>
    <w:rsid w:val="00337DFA"/>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337DFA"/>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337DFA"/>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337DFA"/>
    <w:rPr>
      <w:rFonts w:eastAsia="Times New Roman"/>
      <w:sz w:val="18"/>
    </w:rPr>
  </w:style>
  <w:style w:type="paragraph" w:customStyle="1" w:styleId="F4">
    <w:name w:val="F4"/>
    <w:basedOn w:val="Normal"/>
    <w:link w:val="F4Char"/>
    <w:qFormat/>
    <w:rsid w:val="00337DFA"/>
    <w:pPr>
      <w:ind w:left="288" w:right="288"/>
    </w:pPr>
    <w:rPr>
      <w:rFonts w:eastAsia="Times New Roman"/>
      <w:szCs w:val="20"/>
      <w:u w:val="single"/>
    </w:rPr>
  </w:style>
  <w:style w:type="character" w:customStyle="1" w:styleId="F4Char">
    <w:name w:val="F4 Char"/>
    <w:link w:val="F4"/>
    <w:rsid w:val="00337DFA"/>
    <w:rPr>
      <w:rFonts w:ascii="Times New Roman" w:eastAsia="Times New Roman" w:hAnsi="Times New Roman" w:cs="Times New Roman"/>
      <w:szCs w:val="20"/>
      <w:u w:val="single"/>
    </w:rPr>
  </w:style>
  <w:style w:type="paragraph" w:customStyle="1" w:styleId="StyleCARD">
    <w:name w:val="Style CARD +"/>
    <w:basedOn w:val="Normal"/>
    <w:link w:val="StyleCARDChar"/>
    <w:qFormat/>
    <w:rsid w:val="00337DFA"/>
    <w:pPr>
      <w:ind w:left="300" w:right="288"/>
    </w:pPr>
    <w:rPr>
      <w:rFonts w:eastAsia="Times New Roman"/>
      <w:szCs w:val="20"/>
    </w:rPr>
  </w:style>
  <w:style w:type="character" w:customStyle="1" w:styleId="StyleCARDChar">
    <w:name w:val="Style CARD + Char"/>
    <w:link w:val="StyleCARD"/>
    <w:rsid w:val="00337DFA"/>
    <w:rPr>
      <w:rFonts w:ascii="Times New Roman" w:eastAsia="Times New Roman" w:hAnsi="Times New Roman" w:cs="Times New Roman"/>
      <w:szCs w:val="20"/>
    </w:rPr>
  </w:style>
  <w:style w:type="character" w:customStyle="1" w:styleId="noiconheadline">
    <w:name w:val="noicon_headline"/>
    <w:rsid w:val="00337DFA"/>
  </w:style>
  <w:style w:type="character" w:customStyle="1" w:styleId="BlockTitleCharChar">
    <w:name w:val="Block Title Char Char"/>
    <w:rsid w:val="00337DFA"/>
    <w:rPr>
      <w:rFonts w:ascii="Georgia" w:hAnsi="Georgia" w:cs="Arial"/>
      <w:b/>
      <w:bCs/>
      <w:kern w:val="32"/>
      <w:sz w:val="28"/>
      <w:szCs w:val="32"/>
      <w:lang w:val="en-US" w:eastAsia="en-US" w:bidi="ar-SA"/>
    </w:rPr>
  </w:style>
  <w:style w:type="paragraph" w:styleId="MacroText">
    <w:name w:val="macro"/>
    <w:link w:val="MacroTextChar"/>
    <w:rsid w:val="00337DFA"/>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7DFA"/>
    <w:rPr>
      <w:rFonts w:ascii="Courier New" w:eastAsia="Times New Roman" w:hAnsi="Courier New" w:cs="Courier New"/>
      <w:sz w:val="20"/>
      <w:szCs w:val="20"/>
    </w:rPr>
  </w:style>
  <w:style w:type="character" w:customStyle="1" w:styleId="pp1">
    <w:name w:val="pp1"/>
    <w:rsid w:val="00337DFA"/>
    <w:rPr>
      <w:rFonts w:ascii="Times New Roman" w:hAnsi="Times New Roman" w:cs="Times New Roman" w:hint="default"/>
      <w:i w:val="0"/>
      <w:iCs w:val="0"/>
      <w:smallCaps w:val="0"/>
      <w:sz w:val="30"/>
      <w:szCs w:val="30"/>
    </w:rPr>
  </w:style>
  <w:style w:type="character" w:customStyle="1" w:styleId="prbodytext1">
    <w:name w:val="pr_bodytext1"/>
    <w:rsid w:val="00337DFA"/>
    <w:rPr>
      <w:rFonts w:ascii="Arial" w:hAnsi="Arial" w:cs="Arial" w:hint="default"/>
      <w:sz w:val="20"/>
      <w:szCs w:val="20"/>
    </w:rPr>
  </w:style>
  <w:style w:type="character" w:customStyle="1" w:styleId="marrontitulobig">
    <w:name w:val="marron_titulo_big"/>
    <w:rsid w:val="00337DFA"/>
  </w:style>
  <w:style w:type="character" w:customStyle="1" w:styleId="articlehead">
    <w:name w:val="articlehead"/>
    <w:rsid w:val="00337DFA"/>
  </w:style>
  <w:style w:type="character" w:customStyle="1" w:styleId="manchettebig2">
    <w:name w:val="manchettebig2"/>
    <w:rsid w:val="00337DFA"/>
  </w:style>
  <w:style w:type="character" w:customStyle="1" w:styleId="blue3">
    <w:name w:val="blue3"/>
    <w:rsid w:val="00337DFA"/>
  </w:style>
  <w:style w:type="paragraph" w:customStyle="1" w:styleId="issuedetails">
    <w:name w:val="issue_details"/>
    <w:basedOn w:val="Normal"/>
    <w:uiPriority w:val="99"/>
    <w:qFormat/>
    <w:rsid w:val="00337DFA"/>
    <w:pPr>
      <w:spacing w:before="100" w:beforeAutospacing="1" w:after="100" w:afterAutospacing="1"/>
    </w:pPr>
    <w:rPr>
      <w:rFonts w:eastAsia="Times New Roman"/>
    </w:rPr>
  </w:style>
  <w:style w:type="character" w:customStyle="1" w:styleId="over-title">
    <w:name w:val="over-title"/>
    <w:rsid w:val="00337DFA"/>
  </w:style>
  <w:style w:type="character" w:customStyle="1" w:styleId="contentheader">
    <w:name w:val="contentheader"/>
    <w:rsid w:val="00337DFA"/>
  </w:style>
  <w:style w:type="paragraph" w:customStyle="1" w:styleId="TxBrp2">
    <w:name w:val="TxBr_p2"/>
    <w:basedOn w:val="Normal"/>
    <w:qFormat/>
    <w:rsid w:val="00337DFA"/>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337DFA"/>
    <w:rPr>
      <w:rFonts w:eastAsia="SimSun"/>
      <w:szCs w:val="24"/>
      <w:lang w:val="en-US" w:eastAsia="zh-CN" w:bidi="ar-SA"/>
    </w:rPr>
  </w:style>
  <w:style w:type="character" w:customStyle="1" w:styleId="tagscharchar0">
    <w:name w:val="tagscharchar"/>
    <w:rsid w:val="00337DFA"/>
  </w:style>
  <w:style w:type="character" w:customStyle="1" w:styleId="FontStyle13">
    <w:name w:val="Font Style13"/>
    <w:uiPriority w:val="99"/>
    <w:rsid w:val="00337DFA"/>
    <w:rPr>
      <w:rFonts w:ascii="Times New Roman" w:hAnsi="Times New Roman" w:cs="Times New Roman"/>
      <w:sz w:val="18"/>
      <w:szCs w:val="18"/>
    </w:rPr>
  </w:style>
  <w:style w:type="character" w:customStyle="1" w:styleId="FontStyle14">
    <w:name w:val="Font Style14"/>
    <w:uiPriority w:val="99"/>
    <w:rsid w:val="00337DFA"/>
    <w:rPr>
      <w:rFonts w:ascii="Times New Roman" w:hAnsi="Times New Roman" w:cs="Times New Roman"/>
      <w:i/>
      <w:iCs/>
      <w:sz w:val="18"/>
      <w:szCs w:val="18"/>
    </w:rPr>
  </w:style>
  <w:style w:type="character" w:customStyle="1" w:styleId="FontStyle15">
    <w:name w:val="Font Style15"/>
    <w:uiPriority w:val="99"/>
    <w:rsid w:val="00337DFA"/>
    <w:rPr>
      <w:rFonts w:ascii="Times New Roman" w:hAnsi="Times New Roman" w:cs="Times New Roman"/>
      <w:b/>
      <w:bCs/>
      <w:sz w:val="18"/>
      <w:szCs w:val="18"/>
    </w:rPr>
  </w:style>
  <w:style w:type="character" w:customStyle="1" w:styleId="FontStyle16">
    <w:name w:val="Font Style16"/>
    <w:uiPriority w:val="99"/>
    <w:rsid w:val="00337DFA"/>
    <w:rPr>
      <w:rFonts w:ascii="Times New Roman" w:hAnsi="Times New Roman" w:cs="Times New Roman"/>
      <w:b/>
      <w:bCs/>
      <w:spacing w:val="-20"/>
      <w:sz w:val="16"/>
      <w:szCs w:val="16"/>
    </w:rPr>
  </w:style>
  <w:style w:type="character" w:customStyle="1" w:styleId="FontStyle17">
    <w:name w:val="Font Style17"/>
    <w:uiPriority w:val="99"/>
    <w:rsid w:val="00337DFA"/>
    <w:rPr>
      <w:rFonts w:ascii="Times New Roman" w:hAnsi="Times New Roman" w:cs="Times New Roman"/>
      <w:b/>
      <w:bCs/>
      <w:sz w:val="10"/>
      <w:szCs w:val="10"/>
    </w:rPr>
  </w:style>
  <w:style w:type="character" w:customStyle="1" w:styleId="in-widget">
    <w:name w:val="in-widget"/>
    <w:rsid w:val="00337DFA"/>
  </w:style>
  <w:style w:type="paragraph" w:customStyle="1" w:styleId="bodycopyindent">
    <w:name w:val="bodycopyindent"/>
    <w:basedOn w:val="Normal"/>
    <w:uiPriority w:val="99"/>
    <w:qFormat/>
    <w:rsid w:val="00337DFA"/>
    <w:pPr>
      <w:spacing w:before="100" w:beforeAutospacing="1" w:after="100" w:afterAutospacing="1"/>
    </w:pPr>
    <w:rPr>
      <w:rFonts w:eastAsia="Times New Roman"/>
    </w:rPr>
  </w:style>
  <w:style w:type="character" w:customStyle="1" w:styleId="copyright">
    <w:name w:val="copyright"/>
    <w:rsid w:val="00337DFA"/>
  </w:style>
  <w:style w:type="character" w:customStyle="1" w:styleId="spanstyle">
    <w:name w:val="spanstyle"/>
    <w:rsid w:val="00337DFA"/>
  </w:style>
  <w:style w:type="paragraph" w:customStyle="1" w:styleId="tussenkop">
    <w:name w:val="tussenkop"/>
    <w:basedOn w:val="Normal"/>
    <w:uiPriority w:val="99"/>
    <w:qFormat/>
    <w:rsid w:val="00337DFA"/>
    <w:pPr>
      <w:spacing w:before="100" w:beforeAutospacing="1" w:after="100" w:afterAutospacing="1"/>
    </w:pPr>
    <w:rPr>
      <w:rFonts w:eastAsia="Times New Roman"/>
    </w:rPr>
  </w:style>
  <w:style w:type="character" w:customStyle="1" w:styleId="docnumbertitle">
    <w:name w:val="doc_number_title"/>
    <w:basedOn w:val="DefaultParagraphFont"/>
    <w:rsid w:val="00337DFA"/>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337DFA"/>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7DFA"/>
    <w:rPr>
      <w:rFonts w:asciiTheme="minorHAnsi" w:hAnsiTheme="minorHAnsi" w:cstheme="minorBidi"/>
      <w:b/>
      <w:u w:val="single"/>
    </w:rPr>
  </w:style>
  <w:style w:type="paragraph" w:customStyle="1" w:styleId="Cardd">
    <w:name w:val="Cardd"/>
    <w:basedOn w:val="Normal"/>
    <w:uiPriority w:val="4"/>
    <w:qFormat/>
    <w:rsid w:val="00337DFA"/>
    <w:pPr>
      <w:ind w:left="288" w:right="288"/>
    </w:pPr>
  </w:style>
  <w:style w:type="character" w:customStyle="1" w:styleId="erasure">
    <w:name w:val="erasure"/>
    <w:rsid w:val="00337DFA"/>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337DFA"/>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337DFA"/>
    <w:rPr>
      <w:rFonts w:ascii="Consolas" w:hAnsi="Consolas" w:cs="Consolas"/>
      <w:sz w:val="20"/>
      <w:szCs w:val="20"/>
    </w:rPr>
  </w:style>
  <w:style w:type="paragraph" w:customStyle="1" w:styleId="Tagline0">
    <w:name w:val="Tagline"/>
    <w:basedOn w:val="Normal"/>
    <w:link w:val="TaglineChar"/>
    <w:qFormat/>
    <w:rsid w:val="00337DFA"/>
    <w:pPr>
      <w:spacing w:line="256" w:lineRule="auto"/>
    </w:pPr>
    <w:rPr>
      <w:b/>
      <w:sz w:val="26"/>
    </w:rPr>
  </w:style>
  <w:style w:type="paragraph" w:customStyle="1" w:styleId="StyleHeading3BlockLatinBodyCalibri">
    <w:name w:val="Style Heading 3Block + (Latin) +Body (Calibri)"/>
    <w:basedOn w:val="Heading3"/>
    <w:rsid w:val="00337DFA"/>
    <w:rPr>
      <w:caps/>
    </w:rPr>
  </w:style>
  <w:style w:type="paragraph" w:customStyle="1" w:styleId="StyleHeading4Tagheading2Heading2Char2CharHeading2Char1">
    <w:name w:val="Style Heading 4Tagheading 2Heading 2 Char2 CharHeading 2 Char1 ..."/>
    <w:basedOn w:val="Heading4"/>
    <w:rsid w:val="00337DFA"/>
    <w:rPr>
      <w:iCs w:val="0"/>
    </w:rPr>
  </w:style>
  <w:style w:type="character" w:customStyle="1" w:styleId="StyleStyleBoldUnderlineIntenseEmphasisUnderlineStyleapple-s1">
    <w:name w:val="Style Style Bold UnderlineIntense EmphasisUnderlineStyleapple-s...1"/>
    <w:basedOn w:val="DefaultParagraphFont"/>
    <w:rsid w:val="00337DFA"/>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337DFA"/>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337DFA"/>
    <w:pPr>
      <w:ind w:left="720"/>
      <w:contextualSpacing/>
    </w:pPr>
  </w:style>
  <w:style w:type="character" w:customStyle="1" w:styleId="arial11">
    <w:name w:val="arial_11"/>
    <w:basedOn w:val="DefaultParagraphFont"/>
    <w:rsid w:val="00337DFA"/>
  </w:style>
  <w:style w:type="character" w:customStyle="1" w:styleId="articleauthor">
    <w:name w:val="articleauthor"/>
    <w:basedOn w:val="DefaultParagraphFont"/>
    <w:rsid w:val="00337DFA"/>
  </w:style>
  <w:style w:type="character" w:customStyle="1" w:styleId="article-date">
    <w:name w:val="article-date"/>
    <w:basedOn w:val="DefaultParagraphFont"/>
    <w:rsid w:val="00337DFA"/>
  </w:style>
  <w:style w:type="character" w:customStyle="1" w:styleId="bodysubtoc">
    <w:name w:val="bodysubtoc"/>
    <w:basedOn w:val="DefaultParagraphFont"/>
    <w:rsid w:val="00337DFA"/>
  </w:style>
  <w:style w:type="character" w:customStyle="1" w:styleId="lefttitlesmaller">
    <w:name w:val="lefttitlesmaller"/>
    <w:basedOn w:val="DefaultParagraphFont"/>
    <w:rsid w:val="00337DFA"/>
  </w:style>
  <w:style w:type="character" w:customStyle="1" w:styleId="mb">
    <w:name w:val="mb"/>
    <w:basedOn w:val="DefaultParagraphFont"/>
    <w:rsid w:val="00337DFA"/>
  </w:style>
  <w:style w:type="character" w:customStyle="1" w:styleId="field-content">
    <w:name w:val="field-content"/>
    <w:basedOn w:val="DefaultParagraphFont"/>
    <w:rsid w:val="00337DFA"/>
  </w:style>
  <w:style w:type="character" w:customStyle="1" w:styleId="submitted-date">
    <w:name w:val="submitted-date"/>
    <w:basedOn w:val="DefaultParagraphFont"/>
    <w:rsid w:val="00337DFA"/>
  </w:style>
  <w:style w:type="character" w:customStyle="1" w:styleId="submitted-time">
    <w:name w:val="submitted-time"/>
    <w:basedOn w:val="DefaultParagraphFont"/>
    <w:rsid w:val="00337DFA"/>
  </w:style>
  <w:style w:type="paragraph" w:customStyle="1" w:styleId="date-comments">
    <w:name w:val="date-comments"/>
    <w:basedOn w:val="Normal"/>
    <w:uiPriority w:val="99"/>
    <w:qFormat/>
    <w:rsid w:val="00337DFA"/>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337DFA"/>
    <w:pPr>
      <w:spacing w:line="181" w:lineRule="atLeast"/>
    </w:pPr>
    <w:rPr>
      <w:rFonts w:ascii="Sabon LT Std" w:eastAsia="MS Mincho" w:hAnsi="Sabon LT Std" w:cs="Times New Roman"/>
      <w:color w:val="auto"/>
      <w:sz w:val="20"/>
    </w:rPr>
  </w:style>
  <w:style w:type="character" w:customStyle="1" w:styleId="A2">
    <w:name w:val="A2"/>
    <w:uiPriority w:val="99"/>
    <w:rsid w:val="00337DFA"/>
    <w:rPr>
      <w:rFonts w:cs="Sabon LT Std"/>
      <w:color w:val="000000"/>
      <w:sz w:val="15"/>
      <w:szCs w:val="15"/>
    </w:rPr>
  </w:style>
  <w:style w:type="character" w:customStyle="1" w:styleId="meta-prep">
    <w:name w:val="meta-prep"/>
    <w:basedOn w:val="DefaultParagraphFont"/>
    <w:rsid w:val="00337DFA"/>
  </w:style>
  <w:style w:type="character" w:customStyle="1" w:styleId="entry-date">
    <w:name w:val="entry-date"/>
    <w:basedOn w:val="DefaultParagraphFont"/>
    <w:rsid w:val="00337DFA"/>
  </w:style>
  <w:style w:type="paragraph" w:customStyle="1" w:styleId="Shrink6">
    <w:name w:val="Shrink 6"/>
    <w:basedOn w:val="Normal"/>
    <w:uiPriority w:val="99"/>
    <w:qFormat/>
    <w:rsid w:val="00337DFA"/>
    <w:rPr>
      <w:rFonts w:eastAsia="Calibri"/>
      <w:sz w:val="12"/>
    </w:rPr>
  </w:style>
  <w:style w:type="paragraph" w:customStyle="1" w:styleId="HeaderCharCharCharCharCharCharCharCha">
    <w:name w:val="Header Char Char Char Char Char Char Char Cha"/>
    <w:aliases w:val="Char Char Char Cha"/>
    <w:basedOn w:val="Normal"/>
    <w:qFormat/>
    <w:rsid w:val="00337DFA"/>
    <w:pPr>
      <w:spacing w:before="100" w:beforeAutospacing="1" w:after="100" w:afterAutospacing="1"/>
    </w:pPr>
    <w:rPr>
      <w:rFonts w:eastAsia="Times New Roman"/>
    </w:rPr>
  </w:style>
  <w:style w:type="character" w:customStyle="1" w:styleId="CiteReal0">
    <w:name w:val="CiteReal"/>
    <w:uiPriority w:val="1"/>
    <w:qFormat/>
    <w:rsid w:val="00337DFA"/>
    <w:rPr>
      <w:rFonts w:ascii="Arial" w:hAnsi="Arial"/>
      <w:b/>
      <w:sz w:val="24"/>
      <w:u w:val="single"/>
    </w:rPr>
  </w:style>
  <w:style w:type="paragraph" w:customStyle="1" w:styleId="10ptfont">
    <w:name w:val="10pt font"/>
    <w:basedOn w:val="Normal"/>
    <w:link w:val="10ptfontChar"/>
    <w:autoRedefine/>
    <w:rsid w:val="00337DFA"/>
    <w:rPr>
      <w:rFonts w:eastAsia="Times New Roman"/>
    </w:rPr>
  </w:style>
  <w:style w:type="character" w:customStyle="1" w:styleId="10ptfontChar">
    <w:name w:val="10pt font Char"/>
    <w:link w:val="10ptfont"/>
    <w:rsid w:val="00337DFA"/>
    <w:rPr>
      <w:rFonts w:ascii="Times New Roman" w:eastAsia="Times New Roman" w:hAnsi="Times New Roman" w:cs="Times New Roman"/>
    </w:rPr>
  </w:style>
  <w:style w:type="character" w:customStyle="1" w:styleId="HIGHLIGHT1">
    <w:name w:val="HIGHLIGHT"/>
    <w:uiPriority w:val="1"/>
    <w:qFormat/>
    <w:rsid w:val="00337DFA"/>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337DFA"/>
    <w:rPr>
      <w:rFonts w:ascii="Times New Roman" w:hAnsi="Times New Roman" w:cs="Times New Roman" w:hint="default"/>
      <w:b/>
      <w:bCs/>
      <w:sz w:val="20"/>
      <w:szCs w:val="24"/>
      <w:u w:val="single"/>
      <w:lang w:val="en-US" w:eastAsia="en-US" w:bidi="ar-SA"/>
    </w:rPr>
  </w:style>
  <w:style w:type="paragraph" w:customStyle="1" w:styleId="western">
    <w:name w:val="western"/>
    <w:basedOn w:val="Normal"/>
    <w:uiPriority w:val="99"/>
    <w:qFormat/>
    <w:rsid w:val="00337DFA"/>
    <w:pPr>
      <w:suppressAutoHyphens/>
      <w:spacing w:before="280" w:after="280"/>
    </w:pPr>
    <w:rPr>
      <w:color w:val="000000"/>
    </w:rPr>
  </w:style>
  <w:style w:type="character" w:customStyle="1" w:styleId="StyleIntenseReferenceGaramond">
    <w:name w:val="Style Intense Reference + Garamond"/>
    <w:rsid w:val="00337DFA"/>
    <w:rPr>
      <w:rFonts w:ascii="Garamond" w:hAnsi="Garamond"/>
      <w:bCs/>
      <w:color w:val="auto"/>
      <w:spacing w:val="5"/>
      <w:sz w:val="20"/>
      <w:u w:val="single"/>
    </w:rPr>
  </w:style>
  <w:style w:type="character" w:customStyle="1" w:styleId="StyleIntenseReferenceGaramondBold">
    <w:name w:val="Style Intense Reference + Garamond Bold"/>
    <w:rsid w:val="00337DFA"/>
    <w:rPr>
      <w:rFonts w:ascii="Garamond" w:hAnsi="Garamond"/>
      <w:b/>
      <w:bCs/>
      <w:color w:val="auto"/>
      <w:spacing w:val="5"/>
      <w:sz w:val="20"/>
      <w:u w:val="single"/>
    </w:rPr>
  </w:style>
  <w:style w:type="character" w:customStyle="1" w:styleId="newstime">
    <w:name w:val="newstime"/>
    <w:basedOn w:val="DefaultParagraphFont"/>
    <w:rsid w:val="00337DFA"/>
  </w:style>
  <w:style w:type="character" w:customStyle="1" w:styleId="IntenseReference1">
    <w:name w:val="Intense Reference1"/>
    <w:qFormat/>
    <w:rsid w:val="00337DFA"/>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337DFA"/>
    <w:rPr>
      <w:rFonts w:ascii="Garamond" w:hAnsi="Garamond"/>
      <w:b/>
      <w:sz w:val="24"/>
      <w:szCs w:val="26"/>
      <w:bdr w:val="none" w:sz="0" w:space="0" w:color="auto"/>
      <w:shd w:val="clear" w:color="auto" w:fill="FFFF00"/>
    </w:rPr>
  </w:style>
  <w:style w:type="character" w:customStyle="1" w:styleId="ilad1">
    <w:name w:val="il_ad1"/>
    <w:rsid w:val="00337DFA"/>
    <w:rPr>
      <w:vanish/>
      <w:webHidden w:val="0"/>
      <w:color w:val="000000"/>
      <w:u w:val="single"/>
      <w:specVanish/>
    </w:rPr>
  </w:style>
  <w:style w:type="character" w:customStyle="1" w:styleId="ThickUnderlineCharChar">
    <w:name w:val="Thick Underline Char Char"/>
    <w:aliases w:val="Cards + Font: 12 pt Char Char Char Char Char Char Char Char Char Char Char"/>
    <w:rsid w:val="00337DFA"/>
    <w:rPr>
      <w:sz w:val="24"/>
      <w:szCs w:val="24"/>
      <w:u w:val="thick"/>
      <w:lang w:val="en-US" w:eastAsia="en-US" w:bidi="ar-SA"/>
    </w:rPr>
  </w:style>
  <w:style w:type="character" w:customStyle="1" w:styleId="Underline21">
    <w:name w:val="Underline 2"/>
    <w:basedOn w:val="DefaultParagraphFont"/>
    <w:uiPriority w:val="1"/>
    <w:qFormat/>
    <w:rsid w:val="00337DFA"/>
    <w:rPr>
      <w:b/>
      <w:u w:val="single"/>
    </w:rPr>
  </w:style>
  <w:style w:type="paragraph" w:customStyle="1" w:styleId="first">
    <w:name w:val="first"/>
    <w:basedOn w:val="Normal"/>
    <w:uiPriority w:val="99"/>
    <w:qFormat/>
    <w:rsid w:val="00337DFA"/>
    <w:pPr>
      <w:spacing w:before="100" w:beforeAutospacing="1" w:after="100" w:afterAutospacing="1"/>
    </w:pPr>
    <w:rPr>
      <w:rFonts w:eastAsia="Times New Roman"/>
      <w:sz w:val="24"/>
    </w:rPr>
  </w:style>
  <w:style w:type="character" w:customStyle="1" w:styleId="tx">
    <w:name w:val="tx"/>
    <w:basedOn w:val="DefaultParagraphFont"/>
    <w:rsid w:val="00337DFA"/>
  </w:style>
  <w:style w:type="character" w:customStyle="1" w:styleId="oneclick-link">
    <w:name w:val="oneclick-link"/>
    <w:basedOn w:val="DefaultParagraphFont"/>
    <w:rsid w:val="00337DFA"/>
  </w:style>
  <w:style w:type="paragraph" w:customStyle="1" w:styleId="StyleHeading4TagsmalltextBigcardbodyNormalTagNotBold">
    <w:name w:val="Style Heading 4Tagsmall textBig cardbodyNormal Tag + Not Bold"/>
    <w:basedOn w:val="Heading4"/>
    <w:uiPriority w:val="99"/>
    <w:qFormat/>
    <w:rsid w:val="00337DFA"/>
    <w:rPr>
      <w:bCs/>
    </w:rPr>
  </w:style>
  <w:style w:type="character" w:customStyle="1" w:styleId="BlockHeadingsCharCharChar">
    <w:name w:val="Block Headings Char Char Char"/>
    <w:locked/>
    <w:rsid w:val="00337DFA"/>
  </w:style>
  <w:style w:type="paragraph" w:customStyle="1" w:styleId="BlockHeadingsCharChar">
    <w:name w:val="Block Headings Char Char"/>
    <w:basedOn w:val="Normal"/>
    <w:qFormat/>
    <w:rsid w:val="00337DFA"/>
  </w:style>
  <w:style w:type="character" w:customStyle="1" w:styleId="CitesCharCharCharChar">
    <w:name w:val="Cites Char Char Char Char"/>
    <w:locked/>
    <w:rsid w:val="00337DFA"/>
  </w:style>
  <w:style w:type="character" w:customStyle="1" w:styleId="TagsChar1CharChar">
    <w:name w:val="Tags Char1 Char Char"/>
    <w:locked/>
    <w:rsid w:val="00337DFA"/>
  </w:style>
  <w:style w:type="paragraph" w:customStyle="1" w:styleId="TagsChar1Char">
    <w:name w:val="Tags Char1 Char"/>
    <w:basedOn w:val="Normal"/>
    <w:qFormat/>
    <w:rsid w:val="00337DFA"/>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337DFA"/>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337DFA"/>
  </w:style>
  <w:style w:type="character" w:customStyle="1" w:styleId="CardsFont6ptCharCharChar">
    <w:name w:val="Cards + Font: 6 pt Char Char Char"/>
    <w:locked/>
    <w:rsid w:val="00337DFA"/>
  </w:style>
  <w:style w:type="character" w:customStyle="1" w:styleId="CardsUnderlineChar">
    <w:name w:val="Cards + Underline Char"/>
    <w:locked/>
    <w:rsid w:val="00337DFA"/>
  </w:style>
  <w:style w:type="paragraph" w:customStyle="1" w:styleId="CardsUnderline">
    <w:name w:val="Cards + Underline"/>
    <w:basedOn w:val="Normal"/>
    <w:next w:val="Style3"/>
    <w:qFormat/>
    <w:rsid w:val="00337DFA"/>
  </w:style>
  <w:style w:type="paragraph" w:customStyle="1" w:styleId="StyleNormalWebNormalWebChar1CharNormalWebCharCharC">
    <w:name w:val="Style Normal (Web)Normal (Web) Char1 CharNormal (Web) Char Char C..."/>
    <w:basedOn w:val="Title"/>
    <w:uiPriority w:val="99"/>
    <w:qFormat/>
    <w:rsid w:val="00337DFA"/>
    <w:pPr>
      <w:pBdr>
        <w:bottom w:val="none" w:sz="0" w:space="0" w:color="auto"/>
      </w:pBdr>
      <w:spacing w:after="0"/>
      <w:contextualSpacing w:val="0"/>
    </w:pPr>
    <w:rPr>
      <w:rFonts w:ascii="Georgia" w:hAnsi="Georgia"/>
      <w:bCs w:val="0"/>
      <w:u w:val="none"/>
    </w:rPr>
  </w:style>
  <w:style w:type="paragraph" w:customStyle="1" w:styleId="Reference">
    <w:name w:val="Reference"/>
    <w:uiPriority w:val="99"/>
    <w:qFormat/>
    <w:rsid w:val="00337DFA"/>
    <w:pPr>
      <w:spacing w:after="200" w:line="276" w:lineRule="auto"/>
    </w:pPr>
  </w:style>
  <w:style w:type="paragraph" w:customStyle="1" w:styleId="StyleHeading2Heading2Char2CharHeading2Char1CharCharHead">
    <w:name w:val="Style Heading 2Heading 2 Char2 CharHeading 2 Char1 Char CharHead..."/>
    <w:basedOn w:val="Heading2"/>
    <w:uiPriority w:val="99"/>
    <w:qFormat/>
    <w:rsid w:val="00337DFA"/>
    <w:rPr>
      <w:bCs/>
      <w:caps/>
    </w:rPr>
  </w:style>
  <w:style w:type="paragraph" w:customStyle="1" w:styleId="Blocktitle3">
    <w:name w:val="Block title"/>
    <w:basedOn w:val="Heading1"/>
    <w:next w:val="Debate-EmphasizedText-F5"/>
    <w:autoRedefine/>
    <w:uiPriority w:val="99"/>
    <w:qFormat/>
    <w:rsid w:val="00337DFA"/>
    <w:rPr>
      <w:bCs/>
      <w:caps/>
    </w:rPr>
  </w:style>
  <w:style w:type="paragraph" w:customStyle="1" w:styleId="SmallCite">
    <w:name w:val="Small Cite"/>
    <w:basedOn w:val="Normal"/>
    <w:next w:val="BlockHeading1"/>
    <w:uiPriority w:val="99"/>
    <w:qFormat/>
    <w:rsid w:val="00337DFA"/>
  </w:style>
  <w:style w:type="paragraph" w:customStyle="1" w:styleId="links1">
    <w:name w:val="links1"/>
    <w:basedOn w:val="Normal"/>
    <w:uiPriority w:val="99"/>
    <w:qFormat/>
    <w:rsid w:val="00337DFA"/>
  </w:style>
  <w:style w:type="paragraph" w:customStyle="1" w:styleId="endtext">
    <w:name w:val="endtext"/>
    <w:basedOn w:val="Normal"/>
    <w:next w:val="CardTag"/>
    <w:uiPriority w:val="99"/>
    <w:qFormat/>
    <w:rsid w:val="00337DFA"/>
  </w:style>
  <w:style w:type="paragraph" w:customStyle="1" w:styleId="g">
    <w:name w:val="g"/>
    <w:basedOn w:val="Normal"/>
    <w:next w:val="Paste"/>
    <w:uiPriority w:val="99"/>
    <w:qFormat/>
    <w:rsid w:val="00337DFA"/>
  </w:style>
  <w:style w:type="paragraph" w:customStyle="1" w:styleId="Repeatheader">
    <w:name w:val="Repeat header"/>
    <w:basedOn w:val="Normal"/>
    <w:next w:val="noindent"/>
    <w:autoRedefine/>
    <w:uiPriority w:val="99"/>
    <w:qFormat/>
    <w:rsid w:val="00337DFA"/>
  </w:style>
  <w:style w:type="paragraph" w:customStyle="1" w:styleId="StyleCardNotUnderlined8pt">
    <w:name w:val="Style Card Not Underlined + 8 pt"/>
    <w:basedOn w:val="Debate-CardTextUnderlined-F3"/>
    <w:next w:val="endtext"/>
    <w:uiPriority w:val="99"/>
    <w:qFormat/>
    <w:rsid w:val="00337DFA"/>
    <w:pPr>
      <w:spacing w:line="240" w:lineRule="auto"/>
      <w:contextualSpacing w:val="0"/>
    </w:pPr>
    <w:rPr>
      <w:sz w:val="22"/>
      <w:u w:val="none"/>
    </w:rPr>
  </w:style>
  <w:style w:type="paragraph" w:customStyle="1" w:styleId="CardNotUnderlined3">
    <w:name w:val="Card Not Underlined 3"/>
    <w:basedOn w:val="Debate-CardTextUnderlined-F3"/>
    <w:uiPriority w:val="99"/>
    <w:qFormat/>
    <w:rsid w:val="00337DFA"/>
    <w:pPr>
      <w:spacing w:line="240" w:lineRule="auto"/>
      <w:contextualSpacing w:val="0"/>
    </w:pPr>
    <w:rPr>
      <w:sz w:val="22"/>
      <w:u w:val="none"/>
    </w:rPr>
  </w:style>
  <w:style w:type="paragraph" w:customStyle="1" w:styleId="CardNotUnderlinedFinal">
    <w:name w:val="Card Not Underlined Final"/>
    <w:next w:val="g"/>
    <w:uiPriority w:val="99"/>
    <w:qFormat/>
    <w:rsid w:val="00337DFA"/>
  </w:style>
  <w:style w:type="paragraph" w:customStyle="1" w:styleId="Numbering">
    <w:name w:val="Numbering"/>
    <w:basedOn w:val="Normal"/>
    <w:next w:val="Normal"/>
    <w:uiPriority w:val="99"/>
    <w:qFormat/>
    <w:rsid w:val="00337DFA"/>
  </w:style>
  <w:style w:type="paragraph" w:customStyle="1" w:styleId="Un-IndexedHeading">
    <w:name w:val="Un-Indexed Heading"/>
    <w:basedOn w:val="Heading1"/>
    <w:next w:val="Normal"/>
    <w:uiPriority w:val="99"/>
    <w:qFormat/>
    <w:rsid w:val="00337DFA"/>
    <w:rPr>
      <w:bCs/>
      <w:caps/>
    </w:rPr>
  </w:style>
  <w:style w:type="paragraph" w:customStyle="1" w:styleId="Circle">
    <w:name w:val="Circle"/>
    <w:basedOn w:val="Normal"/>
    <w:next w:val="Normal"/>
    <w:uiPriority w:val="99"/>
    <w:qFormat/>
    <w:rsid w:val="00337DFA"/>
  </w:style>
  <w:style w:type="paragraph" w:customStyle="1" w:styleId="PageHeader">
    <w:name w:val="Page Header"/>
    <w:basedOn w:val="Normal"/>
    <w:next w:val="CardNotUnderlined3"/>
    <w:link w:val="PageHeaderChar"/>
    <w:uiPriority w:val="99"/>
    <w:qFormat/>
    <w:rsid w:val="00337DFA"/>
  </w:style>
  <w:style w:type="paragraph" w:customStyle="1" w:styleId="IndentedLettering">
    <w:name w:val="Indented Lettering"/>
    <w:basedOn w:val="Small"/>
    <w:next w:val="Normal"/>
    <w:uiPriority w:val="99"/>
    <w:qFormat/>
    <w:rsid w:val="00337DFA"/>
    <w:rPr>
      <w:rFonts w:ascii="Arial" w:eastAsiaTheme="minorHAnsi" w:hAnsi="Arial"/>
      <w:sz w:val="22"/>
      <w:szCs w:val="22"/>
    </w:rPr>
  </w:style>
  <w:style w:type="paragraph" w:customStyle="1" w:styleId="Lettering">
    <w:name w:val="Lettering"/>
    <w:basedOn w:val="Small"/>
    <w:next w:val="Normal"/>
    <w:uiPriority w:val="99"/>
    <w:qFormat/>
    <w:rsid w:val="00337DFA"/>
    <w:rPr>
      <w:rFonts w:ascii="Arial" w:eastAsiaTheme="minorHAnsi" w:hAnsi="Arial"/>
      <w:sz w:val="22"/>
      <w:szCs w:val="22"/>
    </w:rPr>
  </w:style>
  <w:style w:type="paragraph" w:customStyle="1" w:styleId="FileName">
    <w:name w:val="File Name"/>
    <w:basedOn w:val="Normal"/>
    <w:next w:val="Normal"/>
    <w:uiPriority w:val="99"/>
    <w:qFormat/>
    <w:rsid w:val="00337DFA"/>
  </w:style>
  <w:style w:type="paragraph" w:customStyle="1" w:styleId="Pagination">
    <w:name w:val="Pagination"/>
    <w:basedOn w:val="Normal"/>
    <w:next w:val="Normal"/>
    <w:uiPriority w:val="99"/>
    <w:qFormat/>
    <w:rsid w:val="00337DFA"/>
  </w:style>
  <w:style w:type="paragraph" w:customStyle="1" w:styleId="IndentedNumbering">
    <w:name w:val="Indented Numbering"/>
    <w:basedOn w:val="CardNotUnderlinedFinal"/>
    <w:next w:val="Normal"/>
    <w:uiPriority w:val="99"/>
    <w:qFormat/>
    <w:rsid w:val="00337DFA"/>
  </w:style>
  <w:style w:type="paragraph" w:customStyle="1" w:styleId="CardContinued1">
    <w:name w:val="Card Continued 1"/>
    <w:basedOn w:val="Normal"/>
    <w:next w:val="Normal"/>
    <w:uiPriority w:val="99"/>
    <w:qFormat/>
    <w:rsid w:val="00337DFA"/>
  </w:style>
  <w:style w:type="paragraph" w:customStyle="1" w:styleId="CardContinued2">
    <w:name w:val="Card Continued 2"/>
    <w:basedOn w:val="Circle"/>
    <w:next w:val="Normal"/>
    <w:uiPriority w:val="99"/>
    <w:qFormat/>
    <w:rsid w:val="00337DFA"/>
  </w:style>
  <w:style w:type="paragraph" w:customStyle="1" w:styleId="Clearformatting">
    <w:name w:val="Clear formatting"/>
    <w:basedOn w:val="Normal"/>
    <w:next w:val="IndentedLettering"/>
    <w:uiPriority w:val="99"/>
    <w:qFormat/>
    <w:rsid w:val="00337DFA"/>
  </w:style>
  <w:style w:type="paragraph" w:customStyle="1" w:styleId="SmallCardText">
    <w:name w:val="Small Card Text"/>
    <w:basedOn w:val="Lettering"/>
    <w:next w:val="FileName"/>
    <w:uiPriority w:val="99"/>
    <w:qFormat/>
    <w:rsid w:val="00337DFA"/>
  </w:style>
  <w:style w:type="paragraph" w:customStyle="1" w:styleId="TAGFONT">
    <w:name w:val="TAG FONT"/>
    <w:basedOn w:val="Normal"/>
    <w:next w:val="Pagination"/>
    <w:autoRedefine/>
    <w:uiPriority w:val="99"/>
    <w:qFormat/>
    <w:rsid w:val="00337DFA"/>
  </w:style>
  <w:style w:type="paragraph" w:customStyle="1" w:styleId="8point">
    <w:name w:val="8 point"/>
    <w:basedOn w:val="Normal"/>
    <w:next w:val="fullstory"/>
    <w:qFormat/>
    <w:rsid w:val="00337DFA"/>
  </w:style>
  <w:style w:type="paragraph" w:customStyle="1" w:styleId="citationunderline">
    <w:name w:val="citation/underline"/>
    <w:autoRedefine/>
    <w:qFormat/>
    <w:rsid w:val="00337DFA"/>
    <w:pPr>
      <w:spacing w:after="200" w:line="276" w:lineRule="auto"/>
    </w:pPr>
  </w:style>
  <w:style w:type="paragraph" w:customStyle="1" w:styleId="Style60">
    <w:name w:val="Style 6"/>
    <w:next w:val="8point"/>
    <w:uiPriority w:val="99"/>
    <w:qFormat/>
    <w:rsid w:val="00337DFA"/>
    <w:pPr>
      <w:spacing w:after="200" w:line="276" w:lineRule="auto"/>
    </w:pPr>
  </w:style>
  <w:style w:type="character" w:customStyle="1" w:styleId="DateCitesAuthorCharChar">
    <w:name w:val="DateCitesAuthor Char Char"/>
    <w:locked/>
    <w:rsid w:val="00337DFA"/>
  </w:style>
  <w:style w:type="paragraph" w:customStyle="1" w:styleId="DateCitesAuthorChar">
    <w:name w:val="DateCitesAuthor Char"/>
    <w:basedOn w:val="Normal"/>
    <w:next w:val="Minimize"/>
    <w:qFormat/>
    <w:rsid w:val="00337DFA"/>
  </w:style>
  <w:style w:type="paragraph" w:customStyle="1" w:styleId="articlebodynormaltext">
    <w:name w:val="articlebody_normaltext"/>
    <w:basedOn w:val="Normal"/>
    <w:next w:val="Citation-Complete"/>
    <w:uiPriority w:val="99"/>
    <w:qFormat/>
    <w:rsid w:val="00337DFA"/>
  </w:style>
  <w:style w:type="paragraph" w:customStyle="1" w:styleId="targetcaption">
    <w:name w:val="targetcaption"/>
    <w:basedOn w:val="Normal"/>
    <w:next w:val="2909F619802848F09E01365C32F34654"/>
    <w:uiPriority w:val="99"/>
    <w:qFormat/>
    <w:rsid w:val="00337DFA"/>
  </w:style>
  <w:style w:type="paragraph" w:customStyle="1" w:styleId="Index">
    <w:name w:val="Index"/>
    <w:basedOn w:val="Normal"/>
    <w:next w:val="western"/>
    <w:uiPriority w:val="99"/>
    <w:qFormat/>
    <w:rsid w:val="00337DFA"/>
  </w:style>
  <w:style w:type="paragraph" w:customStyle="1" w:styleId="boldness">
    <w:name w:val="boldness"/>
    <w:basedOn w:val="Normal"/>
    <w:next w:val="TagCite0"/>
    <w:uiPriority w:val="99"/>
    <w:qFormat/>
    <w:rsid w:val="00337DFA"/>
  </w:style>
  <w:style w:type="character" w:customStyle="1" w:styleId="UnderlineCardChar0">
    <w:name w:val="UnderlineCard Char"/>
    <w:locked/>
    <w:rsid w:val="00337DFA"/>
  </w:style>
  <w:style w:type="paragraph" w:customStyle="1" w:styleId="UnderlineCard1">
    <w:name w:val="UnderlineCard"/>
    <w:basedOn w:val="Heading4"/>
    <w:next w:val="CM6"/>
    <w:qFormat/>
    <w:rsid w:val="00337DFA"/>
    <w:rPr>
      <w:bCs/>
    </w:rPr>
  </w:style>
  <w:style w:type="paragraph" w:customStyle="1" w:styleId="CM21">
    <w:name w:val="CM21"/>
    <w:basedOn w:val="Normal"/>
    <w:uiPriority w:val="99"/>
    <w:qFormat/>
    <w:rsid w:val="00337DFA"/>
  </w:style>
  <w:style w:type="paragraph" w:customStyle="1" w:styleId="Pa10">
    <w:name w:val="Pa10"/>
    <w:basedOn w:val="Normal"/>
    <w:uiPriority w:val="99"/>
    <w:qFormat/>
    <w:rsid w:val="00337DFA"/>
  </w:style>
  <w:style w:type="paragraph" w:customStyle="1" w:styleId="Pa31">
    <w:name w:val="Pa3+1"/>
    <w:basedOn w:val="Normal"/>
    <w:uiPriority w:val="99"/>
    <w:qFormat/>
    <w:rsid w:val="00337DFA"/>
  </w:style>
  <w:style w:type="paragraph" w:customStyle="1" w:styleId="Pa1">
    <w:name w:val="Pa1"/>
    <w:basedOn w:val="Normal"/>
    <w:uiPriority w:val="99"/>
    <w:qFormat/>
    <w:rsid w:val="00337DFA"/>
  </w:style>
  <w:style w:type="character" w:customStyle="1" w:styleId="CardUpSize-LightChar">
    <w:name w:val="CardUpSize - Light Char"/>
    <w:basedOn w:val="DefaultParagraphFont"/>
    <w:locked/>
    <w:rsid w:val="00337DFA"/>
  </w:style>
  <w:style w:type="paragraph" w:customStyle="1" w:styleId="CardUpSize-Light">
    <w:name w:val="CardUpSize - Light"/>
    <w:basedOn w:val="Normal"/>
    <w:next w:val="Pa2"/>
    <w:qFormat/>
    <w:rsid w:val="00337DFA"/>
  </w:style>
  <w:style w:type="character" w:customStyle="1" w:styleId="CiteCardUpSize-HeavyChar">
    <w:name w:val="Cite // CardUpSize - Heavy Char"/>
    <w:basedOn w:val="DefaultParagraphFont"/>
    <w:locked/>
    <w:rsid w:val="00337DFA"/>
  </w:style>
  <w:style w:type="paragraph" w:customStyle="1" w:styleId="CiteCardUpSize-Heavy">
    <w:name w:val="Cite // CardUpSize - Heavy"/>
    <w:basedOn w:val="Normal"/>
    <w:next w:val="H4Tag"/>
    <w:qFormat/>
    <w:rsid w:val="00337DFA"/>
  </w:style>
  <w:style w:type="character" w:customStyle="1" w:styleId="UnderlineCharCharCharCharCharCharCharChar">
    <w:name w:val="Underline Char Char Char Char Char Char Char Char"/>
    <w:basedOn w:val="DefaultParagraphFont"/>
    <w:locked/>
    <w:rsid w:val="00337DFA"/>
  </w:style>
  <w:style w:type="paragraph" w:customStyle="1" w:styleId="UnderlineCharCharCharCharCharCharChar">
    <w:name w:val="Underline Char Char Char Char Char Char Char"/>
    <w:basedOn w:val="Normal"/>
    <w:qFormat/>
    <w:rsid w:val="00337DFA"/>
  </w:style>
  <w:style w:type="character" w:customStyle="1" w:styleId="SmalltextCharCharCharChar0">
    <w:name w:val="Small text Char Char Char Char"/>
    <w:basedOn w:val="DefaultParagraphFont"/>
    <w:locked/>
    <w:rsid w:val="00337DFA"/>
  </w:style>
  <w:style w:type="paragraph" w:customStyle="1" w:styleId="SmalltextCharCharChar0">
    <w:name w:val="Small text Char Char Char"/>
    <w:basedOn w:val="Normal"/>
    <w:next w:val="Analytics"/>
    <w:qFormat/>
    <w:rsid w:val="00337DFA"/>
  </w:style>
  <w:style w:type="paragraph" w:customStyle="1" w:styleId="Textbody">
    <w:name w:val="Text body"/>
    <w:basedOn w:val="SmalltextCharCharChar0"/>
    <w:next w:val="WW-Default"/>
    <w:uiPriority w:val="99"/>
    <w:qFormat/>
    <w:rsid w:val="00337DFA"/>
  </w:style>
  <w:style w:type="paragraph" w:customStyle="1" w:styleId="Default1">
    <w:name w:val="Default1"/>
    <w:basedOn w:val="Normal"/>
    <w:uiPriority w:val="99"/>
    <w:qFormat/>
    <w:rsid w:val="00337DFA"/>
  </w:style>
  <w:style w:type="paragraph" w:customStyle="1" w:styleId="NFAPWPheader">
    <w:name w:val="NFAP WP header"/>
    <w:basedOn w:val="Normal"/>
    <w:uiPriority w:val="99"/>
    <w:qFormat/>
    <w:rsid w:val="00337DFA"/>
  </w:style>
  <w:style w:type="character" w:customStyle="1" w:styleId="CiteCharCharChar">
    <w:name w:val="Cite Char Char Char"/>
    <w:locked/>
    <w:rsid w:val="00337DFA"/>
  </w:style>
  <w:style w:type="paragraph" w:customStyle="1" w:styleId="CiteCardCharChar">
    <w:name w:val="Cite_Card Char Char"/>
    <w:autoRedefine/>
    <w:uiPriority w:val="99"/>
    <w:qFormat/>
    <w:rsid w:val="00337DFA"/>
    <w:pPr>
      <w:spacing w:after="200" w:line="276" w:lineRule="auto"/>
    </w:pPr>
  </w:style>
  <w:style w:type="character" w:customStyle="1" w:styleId="CiteCardCharCharCharChar">
    <w:name w:val="Cite_Card Char Char Char Char"/>
    <w:locked/>
    <w:rsid w:val="00337DFA"/>
  </w:style>
  <w:style w:type="paragraph" w:customStyle="1" w:styleId="CiteCardCharCharChar">
    <w:name w:val="Cite_Card Char Char Char"/>
    <w:qFormat/>
    <w:rsid w:val="00337DFA"/>
    <w:pPr>
      <w:spacing w:after="200" w:line="276" w:lineRule="auto"/>
    </w:pPr>
  </w:style>
  <w:style w:type="character" w:customStyle="1" w:styleId="LittleChar">
    <w:name w:val="Little Char"/>
    <w:locked/>
    <w:rsid w:val="00337DFA"/>
  </w:style>
  <w:style w:type="character" w:customStyle="1" w:styleId="DebateHeaderChar">
    <w:name w:val="Debate Header Char"/>
    <w:locked/>
    <w:rsid w:val="00337DFA"/>
  </w:style>
  <w:style w:type="character" w:customStyle="1" w:styleId="UnhighlightedChar">
    <w:name w:val="Unhighlighted Char"/>
    <w:locked/>
    <w:rsid w:val="00337DFA"/>
  </w:style>
  <w:style w:type="paragraph" w:customStyle="1" w:styleId="Unhighlighted">
    <w:name w:val="Unhighlighted"/>
    <w:basedOn w:val="Normal"/>
    <w:next w:val="TagCite2"/>
    <w:autoRedefine/>
    <w:qFormat/>
    <w:rsid w:val="00337DFA"/>
  </w:style>
  <w:style w:type="character" w:customStyle="1" w:styleId="StylecardUnderlineChar">
    <w:name w:val="Style card + Underline Char"/>
    <w:locked/>
    <w:rsid w:val="00337DFA"/>
  </w:style>
  <w:style w:type="paragraph" w:customStyle="1" w:styleId="StylecardUnderline">
    <w:name w:val="Style card + Underline"/>
    <w:basedOn w:val="CiteSpacing"/>
    <w:next w:val="Unhighlighted"/>
    <w:qFormat/>
    <w:rsid w:val="00337DFA"/>
    <w:pPr>
      <w:contextualSpacing w:val="0"/>
    </w:pPr>
    <w:rPr>
      <w:rFonts w:ascii="Times New Roman" w:hAnsi="Times New Roman"/>
    </w:rPr>
  </w:style>
  <w:style w:type="paragraph" w:customStyle="1" w:styleId="TagF3">
    <w:name w:val="Tag (F3)"/>
    <w:uiPriority w:val="99"/>
    <w:qFormat/>
    <w:rsid w:val="00337DFA"/>
    <w:pPr>
      <w:spacing w:after="200" w:line="276" w:lineRule="auto"/>
    </w:pPr>
  </w:style>
  <w:style w:type="paragraph" w:customStyle="1" w:styleId="style140">
    <w:name w:val="style14"/>
    <w:basedOn w:val="Normal"/>
    <w:next w:val="Heading1"/>
    <w:uiPriority w:val="99"/>
    <w:qFormat/>
    <w:rsid w:val="00337DFA"/>
  </w:style>
  <w:style w:type="paragraph" w:customStyle="1" w:styleId="CardTagCite1Char">
    <w:name w:val="Card Tag + Cite #1 Char"/>
    <w:basedOn w:val="Normal"/>
    <w:uiPriority w:val="99"/>
    <w:qFormat/>
    <w:rsid w:val="00337DFA"/>
  </w:style>
  <w:style w:type="paragraph" w:customStyle="1" w:styleId="articlebody">
    <w:name w:val="articlebody"/>
    <w:basedOn w:val="Normal"/>
    <w:next w:val="i1"/>
    <w:uiPriority w:val="99"/>
    <w:qFormat/>
    <w:rsid w:val="00337DFA"/>
  </w:style>
  <w:style w:type="character" w:customStyle="1" w:styleId="CiteCardCharCharCharCharCharCharCharChar">
    <w:name w:val="Cite_Card Char Char Char Char Char Char Char Char"/>
    <w:locked/>
    <w:rsid w:val="00337DFA"/>
  </w:style>
  <w:style w:type="paragraph" w:customStyle="1" w:styleId="CiteCardCharCharCharCharCharCharChar">
    <w:name w:val="Cite_Card Char Char Char Char Char Char Char"/>
    <w:next w:val="CardTagCite1Char"/>
    <w:autoRedefine/>
    <w:qFormat/>
    <w:rsid w:val="00337DFA"/>
    <w:pPr>
      <w:spacing w:after="200" w:line="276" w:lineRule="auto"/>
    </w:pPr>
  </w:style>
  <w:style w:type="paragraph" w:customStyle="1" w:styleId="foldie">
    <w:name w:val="foldie"/>
    <w:next w:val="HotRoute0"/>
    <w:uiPriority w:val="99"/>
    <w:qFormat/>
    <w:rsid w:val="00337DFA"/>
  </w:style>
  <w:style w:type="paragraph" w:customStyle="1" w:styleId="billtextsection">
    <w:name w:val="bill_text_section"/>
    <w:basedOn w:val="Normal"/>
    <w:next w:val="articlebody"/>
    <w:uiPriority w:val="99"/>
    <w:qFormat/>
    <w:rsid w:val="00337DFA"/>
  </w:style>
  <w:style w:type="character" w:customStyle="1" w:styleId="CiteNormalChar">
    <w:name w:val="Cite Normal Char"/>
    <w:locked/>
    <w:rsid w:val="00337DFA"/>
  </w:style>
  <w:style w:type="paragraph" w:customStyle="1" w:styleId="StyleNormalWeb10pt">
    <w:name w:val="Style Normal (Web) + 10 pt"/>
    <w:basedOn w:val="Title"/>
    <w:next w:val="Boldunderline2"/>
    <w:uiPriority w:val="99"/>
    <w:qFormat/>
    <w:rsid w:val="00337DFA"/>
    <w:pPr>
      <w:pBdr>
        <w:bottom w:val="none" w:sz="0" w:space="0" w:color="auto"/>
      </w:pBdr>
      <w:spacing w:after="0"/>
      <w:contextualSpacing w:val="0"/>
    </w:pPr>
    <w:rPr>
      <w:rFonts w:ascii="Georgia" w:hAnsi="Georgia"/>
      <w:bCs w:val="0"/>
      <w:u w:val="none"/>
    </w:rPr>
  </w:style>
  <w:style w:type="character" w:customStyle="1" w:styleId="cardChar3">
    <w:name w:val="%card Char"/>
    <w:locked/>
    <w:rsid w:val="00337DFA"/>
  </w:style>
  <w:style w:type="paragraph" w:customStyle="1" w:styleId="card2">
    <w:name w:val="%card"/>
    <w:basedOn w:val="Normal"/>
    <w:next w:val="BLOCKTITLE1"/>
    <w:qFormat/>
    <w:rsid w:val="00337DFA"/>
  </w:style>
  <w:style w:type="character" w:customStyle="1" w:styleId="UnunderlinedTextChar">
    <w:name w:val="Ununderlined Text Char"/>
    <w:locked/>
    <w:rsid w:val="00337DFA"/>
  </w:style>
  <w:style w:type="paragraph" w:customStyle="1" w:styleId="UnunderlinedText">
    <w:name w:val="Ununderlined Text"/>
    <w:basedOn w:val="Normal"/>
    <w:next w:val="card2"/>
    <w:autoRedefine/>
    <w:qFormat/>
    <w:rsid w:val="00337DFA"/>
  </w:style>
  <w:style w:type="character" w:customStyle="1" w:styleId="ReallyfuckingsmallCharCharCharChar">
    <w:name w:val="Really fucking small Char Char Char Char"/>
    <w:locked/>
    <w:rsid w:val="00337DFA"/>
  </w:style>
  <w:style w:type="paragraph" w:customStyle="1" w:styleId="ReallyfuckingsmallCharCharChar">
    <w:name w:val="Really fucking small Char Char Char"/>
    <w:basedOn w:val="Normal"/>
    <w:next w:val="NoSpacing"/>
    <w:qFormat/>
    <w:rsid w:val="00337DFA"/>
  </w:style>
  <w:style w:type="character" w:customStyle="1" w:styleId="CardDownx1Char">
    <w:name w:val="CardDown x1 Char"/>
    <w:locked/>
    <w:rsid w:val="00337DFA"/>
  </w:style>
  <w:style w:type="paragraph" w:customStyle="1" w:styleId="CardDownx1">
    <w:name w:val="CardDown x1"/>
    <w:basedOn w:val="Normal"/>
    <w:next w:val="Regular"/>
    <w:qFormat/>
    <w:rsid w:val="00337DFA"/>
  </w:style>
  <w:style w:type="paragraph" w:customStyle="1" w:styleId="CardDownx15">
    <w:name w:val="CardDown x1.5"/>
    <w:basedOn w:val="Normal"/>
    <w:uiPriority w:val="99"/>
    <w:qFormat/>
    <w:rsid w:val="00337DFA"/>
  </w:style>
  <w:style w:type="paragraph" w:customStyle="1" w:styleId="CiteTag">
    <w:name w:val="Cite/Tag"/>
    <w:basedOn w:val="Normal"/>
    <w:uiPriority w:val="99"/>
    <w:qFormat/>
    <w:rsid w:val="00337DFA"/>
  </w:style>
  <w:style w:type="paragraph" w:customStyle="1" w:styleId="Heading5SizeDown">
    <w:name w:val="Heading 5 Size Down"/>
    <w:basedOn w:val="Normal"/>
    <w:autoRedefine/>
    <w:uiPriority w:val="99"/>
    <w:qFormat/>
    <w:rsid w:val="00337DFA"/>
  </w:style>
  <w:style w:type="character" w:customStyle="1" w:styleId="StyleStyleArialNarrow9ptLeft-075ArialNarrowChar">
    <w:name w:val="Style Style Arial Narrow 9 pt Left:  -0.75&quot; + Arial Narrow Char"/>
    <w:locked/>
    <w:rsid w:val="00337DFA"/>
  </w:style>
  <w:style w:type="paragraph" w:customStyle="1" w:styleId="StyleStyleArialNarrow9ptLeft-075ArialNarrow">
    <w:name w:val="Style Style Arial Narrow 9 pt Left:  -0.75&quot; + Arial Narrow"/>
    <w:basedOn w:val="Normal"/>
    <w:next w:val="Heading5SizeDown"/>
    <w:qFormat/>
    <w:rsid w:val="00337DFA"/>
  </w:style>
  <w:style w:type="character" w:customStyle="1" w:styleId="StyleStyleCardTextLeft-075Right0Char">
    <w:name w:val="Style Style Card Text + Left:  -0.75&quot; + Right:  0&quot; Char"/>
    <w:locked/>
    <w:rsid w:val="00337DFA"/>
  </w:style>
  <w:style w:type="paragraph" w:customStyle="1" w:styleId="StyleStyleCardTextLeft-075Right0">
    <w:name w:val="Style Style Card Text + Left:  -0.75&quot; + Right:  0&quot;"/>
    <w:basedOn w:val="Normal"/>
    <w:next w:val="evidencetext"/>
    <w:autoRedefine/>
    <w:qFormat/>
    <w:rsid w:val="00337DFA"/>
  </w:style>
  <w:style w:type="paragraph" w:customStyle="1" w:styleId="ecxmsonormal">
    <w:name w:val="ecxmsonormal"/>
    <w:basedOn w:val="Normal"/>
    <w:uiPriority w:val="99"/>
    <w:qFormat/>
    <w:rsid w:val="00337DFA"/>
  </w:style>
  <w:style w:type="character" w:customStyle="1" w:styleId="DebateUnderlineBoldChar">
    <w:name w:val="Debate Underline Bold Char"/>
    <w:locked/>
    <w:rsid w:val="00337DFA"/>
  </w:style>
  <w:style w:type="paragraph" w:customStyle="1" w:styleId="DebateUnderlineBold">
    <w:name w:val="Debate Underline Bold"/>
    <w:basedOn w:val="Cardtext3"/>
    <w:uiPriority w:val="99"/>
    <w:qFormat/>
    <w:rsid w:val="00337DFA"/>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337DFA"/>
  </w:style>
  <w:style w:type="paragraph" w:customStyle="1" w:styleId="StyleArialNarrow12ptBoldLeft-075">
    <w:name w:val="Style Arial Narrow 12 pt Bold Left:  -0.75&quot;"/>
    <w:basedOn w:val="Normal"/>
    <w:next w:val="ecxmsonormal"/>
    <w:qFormat/>
    <w:rsid w:val="00337DFA"/>
  </w:style>
  <w:style w:type="character" w:customStyle="1" w:styleId="StyleStyleevidencetextBorderSinglesolidlineAuto05Char">
    <w:name w:val="Style Style evidence text + Border: : (Single solid line Auto  0.5 ... Char"/>
    <w:locked/>
    <w:rsid w:val="00337DFA"/>
  </w:style>
  <w:style w:type="paragraph" w:customStyle="1" w:styleId="StyleStyleevidencetextBorderSinglesolidlineAuto05">
    <w:name w:val="Style Style evidence text + Border: : (Single solid line Auto  0.5 ..."/>
    <w:basedOn w:val="Normal"/>
    <w:next w:val="DebateUnderlineBold"/>
    <w:qFormat/>
    <w:rsid w:val="00337DFA"/>
  </w:style>
  <w:style w:type="paragraph" w:customStyle="1" w:styleId="CiteCharCharCharChar">
    <w:name w:val="Cite Char Char Char Char"/>
    <w:basedOn w:val="Normal"/>
    <w:next w:val="Normal"/>
    <w:uiPriority w:val="99"/>
    <w:qFormat/>
    <w:rsid w:val="00337DFA"/>
  </w:style>
  <w:style w:type="character" w:customStyle="1" w:styleId="UnderliningCharChar1CharCharChar">
    <w:name w:val="Underlining Char Char1 Char Char Char"/>
    <w:locked/>
    <w:rsid w:val="00337DFA"/>
  </w:style>
  <w:style w:type="paragraph" w:customStyle="1" w:styleId="UnderliningCharChar1CharChar">
    <w:name w:val="Underlining Char Char1 Char Char"/>
    <w:basedOn w:val="Normal"/>
    <w:next w:val="Normal"/>
    <w:qFormat/>
    <w:rsid w:val="00337DFA"/>
  </w:style>
  <w:style w:type="paragraph" w:customStyle="1" w:styleId="CiteCharCharCharCharChar">
    <w:name w:val="Cite Char Char Char Char Char"/>
    <w:basedOn w:val="Normal"/>
    <w:next w:val="Normal"/>
    <w:qFormat/>
    <w:rsid w:val="00337DFA"/>
  </w:style>
  <w:style w:type="character" w:customStyle="1" w:styleId="UnderliningCharCharChar">
    <w:name w:val="Underlining Char Char Char"/>
    <w:locked/>
    <w:rsid w:val="00337DFA"/>
  </w:style>
  <w:style w:type="paragraph" w:customStyle="1" w:styleId="Style120">
    <w:name w:val="Style 12"/>
    <w:uiPriority w:val="99"/>
    <w:qFormat/>
    <w:rsid w:val="00337DFA"/>
    <w:pPr>
      <w:spacing w:after="200" w:line="276" w:lineRule="auto"/>
    </w:pPr>
  </w:style>
  <w:style w:type="paragraph" w:customStyle="1" w:styleId="Style7">
    <w:name w:val="Style 7"/>
    <w:next w:val="CiteCharCharCharCharChar"/>
    <w:uiPriority w:val="99"/>
    <w:qFormat/>
    <w:rsid w:val="00337DFA"/>
    <w:pPr>
      <w:spacing w:after="200" w:line="276" w:lineRule="auto"/>
    </w:pPr>
  </w:style>
  <w:style w:type="paragraph" w:customStyle="1" w:styleId="Style90">
    <w:name w:val="Style 9"/>
    <w:uiPriority w:val="99"/>
    <w:qFormat/>
    <w:rsid w:val="00337DFA"/>
    <w:pPr>
      <w:spacing w:after="200" w:line="276" w:lineRule="auto"/>
    </w:pPr>
  </w:style>
  <w:style w:type="paragraph" w:customStyle="1" w:styleId="Emphasis3">
    <w:name w:val="Emphasis3"/>
    <w:uiPriority w:val="99"/>
    <w:qFormat/>
    <w:rsid w:val="00337DFA"/>
    <w:pPr>
      <w:spacing w:after="200" w:line="276" w:lineRule="auto"/>
    </w:pPr>
  </w:style>
  <w:style w:type="paragraph" w:customStyle="1" w:styleId="formfldssel">
    <w:name w:val="formfldssel"/>
    <w:basedOn w:val="Normal"/>
    <w:uiPriority w:val="99"/>
    <w:qFormat/>
    <w:rsid w:val="00337DFA"/>
  </w:style>
  <w:style w:type="paragraph" w:customStyle="1" w:styleId="hpleftlk">
    <w:name w:val="hpleftlk"/>
    <w:basedOn w:val="Normal"/>
    <w:next w:val="SmallCard"/>
    <w:uiPriority w:val="99"/>
    <w:qFormat/>
    <w:rsid w:val="00337DFA"/>
  </w:style>
  <w:style w:type="paragraph" w:customStyle="1" w:styleId="lblu">
    <w:name w:val="lblu"/>
    <w:basedOn w:val="Normal"/>
    <w:next w:val="BreifTitle"/>
    <w:uiPriority w:val="99"/>
    <w:qFormat/>
    <w:rsid w:val="00337DFA"/>
  </w:style>
  <w:style w:type="paragraph" w:customStyle="1" w:styleId="Underlinestyle1">
    <w:name w:val="Underlinestyle"/>
    <w:basedOn w:val="Normal"/>
    <w:next w:val="Normal10pt"/>
    <w:uiPriority w:val="99"/>
    <w:qFormat/>
    <w:rsid w:val="00337DFA"/>
  </w:style>
  <w:style w:type="paragraph" w:customStyle="1" w:styleId="OffensiveLanguage">
    <w:name w:val="Offensive Language"/>
    <w:basedOn w:val="Normal"/>
    <w:next w:val="Normal"/>
    <w:uiPriority w:val="99"/>
    <w:qFormat/>
    <w:rsid w:val="00337DFA"/>
  </w:style>
  <w:style w:type="paragraph" w:customStyle="1" w:styleId="clearformatting0">
    <w:name w:val="clear formatting"/>
    <w:basedOn w:val="Normal"/>
    <w:next w:val="Style40"/>
    <w:uiPriority w:val="99"/>
    <w:qFormat/>
    <w:rsid w:val="00337DFA"/>
  </w:style>
  <w:style w:type="paragraph" w:customStyle="1" w:styleId="Style180">
    <w:name w:val="Style 18"/>
    <w:next w:val="CM10"/>
    <w:uiPriority w:val="99"/>
    <w:qFormat/>
    <w:rsid w:val="00337DFA"/>
    <w:pPr>
      <w:spacing w:after="200" w:line="276" w:lineRule="auto"/>
    </w:pPr>
  </w:style>
  <w:style w:type="paragraph" w:customStyle="1" w:styleId="formfld">
    <w:name w:val="formfld"/>
    <w:basedOn w:val="Normal"/>
    <w:next w:val="OffensiveLanguage"/>
    <w:uiPriority w:val="99"/>
    <w:qFormat/>
    <w:rsid w:val="00337DFA"/>
  </w:style>
  <w:style w:type="character" w:styleId="BookTitle">
    <w:name w:val="Book Title"/>
    <w:basedOn w:val="DefaultParagraphFont"/>
    <w:qFormat/>
    <w:rsid w:val="00337DFA"/>
    <w:rPr>
      <w:b/>
      <w:bCs/>
      <w:i/>
      <w:iCs/>
      <w:spacing w:val="5"/>
    </w:rPr>
  </w:style>
  <w:style w:type="character" w:customStyle="1" w:styleId="sup1">
    <w:name w:val="sup1"/>
    <w:rsid w:val="00337DFA"/>
  </w:style>
  <w:style w:type="character" w:customStyle="1" w:styleId="pgnum1">
    <w:name w:val="pgnum1"/>
    <w:rsid w:val="00337DFA"/>
  </w:style>
  <w:style w:type="character" w:customStyle="1" w:styleId="apple">
    <w:name w:val="apple"/>
    <w:rsid w:val="00337DFA"/>
  </w:style>
  <w:style w:type="character" w:customStyle="1" w:styleId="inhoud">
    <w:name w:val="inhoud"/>
    <w:rsid w:val="00337DFA"/>
  </w:style>
  <w:style w:type="character" w:customStyle="1" w:styleId="Cites-AuthorDate">
    <w:name w:val="Cites-Author/Date"/>
    <w:qFormat/>
    <w:rsid w:val="00337DFA"/>
  </w:style>
  <w:style w:type="character" w:customStyle="1" w:styleId="StyleCardtextChar10pt">
    <w:name w:val="Style Card text Char + 10 pt"/>
    <w:rsid w:val="00337DFA"/>
  </w:style>
  <w:style w:type="character" w:customStyle="1" w:styleId="smcaps">
    <w:name w:val="smcaps"/>
    <w:rsid w:val="00337DFA"/>
  </w:style>
  <w:style w:type="character" w:customStyle="1" w:styleId="Style1Char2">
    <w:name w:val="Style1 Char2"/>
    <w:rsid w:val="00337DFA"/>
  </w:style>
  <w:style w:type="character" w:customStyle="1" w:styleId="inside-head1">
    <w:name w:val="inside-head1"/>
    <w:rsid w:val="00337DFA"/>
  </w:style>
  <w:style w:type="character" w:customStyle="1" w:styleId="datestamp1">
    <w:name w:val="datestamp1"/>
    <w:rsid w:val="00337DFA"/>
  </w:style>
  <w:style w:type="character" w:customStyle="1" w:styleId="pagetools1">
    <w:name w:val="pagetools1"/>
    <w:rsid w:val="00337DFA"/>
  </w:style>
  <w:style w:type="character" w:customStyle="1" w:styleId="smallredtext">
    <w:name w:val="smallredtext"/>
    <w:rsid w:val="00337DFA"/>
  </w:style>
  <w:style w:type="character" w:customStyle="1" w:styleId="storyheading31">
    <w:name w:val="storyheading31"/>
    <w:rsid w:val="00337DFA"/>
  </w:style>
  <w:style w:type="character" w:customStyle="1" w:styleId="storydeck31">
    <w:name w:val="storydeck31"/>
    <w:rsid w:val="00337DFA"/>
  </w:style>
  <w:style w:type="character" w:customStyle="1" w:styleId="subtitle10">
    <w:name w:val="subtitle1"/>
    <w:rsid w:val="00337DFA"/>
  </w:style>
  <w:style w:type="character" w:customStyle="1" w:styleId="clsbiolink">
    <w:name w:val="clsbiolink"/>
    <w:rsid w:val="00337DFA"/>
  </w:style>
  <w:style w:type="character" w:customStyle="1" w:styleId="clssmaller">
    <w:name w:val="clssmaller"/>
    <w:rsid w:val="00337DFA"/>
  </w:style>
  <w:style w:type="character" w:customStyle="1" w:styleId="sm1">
    <w:name w:val="sm1"/>
    <w:rsid w:val="00337DFA"/>
  </w:style>
  <w:style w:type="character" w:customStyle="1" w:styleId="noindentChar">
    <w:name w:val="noindent Char"/>
    <w:rsid w:val="00337DFA"/>
  </w:style>
  <w:style w:type="character" w:customStyle="1" w:styleId="SmallChar1">
    <w:name w:val="Small Char1"/>
    <w:rsid w:val="00337DFA"/>
  </w:style>
  <w:style w:type="character" w:customStyle="1" w:styleId="fullcite0">
    <w:name w:val="fullcite"/>
    <w:rsid w:val="00337DFA"/>
  </w:style>
  <w:style w:type="character" w:customStyle="1" w:styleId="Style9ptThickunderline">
    <w:name w:val="Style 9 pt Thick underline"/>
    <w:rsid w:val="00337DFA"/>
  </w:style>
  <w:style w:type="character" w:customStyle="1" w:styleId="CardNotUnderlinedChar">
    <w:name w:val="Card Not Underlined Char"/>
    <w:rsid w:val="00337DFA"/>
  </w:style>
  <w:style w:type="character" w:customStyle="1" w:styleId="IndexHeadersCharChar">
    <w:name w:val="Index Headers Char Char"/>
    <w:rsid w:val="00337DFA"/>
  </w:style>
  <w:style w:type="character" w:customStyle="1" w:styleId="justify">
    <w:name w:val="justify"/>
    <w:rsid w:val="00337DFA"/>
  </w:style>
  <w:style w:type="character" w:customStyle="1" w:styleId="SmallCardTextChar">
    <w:name w:val="Small Card Text Char"/>
    <w:rsid w:val="00337DFA"/>
  </w:style>
  <w:style w:type="character" w:customStyle="1" w:styleId="tagChar30">
    <w:name w:val="tag Char3"/>
    <w:rsid w:val="00337DFA"/>
  </w:style>
  <w:style w:type="character" w:customStyle="1" w:styleId="awtw">
    <w:name w:val="awtw"/>
    <w:rsid w:val="00337DFA"/>
  </w:style>
  <w:style w:type="character" w:customStyle="1" w:styleId="ld3">
    <w:name w:val="ld3"/>
    <w:rsid w:val="00337DFA"/>
  </w:style>
  <w:style w:type="character" w:customStyle="1" w:styleId="5Notunderlined">
    <w:name w:val="5 Not underlined"/>
    <w:rsid w:val="00337DFA"/>
  </w:style>
  <w:style w:type="character" w:customStyle="1" w:styleId="externaledithide">
    <w:name w:val="external_edit_hide"/>
    <w:rsid w:val="00337DFA"/>
  </w:style>
  <w:style w:type="character" w:customStyle="1" w:styleId="CharacterStyle20">
    <w:name w:val="Character Style 20"/>
    <w:rsid w:val="00337DFA"/>
  </w:style>
  <w:style w:type="character" w:customStyle="1" w:styleId="A9">
    <w:name w:val="A9"/>
    <w:uiPriority w:val="99"/>
    <w:rsid w:val="00337DFA"/>
  </w:style>
  <w:style w:type="character" w:customStyle="1" w:styleId="centerheadlines">
    <w:name w:val="centerheadlines"/>
    <w:rsid w:val="00337DFA"/>
  </w:style>
  <w:style w:type="character" w:customStyle="1" w:styleId="datetime">
    <w:name w:val="datetime"/>
    <w:rsid w:val="00337DFA"/>
  </w:style>
  <w:style w:type="character" w:customStyle="1" w:styleId="info">
    <w:name w:val="info"/>
    <w:rsid w:val="00337DFA"/>
  </w:style>
  <w:style w:type="character" w:customStyle="1" w:styleId="datestory">
    <w:name w:val="datestory"/>
    <w:rsid w:val="00337DFA"/>
  </w:style>
  <w:style w:type="character" w:customStyle="1" w:styleId="goohl1">
    <w:name w:val="goohl1"/>
    <w:rsid w:val="00337DFA"/>
  </w:style>
  <w:style w:type="character" w:customStyle="1" w:styleId="StyleUnderlineBorderSinglesolidlineAuto05ptLinew">
    <w:name w:val="Style Underline Border: : (Single solid line Auto  0.5 pt Line w..."/>
    <w:basedOn w:val="DefaultParagraphFont"/>
    <w:rsid w:val="00337DFA"/>
  </w:style>
  <w:style w:type="character" w:customStyle="1" w:styleId="citeschar10">
    <w:name w:val="citeschar1"/>
    <w:basedOn w:val="DefaultParagraphFont"/>
    <w:rsid w:val="00337DFA"/>
  </w:style>
  <w:style w:type="character" w:customStyle="1" w:styleId="cardunderlinedchar1">
    <w:name w:val="cardunderlinedchar"/>
    <w:basedOn w:val="DefaultParagraphFont"/>
    <w:rsid w:val="00337DFA"/>
  </w:style>
  <w:style w:type="character" w:customStyle="1" w:styleId="Style1CharCharChar">
    <w:name w:val="Style1 Char Char Char"/>
    <w:locked/>
    <w:rsid w:val="00337DFA"/>
  </w:style>
  <w:style w:type="character" w:customStyle="1" w:styleId="provider">
    <w:name w:val="provider"/>
    <w:basedOn w:val="DefaultParagraphFont"/>
    <w:rsid w:val="00337DFA"/>
  </w:style>
  <w:style w:type="character" w:customStyle="1" w:styleId="vitstorybyline">
    <w:name w:val="vitstorybyline"/>
    <w:rsid w:val="00337DFA"/>
  </w:style>
  <w:style w:type="character" w:customStyle="1" w:styleId="yahoobuzzbadge-form">
    <w:name w:val="yahoobuzzbadge-form"/>
    <w:rsid w:val="00337DFA"/>
  </w:style>
  <w:style w:type="character" w:customStyle="1" w:styleId="tickerlinx">
    <w:name w:val="tickerlinx"/>
    <w:rsid w:val="00337DFA"/>
  </w:style>
  <w:style w:type="character" w:customStyle="1" w:styleId="post-timestamp">
    <w:name w:val="post-timestamp"/>
    <w:rsid w:val="00337DFA"/>
  </w:style>
  <w:style w:type="character" w:customStyle="1" w:styleId="mw-headline">
    <w:name w:val="mw-headline"/>
    <w:rsid w:val="00337DFA"/>
  </w:style>
  <w:style w:type="character" w:customStyle="1" w:styleId="month">
    <w:name w:val="month"/>
    <w:rsid w:val="00337DFA"/>
  </w:style>
  <w:style w:type="character" w:customStyle="1" w:styleId="texttitlebigred">
    <w:name w:val="texttitlebigred"/>
    <w:rsid w:val="00337DFA"/>
  </w:style>
  <w:style w:type="character" w:customStyle="1" w:styleId="subtitles">
    <w:name w:val="subtitles"/>
    <w:rsid w:val="00337DFA"/>
  </w:style>
  <w:style w:type="character" w:customStyle="1" w:styleId="CiteCardChar1">
    <w:name w:val="Cite_Card Char1"/>
    <w:rsid w:val="00337DFA"/>
  </w:style>
  <w:style w:type="character" w:customStyle="1" w:styleId="paramv">
    <w:name w:val="paramv"/>
    <w:rsid w:val="00337DFA"/>
  </w:style>
  <w:style w:type="character" w:customStyle="1" w:styleId="symbol">
    <w:name w:val="symbol"/>
    <w:rsid w:val="00337DFA"/>
  </w:style>
  <w:style w:type="character" w:customStyle="1" w:styleId="data">
    <w:name w:val="data"/>
    <w:rsid w:val="00337DFA"/>
  </w:style>
  <w:style w:type="character" w:customStyle="1" w:styleId="pub-date">
    <w:name w:val="pub-date"/>
    <w:rsid w:val="00337DFA"/>
  </w:style>
  <w:style w:type="character" w:customStyle="1" w:styleId="AuthorDateF4">
    <w:name w:val="Author Date (F4)"/>
    <w:rsid w:val="00337DFA"/>
  </w:style>
  <w:style w:type="character" w:customStyle="1" w:styleId="BoldUnderlineF6">
    <w:name w:val="Bold Underline (F6)"/>
    <w:rsid w:val="00337DFA"/>
  </w:style>
  <w:style w:type="character" w:customStyle="1" w:styleId="grouptext">
    <w:name w:val="group_text"/>
    <w:rsid w:val="00337DFA"/>
  </w:style>
  <w:style w:type="character" w:customStyle="1" w:styleId="authors">
    <w:name w:val="authors"/>
    <w:rsid w:val="00337DFA"/>
  </w:style>
  <w:style w:type="character" w:customStyle="1" w:styleId="StyleArial12ptBoldItalic">
    <w:name w:val="Style Arial 12 pt Bold Italic"/>
    <w:rsid w:val="00337DFA"/>
  </w:style>
  <w:style w:type="character" w:customStyle="1" w:styleId="verdana12grey1">
    <w:name w:val="verdana12grey1"/>
    <w:rsid w:val="00337DFA"/>
  </w:style>
  <w:style w:type="character" w:customStyle="1" w:styleId="verdana9grey1a">
    <w:name w:val="verdana9grey1a"/>
    <w:rsid w:val="00337DFA"/>
  </w:style>
  <w:style w:type="character" w:customStyle="1" w:styleId="nn-twttr-share-btn">
    <w:name w:val="nn-twttr-share-btn"/>
    <w:rsid w:val="00337DFA"/>
  </w:style>
  <w:style w:type="character" w:customStyle="1" w:styleId="count">
    <w:name w:val="count"/>
    <w:rsid w:val="00337DFA"/>
  </w:style>
  <w:style w:type="character" w:customStyle="1" w:styleId="comment-count">
    <w:name w:val="comment-count"/>
    <w:rsid w:val="00337DFA"/>
  </w:style>
  <w:style w:type="character" w:customStyle="1" w:styleId="comment-count-text">
    <w:name w:val="comment-count-text"/>
    <w:rsid w:val="00337DFA"/>
  </w:style>
  <w:style w:type="character" w:customStyle="1" w:styleId="lightheader">
    <w:name w:val="lightheader"/>
    <w:rsid w:val="00337DFA"/>
  </w:style>
  <w:style w:type="character" w:customStyle="1" w:styleId="CiteCardCharCharCharCharChar">
    <w:name w:val="Cite_Card Char Char Char Char Char"/>
    <w:rsid w:val="00337DFA"/>
  </w:style>
  <w:style w:type="character" w:customStyle="1" w:styleId="CiteCardCharCharCharCharCharChar">
    <w:name w:val="Cite_Card Char Char Char Char Char Char"/>
    <w:rsid w:val="00337DFA"/>
  </w:style>
  <w:style w:type="character" w:customStyle="1" w:styleId="yahoobuzzbadge">
    <w:name w:val="yahoobuzzbadge"/>
    <w:rsid w:val="00337DFA"/>
  </w:style>
  <w:style w:type="character" w:customStyle="1" w:styleId="StrongEmphasis">
    <w:name w:val="Strong Emphasis"/>
    <w:rsid w:val="00337DFA"/>
  </w:style>
  <w:style w:type="character" w:customStyle="1" w:styleId="article-articlebody">
    <w:name w:val="article-articlebody"/>
    <w:basedOn w:val="DefaultParagraphFont"/>
    <w:rsid w:val="00337DFA"/>
  </w:style>
  <w:style w:type="character" w:customStyle="1" w:styleId="pageheader0">
    <w:name w:val="pageheader"/>
    <w:basedOn w:val="DefaultParagraphFont"/>
    <w:rsid w:val="00337DFA"/>
  </w:style>
  <w:style w:type="character" w:customStyle="1" w:styleId="AuthorCharChar">
    <w:name w:val="Author Char Char"/>
    <w:rsid w:val="00337DFA"/>
  </w:style>
  <w:style w:type="character" w:customStyle="1" w:styleId="smallchar2">
    <w:name w:val="smallchar"/>
    <w:basedOn w:val="DefaultParagraphFont"/>
    <w:rsid w:val="00337DFA"/>
  </w:style>
  <w:style w:type="character" w:customStyle="1" w:styleId="Shortcite">
    <w:name w:val="Shortcite"/>
    <w:rsid w:val="00337DFA"/>
  </w:style>
  <w:style w:type="character" w:customStyle="1" w:styleId="Longcite">
    <w:name w:val="Longcite"/>
    <w:rsid w:val="00337DFA"/>
  </w:style>
  <w:style w:type="character" w:customStyle="1" w:styleId="address">
    <w:name w:val="address"/>
    <w:rsid w:val="00337DFA"/>
  </w:style>
  <w:style w:type="character" w:customStyle="1" w:styleId="NormalizationChar">
    <w:name w:val="Normalization Char"/>
    <w:rsid w:val="00337DFA"/>
  </w:style>
  <w:style w:type="character" w:customStyle="1" w:styleId="Shrinker">
    <w:name w:val="Shrinker"/>
    <w:rsid w:val="00337DFA"/>
  </w:style>
  <w:style w:type="character" w:customStyle="1" w:styleId="heading2char1">
    <w:name w:val="heading2char"/>
    <w:basedOn w:val="DefaultParagraphFont"/>
    <w:rsid w:val="00337DFA"/>
  </w:style>
  <w:style w:type="character" w:customStyle="1" w:styleId="heading3char1">
    <w:name w:val="heading3char1"/>
    <w:basedOn w:val="DefaultParagraphFont"/>
    <w:rsid w:val="00337DFA"/>
  </w:style>
  <w:style w:type="character" w:customStyle="1" w:styleId="underlinea">
    <w:name w:val="underlinea"/>
    <w:basedOn w:val="DefaultParagraphFont"/>
    <w:rsid w:val="00337DFA"/>
  </w:style>
  <w:style w:type="character" w:customStyle="1" w:styleId="StyleUnderlineChar9pt2">
    <w:name w:val="Style Underline Char + 9 pt2"/>
    <w:rsid w:val="00337DFA"/>
  </w:style>
  <w:style w:type="character" w:customStyle="1" w:styleId="StyleUnderlineChar9ptBold1">
    <w:name w:val="Style Underline Char + 9 pt Bold1"/>
    <w:rsid w:val="00337DFA"/>
  </w:style>
  <w:style w:type="character" w:customStyle="1" w:styleId="FontStyle329">
    <w:name w:val="Font Style329"/>
    <w:uiPriority w:val="99"/>
    <w:rsid w:val="00337DFA"/>
  </w:style>
  <w:style w:type="character" w:customStyle="1" w:styleId="FontStyle232">
    <w:name w:val="Font Style232"/>
    <w:uiPriority w:val="99"/>
    <w:rsid w:val="00337DFA"/>
  </w:style>
  <w:style w:type="character" w:customStyle="1" w:styleId="MicroTextCharChar">
    <w:name w:val="MicroText Char Char"/>
    <w:rsid w:val="00337DFA"/>
  </w:style>
  <w:style w:type="character" w:customStyle="1" w:styleId="style61">
    <w:name w:val="style6"/>
    <w:rsid w:val="00337DFA"/>
  </w:style>
  <w:style w:type="character" w:customStyle="1" w:styleId="Title2">
    <w:name w:val="Title2"/>
    <w:basedOn w:val="DefaultParagraphFont"/>
    <w:rsid w:val="00337DFA"/>
  </w:style>
  <w:style w:type="character" w:customStyle="1" w:styleId="BoldandUnderlineChar1Char2CharChar">
    <w:name w:val="Bold and Underline Char1 Char2 Char Char"/>
    <w:basedOn w:val="DefaultParagraphFont"/>
    <w:rsid w:val="00337DFA"/>
  </w:style>
  <w:style w:type="character" w:customStyle="1" w:styleId="UnderlineChar1Char1">
    <w:name w:val="Underline Char1 Char1"/>
    <w:basedOn w:val="DefaultParagraphFont"/>
    <w:rsid w:val="00337DFA"/>
  </w:style>
  <w:style w:type="character" w:customStyle="1" w:styleId="featurecontentgray1">
    <w:name w:val="featurecontentgray1"/>
    <w:basedOn w:val="DefaultParagraphFont"/>
    <w:rsid w:val="00337DFA"/>
  </w:style>
  <w:style w:type="character" w:customStyle="1" w:styleId="CardCharCharChar0">
    <w:name w:val="Card Char Char Char"/>
    <w:basedOn w:val="DefaultParagraphFont"/>
    <w:rsid w:val="00337DFA"/>
  </w:style>
  <w:style w:type="character" w:customStyle="1" w:styleId="big1">
    <w:name w:val="big1"/>
    <w:basedOn w:val="DefaultParagraphFont"/>
    <w:rsid w:val="00337DFA"/>
  </w:style>
  <w:style w:type="character" w:customStyle="1" w:styleId="articletitle1">
    <w:name w:val="articletitle1"/>
    <w:basedOn w:val="DefaultParagraphFont"/>
    <w:rsid w:val="00337DFA"/>
  </w:style>
  <w:style w:type="character" w:customStyle="1" w:styleId="prodgeneral">
    <w:name w:val="prodgeneral"/>
    <w:basedOn w:val="DefaultParagraphFont"/>
    <w:rsid w:val="00337DFA"/>
  </w:style>
  <w:style w:type="character" w:customStyle="1" w:styleId="Style10pt">
    <w:name w:val="Style 10 pt"/>
    <w:basedOn w:val="DefaultParagraphFont"/>
    <w:rsid w:val="00337DFA"/>
  </w:style>
  <w:style w:type="character" w:customStyle="1" w:styleId="StyleUnderlineChar0">
    <w:name w:val="Style Underline + Char"/>
    <w:basedOn w:val="DefaultParagraphFont"/>
    <w:rsid w:val="00337DFA"/>
  </w:style>
  <w:style w:type="character" w:customStyle="1" w:styleId="highlightChar">
    <w:name w:val="highlight Char"/>
    <w:basedOn w:val="DefaultParagraphFont"/>
    <w:rsid w:val="00337DFA"/>
  </w:style>
  <w:style w:type="character" w:customStyle="1" w:styleId="citeChar1">
    <w:name w:val="cite Char"/>
    <w:basedOn w:val="DefaultParagraphFont"/>
    <w:rsid w:val="00337DFA"/>
  </w:style>
  <w:style w:type="character" w:customStyle="1" w:styleId="OffensiveLanguageChar">
    <w:name w:val="Offensive Language Char"/>
    <w:rsid w:val="00337DFA"/>
  </w:style>
  <w:style w:type="character" w:customStyle="1" w:styleId="yellowfadeinnerspan">
    <w:name w:val="yellowfadeinnerspan"/>
    <w:rsid w:val="00337DFA"/>
  </w:style>
  <w:style w:type="character" w:customStyle="1" w:styleId="ipa">
    <w:name w:val="ipa"/>
    <w:basedOn w:val="DefaultParagraphFont"/>
    <w:rsid w:val="00337DFA"/>
  </w:style>
  <w:style w:type="table" w:customStyle="1" w:styleId="TableGrid1">
    <w:name w:val="Table Grid1"/>
    <w:basedOn w:val="TableNormal"/>
    <w:rsid w:val="00337DFA"/>
    <w:pPr>
      <w:spacing w:after="200" w:line="276" w:lineRule="auto"/>
    </w:pPr>
    <w:tblPr/>
  </w:style>
  <w:style w:type="character" w:customStyle="1" w:styleId="StyleciteChar">
    <w:name w:val="Style cite + Char"/>
    <w:basedOn w:val="DefaultParagraphFont"/>
    <w:rsid w:val="00337DFA"/>
  </w:style>
  <w:style w:type="character" w:customStyle="1" w:styleId="DebateUnderlinedChar">
    <w:name w:val="Debate Underlined Char"/>
    <w:locked/>
    <w:rsid w:val="00337DFA"/>
  </w:style>
  <w:style w:type="paragraph" w:customStyle="1" w:styleId="DebateUnderlined">
    <w:name w:val="Debate Underlined"/>
    <w:basedOn w:val="Normal"/>
    <w:next w:val="about"/>
    <w:qFormat/>
    <w:rsid w:val="00337DFA"/>
  </w:style>
  <w:style w:type="character" w:customStyle="1" w:styleId="Card10f2Char">
    <w:name w:val="Card.10.f2 Char"/>
    <w:locked/>
    <w:rsid w:val="00337DFA"/>
  </w:style>
  <w:style w:type="paragraph" w:customStyle="1" w:styleId="Card10f2">
    <w:name w:val="Card.10.f2"/>
    <w:basedOn w:val="Normal"/>
    <w:next w:val="thumbnail"/>
    <w:autoRedefine/>
    <w:qFormat/>
    <w:rsid w:val="00337DFA"/>
  </w:style>
  <w:style w:type="character" w:customStyle="1" w:styleId="Bodytext5">
    <w:name w:val="Body text_"/>
    <w:basedOn w:val="DefaultParagraphFont"/>
    <w:locked/>
    <w:rsid w:val="00337DFA"/>
    <w:rPr>
      <w:shd w:val="clear" w:color="auto" w:fill="FFFFFF"/>
    </w:rPr>
  </w:style>
  <w:style w:type="paragraph" w:customStyle="1" w:styleId="BodyText50">
    <w:name w:val="Body Text5"/>
    <w:basedOn w:val="Normal"/>
    <w:next w:val="wallacepara"/>
    <w:qFormat/>
    <w:rsid w:val="00337DFA"/>
  </w:style>
  <w:style w:type="paragraph" w:customStyle="1" w:styleId="user">
    <w:name w:val="user"/>
    <w:basedOn w:val="Normal"/>
    <w:next w:val="morelink"/>
    <w:uiPriority w:val="99"/>
    <w:qFormat/>
    <w:rsid w:val="00337DFA"/>
  </w:style>
  <w:style w:type="paragraph" w:customStyle="1" w:styleId="about">
    <w:name w:val="about"/>
    <w:basedOn w:val="Normal"/>
    <w:next w:val="audiolink"/>
    <w:uiPriority w:val="99"/>
    <w:qFormat/>
    <w:rsid w:val="00337DFA"/>
  </w:style>
  <w:style w:type="paragraph" w:customStyle="1" w:styleId="t6">
    <w:name w:val="t6"/>
    <w:basedOn w:val="Normal"/>
    <w:next w:val="nav1"/>
    <w:uiPriority w:val="99"/>
    <w:qFormat/>
    <w:rsid w:val="00337DFA"/>
  </w:style>
  <w:style w:type="paragraph" w:customStyle="1" w:styleId="thumbnail">
    <w:name w:val="thumbnail"/>
    <w:basedOn w:val="Normal"/>
    <w:next w:val="nav2"/>
    <w:uiPriority w:val="99"/>
    <w:qFormat/>
    <w:rsid w:val="00337DFA"/>
  </w:style>
  <w:style w:type="paragraph" w:customStyle="1" w:styleId="stand-first-alone">
    <w:name w:val="stand-first-alone"/>
    <w:basedOn w:val="Normal"/>
    <w:next w:val="Pa0"/>
    <w:uiPriority w:val="99"/>
    <w:qFormat/>
    <w:rsid w:val="00337DFA"/>
  </w:style>
  <w:style w:type="paragraph" w:customStyle="1" w:styleId="wallacepara">
    <w:name w:val="wallacepara"/>
    <w:basedOn w:val="Normal"/>
    <w:next w:val="CM45"/>
    <w:uiPriority w:val="99"/>
    <w:qFormat/>
    <w:rsid w:val="00337DFA"/>
  </w:style>
  <w:style w:type="paragraph" w:customStyle="1" w:styleId="morelink">
    <w:name w:val="morelink"/>
    <w:basedOn w:val="Normal"/>
    <w:next w:val="CM46"/>
    <w:uiPriority w:val="99"/>
    <w:qFormat/>
    <w:rsid w:val="00337DFA"/>
  </w:style>
  <w:style w:type="paragraph" w:customStyle="1" w:styleId="audiolink">
    <w:name w:val="audiolink"/>
    <w:basedOn w:val="Normal"/>
    <w:next w:val="F4-NormalText"/>
    <w:uiPriority w:val="99"/>
    <w:qFormat/>
    <w:rsid w:val="00337DFA"/>
  </w:style>
  <w:style w:type="paragraph" w:customStyle="1" w:styleId="titlestyle1">
    <w:name w:val="titlestyle1"/>
    <w:basedOn w:val="Normal"/>
    <w:next w:val="FullText"/>
    <w:uiPriority w:val="99"/>
    <w:qFormat/>
    <w:rsid w:val="00337DFA"/>
  </w:style>
  <w:style w:type="paragraph" w:customStyle="1" w:styleId="nav1">
    <w:name w:val="nav1"/>
    <w:basedOn w:val="Normal"/>
    <w:next w:val="TagLine"/>
    <w:uiPriority w:val="99"/>
    <w:qFormat/>
    <w:rsid w:val="00337DFA"/>
  </w:style>
  <w:style w:type="paragraph" w:customStyle="1" w:styleId="nav2">
    <w:name w:val="nav2"/>
    <w:basedOn w:val="Normal"/>
    <w:uiPriority w:val="99"/>
    <w:qFormat/>
    <w:rsid w:val="00337DFA"/>
  </w:style>
  <w:style w:type="paragraph" w:customStyle="1" w:styleId="Pa0">
    <w:name w:val="Pa0"/>
    <w:basedOn w:val="Normal"/>
    <w:uiPriority w:val="99"/>
    <w:qFormat/>
    <w:rsid w:val="00337DFA"/>
  </w:style>
  <w:style w:type="paragraph" w:customStyle="1" w:styleId="CM45">
    <w:name w:val="CM45"/>
    <w:basedOn w:val="Normal"/>
    <w:uiPriority w:val="99"/>
    <w:qFormat/>
    <w:rsid w:val="00337DFA"/>
  </w:style>
  <w:style w:type="paragraph" w:customStyle="1" w:styleId="CM46">
    <w:name w:val="CM46"/>
    <w:basedOn w:val="Normal"/>
    <w:uiPriority w:val="99"/>
    <w:qFormat/>
    <w:rsid w:val="00337DFA"/>
  </w:style>
  <w:style w:type="character" w:customStyle="1" w:styleId="Heading18">
    <w:name w:val="Heading #18_"/>
    <w:basedOn w:val="DefaultParagraphFont"/>
    <w:locked/>
    <w:rsid w:val="00337DFA"/>
  </w:style>
  <w:style w:type="paragraph" w:customStyle="1" w:styleId="Heading180">
    <w:name w:val="Heading #18"/>
    <w:basedOn w:val="Normal"/>
    <w:qFormat/>
    <w:rsid w:val="00337DFA"/>
  </w:style>
  <w:style w:type="character" w:customStyle="1" w:styleId="Picturecaption2">
    <w:name w:val="Picture caption (2)_"/>
    <w:basedOn w:val="DefaultParagraphFont"/>
    <w:locked/>
    <w:rsid w:val="00337DFA"/>
  </w:style>
  <w:style w:type="paragraph" w:customStyle="1" w:styleId="Picturecaption20">
    <w:name w:val="Picture caption (2)"/>
    <w:basedOn w:val="Normal"/>
    <w:qFormat/>
    <w:rsid w:val="00337DFA"/>
  </w:style>
  <w:style w:type="character" w:customStyle="1" w:styleId="Picturecaption">
    <w:name w:val="Picture caption_"/>
    <w:basedOn w:val="DefaultParagraphFont"/>
    <w:locked/>
    <w:rsid w:val="00337DFA"/>
  </w:style>
  <w:style w:type="paragraph" w:customStyle="1" w:styleId="Picturecaption0">
    <w:name w:val="Picture caption"/>
    <w:basedOn w:val="Normal"/>
    <w:qFormat/>
    <w:rsid w:val="00337DFA"/>
  </w:style>
  <w:style w:type="character" w:customStyle="1" w:styleId="Bodytext31">
    <w:name w:val="Body text (31)_"/>
    <w:basedOn w:val="DefaultParagraphFont"/>
    <w:locked/>
    <w:rsid w:val="00337DFA"/>
  </w:style>
  <w:style w:type="paragraph" w:customStyle="1" w:styleId="Bodytext310">
    <w:name w:val="Body text (31)"/>
    <w:basedOn w:val="Normal"/>
    <w:qFormat/>
    <w:rsid w:val="00337DFA"/>
  </w:style>
  <w:style w:type="character" w:customStyle="1" w:styleId="Heading22">
    <w:name w:val="Heading #22_"/>
    <w:basedOn w:val="DefaultParagraphFont"/>
    <w:locked/>
    <w:rsid w:val="00337DFA"/>
  </w:style>
  <w:style w:type="paragraph" w:customStyle="1" w:styleId="Heading220">
    <w:name w:val="Heading #22"/>
    <w:basedOn w:val="Normal"/>
    <w:qFormat/>
    <w:rsid w:val="00337DFA"/>
  </w:style>
  <w:style w:type="character" w:customStyle="1" w:styleId="Bodytext131">
    <w:name w:val="Body text (131)_"/>
    <w:basedOn w:val="DefaultParagraphFont"/>
    <w:locked/>
    <w:rsid w:val="00337DFA"/>
  </w:style>
  <w:style w:type="paragraph" w:customStyle="1" w:styleId="Bodytext1310">
    <w:name w:val="Body text (131)"/>
    <w:basedOn w:val="Normal"/>
    <w:qFormat/>
    <w:rsid w:val="00337DFA"/>
  </w:style>
  <w:style w:type="character" w:customStyle="1" w:styleId="Bodytext140">
    <w:name w:val="Body text (140)_"/>
    <w:basedOn w:val="DefaultParagraphFont"/>
    <w:locked/>
    <w:rsid w:val="00337DFA"/>
  </w:style>
  <w:style w:type="paragraph" w:customStyle="1" w:styleId="Bodytext1400">
    <w:name w:val="Body text (140)"/>
    <w:basedOn w:val="Normal"/>
    <w:qFormat/>
    <w:rsid w:val="00337DFA"/>
  </w:style>
  <w:style w:type="character" w:customStyle="1" w:styleId="Bodytext141">
    <w:name w:val="Body text (141)_"/>
    <w:basedOn w:val="DefaultParagraphFont"/>
    <w:locked/>
    <w:rsid w:val="00337DFA"/>
  </w:style>
  <w:style w:type="paragraph" w:customStyle="1" w:styleId="Bodytext1410">
    <w:name w:val="Body text (141)"/>
    <w:basedOn w:val="Normal"/>
    <w:qFormat/>
    <w:rsid w:val="00337DFA"/>
  </w:style>
  <w:style w:type="character" w:customStyle="1" w:styleId="Tableofcontents20">
    <w:name w:val="Table of contents (20)_"/>
    <w:basedOn w:val="DefaultParagraphFont"/>
    <w:locked/>
    <w:rsid w:val="00337DFA"/>
  </w:style>
  <w:style w:type="paragraph" w:customStyle="1" w:styleId="Tableofcontents200">
    <w:name w:val="Table of contents (20)"/>
    <w:basedOn w:val="Normal"/>
    <w:qFormat/>
    <w:rsid w:val="00337DFA"/>
  </w:style>
  <w:style w:type="character" w:customStyle="1" w:styleId="Tableofcontents21">
    <w:name w:val="Table of contents (21)_"/>
    <w:basedOn w:val="DefaultParagraphFont"/>
    <w:locked/>
    <w:rsid w:val="00337DFA"/>
  </w:style>
  <w:style w:type="paragraph" w:customStyle="1" w:styleId="Tableofcontents210">
    <w:name w:val="Table of contents (21)"/>
    <w:basedOn w:val="Normal"/>
    <w:qFormat/>
    <w:rsid w:val="00337DFA"/>
  </w:style>
  <w:style w:type="character" w:customStyle="1" w:styleId="Tableofcontents22">
    <w:name w:val="Table of contents (22)_"/>
    <w:basedOn w:val="DefaultParagraphFont"/>
    <w:locked/>
    <w:rsid w:val="00337DFA"/>
  </w:style>
  <w:style w:type="paragraph" w:customStyle="1" w:styleId="Tableofcontents220">
    <w:name w:val="Table of contents (22)"/>
    <w:basedOn w:val="Normal"/>
    <w:qFormat/>
    <w:rsid w:val="00337DFA"/>
  </w:style>
  <w:style w:type="character" w:customStyle="1" w:styleId="Bodytext142">
    <w:name w:val="Body text (142)_"/>
    <w:basedOn w:val="DefaultParagraphFont"/>
    <w:locked/>
    <w:rsid w:val="00337DFA"/>
  </w:style>
  <w:style w:type="paragraph" w:customStyle="1" w:styleId="Bodytext1420">
    <w:name w:val="Body text (142)"/>
    <w:basedOn w:val="Normal"/>
    <w:qFormat/>
    <w:rsid w:val="00337DFA"/>
  </w:style>
  <w:style w:type="character" w:customStyle="1" w:styleId="Bodytext143">
    <w:name w:val="Body text (143)_"/>
    <w:basedOn w:val="DefaultParagraphFont"/>
    <w:locked/>
    <w:rsid w:val="00337DFA"/>
  </w:style>
  <w:style w:type="paragraph" w:customStyle="1" w:styleId="Bodytext1430">
    <w:name w:val="Body text (143)"/>
    <w:basedOn w:val="Normal"/>
    <w:qFormat/>
    <w:rsid w:val="00337DFA"/>
  </w:style>
  <w:style w:type="character" w:customStyle="1" w:styleId="Bodytext144Exact">
    <w:name w:val="Body text (144) Exact"/>
    <w:basedOn w:val="DefaultParagraphFont"/>
    <w:locked/>
    <w:rsid w:val="00337DFA"/>
  </w:style>
  <w:style w:type="paragraph" w:customStyle="1" w:styleId="Bodytext144">
    <w:name w:val="Body text (144)"/>
    <w:basedOn w:val="Normal"/>
    <w:qFormat/>
    <w:rsid w:val="00337DFA"/>
  </w:style>
  <w:style w:type="character" w:customStyle="1" w:styleId="Bodytext145Exact">
    <w:name w:val="Body text (145) Exact"/>
    <w:basedOn w:val="DefaultParagraphFont"/>
    <w:locked/>
    <w:rsid w:val="00337DFA"/>
  </w:style>
  <w:style w:type="paragraph" w:customStyle="1" w:styleId="Bodytext145">
    <w:name w:val="Body text (145)"/>
    <w:basedOn w:val="Normal"/>
    <w:qFormat/>
    <w:rsid w:val="00337DFA"/>
  </w:style>
  <w:style w:type="character" w:customStyle="1" w:styleId="Bodytext146">
    <w:name w:val="Body text (146)_"/>
    <w:basedOn w:val="DefaultParagraphFont"/>
    <w:locked/>
    <w:rsid w:val="00337DFA"/>
  </w:style>
  <w:style w:type="paragraph" w:customStyle="1" w:styleId="Bodytext1460">
    <w:name w:val="Body text (146)"/>
    <w:basedOn w:val="Normal"/>
    <w:qFormat/>
    <w:rsid w:val="00337DFA"/>
  </w:style>
  <w:style w:type="character" w:customStyle="1" w:styleId="Heading230">
    <w:name w:val="Heading #23_"/>
    <w:basedOn w:val="DefaultParagraphFont"/>
    <w:locked/>
    <w:rsid w:val="00337DFA"/>
  </w:style>
  <w:style w:type="paragraph" w:customStyle="1" w:styleId="Heading231">
    <w:name w:val="Heading #23"/>
    <w:basedOn w:val="Normal"/>
    <w:qFormat/>
    <w:rsid w:val="00337DFA"/>
  </w:style>
  <w:style w:type="character" w:customStyle="1" w:styleId="Picturecaption36">
    <w:name w:val="Picture caption (36)_"/>
    <w:basedOn w:val="DefaultParagraphFont"/>
    <w:locked/>
    <w:rsid w:val="00337DFA"/>
  </w:style>
  <w:style w:type="paragraph" w:customStyle="1" w:styleId="Picturecaption360">
    <w:name w:val="Picture caption (36)"/>
    <w:basedOn w:val="Normal"/>
    <w:qFormat/>
    <w:rsid w:val="00337DFA"/>
  </w:style>
  <w:style w:type="character" w:customStyle="1" w:styleId="Picturecaption42">
    <w:name w:val="Picture caption (42)_"/>
    <w:basedOn w:val="DefaultParagraphFont"/>
    <w:locked/>
    <w:rsid w:val="00337DFA"/>
  </w:style>
  <w:style w:type="paragraph" w:customStyle="1" w:styleId="Picturecaption420">
    <w:name w:val="Picture caption (42)"/>
    <w:basedOn w:val="Normal"/>
    <w:qFormat/>
    <w:rsid w:val="00337DFA"/>
  </w:style>
  <w:style w:type="character" w:customStyle="1" w:styleId="Bodytext154">
    <w:name w:val="Body text (154)_"/>
    <w:basedOn w:val="DefaultParagraphFont"/>
    <w:locked/>
    <w:rsid w:val="00337DFA"/>
  </w:style>
  <w:style w:type="paragraph" w:customStyle="1" w:styleId="Bodytext1540">
    <w:name w:val="Body text (154)"/>
    <w:basedOn w:val="Normal"/>
    <w:qFormat/>
    <w:rsid w:val="00337DFA"/>
  </w:style>
  <w:style w:type="character" w:customStyle="1" w:styleId="Bodytext155">
    <w:name w:val="Body text (155)_"/>
    <w:basedOn w:val="DefaultParagraphFont"/>
    <w:locked/>
    <w:rsid w:val="00337DFA"/>
  </w:style>
  <w:style w:type="paragraph" w:customStyle="1" w:styleId="Bodytext1550">
    <w:name w:val="Body text (155)"/>
    <w:basedOn w:val="Normal"/>
    <w:qFormat/>
    <w:rsid w:val="00337DFA"/>
  </w:style>
  <w:style w:type="character" w:customStyle="1" w:styleId="Bodytext156">
    <w:name w:val="Body text (156)_"/>
    <w:basedOn w:val="DefaultParagraphFont"/>
    <w:locked/>
    <w:rsid w:val="00337DFA"/>
  </w:style>
  <w:style w:type="paragraph" w:customStyle="1" w:styleId="Bodytext1560">
    <w:name w:val="Body text (156)"/>
    <w:basedOn w:val="Normal"/>
    <w:qFormat/>
    <w:rsid w:val="00337DFA"/>
  </w:style>
  <w:style w:type="character" w:customStyle="1" w:styleId="Bodytext60">
    <w:name w:val="Body text (60)_"/>
    <w:basedOn w:val="DefaultParagraphFont"/>
    <w:locked/>
    <w:rsid w:val="00337DFA"/>
  </w:style>
  <w:style w:type="paragraph" w:customStyle="1" w:styleId="Bodytext600">
    <w:name w:val="Body text (60)"/>
    <w:basedOn w:val="Normal"/>
    <w:qFormat/>
    <w:rsid w:val="00337DFA"/>
  </w:style>
  <w:style w:type="character" w:customStyle="1" w:styleId="Bodytext158">
    <w:name w:val="Body text (158)_"/>
    <w:basedOn w:val="DefaultParagraphFont"/>
    <w:locked/>
    <w:rsid w:val="00337DFA"/>
  </w:style>
  <w:style w:type="paragraph" w:customStyle="1" w:styleId="Bodytext1580">
    <w:name w:val="Body text (158)"/>
    <w:basedOn w:val="Normal"/>
    <w:qFormat/>
    <w:rsid w:val="00337DFA"/>
  </w:style>
  <w:style w:type="character" w:customStyle="1" w:styleId="Bodytext159">
    <w:name w:val="Body text (159)_"/>
    <w:basedOn w:val="DefaultParagraphFont"/>
    <w:locked/>
    <w:rsid w:val="00337DFA"/>
  </w:style>
  <w:style w:type="paragraph" w:customStyle="1" w:styleId="Bodytext1590">
    <w:name w:val="Body text (159)"/>
    <w:basedOn w:val="Normal"/>
    <w:qFormat/>
    <w:rsid w:val="00337DFA"/>
  </w:style>
  <w:style w:type="character" w:customStyle="1" w:styleId="Bodytext160">
    <w:name w:val="Body text (160)_"/>
    <w:basedOn w:val="DefaultParagraphFont"/>
    <w:locked/>
    <w:rsid w:val="00337DFA"/>
  </w:style>
  <w:style w:type="paragraph" w:customStyle="1" w:styleId="Bodytext1600">
    <w:name w:val="Body text (160)"/>
    <w:basedOn w:val="Normal"/>
    <w:qFormat/>
    <w:rsid w:val="00337DFA"/>
  </w:style>
  <w:style w:type="character" w:customStyle="1" w:styleId="Picturecaption4">
    <w:name w:val="Picture caption (4)_"/>
    <w:basedOn w:val="DefaultParagraphFont"/>
    <w:locked/>
    <w:rsid w:val="00337DFA"/>
  </w:style>
  <w:style w:type="paragraph" w:customStyle="1" w:styleId="Picturecaption40">
    <w:name w:val="Picture caption (4)"/>
    <w:basedOn w:val="Normal"/>
    <w:qFormat/>
    <w:rsid w:val="00337DFA"/>
  </w:style>
  <w:style w:type="character" w:customStyle="1" w:styleId="Heading10">
    <w:name w:val="Heading #10_"/>
    <w:basedOn w:val="DefaultParagraphFont"/>
    <w:locked/>
    <w:rsid w:val="00337DFA"/>
  </w:style>
  <w:style w:type="paragraph" w:customStyle="1" w:styleId="Heading100">
    <w:name w:val="Heading #10"/>
    <w:basedOn w:val="Normal"/>
    <w:qFormat/>
    <w:rsid w:val="00337DFA"/>
  </w:style>
  <w:style w:type="character" w:customStyle="1" w:styleId="Picturecaption3">
    <w:name w:val="Picture caption (3)_"/>
    <w:basedOn w:val="DefaultParagraphFont"/>
    <w:locked/>
    <w:rsid w:val="00337DFA"/>
  </w:style>
  <w:style w:type="paragraph" w:customStyle="1" w:styleId="Picturecaption30">
    <w:name w:val="Picture caption (3)"/>
    <w:basedOn w:val="Normal"/>
    <w:qFormat/>
    <w:rsid w:val="00337DFA"/>
  </w:style>
  <w:style w:type="character" w:customStyle="1" w:styleId="Heading13">
    <w:name w:val="Heading #13_"/>
    <w:basedOn w:val="DefaultParagraphFont"/>
    <w:locked/>
    <w:rsid w:val="00337DFA"/>
  </w:style>
  <w:style w:type="paragraph" w:customStyle="1" w:styleId="Heading130">
    <w:name w:val="Heading #13"/>
    <w:basedOn w:val="Normal"/>
    <w:qFormat/>
    <w:rsid w:val="00337DFA"/>
  </w:style>
  <w:style w:type="character" w:customStyle="1" w:styleId="Heading92">
    <w:name w:val="Heading #9 (2)_"/>
    <w:basedOn w:val="DefaultParagraphFont"/>
    <w:locked/>
    <w:rsid w:val="00337DFA"/>
  </w:style>
  <w:style w:type="paragraph" w:customStyle="1" w:styleId="Heading920">
    <w:name w:val="Heading #9 (2)"/>
    <w:basedOn w:val="Normal"/>
    <w:qFormat/>
    <w:rsid w:val="00337DFA"/>
  </w:style>
  <w:style w:type="character" w:customStyle="1" w:styleId="Heading15">
    <w:name w:val="Heading #15_"/>
    <w:basedOn w:val="DefaultParagraphFont"/>
    <w:locked/>
    <w:rsid w:val="00337DFA"/>
  </w:style>
  <w:style w:type="paragraph" w:customStyle="1" w:styleId="Heading150">
    <w:name w:val="Heading #15"/>
    <w:basedOn w:val="Normal"/>
    <w:qFormat/>
    <w:rsid w:val="00337DFA"/>
  </w:style>
  <w:style w:type="character" w:customStyle="1" w:styleId="Bodytext38">
    <w:name w:val="Body text (38)_"/>
    <w:basedOn w:val="DefaultParagraphFont"/>
    <w:locked/>
    <w:rsid w:val="00337DFA"/>
  </w:style>
  <w:style w:type="paragraph" w:customStyle="1" w:styleId="Bodytext380">
    <w:name w:val="Body text (38)"/>
    <w:basedOn w:val="Normal"/>
    <w:qFormat/>
    <w:rsid w:val="00337DFA"/>
  </w:style>
  <w:style w:type="character" w:customStyle="1" w:styleId="Heading17">
    <w:name w:val="Heading #17_"/>
    <w:basedOn w:val="DefaultParagraphFont"/>
    <w:locked/>
    <w:rsid w:val="00337DFA"/>
  </w:style>
  <w:style w:type="paragraph" w:customStyle="1" w:styleId="Heading170">
    <w:name w:val="Heading #17"/>
    <w:basedOn w:val="Normal"/>
    <w:qFormat/>
    <w:rsid w:val="00337DFA"/>
  </w:style>
  <w:style w:type="character" w:customStyle="1" w:styleId="Bodytext97Exact">
    <w:name w:val="Body text (97) Exact"/>
    <w:basedOn w:val="DefaultParagraphFont"/>
    <w:locked/>
    <w:rsid w:val="00337DFA"/>
  </w:style>
  <w:style w:type="paragraph" w:customStyle="1" w:styleId="Bodytext97">
    <w:name w:val="Body text (97)"/>
    <w:basedOn w:val="Normal"/>
    <w:qFormat/>
    <w:rsid w:val="00337DFA"/>
  </w:style>
  <w:style w:type="character" w:customStyle="1" w:styleId="Bodytext42">
    <w:name w:val="Body text (42)_"/>
    <w:basedOn w:val="DefaultParagraphFont"/>
    <w:locked/>
    <w:rsid w:val="00337DFA"/>
  </w:style>
  <w:style w:type="paragraph" w:customStyle="1" w:styleId="Bodytext420">
    <w:name w:val="Body text (42)"/>
    <w:basedOn w:val="Normal"/>
    <w:qFormat/>
    <w:rsid w:val="00337DFA"/>
  </w:style>
  <w:style w:type="character" w:customStyle="1" w:styleId="Picturecaption9">
    <w:name w:val="Picture caption (9)_"/>
    <w:basedOn w:val="DefaultParagraphFont"/>
    <w:locked/>
    <w:rsid w:val="00337DFA"/>
  </w:style>
  <w:style w:type="paragraph" w:customStyle="1" w:styleId="Picturecaption90">
    <w:name w:val="Picture caption (9)"/>
    <w:basedOn w:val="Normal"/>
    <w:qFormat/>
    <w:rsid w:val="00337DFA"/>
  </w:style>
  <w:style w:type="character" w:customStyle="1" w:styleId="Bodytext96Exact">
    <w:name w:val="Body text (96) Exact"/>
    <w:basedOn w:val="DefaultParagraphFont"/>
    <w:locked/>
    <w:rsid w:val="00337DFA"/>
  </w:style>
  <w:style w:type="paragraph" w:customStyle="1" w:styleId="Bodytext96">
    <w:name w:val="Body text (96)"/>
    <w:basedOn w:val="Normal"/>
    <w:qFormat/>
    <w:rsid w:val="00337DFA"/>
  </w:style>
  <w:style w:type="character" w:customStyle="1" w:styleId="Heading142">
    <w:name w:val="Heading #14 (2)_"/>
    <w:basedOn w:val="DefaultParagraphFont"/>
    <w:locked/>
    <w:rsid w:val="00337DFA"/>
  </w:style>
  <w:style w:type="paragraph" w:customStyle="1" w:styleId="Heading1420">
    <w:name w:val="Heading #14 (2)"/>
    <w:basedOn w:val="Normal"/>
    <w:qFormat/>
    <w:rsid w:val="00337DFA"/>
  </w:style>
  <w:style w:type="character" w:customStyle="1" w:styleId="Picturecaption31">
    <w:name w:val="Picture caption (31)_"/>
    <w:basedOn w:val="DefaultParagraphFont"/>
    <w:locked/>
    <w:rsid w:val="00337DFA"/>
  </w:style>
  <w:style w:type="paragraph" w:customStyle="1" w:styleId="Picturecaption310">
    <w:name w:val="Picture caption (31)"/>
    <w:basedOn w:val="Normal"/>
    <w:qFormat/>
    <w:rsid w:val="00337DFA"/>
  </w:style>
  <w:style w:type="character" w:customStyle="1" w:styleId="Picturecaption27">
    <w:name w:val="Picture caption (27)_"/>
    <w:basedOn w:val="DefaultParagraphFont"/>
    <w:locked/>
    <w:rsid w:val="00337DFA"/>
  </w:style>
  <w:style w:type="paragraph" w:customStyle="1" w:styleId="Picturecaption270">
    <w:name w:val="Picture caption (27)"/>
    <w:basedOn w:val="Normal"/>
    <w:qFormat/>
    <w:rsid w:val="00337DFA"/>
  </w:style>
  <w:style w:type="character" w:customStyle="1" w:styleId="Bodytext43Exact">
    <w:name w:val="Body text (43) Exact"/>
    <w:basedOn w:val="DefaultParagraphFont"/>
    <w:locked/>
    <w:rsid w:val="00337DFA"/>
  </w:style>
  <w:style w:type="paragraph" w:customStyle="1" w:styleId="Bodytext43">
    <w:name w:val="Body text (43)"/>
    <w:basedOn w:val="Normal"/>
    <w:qFormat/>
    <w:rsid w:val="00337DFA"/>
  </w:style>
  <w:style w:type="character" w:customStyle="1" w:styleId="Bodytext109">
    <w:name w:val="Body text (109)_"/>
    <w:basedOn w:val="DefaultParagraphFont"/>
    <w:locked/>
    <w:rsid w:val="00337DFA"/>
  </w:style>
  <w:style w:type="paragraph" w:customStyle="1" w:styleId="Bodytext1090">
    <w:name w:val="Body text (109)"/>
    <w:basedOn w:val="Normal"/>
    <w:qFormat/>
    <w:rsid w:val="00337DFA"/>
  </w:style>
  <w:style w:type="character" w:customStyle="1" w:styleId="Bodytext110">
    <w:name w:val="Body text (110)_"/>
    <w:basedOn w:val="DefaultParagraphFont"/>
    <w:locked/>
    <w:rsid w:val="00337DFA"/>
  </w:style>
  <w:style w:type="paragraph" w:customStyle="1" w:styleId="Bodytext1100">
    <w:name w:val="Body text (110)"/>
    <w:basedOn w:val="Normal"/>
    <w:qFormat/>
    <w:rsid w:val="00337DFA"/>
  </w:style>
  <w:style w:type="character" w:customStyle="1" w:styleId="Bodytext111">
    <w:name w:val="Body text (111)_"/>
    <w:basedOn w:val="DefaultParagraphFont"/>
    <w:locked/>
    <w:rsid w:val="00337DFA"/>
  </w:style>
  <w:style w:type="paragraph" w:customStyle="1" w:styleId="Bodytext1110">
    <w:name w:val="Body text (111)"/>
    <w:basedOn w:val="Normal"/>
    <w:qFormat/>
    <w:rsid w:val="00337DFA"/>
  </w:style>
  <w:style w:type="character" w:customStyle="1" w:styleId="Tablecaption7">
    <w:name w:val="Table caption (7)_"/>
    <w:basedOn w:val="DefaultParagraphFont"/>
    <w:locked/>
    <w:rsid w:val="00337DFA"/>
  </w:style>
  <w:style w:type="paragraph" w:customStyle="1" w:styleId="Tablecaption70">
    <w:name w:val="Table caption (7)"/>
    <w:basedOn w:val="Normal"/>
    <w:qFormat/>
    <w:rsid w:val="00337DFA"/>
  </w:style>
  <w:style w:type="character" w:customStyle="1" w:styleId="Bodytext112">
    <w:name w:val="Body text (112)_"/>
    <w:basedOn w:val="DefaultParagraphFont"/>
    <w:locked/>
    <w:rsid w:val="00337DFA"/>
  </w:style>
  <w:style w:type="paragraph" w:customStyle="1" w:styleId="Bodytext1120">
    <w:name w:val="Body text (112)"/>
    <w:basedOn w:val="Normal"/>
    <w:qFormat/>
    <w:rsid w:val="00337DFA"/>
  </w:style>
  <w:style w:type="character" w:customStyle="1" w:styleId="Bodytext113">
    <w:name w:val="Body text (113)_"/>
    <w:basedOn w:val="DefaultParagraphFont"/>
    <w:locked/>
    <w:rsid w:val="00337DFA"/>
  </w:style>
  <w:style w:type="paragraph" w:customStyle="1" w:styleId="Bodytext1130">
    <w:name w:val="Body text (113)"/>
    <w:basedOn w:val="Normal"/>
    <w:qFormat/>
    <w:rsid w:val="00337DFA"/>
  </w:style>
  <w:style w:type="character" w:customStyle="1" w:styleId="Tableofcontents10">
    <w:name w:val="Table of contents (10)_"/>
    <w:basedOn w:val="DefaultParagraphFont"/>
    <w:locked/>
    <w:rsid w:val="00337DFA"/>
  </w:style>
  <w:style w:type="paragraph" w:customStyle="1" w:styleId="Tableofcontents100">
    <w:name w:val="Table of contents (10)"/>
    <w:basedOn w:val="Normal"/>
    <w:qFormat/>
    <w:rsid w:val="00337DFA"/>
  </w:style>
  <w:style w:type="character" w:customStyle="1" w:styleId="Tableofcontents12">
    <w:name w:val="Table of contents (12)_"/>
    <w:basedOn w:val="DefaultParagraphFont"/>
    <w:locked/>
    <w:rsid w:val="00337DFA"/>
  </w:style>
  <w:style w:type="paragraph" w:customStyle="1" w:styleId="Tableofcontents120">
    <w:name w:val="Table of contents (12)"/>
    <w:basedOn w:val="Normal"/>
    <w:qFormat/>
    <w:rsid w:val="00337DFA"/>
  </w:style>
  <w:style w:type="character" w:customStyle="1" w:styleId="Tableofcontents14">
    <w:name w:val="Table of contents (14)_"/>
    <w:basedOn w:val="DefaultParagraphFont"/>
    <w:locked/>
    <w:rsid w:val="00337DFA"/>
  </w:style>
  <w:style w:type="paragraph" w:customStyle="1" w:styleId="Tableofcontents140">
    <w:name w:val="Table of contents (14)"/>
    <w:basedOn w:val="Normal"/>
    <w:qFormat/>
    <w:rsid w:val="00337DFA"/>
  </w:style>
  <w:style w:type="character" w:customStyle="1" w:styleId="Heading162">
    <w:name w:val="Heading #16 (2)_"/>
    <w:basedOn w:val="DefaultParagraphFont"/>
    <w:locked/>
    <w:rsid w:val="00337DFA"/>
  </w:style>
  <w:style w:type="paragraph" w:customStyle="1" w:styleId="Heading1620">
    <w:name w:val="Heading #16 (2)"/>
    <w:basedOn w:val="Normal"/>
    <w:qFormat/>
    <w:rsid w:val="00337DFA"/>
  </w:style>
  <w:style w:type="paragraph" w:customStyle="1" w:styleId="txgreen">
    <w:name w:val="txgreen"/>
    <w:basedOn w:val="Normal"/>
    <w:uiPriority w:val="99"/>
    <w:qFormat/>
    <w:rsid w:val="00337DFA"/>
  </w:style>
  <w:style w:type="paragraph" w:customStyle="1" w:styleId="rtecenter">
    <w:name w:val="rtecenter"/>
    <w:basedOn w:val="Normal"/>
    <w:uiPriority w:val="99"/>
    <w:qFormat/>
    <w:rsid w:val="00337DFA"/>
  </w:style>
  <w:style w:type="paragraph" w:customStyle="1" w:styleId="StyleHeading4TagBigcardNotBold">
    <w:name w:val="Style Heading 4TagBig card + Not Bold"/>
    <w:basedOn w:val="Heading4"/>
    <w:uiPriority w:val="99"/>
    <w:qFormat/>
    <w:rsid w:val="00337DFA"/>
    <w:rPr>
      <w:bCs/>
    </w:rPr>
  </w:style>
  <w:style w:type="paragraph" w:customStyle="1" w:styleId="Stylecardtext8pt">
    <w:name w:val="Style card text + 8 pt"/>
    <w:basedOn w:val="Normal"/>
    <w:uiPriority w:val="99"/>
    <w:qFormat/>
    <w:rsid w:val="00337DFA"/>
  </w:style>
  <w:style w:type="paragraph" w:customStyle="1" w:styleId="Stylecardtext5pt">
    <w:name w:val="Style card text + 5 pt"/>
    <w:basedOn w:val="Normal"/>
    <w:uiPriority w:val="99"/>
    <w:qFormat/>
    <w:rsid w:val="00337DFA"/>
  </w:style>
  <w:style w:type="character" w:customStyle="1" w:styleId="StyleLatinGaramond9ptUnderline">
    <w:name w:val="Style (Latin) Garamond 9 pt Underline"/>
    <w:rsid w:val="00337DFA"/>
  </w:style>
  <w:style w:type="character" w:customStyle="1" w:styleId="l9">
    <w:name w:val="l9"/>
    <w:basedOn w:val="DefaultParagraphFont"/>
    <w:rsid w:val="00337DFA"/>
  </w:style>
  <w:style w:type="character" w:customStyle="1" w:styleId="l8">
    <w:name w:val="l8"/>
    <w:basedOn w:val="DefaultParagraphFont"/>
    <w:rsid w:val="00337DFA"/>
  </w:style>
  <w:style w:type="character" w:customStyle="1" w:styleId="l6">
    <w:name w:val="l6"/>
    <w:basedOn w:val="DefaultParagraphFont"/>
    <w:rsid w:val="00337DFA"/>
  </w:style>
  <w:style w:type="character" w:customStyle="1" w:styleId="l7">
    <w:name w:val="l7"/>
    <w:basedOn w:val="DefaultParagraphFont"/>
    <w:rsid w:val="00337DFA"/>
  </w:style>
  <w:style w:type="character" w:customStyle="1" w:styleId="ellipsistext">
    <w:name w:val="ellipsis_text"/>
    <w:basedOn w:val="DefaultParagraphFont"/>
    <w:rsid w:val="00337DFA"/>
  </w:style>
  <w:style w:type="character" w:customStyle="1" w:styleId="referencediv">
    <w:name w:val="referencediv"/>
    <w:basedOn w:val="DefaultParagraphFont"/>
    <w:rsid w:val="00337DFA"/>
  </w:style>
  <w:style w:type="character" w:customStyle="1" w:styleId="cite0">
    <w:name w:val="cite0"/>
    <w:rsid w:val="00337DFA"/>
  </w:style>
  <w:style w:type="character" w:customStyle="1" w:styleId="Aunderline1">
    <w:name w:val="Aunderline"/>
    <w:uiPriority w:val="1"/>
    <w:qFormat/>
    <w:rsid w:val="00337DFA"/>
  </w:style>
  <w:style w:type="character" w:customStyle="1" w:styleId="desc">
    <w:name w:val="desc"/>
    <w:basedOn w:val="DefaultParagraphFont"/>
    <w:rsid w:val="00337DFA"/>
  </w:style>
  <w:style w:type="character" w:customStyle="1" w:styleId="in-top">
    <w:name w:val="in-top"/>
    <w:rsid w:val="00337DFA"/>
  </w:style>
  <w:style w:type="character" w:customStyle="1" w:styleId="nukeled">
    <w:name w:val="nukeled"/>
    <w:rsid w:val="00337DFA"/>
  </w:style>
  <w:style w:type="character" w:customStyle="1" w:styleId="contextlyrelated">
    <w:name w:val="contextly_related"/>
    <w:rsid w:val="00337DFA"/>
  </w:style>
  <w:style w:type="character" w:customStyle="1" w:styleId="in-right">
    <w:name w:val="in-right"/>
    <w:rsid w:val="00337DFA"/>
  </w:style>
  <w:style w:type="character" w:customStyle="1" w:styleId="adtext">
    <w:name w:val="ad_text"/>
    <w:rsid w:val="00337DFA"/>
  </w:style>
  <w:style w:type="character" w:customStyle="1" w:styleId="linkrow">
    <w:name w:val="link_row"/>
    <w:rsid w:val="00337DFA"/>
  </w:style>
  <w:style w:type="character" w:customStyle="1" w:styleId="revision-date">
    <w:name w:val="revision-date"/>
    <w:rsid w:val="00337DFA"/>
  </w:style>
  <w:style w:type="character" w:customStyle="1" w:styleId="facebook-share">
    <w:name w:val="facebook-share"/>
    <w:rsid w:val="00337DFA"/>
  </w:style>
  <w:style w:type="character" w:customStyle="1" w:styleId="facebook-share-label">
    <w:name w:val="facebook-share-label"/>
    <w:rsid w:val="00337DFA"/>
  </w:style>
  <w:style w:type="character" w:customStyle="1" w:styleId="ata11y">
    <w:name w:val="at_a11y"/>
    <w:rsid w:val="00337DFA"/>
  </w:style>
  <w:style w:type="character" w:customStyle="1" w:styleId="tpk">
    <w:name w:val="tpk"/>
    <w:rsid w:val="00337DFA"/>
  </w:style>
  <w:style w:type="character" w:customStyle="1" w:styleId="A24">
    <w:name w:val="A24"/>
    <w:uiPriority w:val="99"/>
    <w:rsid w:val="00337DFA"/>
  </w:style>
  <w:style w:type="character" w:customStyle="1" w:styleId="A25">
    <w:name w:val="A25"/>
    <w:uiPriority w:val="99"/>
    <w:rsid w:val="00337DFA"/>
  </w:style>
  <w:style w:type="character" w:customStyle="1" w:styleId="Headerorfooter">
    <w:name w:val="Header or footer_"/>
    <w:basedOn w:val="DefaultParagraphFont"/>
    <w:rsid w:val="00337DFA"/>
  </w:style>
  <w:style w:type="character" w:customStyle="1" w:styleId="Bodytext21">
    <w:name w:val="Body text (2)_"/>
    <w:basedOn w:val="DefaultParagraphFont"/>
    <w:rsid w:val="00337DFA"/>
  </w:style>
  <w:style w:type="character" w:customStyle="1" w:styleId="Bodytext22">
    <w:name w:val="Body text (2)"/>
    <w:basedOn w:val="Bodytext32"/>
    <w:rsid w:val="00337DFA"/>
  </w:style>
  <w:style w:type="character" w:customStyle="1" w:styleId="Headerorfooter0">
    <w:name w:val="Header or footer"/>
    <w:basedOn w:val="Bodytext100"/>
    <w:rsid w:val="00337DFA"/>
  </w:style>
  <w:style w:type="character" w:customStyle="1" w:styleId="Bodytext33">
    <w:name w:val="Body text (3)_"/>
    <w:basedOn w:val="DefaultParagraphFont"/>
    <w:rsid w:val="00337DFA"/>
  </w:style>
  <w:style w:type="character" w:customStyle="1" w:styleId="Bodytext31Exact">
    <w:name w:val="Body text (31) Exact"/>
    <w:basedOn w:val="DefaultParagraphFont"/>
    <w:rsid w:val="00337DFA"/>
  </w:style>
  <w:style w:type="character" w:customStyle="1" w:styleId="Bodytext100">
    <w:name w:val="Body text (10)_"/>
    <w:basedOn w:val="DefaultParagraphFont"/>
    <w:rsid w:val="00337DFA"/>
  </w:style>
  <w:style w:type="character" w:customStyle="1" w:styleId="Bodytext32">
    <w:name w:val="Body text (3)"/>
    <w:basedOn w:val="Bodytext3Spacing0ptExact"/>
    <w:rsid w:val="00337DFA"/>
  </w:style>
  <w:style w:type="character" w:customStyle="1" w:styleId="Bodytext46">
    <w:name w:val="Body text (46)_"/>
    <w:basedOn w:val="DefaultParagraphFont"/>
    <w:rsid w:val="00337DFA"/>
  </w:style>
  <w:style w:type="character" w:customStyle="1" w:styleId="Bodytext51">
    <w:name w:val="Body text (51)_"/>
    <w:basedOn w:val="DefaultParagraphFont"/>
    <w:rsid w:val="00337DFA"/>
  </w:style>
  <w:style w:type="character" w:customStyle="1" w:styleId="Bodytext34">
    <w:name w:val="Body text (34)_"/>
    <w:basedOn w:val="DefaultParagraphFont"/>
    <w:rsid w:val="00337DFA"/>
  </w:style>
  <w:style w:type="character" w:customStyle="1" w:styleId="Bodytext3Spacing0ptExact">
    <w:name w:val="Body text (3) + Spacing 0 pt Exact"/>
    <w:rsid w:val="00337DFA"/>
  </w:style>
  <w:style w:type="character" w:customStyle="1" w:styleId="Bodytext82">
    <w:name w:val="Body text (82)_"/>
    <w:basedOn w:val="DefaultParagraphFont"/>
    <w:rsid w:val="00337DFA"/>
  </w:style>
  <w:style w:type="character" w:customStyle="1" w:styleId="PicturecaptionSpacing0ptExact">
    <w:name w:val="Picture caption + Spacing 0 pt Exact"/>
    <w:basedOn w:val="DefaultParagraphFont"/>
    <w:rsid w:val="00337DFA"/>
  </w:style>
  <w:style w:type="character" w:customStyle="1" w:styleId="Tableofcontents13">
    <w:name w:val="Table of contents (13)_"/>
    <w:basedOn w:val="DefaultParagraphFont"/>
    <w:rsid w:val="00337DFA"/>
  </w:style>
  <w:style w:type="character" w:customStyle="1" w:styleId="Bodytext114">
    <w:name w:val="Body text (114)_"/>
    <w:basedOn w:val="DefaultParagraphFont"/>
    <w:rsid w:val="00337DFA"/>
  </w:style>
  <w:style w:type="character" w:customStyle="1" w:styleId="Bodytext115">
    <w:name w:val="Body text (115)_"/>
    <w:basedOn w:val="DefaultParagraphFont"/>
    <w:rsid w:val="00337DFA"/>
  </w:style>
  <w:style w:type="character" w:customStyle="1" w:styleId="Bodytext1150">
    <w:name w:val="Body text (115)"/>
    <w:basedOn w:val="Picturecaption2Spacing0ptExact"/>
    <w:rsid w:val="00337DFA"/>
  </w:style>
  <w:style w:type="character" w:customStyle="1" w:styleId="Bodytext820">
    <w:name w:val="Body text (82)"/>
    <w:rsid w:val="00337DFA"/>
  </w:style>
  <w:style w:type="character" w:customStyle="1" w:styleId="Bodytext101">
    <w:name w:val="Body text (10)"/>
    <w:basedOn w:val="PicturecaptionSpacing0ptExact"/>
    <w:rsid w:val="00337DFA"/>
  </w:style>
  <w:style w:type="character" w:customStyle="1" w:styleId="Bodytext82Spacing0ptExact">
    <w:name w:val="Body text (82) + Spacing 0 pt Exact"/>
    <w:basedOn w:val="Bodytext820"/>
    <w:rsid w:val="00337DFA"/>
  </w:style>
  <w:style w:type="character" w:customStyle="1" w:styleId="Bodytext131Exact">
    <w:name w:val="Body text (131) Exact"/>
    <w:basedOn w:val="DefaultParagraphFont"/>
    <w:rsid w:val="00337DFA"/>
  </w:style>
  <w:style w:type="character" w:customStyle="1" w:styleId="Picturecaption2Spacing0ptExact">
    <w:name w:val="Picture caption (2) + Spacing 0 pt Exact"/>
    <w:basedOn w:val="DefaultParagraphFont"/>
    <w:rsid w:val="00337DFA"/>
  </w:style>
  <w:style w:type="character" w:customStyle="1" w:styleId="Bodytext114Exact">
    <w:name w:val="Body text (114) Exact"/>
    <w:basedOn w:val="Bodytext131Exact"/>
    <w:rsid w:val="00337DFA"/>
  </w:style>
  <w:style w:type="character" w:customStyle="1" w:styleId="Bodytext340">
    <w:name w:val="Body text (34)"/>
    <w:basedOn w:val="BodyText4"/>
    <w:rsid w:val="00337DFA"/>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337DFA"/>
  </w:style>
  <w:style w:type="character" w:customStyle="1" w:styleId="Bodytext510">
    <w:name w:val="Body text (51)"/>
    <w:basedOn w:val="Bodytext115"/>
    <w:rsid w:val="00337DFA"/>
  </w:style>
  <w:style w:type="character" w:customStyle="1" w:styleId="Bodytext1140">
    <w:name w:val="Body text (114)"/>
    <w:basedOn w:val="Bodytext131Exact"/>
    <w:rsid w:val="00337DFA"/>
  </w:style>
  <w:style w:type="character" w:customStyle="1" w:styleId="Tableofcontents130">
    <w:name w:val="Table of contents (13)"/>
    <w:basedOn w:val="Bodytext82Spacing0ptExact"/>
    <w:rsid w:val="00337DFA"/>
  </w:style>
  <w:style w:type="character" w:customStyle="1" w:styleId="Bodytext460">
    <w:name w:val="Body text (46)"/>
    <w:basedOn w:val="Bodytext114"/>
    <w:rsid w:val="00337DFA"/>
  </w:style>
  <w:style w:type="character" w:customStyle="1" w:styleId="Bodytext46NotBold">
    <w:name w:val="Body text (46) + Not Bold"/>
    <w:basedOn w:val="Bodytext114"/>
    <w:rsid w:val="00337DFA"/>
  </w:style>
  <w:style w:type="character" w:customStyle="1" w:styleId="Bodytext46SegoeUI">
    <w:name w:val="Body text (46) + Segoe UI"/>
    <w:basedOn w:val="Bodytext114"/>
    <w:rsid w:val="00337DFA"/>
  </w:style>
  <w:style w:type="character" w:customStyle="1" w:styleId="Bodytext115Spacing0ptExact">
    <w:name w:val="Body text (115) + Spacing 0 pt Exact"/>
    <w:basedOn w:val="Picturecaption2Spacing0ptExact"/>
    <w:rsid w:val="00337DFA"/>
  </w:style>
  <w:style w:type="character" w:customStyle="1" w:styleId="Picturecaption42SmallCaps">
    <w:name w:val="Picture caption (42) + Small Caps"/>
    <w:basedOn w:val="DefaultParagraphFont"/>
    <w:rsid w:val="00337DFA"/>
  </w:style>
  <w:style w:type="character" w:customStyle="1" w:styleId="Bodytext155Exact">
    <w:name w:val="Body text (155) Exact"/>
    <w:basedOn w:val="DefaultParagraphFont"/>
    <w:rsid w:val="00337DFA"/>
  </w:style>
  <w:style w:type="character" w:customStyle="1" w:styleId="Bodytext157">
    <w:name w:val="Body text (157)_"/>
    <w:basedOn w:val="DefaultParagraphFont"/>
    <w:rsid w:val="00337DFA"/>
  </w:style>
  <w:style w:type="character" w:customStyle="1" w:styleId="Bodytext157Spacing0pt">
    <w:name w:val="Body text (157) + Spacing 0 pt"/>
    <w:basedOn w:val="Bodytext39"/>
    <w:rsid w:val="00337DFA"/>
  </w:style>
  <w:style w:type="character" w:customStyle="1" w:styleId="Bodytext1570">
    <w:name w:val="Body text (157)"/>
    <w:basedOn w:val="Bodytext39"/>
    <w:rsid w:val="00337DFA"/>
  </w:style>
  <w:style w:type="character" w:customStyle="1" w:styleId="Heading2213pt">
    <w:name w:val="Heading #22 + 13 pt"/>
    <w:basedOn w:val="DefaultParagraphFont"/>
    <w:rsid w:val="00337DFA"/>
  </w:style>
  <w:style w:type="character" w:customStyle="1" w:styleId="Heading22125pt">
    <w:name w:val="Heading #22 + 12.5 pt"/>
    <w:basedOn w:val="DefaultParagraphFont"/>
    <w:rsid w:val="00337DFA"/>
  </w:style>
  <w:style w:type="character" w:customStyle="1" w:styleId="Bodytext300">
    <w:name w:val="Body text (30)_"/>
    <w:basedOn w:val="DefaultParagraphFont"/>
    <w:rsid w:val="00337DFA"/>
  </w:style>
  <w:style w:type="character" w:customStyle="1" w:styleId="Bodytext301">
    <w:name w:val="Body text (30)"/>
    <w:basedOn w:val="Bodytext3TimesNewRoman"/>
    <w:rsid w:val="00337DFA"/>
  </w:style>
  <w:style w:type="character" w:customStyle="1" w:styleId="Bodytext39">
    <w:name w:val="Body text (39)_"/>
    <w:basedOn w:val="DefaultParagraphFont"/>
    <w:rsid w:val="00337DFA"/>
  </w:style>
  <w:style w:type="character" w:customStyle="1" w:styleId="Bodytext390">
    <w:name w:val="Body text (39)"/>
    <w:basedOn w:val="BodytextExact"/>
    <w:rsid w:val="00337DFA"/>
  </w:style>
  <w:style w:type="character" w:customStyle="1" w:styleId="Bodytext159Exact">
    <w:name w:val="Body text (159) Exact"/>
    <w:basedOn w:val="DefaultParagraphFont"/>
    <w:rsid w:val="00337DFA"/>
  </w:style>
  <w:style w:type="character" w:customStyle="1" w:styleId="Bodytext60Spacing0pt">
    <w:name w:val="Body text (60) + Spacing 0 pt"/>
    <w:basedOn w:val="DefaultParagraphFont"/>
    <w:rsid w:val="00337DFA"/>
  </w:style>
  <w:style w:type="character" w:customStyle="1" w:styleId="Bodytext3Spacing-1pt">
    <w:name w:val="Body text (3) + Spacing -1 pt"/>
    <w:basedOn w:val="Bodytext3Spacing0ptExact"/>
    <w:rsid w:val="00337DFA"/>
  </w:style>
  <w:style w:type="character" w:customStyle="1" w:styleId="Bodytext3TimesNewRoman">
    <w:name w:val="Body text (3) + Times New Roman"/>
    <w:aliases w:val="11.5 pt"/>
    <w:basedOn w:val="Bodytext3Spacing0ptExact"/>
    <w:rsid w:val="00337DFA"/>
  </w:style>
  <w:style w:type="character" w:customStyle="1" w:styleId="Bodytext2NotBold">
    <w:name w:val="Body text (2) + Not Bold"/>
    <w:basedOn w:val="Bodytext32"/>
    <w:rsid w:val="00337DFA"/>
  </w:style>
  <w:style w:type="character" w:customStyle="1" w:styleId="BodytextExact">
    <w:name w:val="Body text Exact"/>
    <w:basedOn w:val="DefaultParagraphFont"/>
    <w:rsid w:val="00337DFA"/>
  </w:style>
  <w:style w:type="character" w:customStyle="1" w:styleId="Heading13Italic">
    <w:name w:val="Heading #13 + Italic"/>
    <w:basedOn w:val="DefaultParagraphFont"/>
    <w:rsid w:val="00337DFA"/>
  </w:style>
  <w:style w:type="character" w:customStyle="1" w:styleId="Heading92Spacing2pt">
    <w:name w:val="Heading #9 (2) + Spacing 2 pt"/>
    <w:basedOn w:val="DefaultParagraphFont"/>
    <w:rsid w:val="00337DFA"/>
  </w:style>
  <w:style w:type="character" w:customStyle="1" w:styleId="Bodytext38Spacing0pt">
    <w:name w:val="Body text (38) + Spacing 0 pt"/>
    <w:basedOn w:val="DefaultParagraphFont"/>
    <w:rsid w:val="00337DFA"/>
  </w:style>
  <w:style w:type="character" w:customStyle="1" w:styleId="Bodytext42Spacing-1pt">
    <w:name w:val="Body text (42) + Spacing -1 pt"/>
    <w:basedOn w:val="DefaultParagraphFont"/>
    <w:rsid w:val="00337DFA"/>
  </w:style>
  <w:style w:type="character" w:customStyle="1" w:styleId="Bodytext35">
    <w:name w:val="Body text (35)_"/>
    <w:basedOn w:val="DefaultParagraphFont"/>
    <w:rsid w:val="00337DFA"/>
  </w:style>
  <w:style w:type="character" w:customStyle="1" w:styleId="Picturecaption19">
    <w:name w:val="Picture caption (19)_"/>
    <w:basedOn w:val="DefaultParagraphFont"/>
    <w:rsid w:val="00337DFA"/>
  </w:style>
  <w:style w:type="character" w:customStyle="1" w:styleId="Picturecaption9Exact">
    <w:name w:val="Picture caption (9) Exact"/>
    <w:basedOn w:val="DefaultParagraphFont"/>
    <w:rsid w:val="00337DFA"/>
  </w:style>
  <w:style w:type="character" w:customStyle="1" w:styleId="Bodytext87">
    <w:name w:val="Body text (87)_"/>
    <w:basedOn w:val="DefaultParagraphFont"/>
    <w:rsid w:val="00337DFA"/>
  </w:style>
  <w:style w:type="character" w:customStyle="1" w:styleId="Bodytext6">
    <w:name w:val="Body text (6)_"/>
    <w:basedOn w:val="DefaultParagraphFont"/>
    <w:rsid w:val="00337DFA"/>
  </w:style>
  <w:style w:type="character" w:customStyle="1" w:styleId="Heading142SmallCaps">
    <w:name w:val="Heading #14 (2) + Small Caps"/>
    <w:basedOn w:val="DefaultParagraphFont"/>
    <w:rsid w:val="00337DFA"/>
  </w:style>
  <w:style w:type="character" w:customStyle="1" w:styleId="Bodytext350">
    <w:name w:val="Body text (35)"/>
    <w:basedOn w:val="Picturecaption190"/>
    <w:rsid w:val="00337DFA"/>
  </w:style>
  <w:style w:type="character" w:customStyle="1" w:styleId="Picturecaption190">
    <w:name w:val="Picture caption (19)"/>
    <w:basedOn w:val="Picturecaption27Spacing0pt"/>
    <w:rsid w:val="00337DFA"/>
  </w:style>
  <w:style w:type="character" w:customStyle="1" w:styleId="Picturecaption27Spacing0pt">
    <w:name w:val="Picture caption (27) + Spacing 0 pt"/>
    <w:basedOn w:val="DefaultParagraphFont"/>
    <w:rsid w:val="00337DFA"/>
  </w:style>
  <w:style w:type="character" w:customStyle="1" w:styleId="Bodytext43Spacing0ptExact">
    <w:name w:val="Body text (43) + Spacing 0 pt Exact"/>
    <w:basedOn w:val="DefaultParagraphFont"/>
    <w:rsid w:val="00337DFA"/>
  </w:style>
  <w:style w:type="character" w:customStyle="1" w:styleId="Bodytext61">
    <w:name w:val="Body text (6)"/>
    <w:basedOn w:val="Bodytext870"/>
    <w:rsid w:val="00337DFA"/>
  </w:style>
  <w:style w:type="character" w:customStyle="1" w:styleId="Bodytext870">
    <w:name w:val="Body text (87)"/>
    <w:basedOn w:val="DefaultParagraphFont"/>
    <w:rsid w:val="00337DFA"/>
  </w:style>
  <w:style w:type="character" w:customStyle="1" w:styleId="BodytextSegoeUI">
    <w:name w:val="Body text + Segoe UI"/>
    <w:aliases w:val="21.5 pt"/>
    <w:basedOn w:val="DefaultParagraphFont"/>
    <w:rsid w:val="00337DFA"/>
  </w:style>
  <w:style w:type="character" w:customStyle="1" w:styleId="Bodytext68">
    <w:name w:val="Body text (68)_"/>
    <w:basedOn w:val="DefaultParagraphFont"/>
    <w:rsid w:val="00337DFA"/>
  </w:style>
  <w:style w:type="character" w:customStyle="1" w:styleId="Bodytext112SmallCaps">
    <w:name w:val="Body text (112) + Small Caps"/>
    <w:basedOn w:val="DefaultParagraphFont"/>
    <w:rsid w:val="00337DFA"/>
  </w:style>
  <w:style w:type="character" w:customStyle="1" w:styleId="Bodytext680">
    <w:name w:val="Body text (68)"/>
    <w:basedOn w:val="Heading162SmallCaps"/>
    <w:rsid w:val="00337DFA"/>
  </w:style>
  <w:style w:type="character" w:customStyle="1" w:styleId="Tableofcontents11">
    <w:name w:val="Table of contents (11)_"/>
    <w:basedOn w:val="DefaultParagraphFont"/>
    <w:rsid w:val="00337DFA"/>
  </w:style>
  <w:style w:type="character" w:customStyle="1" w:styleId="Tableofcontents110">
    <w:name w:val="Table of contents (11)"/>
    <w:basedOn w:val="article-quote-right"/>
    <w:rsid w:val="00337DFA"/>
  </w:style>
  <w:style w:type="character" w:customStyle="1" w:styleId="Tableofcontents15">
    <w:name w:val="Table of contents (15)_"/>
    <w:basedOn w:val="DefaultParagraphFont"/>
    <w:rsid w:val="00337DFA"/>
  </w:style>
  <w:style w:type="character" w:customStyle="1" w:styleId="Tableofcontents150">
    <w:name w:val="Table of contents (15)"/>
    <w:basedOn w:val="StyleBox12pt"/>
    <w:rsid w:val="00337DFA"/>
  </w:style>
  <w:style w:type="character" w:customStyle="1" w:styleId="Heading162SmallCaps">
    <w:name w:val="Heading #16 (2) + Small Caps"/>
    <w:basedOn w:val="DefaultParagraphFont"/>
    <w:rsid w:val="00337DFA"/>
  </w:style>
  <w:style w:type="character" w:customStyle="1" w:styleId="amp">
    <w:name w:val="amp"/>
    <w:basedOn w:val="DefaultParagraphFont"/>
    <w:rsid w:val="00337DFA"/>
  </w:style>
  <w:style w:type="character" w:customStyle="1" w:styleId="article-quote-right">
    <w:name w:val="article-quote-right"/>
    <w:basedOn w:val="DefaultParagraphFont"/>
    <w:rsid w:val="00337DFA"/>
  </w:style>
  <w:style w:type="character" w:customStyle="1" w:styleId="StyleBox12ptBold">
    <w:name w:val="Style Box + 12 pt Bold"/>
    <w:basedOn w:val="DefaultParagraphFont"/>
    <w:rsid w:val="00337DFA"/>
  </w:style>
  <w:style w:type="character" w:customStyle="1" w:styleId="StyleBox12pt">
    <w:name w:val="Style Box + 12 pt"/>
    <w:basedOn w:val="DefaultParagraphFont"/>
    <w:rsid w:val="00337DFA"/>
  </w:style>
  <w:style w:type="character" w:customStyle="1" w:styleId="commentstext0">
    <w:name w:val="commentstext"/>
    <w:rsid w:val="00337DFA"/>
  </w:style>
  <w:style w:type="character" w:customStyle="1" w:styleId="wikicreatelink">
    <w:name w:val="wikicreatelink"/>
    <w:basedOn w:val="DefaultParagraphFont"/>
    <w:rsid w:val="00337DFA"/>
  </w:style>
  <w:style w:type="character" w:customStyle="1" w:styleId="facebook-share-count">
    <w:name w:val="facebook-share-count"/>
    <w:basedOn w:val="DefaultParagraphFont"/>
    <w:rsid w:val="00337DFA"/>
  </w:style>
  <w:style w:type="character" w:customStyle="1" w:styleId="tickerwrap">
    <w:name w:val="ticker_wrap"/>
    <w:basedOn w:val="DefaultParagraphFont"/>
    <w:rsid w:val="00337DFA"/>
  </w:style>
  <w:style w:type="character" w:customStyle="1" w:styleId="smallcaps0">
    <w:name w:val="small_caps"/>
    <w:basedOn w:val="DefaultParagraphFont"/>
    <w:rsid w:val="00337DFA"/>
  </w:style>
  <w:style w:type="character" w:customStyle="1" w:styleId="StyleGaramondText1">
    <w:name w:val="Style Garamond Text 1"/>
    <w:basedOn w:val="DefaultParagraphFont"/>
    <w:rsid w:val="00337DFA"/>
  </w:style>
  <w:style w:type="character" w:customStyle="1" w:styleId="StyleGaramondText1Underline">
    <w:name w:val="Style Garamond Text 1 Underline"/>
    <w:basedOn w:val="DefaultParagraphFont"/>
    <w:rsid w:val="00337DFA"/>
  </w:style>
  <w:style w:type="character" w:customStyle="1" w:styleId="StyleBoldUnderlineBorderSinglesolidlineAuto05pt">
    <w:name w:val="Style Bold Underline Border: : (Single solid line Auto  0.5 pt ..."/>
    <w:basedOn w:val="DefaultParagraphFont"/>
    <w:rsid w:val="00337DFA"/>
  </w:style>
  <w:style w:type="character" w:customStyle="1" w:styleId="StyleStyleBoldUnderlineUnderlineIntenseEmphasisIntenseEmpha">
    <w:name w:val="Style Style Bold UnderlineUnderlineIntense EmphasisIntense Empha..."/>
    <w:basedOn w:val="DefaultParagraphFont"/>
    <w:rsid w:val="00337DFA"/>
  </w:style>
  <w:style w:type="character" w:customStyle="1" w:styleId="Style7ptBold">
    <w:name w:val="Style 7 pt Bold"/>
    <w:basedOn w:val="DefaultParagraphFont"/>
    <w:rsid w:val="00337DFA"/>
  </w:style>
  <w:style w:type="character" w:styleId="HTMLAcronym">
    <w:name w:val="HTML Acronym"/>
    <w:basedOn w:val="DefaultParagraphFont"/>
    <w:uiPriority w:val="99"/>
    <w:semiHidden/>
    <w:unhideWhenUsed/>
    <w:rsid w:val="00337DFA"/>
  </w:style>
  <w:style w:type="paragraph" w:styleId="Index1">
    <w:name w:val="index 1"/>
    <w:basedOn w:val="Normal"/>
    <w:next w:val="Normal"/>
    <w:autoRedefine/>
    <w:unhideWhenUsed/>
    <w:rsid w:val="00337DFA"/>
    <w:pPr>
      <w:ind w:left="220" w:hanging="220"/>
    </w:pPr>
  </w:style>
  <w:style w:type="character" w:customStyle="1" w:styleId="cardunderlineChar0">
    <w:name w:val="card underline Char"/>
    <w:locked/>
    <w:rsid w:val="00337DFA"/>
  </w:style>
  <w:style w:type="paragraph" w:customStyle="1" w:styleId="cardunderline">
    <w:name w:val="card underline"/>
    <w:basedOn w:val="Normal"/>
    <w:next w:val="GAUnderline"/>
    <w:qFormat/>
    <w:rsid w:val="00337DFA"/>
  </w:style>
  <w:style w:type="paragraph" w:customStyle="1" w:styleId="Hat1">
    <w:name w:val="Hat1"/>
    <w:basedOn w:val="Normal"/>
    <w:next w:val="Normal"/>
    <w:uiPriority w:val="2"/>
    <w:qFormat/>
    <w:rsid w:val="00337DFA"/>
  </w:style>
  <w:style w:type="paragraph" w:customStyle="1" w:styleId="post-subtitle">
    <w:name w:val="post-subtitle"/>
    <w:basedOn w:val="Normal"/>
    <w:qFormat/>
    <w:rsid w:val="00337DFA"/>
  </w:style>
  <w:style w:type="paragraph" w:customStyle="1" w:styleId="para">
    <w:name w:val="para"/>
    <w:basedOn w:val="Normal"/>
    <w:next w:val="ReallySamllText"/>
    <w:uiPriority w:val="99"/>
    <w:qFormat/>
    <w:rsid w:val="00337DFA"/>
  </w:style>
  <w:style w:type="paragraph" w:customStyle="1" w:styleId="noindent0">
    <w:name w:val="no_indent"/>
    <w:basedOn w:val="Normal"/>
    <w:next w:val="NormalWeb3"/>
    <w:uiPriority w:val="99"/>
    <w:qFormat/>
    <w:rsid w:val="00337DFA"/>
  </w:style>
  <w:style w:type="paragraph" w:customStyle="1" w:styleId="tagline1">
    <w:name w:val="tagline"/>
    <w:basedOn w:val="Normal"/>
    <w:next w:val="cardCharCharCharCharChar"/>
    <w:qFormat/>
    <w:rsid w:val="00337DFA"/>
  </w:style>
  <w:style w:type="paragraph" w:customStyle="1" w:styleId="Block1">
    <w:name w:val="Block1"/>
    <w:basedOn w:val="Normal"/>
    <w:next w:val="Normal"/>
    <w:uiPriority w:val="3"/>
    <w:qFormat/>
    <w:rsid w:val="00337DFA"/>
  </w:style>
  <w:style w:type="paragraph" w:customStyle="1" w:styleId="TOCHeading1">
    <w:name w:val="TOC Heading1"/>
    <w:basedOn w:val="Heading1"/>
    <w:next w:val="Normal"/>
    <w:uiPriority w:val="39"/>
    <w:qFormat/>
    <w:rsid w:val="00337DFA"/>
    <w:rPr>
      <w:bCs/>
      <w:caps/>
    </w:rPr>
  </w:style>
  <w:style w:type="paragraph" w:customStyle="1" w:styleId="NoteLevel11">
    <w:name w:val="Note Level 11"/>
    <w:basedOn w:val="Normal"/>
    <w:next w:val="HeaderFooter"/>
    <w:uiPriority w:val="99"/>
    <w:qFormat/>
    <w:rsid w:val="00337DFA"/>
  </w:style>
  <w:style w:type="character" w:customStyle="1" w:styleId="ReallySamllTextChar">
    <w:name w:val="ReallySamllText Char"/>
    <w:locked/>
    <w:rsid w:val="00337DFA"/>
  </w:style>
  <w:style w:type="paragraph" w:customStyle="1" w:styleId="ReallySamllText">
    <w:name w:val="ReallySamllText"/>
    <w:basedOn w:val="Normal"/>
    <w:next w:val="CardTextUnderlined"/>
    <w:autoRedefine/>
    <w:qFormat/>
    <w:rsid w:val="00337DFA"/>
  </w:style>
  <w:style w:type="paragraph" w:customStyle="1" w:styleId="NormalWeb3">
    <w:name w:val="Normal (Web)3"/>
    <w:basedOn w:val="Normal"/>
    <w:next w:val="CardTagCharChar"/>
    <w:qFormat/>
    <w:rsid w:val="00337DFA"/>
  </w:style>
  <w:style w:type="paragraph" w:customStyle="1" w:styleId="cardCharCharCharCharChar">
    <w:name w:val="card Char Char Char Char Char"/>
    <w:basedOn w:val="Normal"/>
    <w:next w:val="fixed"/>
    <w:qFormat/>
    <w:rsid w:val="00337DFA"/>
  </w:style>
  <w:style w:type="paragraph" w:customStyle="1" w:styleId="TagCiteChar4">
    <w:name w:val="Tag / Cite Char"/>
    <w:basedOn w:val="Normal"/>
    <w:next w:val="textonormal"/>
    <w:qFormat/>
    <w:rsid w:val="00337DFA"/>
  </w:style>
  <w:style w:type="paragraph" w:customStyle="1" w:styleId="PageNumber2">
    <w:name w:val="Page Number2"/>
    <w:basedOn w:val="Normal"/>
    <w:next w:val="Normal"/>
    <w:qFormat/>
    <w:rsid w:val="00337DFA"/>
  </w:style>
  <w:style w:type="paragraph" w:customStyle="1" w:styleId="HeaderFooter">
    <w:name w:val="Header &amp; Footer"/>
    <w:next w:val="ExecutiveSummarytext"/>
    <w:qFormat/>
    <w:rsid w:val="00337DFA"/>
    <w:pPr>
      <w:spacing w:after="200" w:line="276" w:lineRule="auto"/>
    </w:pPr>
  </w:style>
  <w:style w:type="paragraph" w:customStyle="1" w:styleId="CardTextSmall0">
    <w:name w:val="Card Text Small"/>
    <w:basedOn w:val="Normal"/>
    <w:qFormat/>
    <w:rsid w:val="00337DFA"/>
  </w:style>
  <w:style w:type="paragraph" w:customStyle="1" w:styleId="CardTextUnderlined">
    <w:name w:val="Card Text Underlined"/>
    <w:basedOn w:val="Normal"/>
    <w:next w:val="NormalUnderline"/>
    <w:uiPriority w:val="99"/>
    <w:qFormat/>
    <w:rsid w:val="00337DFA"/>
  </w:style>
  <w:style w:type="paragraph" w:customStyle="1" w:styleId="HeaderDebate">
    <w:name w:val="Header Debate"/>
    <w:basedOn w:val="Normal"/>
    <w:next w:val="byline1"/>
    <w:qFormat/>
    <w:rsid w:val="00337DFA"/>
  </w:style>
  <w:style w:type="paragraph" w:customStyle="1" w:styleId="NormalWeb1">
    <w:name w:val="Normal (Web)1"/>
    <w:basedOn w:val="Normal"/>
    <w:next w:val="PlaceholderText1"/>
    <w:qFormat/>
    <w:rsid w:val="00337DFA"/>
  </w:style>
  <w:style w:type="paragraph" w:customStyle="1" w:styleId="CardTagCharChar">
    <w:name w:val="Card Tag Char Char"/>
    <w:basedOn w:val="Normal"/>
    <w:next w:val="NoteLevel31"/>
    <w:qFormat/>
    <w:rsid w:val="00337DFA"/>
  </w:style>
  <w:style w:type="paragraph" w:customStyle="1" w:styleId="fixed">
    <w:name w:val="fixed"/>
    <w:basedOn w:val="Normal"/>
    <w:next w:val="NoteLevel41"/>
    <w:qFormat/>
    <w:rsid w:val="00337DFA"/>
  </w:style>
  <w:style w:type="paragraph" w:customStyle="1" w:styleId="textonormal">
    <w:name w:val="textonormal"/>
    <w:basedOn w:val="Normal"/>
    <w:next w:val="NoteLevel51"/>
    <w:qFormat/>
    <w:rsid w:val="00337DFA"/>
  </w:style>
  <w:style w:type="paragraph" w:customStyle="1" w:styleId="ExecutiveSummarytext">
    <w:name w:val="Executive Summary text"/>
    <w:basedOn w:val="Normal"/>
    <w:next w:val="Normal"/>
    <w:qFormat/>
    <w:rsid w:val="00337DFA"/>
  </w:style>
  <w:style w:type="character" w:customStyle="1" w:styleId="NormalUnderlineChar1">
    <w:name w:val="Normal Underline Char1"/>
    <w:locked/>
    <w:rsid w:val="00337DFA"/>
  </w:style>
  <w:style w:type="paragraph" w:customStyle="1" w:styleId="byline1">
    <w:name w:val="byline1"/>
    <w:basedOn w:val="Normal"/>
    <w:qFormat/>
    <w:rsid w:val="00337DFA"/>
  </w:style>
  <w:style w:type="paragraph" w:customStyle="1" w:styleId="PlaceholderText1">
    <w:name w:val="Placeholder Text1"/>
    <w:basedOn w:val="Normal"/>
    <w:next w:val="ImportantText"/>
    <w:qFormat/>
    <w:rsid w:val="00337DFA"/>
  </w:style>
  <w:style w:type="paragraph" w:customStyle="1" w:styleId="NoteLevel31">
    <w:name w:val="Note Level 31"/>
    <w:basedOn w:val="Normal"/>
    <w:qFormat/>
    <w:rsid w:val="00337DFA"/>
  </w:style>
  <w:style w:type="paragraph" w:customStyle="1" w:styleId="NoteLevel41">
    <w:name w:val="Note Level 41"/>
    <w:basedOn w:val="Normal"/>
    <w:next w:val="StyleBodyText11ptBlackUnderline"/>
    <w:qFormat/>
    <w:rsid w:val="00337DFA"/>
  </w:style>
  <w:style w:type="paragraph" w:customStyle="1" w:styleId="NoteLevel51">
    <w:name w:val="Note Level 51"/>
    <w:basedOn w:val="Normal"/>
    <w:qFormat/>
    <w:rsid w:val="00337DFA"/>
  </w:style>
  <w:style w:type="paragraph" w:customStyle="1" w:styleId="NoteLevel61">
    <w:name w:val="Note Level 61"/>
    <w:basedOn w:val="Normal"/>
    <w:next w:val="StyleBodyText11ptBoldBlack"/>
    <w:qFormat/>
    <w:rsid w:val="00337DFA"/>
  </w:style>
  <w:style w:type="paragraph" w:customStyle="1" w:styleId="NoteLevel71">
    <w:name w:val="Note Level 71"/>
    <w:basedOn w:val="Normal"/>
    <w:qFormat/>
    <w:rsid w:val="00337DFA"/>
  </w:style>
  <w:style w:type="paragraph" w:customStyle="1" w:styleId="NoteLevel81">
    <w:name w:val="Note Level 81"/>
    <w:basedOn w:val="Normal"/>
    <w:next w:val="StyletinyBold"/>
    <w:qFormat/>
    <w:rsid w:val="00337DFA"/>
  </w:style>
  <w:style w:type="paragraph" w:customStyle="1" w:styleId="NoteLevel91">
    <w:name w:val="Note Level 91"/>
    <w:basedOn w:val="Normal"/>
    <w:qFormat/>
    <w:rsid w:val="00337DFA"/>
  </w:style>
  <w:style w:type="character" w:customStyle="1" w:styleId="ImportantTextChar">
    <w:name w:val="Important Text Char"/>
    <w:locked/>
    <w:rsid w:val="00337DFA"/>
  </w:style>
  <w:style w:type="paragraph" w:customStyle="1" w:styleId="ImportantText">
    <w:name w:val="Important Text"/>
    <w:basedOn w:val="Normal"/>
    <w:next w:val="Normal"/>
    <w:qFormat/>
    <w:rsid w:val="00337DFA"/>
  </w:style>
  <w:style w:type="character" w:customStyle="1" w:styleId="StyleBodyText11ptBlackUnderlineChar">
    <w:name w:val="Style Body Text + 11 pt Black Underline Char"/>
    <w:locked/>
    <w:rsid w:val="00337DFA"/>
  </w:style>
  <w:style w:type="paragraph" w:customStyle="1" w:styleId="StyleBodyText11ptBlackUnderline">
    <w:name w:val="Style Body Text + 11 pt Black Underline"/>
    <w:basedOn w:val="Normal"/>
    <w:next w:val="ListContents"/>
    <w:qFormat/>
    <w:rsid w:val="00337DFA"/>
  </w:style>
  <w:style w:type="character" w:customStyle="1" w:styleId="StyleBodyText11ptBoldBlackChar">
    <w:name w:val="Style Body Text + 11 pt Bold Black Char"/>
    <w:locked/>
    <w:rsid w:val="00337DFA"/>
  </w:style>
  <w:style w:type="paragraph" w:customStyle="1" w:styleId="StyleBodyText11ptBoldBlack">
    <w:name w:val="Style Body Text + 11 pt Bold Black"/>
    <w:basedOn w:val="Normal"/>
    <w:next w:val="StyleListContents11ptCustomColorRGB353132Underline"/>
    <w:qFormat/>
    <w:rsid w:val="00337DFA"/>
  </w:style>
  <w:style w:type="character" w:customStyle="1" w:styleId="StyletinyBoldChar">
    <w:name w:val="Style tiny + Bold Char"/>
    <w:locked/>
    <w:rsid w:val="00337DFA"/>
  </w:style>
  <w:style w:type="paragraph" w:customStyle="1" w:styleId="StyletinyBold">
    <w:name w:val="Style tiny + Bold"/>
    <w:basedOn w:val="TagF3"/>
    <w:qFormat/>
    <w:rsid w:val="00337DFA"/>
  </w:style>
  <w:style w:type="character" w:customStyle="1" w:styleId="Heading5SizeDownChar">
    <w:name w:val="Heading 5 Size Down Char"/>
    <w:locked/>
    <w:rsid w:val="00337DFA"/>
  </w:style>
  <w:style w:type="character" w:customStyle="1" w:styleId="Normal2BoldChar">
    <w:name w:val="Normal2 + Bold Char"/>
    <w:locked/>
    <w:rsid w:val="00337DFA"/>
  </w:style>
  <w:style w:type="paragraph" w:customStyle="1" w:styleId="Normal2Bold">
    <w:name w:val="Normal2 + Bold"/>
    <w:basedOn w:val="Normal"/>
    <w:next w:val="Unimportant"/>
    <w:qFormat/>
    <w:rsid w:val="00337DFA"/>
  </w:style>
  <w:style w:type="character" w:customStyle="1" w:styleId="ListContentsChar">
    <w:name w:val="List Contents Char"/>
    <w:locked/>
    <w:rsid w:val="00337DFA"/>
  </w:style>
  <w:style w:type="paragraph" w:customStyle="1" w:styleId="ListContents">
    <w:name w:val="List Contents"/>
    <w:basedOn w:val="Normal"/>
    <w:next w:val="Ununderlined"/>
    <w:qFormat/>
    <w:rsid w:val="00337DFA"/>
  </w:style>
  <w:style w:type="character" w:customStyle="1" w:styleId="StyleListContents11ptCustomColorRGB353132UnderlineChar">
    <w:name w:val="Style List Contents + 11 pt Custom Color(RGB(353132)) Underline Char"/>
    <w:locked/>
    <w:rsid w:val="00337DFA"/>
  </w:style>
  <w:style w:type="paragraph" w:customStyle="1" w:styleId="StyleListContents11ptCustomColorRGB353132Underline">
    <w:name w:val="Style List Contents + 11 pt Custom Color(RGB(353132)) Underline"/>
    <w:basedOn w:val="Ununderlined"/>
    <w:qFormat/>
    <w:rsid w:val="00337DFA"/>
    <w:pPr>
      <w:jc w:val="left"/>
    </w:pPr>
    <w:rPr>
      <w:rFonts w:eastAsiaTheme="minorHAnsi"/>
      <w:sz w:val="20"/>
      <w:szCs w:val="22"/>
    </w:rPr>
  </w:style>
  <w:style w:type="character" w:customStyle="1" w:styleId="StyleCards12ptThickunderlineChar2">
    <w:name w:val="Style Cards + 12 pt Thick underline Char2"/>
    <w:locked/>
    <w:rsid w:val="00337DFA"/>
  </w:style>
  <w:style w:type="paragraph" w:customStyle="1" w:styleId="StyleCards12ptThickunderline">
    <w:name w:val="Style Cards + 12 pt Thick underline"/>
    <w:basedOn w:val="Normal"/>
    <w:qFormat/>
    <w:rsid w:val="00337DFA"/>
  </w:style>
  <w:style w:type="character" w:customStyle="1" w:styleId="UnimportantCharChar">
    <w:name w:val="Unimportant Char Char"/>
    <w:locked/>
    <w:rsid w:val="00337DFA"/>
  </w:style>
  <w:style w:type="paragraph" w:customStyle="1" w:styleId="Unimportant">
    <w:name w:val="Unimportant"/>
    <w:basedOn w:val="Normal"/>
    <w:next w:val="DebateCite"/>
    <w:qFormat/>
    <w:rsid w:val="00337DFA"/>
  </w:style>
  <w:style w:type="paragraph" w:customStyle="1" w:styleId="StyleHeading1Justified">
    <w:name w:val="Style Heading 1 + Justified"/>
    <w:basedOn w:val="Normal"/>
    <w:next w:val="Normal"/>
    <w:qFormat/>
    <w:rsid w:val="00337DFA"/>
  </w:style>
  <w:style w:type="paragraph" w:customStyle="1" w:styleId="textunderline0">
    <w:name w:val="text underline"/>
    <w:basedOn w:val="Normal"/>
    <w:next w:val="Heading4Cite"/>
    <w:autoRedefine/>
    <w:qFormat/>
    <w:rsid w:val="00337DFA"/>
  </w:style>
  <w:style w:type="character" w:customStyle="1" w:styleId="DebateTagChar">
    <w:name w:val="Debate Tag Char"/>
    <w:locked/>
    <w:rsid w:val="00337DFA"/>
  </w:style>
  <w:style w:type="paragraph" w:customStyle="1" w:styleId="DebateTag">
    <w:name w:val="Debate Tag"/>
    <w:basedOn w:val="Normal"/>
    <w:autoRedefine/>
    <w:uiPriority w:val="99"/>
    <w:qFormat/>
    <w:rsid w:val="00337DFA"/>
  </w:style>
  <w:style w:type="paragraph" w:customStyle="1" w:styleId="DebateCite">
    <w:name w:val="Debate Cite"/>
    <w:basedOn w:val="Normal"/>
    <w:next w:val="Normaltag"/>
    <w:autoRedefine/>
    <w:qFormat/>
    <w:rsid w:val="00337DFA"/>
  </w:style>
  <w:style w:type="paragraph" w:customStyle="1" w:styleId="PreformattedText">
    <w:name w:val="Preformatted Text"/>
    <w:basedOn w:val="Normal"/>
    <w:next w:val="Cardnon-underlined"/>
    <w:qFormat/>
    <w:rsid w:val="00337DFA"/>
  </w:style>
  <w:style w:type="paragraph" w:customStyle="1" w:styleId="MaggieTag">
    <w:name w:val="MaggieTag"/>
    <w:basedOn w:val="Heading2"/>
    <w:next w:val="BlockTitle4"/>
    <w:qFormat/>
    <w:rsid w:val="00337DFA"/>
    <w:rPr>
      <w:bCs/>
      <w:caps/>
    </w:rPr>
  </w:style>
  <w:style w:type="paragraph" w:customStyle="1" w:styleId="4">
    <w:name w:val="4"/>
    <w:basedOn w:val="Normal"/>
    <w:next w:val="DottedUnderline1"/>
    <w:qFormat/>
    <w:rsid w:val="00337DFA"/>
  </w:style>
  <w:style w:type="paragraph" w:customStyle="1" w:styleId="BlockTitle4">
    <w:name w:val="%Block Title"/>
    <w:basedOn w:val="Heading1"/>
    <w:next w:val="PageNumber4"/>
    <w:qFormat/>
    <w:rsid w:val="00337DFA"/>
    <w:rPr>
      <w:bCs/>
      <w:caps/>
    </w:rPr>
  </w:style>
  <w:style w:type="paragraph" w:customStyle="1" w:styleId="HiddenBlockHeader">
    <w:name w:val="Hidden Block Header"/>
    <w:basedOn w:val="Normal"/>
    <w:next w:val="Cardtext3"/>
    <w:link w:val="HiddenBlockHeaderChar"/>
    <w:qFormat/>
    <w:rsid w:val="00337DFA"/>
  </w:style>
  <w:style w:type="paragraph" w:customStyle="1" w:styleId="ThickUnderline">
    <w:name w:val="ThickUnderline"/>
    <w:qFormat/>
    <w:rsid w:val="00337DFA"/>
    <w:pPr>
      <w:spacing w:after="200" w:line="276" w:lineRule="auto"/>
    </w:pPr>
  </w:style>
  <w:style w:type="paragraph" w:customStyle="1" w:styleId="DottedUnderline1">
    <w:name w:val="DottedUnderline"/>
    <w:basedOn w:val="Normal"/>
    <w:qFormat/>
    <w:rsid w:val="00337DFA"/>
  </w:style>
  <w:style w:type="character" w:customStyle="1" w:styleId="Card-UnderlineChar">
    <w:name w:val="Card-Underline Char"/>
    <w:locked/>
    <w:rsid w:val="00337DFA"/>
  </w:style>
  <w:style w:type="paragraph" w:customStyle="1" w:styleId="Card-Underline0">
    <w:name w:val="Card-Underline"/>
    <w:basedOn w:val="Normal"/>
    <w:next w:val="read"/>
    <w:qFormat/>
    <w:rsid w:val="00337DFA"/>
  </w:style>
  <w:style w:type="paragraph" w:customStyle="1" w:styleId="PageNumber3">
    <w:name w:val="Page Number3"/>
    <w:basedOn w:val="Normal"/>
    <w:next w:val="Normal"/>
    <w:qFormat/>
    <w:rsid w:val="00337DFA"/>
  </w:style>
  <w:style w:type="paragraph" w:customStyle="1" w:styleId="PageNumber4">
    <w:name w:val="Page Number4"/>
    <w:basedOn w:val="Normal"/>
    <w:next w:val="Normal"/>
    <w:qFormat/>
    <w:rsid w:val="00337DFA"/>
  </w:style>
  <w:style w:type="paragraph" w:customStyle="1" w:styleId="PageNumber5">
    <w:name w:val="Page Number5"/>
    <w:basedOn w:val="Normal"/>
    <w:next w:val="Normal"/>
    <w:qFormat/>
    <w:rsid w:val="00337DFA"/>
  </w:style>
  <w:style w:type="paragraph" w:customStyle="1" w:styleId="smalltext10">
    <w:name w:val="small text1"/>
    <w:basedOn w:val="Normal"/>
    <w:next w:val="Normal"/>
    <w:uiPriority w:val="4"/>
    <w:qFormat/>
    <w:rsid w:val="00337DFA"/>
  </w:style>
  <w:style w:type="character" w:customStyle="1" w:styleId="CircleChar">
    <w:name w:val="Circle Char"/>
    <w:locked/>
    <w:rsid w:val="00337DFA"/>
  </w:style>
  <w:style w:type="paragraph" w:customStyle="1" w:styleId="PageNumber6">
    <w:name w:val="Page Number6"/>
    <w:basedOn w:val="Normal"/>
    <w:next w:val="Normal"/>
    <w:qFormat/>
    <w:rsid w:val="00337DFA"/>
  </w:style>
  <w:style w:type="paragraph" w:customStyle="1" w:styleId="lastupdated">
    <w:name w:val="lastupdated"/>
    <w:basedOn w:val="Normal"/>
    <w:uiPriority w:val="99"/>
    <w:qFormat/>
    <w:rsid w:val="00337DFA"/>
  </w:style>
  <w:style w:type="paragraph" w:customStyle="1" w:styleId="hn-byline">
    <w:name w:val="hn-byline"/>
    <w:basedOn w:val="Normal"/>
    <w:next w:val="bodyintro"/>
    <w:qFormat/>
    <w:rsid w:val="00337DFA"/>
  </w:style>
  <w:style w:type="paragraph" w:customStyle="1" w:styleId="articleinfo">
    <w:name w:val="articleinfo"/>
    <w:basedOn w:val="Normal"/>
    <w:next w:val="indent"/>
    <w:qFormat/>
    <w:rsid w:val="00337DFA"/>
  </w:style>
  <w:style w:type="character" w:customStyle="1" w:styleId="StyleStyle16ptChar">
    <w:name w:val="Style Style1 + 6 pt Char"/>
    <w:locked/>
    <w:rsid w:val="00337DFA"/>
  </w:style>
  <w:style w:type="paragraph" w:customStyle="1" w:styleId="StyleStyle16pt">
    <w:name w:val="Style Style1 + 6 pt"/>
    <w:basedOn w:val="Normal"/>
    <w:qFormat/>
    <w:rsid w:val="00337DFA"/>
  </w:style>
  <w:style w:type="paragraph" w:customStyle="1" w:styleId="PageNumber7">
    <w:name w:val="Page Number7"/>
    <w:basedOn w:val="Normal"/>
    <w:next w:val="Normal"/>
    <w:qFormat/>
    <w:rsid w:val="00337DFA"/>
  </w:style>
  <w:style w:type="paragraph" w:customStyle="1" w:styleId="OmniPage4">
    <w:name w:val="OmniPage #4"/>
    <w:basedOn w:val="Normal"/>
    <w:uiPriority w:val="99"/>
    <w:qFormat/>
    <w:rsid w:val="00337DFA"/>
  </w:style>
  <w:style w:type="paragraph" w:customStyle="1" w:styleId="OmniPage10">
    <w:name w:val="OmniPage #10"/>
    <w:basedOn w:val="Normal"/>
    <w:uiPriority w:val="99"/>
    <w:qFormat/>
    <w:rsid w:val="00337DFA"/>
  </w:style>
  <w:style w:type="paragraph" w:customStyle="1" w:styleId="PageNumber8">
    <w:name w:val="Page Number8"/>
    <w:basedOn w:val="Normal"/>
    <w:next w:val="Normal"/>
    <w:qFormat/>
    <w:rsid w:val="00337DFA"/>
  </w:style>
  <w:style w:type="paragraph" w:customStyle="1" w:styleId="bodyintro">
    <w:name w:val="bodyintro"/>
    <w:basedOn w:val="Normal"/>
    <w:uiPriority w:val="99"/>
    <w:qFormat/>
    <w:rsid w:val="00337DFA"/>
  </w:style>
  <w:style w:type="paragraph" w:customStyle="1" w:styleId="indent">
    <w:name w:val="indent"/>
    <w:basedOn w:val="Normal"/>
    <w:uiPriority w:val="99"/>
    <w:qFormat/>
    <w:rsid w:val="00337DFA"/>
  </w:style>
  <w:style w:type="paragraph" w:customStyle="1" w:styleId="center">
    <w:name w:val="center"/>
    <w:basedOn w:val="Normal"/>
    <w:uiPriority w:val="99"/>
    <w:qFormat/>
    <w:rsid w:val="00337DFA"/>
  </w:style>
  <w:style w:type="character" w:customStyle="1" w:styleId="Style8ptChar">
    <w:name w:val="Style 8 pt Char"/>
    <w:rsid w:val="00337DFA"/>
  </w:style>
  <w:style w:type="character" w:customStyle="1" w:styleId="message-item">
    <w:name w:val="message-item"/>
    <w:rsid w:val="00337DFA"/>
  </w:style>
  <w:style w:type="character" w:customStyle="1" w:styleId="datestamp">
    <w:name w:val="datestamp"/>
    <w:rsid w:val="00337DFA"/>
  </w:style>
  <w:style w:type="character" w:customStyle="1" w:styleId="i">
    <w:name w:val="i"/>
    <w:uiPriority w:val="99"/>
    <w:rsid w:val="00337DFA"/>
  </w:style>
  <w:style w:type="character" w:customStyle="1" w:styleId="forenames">
    <w:name w:val="forenames"/>
    <w:rsid w:val="00337DFA"/>
  </w:style>
  <w:style w:type="character" w:customStyle="1" w:styleId="surname">
    <w:name w:val="surname"/>
    <w:rsid w:val="00337DFA"/>
  </w:style>
  <w:style w:type="character" w:customStyle="1" w:styleId="medium-font">
    <w:name w:val="medium-font"/>
    <w:rsid w:val="00337DFA"/>
  </w:style>
  <w:style w:type="character" w:customStyle="1" w:styleId="title-link-wrapper">
    <w:name w:val="title-link-wrapper"/>
    <w:rsid w:val="00337DFA"/>
  </w:style>
  <w:style w:type="character" w:customStyle="1" w:styleId="refpreview">
    <w:name w:val="refpreview"/>
    <w:rsid w:val="00337DFA"/>
  </w:style>
  <w:style w:type="character" w:customStyle="1" w:styleId="loose1">
    <w:name w:val="loose1"/>
    <w:rsid w:val="00337DFA"/>
  </w:style>
  <w:style w:type="character" w:customStyle="1" w:styleId="email">
    <w:name w:val="email"/>
    <w:rsid w:val="00337DFA"/>
  </w:style>
  <w:style w:type="character" w:customStyle="1" w:styleId="gsa">
    <w:name w:val="gs_a"/>
    <w:rsid w:val="00337DFA"/>
  </w:style>
  <w:style w:type="character" w:customStyle="1" w:styleId="mainarttitle">
    <w:name w:val="mainarttitle"/>
    <w:rsid w:val="00337DFA"/>
  </w:style>
  <w:style w:type="character" w:customStyle="1" w:styleId="mainartauthor">
    <w:name w:val="mainartauthor"/>
    <w:rsid w:val="00337DFA"/>
  </w:style>
  <w:style w:type="character" w:customStyle="1" w:styleId="mainartdate">
    <w:name w:val="mainartdate"/>
    <w:rsid w:val="00337DFA"/>
  </w:style>
  <w:style w:type="character" w:customStyle="1" w:styleId="gsggs">
    <w:name w:val="gs_ggs"/>
    <w:rsid w:val="00337DFA"/>
  </w:style>
  <w:style w:type="character" w:customStyle="1" w:styleId="ahead">
    <w:name w:val="a_head"/>
    <w:rsid w:val="00337DFA"/>
  </w:style>
  <w:style w:type="character" w:customStyle="1" w:styleId="footnote">
    <w:name w:val="footnote"/>
    <w:rsid w:val="00337DFA"/>
  </w:style>
  <w:style w:type="character" w:customStyle="1" w:styleId="docbody">
    <w:name w:val="docbody"/>
    <w:rsid w:val="00337DFA"/>
  </w:style>
  <w:style w:type="character" w:customStyle="1" w:styleId="superscript">
    <w:name w:val="superscript"/>
    <w:rsid w:val="00337DFA"/>
  </w:style>
  <w:style w:type="character" w:customStyle="1" w:styleId="bwxsm">
    <w:name w:val="b w xsm"/>
    <w:rsid w:val="00337DFA"/>
  </w:style>
  <w:style w:type="character" w:customStyle="1" w:styleId="fstd">
    <w:name w:val="f std"/>
    <w:rsid w:val="00337DFA"/>
  </w:style>
  <w:style w:type="character" w:customStyle="1" w:styleId="gl">
    <w:name w:val="gl"/>
    <w:rsid w:val="00337DFA"/>
  </w:style>
  <w:style w:type="character" w:customStyle="1" w:styleId="bio1">
    <w:name w:val="bio1"/>
    <w:rsid w:val="00337DFA"/>
  </w:style>
  <w:style w:type="character" w:customStyle="1" w:styleId="cardCharCharCharCharCharChar">
    <w:name w:val="card Char Char Char Char Char Char"/>
    <w:rsid w:val="00337DFA"/>
  </w:style>
  <w:style w:type="character" w:customStyle="1" w:styleId="Style24ptBoldUnderlineCenteredCharChar">
    <w:name w:val="Style 24 pt Bold Underline Centered Char Char"/>
    <w:rsid w:val="00337DFA"/>
  </w:style>
  <w:style w:type="character" w:customStyle="1" w:styleId="TagCiteCharChar0">
    <w:name w:val="Tag / Cite Char Char"/>
    <w:rsid w:val="00337DFA"/>
  </w:style>
  <w:style w:type="character" w:customStyle="1" w:styleId="CardTextUnderlinedCharChar">
    <w:name w:val="Card Text Underlined Char Char"/>
    <w:rsid w:val="00337DFA"/>
  </w:style>
  <w:style w:type="character" w:customStyle="1" w:styleId="CardTagCharCharChar">
    <w:name w:val="Card Tag Char Char Char"/>
    <w:rsid w:val="00337DFA"/>
  </w:style>
  <w:style w:type="character" w:customStyle="1" w:styleId="mainbody">
    <w:name w:val="mainbody"/>
    <w:basedOn w:val="DefaultParagraphFont"/>
    <w:rsid w:val="00337DFA"/>
  </w:style>
  <w:style w:type="character" w:customStyle="1" w:styleId="UnderlineStyleChar2">
    <w:name w:val="Underline Style Char2"/>
    <w:rsid w:val="00337DFA"/>
  </w:style>
  <w:style w:type="character" w:customStyle="1" w:styleId="t13">
    <w:name w:val="t13"/>
    <w:basedOn w:val="DefaultParagraphFont"/>
    <w:rsid w:val="00337DFA"/>
  </w:style>
  <w:style w:type="character" w:customStyle="1" w:styleId="CharChar17">
    <w:name w:val="Char Char17"/>
    <w:locked/>
    <w:rsid w:val="00337DFA"/>
  </w:style>
  <w:style w:type="character" w:customStyle="1" w:styleId="ilspan">
    <w:name w:val="il_span"/>
    <w:basedOn w:val="DefaultParagraphFont"/>
    <w:rsid w:val="00337DFA"/>
  </w:style>
  <w:style w:type="character" w:customStyle="1" w:styleId="leftidx1">
    <w:name w:val="leftidx1"/>
    <w:rsid w:val="00337DFA"/>
  </w:style>
  <w:style w:type="character" w:customStyle="1" w:styleId="blue1">
    <w:name w:val="blue1"/>
    <w:rsid w:val="00337DFA"/>
  </w:style>
  <w:style w:type="character" w:customStyle="1" w:styleId="author-link1">
    <w:name w:val="author-link1"/>
    <w:rsid w:val="00337DFA"/>
  </w:style>
  <w:style w:type="character" w:customStyle="1" w:styleId="black1">
    <w:name w:val="black1"/>
    <w:rsid w:val="00337DFA"/>
  </w:style>
  <w:style w:type="character" w:customStyle="1" w:styleId="StyleunderlinedCharBold">
    <w:name w:val="Style underlined Char + Bold"/>
    <w:rsid w:val="00337DFA"/>
  </w:style>
  <w:style w:type="character" w:customStyle="1" w:styleId="CardUnderline0">
    <w:name w:val="Card Underline"/>
    <w:rsid w:val="00337DFA"/>
  </w:style>
  <w:style w:type="character" w:customStyle="1" w:styleId="lingoregion">
    <w:name w:val="lingo_region"/>
    <w:basedOn w:val="DefaultParagraphFont"/>
    <w:rsid w:val="00337DFA"/>
  </w:style>
  <w:style w:type="character" w:customStyle="1" w:styleId="cite1">
    <w:name w:val="%cite"/>
    <w:rsid w:val="00337DFA"/>
  </w:style>
  <w:style w:type="character" w:customStyle="1" w:styleId="Emphasis21">
    <w:name w:val="%Emphasis2"/>
    <w:rsid w:val="00337DFA"/>
  </w:style>
  <w:style w:type="character" w:customStyle="1" w:styleId="bodycontentlink">
    <w:name w:val="bodycontentlink"/>
    <w:basedOn w:val="DefaultParagraphFont"/>
    <w:rsid w:val="00337DFA"/>
  </w:style>
  <w:style w:type="character" w:customStyle="1" w:styleId="AAAcite">
    <w:name w:val="AAAcite"/>
    <w:rsid w:val="00337DFA"/>
  </w:style>
  <w:style w:type="character" w:customStyle="1" w:styleId="tmplheaderlink">
    <w:name w:val="tmplheaderlink"/>
    <w:rsid w:val="00337DFA"/>
  </w:style>
  <w:style w:type="character" w:customStyle="1" w:styleId="StyleStyleUnderlineUnderlineStyleBoldUnderlineIntenseEmphas">
    <w:name w:val="Style Style UnderlineUnderlineStyle Bold UnderlineIntense Emphas..."/>
    <w:basedOn w:val="DefaultParagraphFont"/>
    <w:rsid w:val="00337DFA"/>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337DFA"/>
    <w:rPr>
      <w:b w:val="0"/>
      <w:sz w:val="24"/>
      <w:u w:val="single"/>
      <w:bdr w:val="none" w:sz="0" w:space="0" w:color="auto"/>
    </w:rPr>
  </w:style>
  <w:style w:type="character" w:customStyle="1" w:styleId="Bodytext11">
    <w:name w:val="Body text (11)"/>
    <w:rsid w:val="00337D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337DFA"/>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337DFA"/>
  </w:style>
  <w:style w:type="paragraph" w:customStyle="1" w:styleId="StyleJustified">
    <w:name w:val="Style Justified"/>
    <w:basedOn w:val="Normal"/>
    <w:qFormat/>
    <w:rsid w:val="00337DFA"/>
    <w:rPr>
      <w:rFonts w:eastAsia="Times New Roman"/>
      <w:szCs w:val="20"/>
    </w:rPr>
  </w:style>
  <w:style w:type="paragraph" w:customStyle="1" w:styleId="Style51">
    <w:name w:val="Style5"/>
    <w:basedOn w:val="Normal"/>
    <w:link w:val="Style5Char"/>
    <w:uiPriority w:val="99"/>
    <w:qFormat/>
    <w:rsid w:val="00337DFA"/>
    <w:pPr>
      <w:ind w:left="432" w:right="432"/>
      <w:jc w:val="both"/>
    </w:pPr>
    <w:rPr>
      <w:rFonts w:eastAsia="Times New Roman"/>
    </w:rPr>
  </w:style>
  <w:style w:type="character" w:customStyle="1" w:styleId="Style5Char">
    <w:name w:val="Style5 Char"/>
    <w:link w:val="Style51"/>
    <w:uiPriority w:val="99"/>
    <w:rsid w:val="00337DFA"/>
    <w:rPr>
      <w:rFonts w:ascii="Times New Roman" w:eastAsia="Times New Roman" w:hAnsi="Times New Roman" w:cs="Times New Roman"/>
    </w:rPr>
  </w:style>
  <w:style w:type="paragraph" w:customStyle="1" w:styleId="Style100">
    <w:name w:val="Style10"/>
    <w:basedOn w:val="Normal"/>
    <w:link w:val="Style10Char"/>
    <w:uiPriority w:val="99"/>
    <w:qFormat/>
    <w:rsid w:val="00337DFA"/>
    <w:pPr>
      <w:ind w:right="432"/>
    </w:pPr>
    <w:rPr>
      <w:rFonts w:eastAsia="Times New Roman"/>
      <w:b/>
      <w:sz w:val="24"/>
    </w:rPr>
  </w:style>
  <w:style w:type="character" w:customStyle="1" w:styleId="Style10Char">
    <w:name w:val="Style10 Char"/>
    <w:link w:val="Style100"/>
    <w:uiPriority w:val="99"/>
    <w:rsid w:val="00337DFA"/>
    <w:rPr>
      <w:rFonts w:ascii="Times New Roman" w:eastAsia="Times New Roman" w:hAnsi="Times New Roman" w:cs="Times New Roman"/>
      <w:b/>
      <w:sz w:val="24"/>
    </w:rPr>
  </w:style>
  <w:style w:type="character" w:customStyle="1" w:styleId="StyleStyleBoldUnderlineUnderlineapple-style-span6ptBoldK">
    <w:name w:val="Style Style Bold UnderlineUnderlineapple-style-span + 6 ptBoldK..."/>
    <w:basedOn w:val="DefaultParagraphFont"/>
    <w:rsid w:val="00337DFA"/>
    <w:rPr>
      <w:b w:val="0"/>
      <w:bCs w:val="0"/>
      <w:sz w:val="22"/>
      <w:u w:val="single"/>
      <w:bdr w:val="none" w:sz="0" w:space="0" w:color="auto"/>
    </w:rPr>
  </w:style>
  <w:style w:type="paragraph" w:customStyle="1" w:styleId="UnderlinedEv">
    <w:name w:val="Underlined Ev"/>
    <w:basedOn w:val="Normal"/>
    <w:next w:val="Normal"/>
    <w:link w:val="UnderlinedEvChar"/>
    <w:qFormat/>
    <w:rsid w:val="00337DFA"/>
    <w:rPr>
      <w:rFonts w:eastAsia="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337DFA"/>
    <w:rPr>
      <w:u w:val="single"/>
      <w:bdr w:val="none" w:sz="0" w:space="0" w:color="auto"/>
    </w:rPr>
  </w:style>
  <w:style w:type="character" w:customStyle="1" w:styleId="UnderlinedEvidenceCharChar">
    <w:name w:val="Underlined Evidence Char Char"/>
    <w:rsid w:val="00337DFA"/>
    <w:rPr>
      <w:rFonts w:ascii="Verdana" w:hAnsi="Verdana" w:hint="default"/>
      <w:sz w:val="21"/>
      <w:szCs w:val="21"/>
      <w:u w:val="thick"/>
      <w:lang w:val="en-US" w:eastAsia="en-US" w:bidi="ar-SA"/>
    </w:rPr>
  </w:style>
  <w:style w:type="character" w:customStyle="1" w:styleId="role">
    <w:name w:val="role"/>
    <w:rsid w:val="00337DFA"/>
  </w:style>
  <w:style w:type="character" w:customStyle="1" w:styleId="pagination0">
    <w:name w:val="pagination"/>
    <w:basedOn w:val="DefaultParagraphFont"/>
    <w:rsid w:val="00337DFA"/>
  </w:style>
  <w:style w:type="character" w:customStyle="1" w:styleId="doi">
    <w:name w:val="doi"/>
    <w:basedOn w:val="DefaultParagraphFont"/>
    <w:rsid w:val="00337DFA"/>
  </w:style>
  <w:style w:type="character" w:customStyle="1" w:styleId="bodycontents">
    <w:name w:val="bodycontents"/>
    <w:basedOn w:val="DefaultParagraphFont"/>
    <w:rsid w:val="00337DFA"/>
  </w:style>
  <w:style w:type="character" w:customStyle="1" w:styleId="comma">
    <w:name w:val="comma"/>
    <w:basedOn w:val="DefaultParagraphFont"/>
    <w:rsid w:val="00337DFA"/>
  </w:style>
  <w:style w:type="character" w:customStyle="1" w:styleId="pad5right">
    <w:name w:val="pad5right"/>
    <w:basedOn w:val="DefaultParagraphFont"/>
    <w:rsid w:val="00337DFA"/>
  </w:style>
  <w:style w:type="character" w:customStyle="1" w:styleId="divider">
    <w:name w:val="divider"/>
    <w:basedOn w:val="DefaultParagraphFont"/>
    <w:rsid w:val="00337DFA"/>
  </w:style>
  <w:style w:type="character" w:customStyle="1" w:styleId="blogdate">
    <w:name w:val="blogdate"/>
    <w:basedOn w:val="DefaultParagraphFont"/>
    <w:rsid w:val="00337DFA"/>
  </w:style>
  <w:style w:type="character" w:customStyle="1" w:styleId="ticker">
    <w:name w:val="ticker"/>
    <w:basedOn w:val="DefaultParagraphFont"/>
    <w:rsid w:val="00337DFA"/>
  </w:style>
  <w:style w:type="character" w:customStyle="1" w:styleId="posted">
    <w:name w:val="posted"/>
    <w:basedOn w:val="DefaultParagraphFont"/>
    <w:rsid w:val="00337DFA"/>
  </w:style>
  <w:style w:type="character" w:customStyle="1" w:styleId="time">
    <w:name w:val="time"/>
    <w:basedOn w:val="DefaultParagraphFont"/>
    <w:rsid w:val="00337DFA"/>
  </w:style>
  <w:style w:type="character" w:customStyle="1" w:styleId="dot">
    <w:name w:val="dot"/>
    <w:basedOn w:val="DefaultParagraphFont"/>
    <w:rsid w:val="00337DFA"/>
  </w:style>
  <w:style w:type="character" w:customStyle="1" w:styleId="hn-date">
    <w:name w:val="hn-date"/>
    <w:basedOn w:val="DefaultParagraphFont"/>
    <w:rsid w:val="00337DFA"/>
  </w:style>
  <w:style w:type="character" w:customStyle="1" w:styleId="location">
    <w:name w:val="location"/>
    <w:basedOn w:val="DefaultParagraphFont"/>
    <w:rsid w:val="00337DFA"/>
  </w:style>
  <w:style w:type="character" w:customStyle="1" w:styleId="dropcap-letter">
    <w:name w:val="dropcap-letter"/>
    <w:basedOn w:val="DefaultParagraphFont"/>
    <w:rsid w:val="00337DFA"/>
  </w:style>
  <w:style w:type="character" w:customStyle="1" w:styleId="offscreen">
    <w:name w:val="offscreen"/>
    <w:basedOn w:val="DefaultParagraphFont"/>
    <w:rsid w:val="00337DFA"/>
  </w:style>
  <w:style w:type="character" w:customStyle="1" w:styleId="linked-in">
    <w:name w:val="linked-in"/>
    <w:basedOn w:val="DefaultParagraphFont"/>
    <w:rsid w:val="00337DFA"/>
  </w:style>
  <w:style w:type="character" w:customStyle="1" w:styleId="divs">
    <w:name w:val="divs"/>
    <w:basedOn w:val="DefaultParagraphFont"/>
    <w:rsid w:val="00337DFA"/>
  </w:style>
  <w:style w:type="character" w:customStyle="1" w:styleId="h4">
    <w:name w:val="h4"/>
    <w:rsid w:val="00337DFA"/>
  </w:style>
  <w:style w:type="character" w:customStyle="1" w:styleId="postheader">
    <w:name w:val="postheader"/>
    <w:basedOn w:val="DefaultParagraphFont"/>
    <w:rsid w:val="00337DFA"/>
  </w:style>
  <w:style w:type="numbering" w:customStyle="1" w:styleId="1ai1">
    <w:name w:val="1 / a / i1"/>
    <w:rsid w:val="00337DFA"/>
    <w:pPr>
      <w:numPr>
        <w:numId w:val="12"/>
      </w:numPr>
    </w:pPr>
  </w:style>
  <w:style w:type="numbering" w:styleId="1ai">
    <w:name w:val="Outline List 1"/>
    <w:basedOn w:val="NoList"/>
    <w:unhideWhenUsed/>
    <w:rsid w:val="00337DFA"/>
    <w:pPr>
      <w:numPr>
        <w:numId w:val="13"/>
      </w:numPr>
    </w:pPr>
  </w:style>
  <w:style w:type="paragraph" w:styleId="Index2">
    <w:name w:val="index 2"/>
    <w:basedOn w:val="Normal"/>
    <w:next w:val="Normal"/>
    <w:autoRedefine/>
    <w:rsid w:val="00337DFA"/>
    <w:pPr>
      <w:spacing w:after="200" w:line="276" w:lineRule="auto"/>
      <w:ind w:left="400" w:hanging="200"/>
    </w:pPr>
    <w:rPr>
      <w:bCs/>
    </w:rPr>
  </w:style>
  <w:style w:type="paragraph" w:styleId="Index3">
    <w:name w:val="index 3"/>
    <w:basedOn w:val="Normal"/>
    <w:next w:val="Normal"/>
    <w:autoRedefine/>
    <w:rsid w:val="00337DFA"/>
    <w:pPr>
      <w:spacing w:after="200" w:line="276" w:lineRule="auto"/>
      <w:ind w:left="600" w:hanging="200"/>
    </w:pPr>
    <w:rPr>
      <w:bCs/>
    </w:rPr>
  </w:style>
  <w:style w:type="paragraph" w:styleId="Index4">
    <w:name w:val="index 4"/>
    <w:basedOn w:val="Normal"/>
    <w:next w:val="Normal"/>
    <w:autoRedefine/>
    <w:rsid w:val="00337DFA"/>
    <w:pPr>
      <w:spacing w:after="200" w:line="276" w:lineRule="auto"/>
      <w:ind w:left="800" w:hanging="200"/>
    </w:pPr>
    <w:rPr>
      <w:bCs/>
    </w:rPr>
  </w:style>
  <w:style w:type="paragraph" w:styleId="Index5">
    <w:name w:val="index 5"/>
    <w:basedOn w:val="Normal"/>
    <w:next w:val="Normal"/>
    <w:autoRedefine/>
    <w:rsid w:val="00337DFA"/>
    <w:pPr>
      <w:spacing w:after="200" w:line="276" w:lineRule="auto"/>
      <w:ind w:left="1000" w:hanging="200"/>
    </w:pPr>
    <w:rPr>
      <w:bCs/>
    </w:rPr>
  </w:style>
  <w:style w:type="paragraph" w:styleId="Index6">
    <w:name w:val="index 6"/>
    <w:basedOn w:val="Normal"/>
    <w:next w:val="Normal"/>
    <w:autoRedefine/>
    <w:rsid w:val="00337DFA"/>
    <w:pPr>
      <w:spacing w:after="200" w:line="276" w:lineRule="auto"/>
      <w:ind w:left="1200" w:hanging="200"/>
    </w:pPr>
    <w:rPr>
      <w:bCs/>
    </w:rPr>
  </w:style>
  <w:style w:type="paragraph" w:styleId="Index7">
    <w:name w:val="index 7"/>
    <w:basedOn w:val="Normal"/>
    <w:next w:val="Normal"/>
    <w:autoRedefine/>
    <w:rsid w:val="00337DFA"/>
    <w:pPr>
      <w:spacing w:after="200" w:line="276" w:lineRule="auto"/>
      <w:ind w:left="1400" w:hanging="200"/>
    </w:pPr>
    <w:rPr>
      <w:bCs/>
    </w:rPr>
  </w:style>
  <w:style w:type="paragraph" w:styleId="Index8">
    <w:name w:val="index 8"/>
    <w:basedOn w:val="Normal"/>
    <w:next w:val="Normal"/>
    <w:autoRedefine/>
    <w:rsid w:val="00337DFA"/>
    <w:pPr>
      <w:spacing w:after="200" w:line="276" w:lineRule="auto"/>
      <w:ind w:left="1600" w:hanging="200"/>
    </w:pPr>
    <w:rPr>
      <w:bCs/>
    </w:rPr>
  </w:style>
  <w:style w:type="paragraph" w:styleId="Index9">
    <w:name w:val="index 9"/>
    <w:basedOn w:val="Normal"/>
    <w:next w:val="Normal"/>
    <w:autoRedefine/>
    <w:rsid w:val="00337DFA"/>
    <w:pPr>
      <w:spacing w:after="200" w:line="276" w:lineRule="auto"/>
      <w:ind w:left="1800" w:hanging="200"/>
    </w:pPr>
    <w:rPr>
      <w:bCs/>
    </w:rPr>
  </w:style>
  <w:style w:type="paragraph" w:styleId="IndexHeading">
    <w:name w:val="index heading"/>
    <w:basedOn w:val="Normal"/>
    <w:next w:val="Index1"/>
    <w:rsid w:val="00337DFA"/>
    <w:pPr>
      <w:spacing w:after="200" w:line="276" w:lineRule="auto"/>
    </w:pPr>
    <w:rPr>
      <w:bCs/>
    </w:rPr>
  </w:style>
  <w:style w:type="numbering" w:customStyle="1" w:styleId="NoList8">
    <w:name w:val="No List8"/>
    <w:next w:val="NoList"/>
    <w:semiHidden/>
    <w:unhideWhenUsed/>
    <w:rsid w:val="00337DFA"/>
  </w:style>
  <w:style w:type="numbering" w:customStyle="1" w:styleId="NoList9">
    <w:name w:val="No List9"/>
    <w:next w:val="NoList"/>
    <w:semiHidden/>
    <w:unhideWhenUsed/>
    <w:rsid w:val="00337DFA"/>
  </w:style>
  <w:style w:type="numbering" w:customStyle="1" w:styleId="NoList10">
    <w:name w:val="No List10"/>
    <w:next w:val="NoList"/>
    <w:semiHidden/>
    <w:unhideWhenUsed/>
    <w:rsid w:val="00337DFA"/>
  </w:style>
  <w:style w:type="numbering" w:customStyle="1" w:styleId="NoList13">
    <w:name w:val="No List13"/>
    <w:next w:val="NoList"/>
    <w:semiHidden/>
    <w:unhideWhenUsed/>
    <w:rsid w:val="00337DFA"/>
  </w:style>
  <w:style w:type="numbering" w:customStyle="1" w:styleId="NoList14">
    <w:name w:val="No List14"/>
    <w:next w:val="NoList"/>
    <w:semiHidden/>
    <w:unhideWhenUsed/>
    <w:rsid w:val="00337DFA"/>
  </w:style>
  <w:style w:type="numbering" w:customStyle="1" w:styleId="NoList15">
    <w:name w:val="No List15"/>
    <w:next w:val="NoList"/>
    <w:uiPriority w:val="99"/>
    <w:semiHidden/>
    <w:unhideWhenUsed/>
    <w:rsid w:val="00337DFA"/>
  </w:style>
  <w:style w:type="numbering" w:customStyle="1" w:styleId="NoList16">
    <w:name w:val="No List16"/>
    <w:next w:val="NoList"/>
    <w:uiPriority w:val="99"/>
    <w:semiHidden/>
    <w:unhideWhenUsed/>
    <w:rsid w:val="00337DFA"/>
  </w:style>
  <w:style w:type="numbering" w:customStyle="1" w:styleId="NoList17">
    <w:name w:val="No List17"/>
    <w:next w:val="NoList"/>
    <w:semiHidden/>
    <w:unhideWhenUsed/>
    <w:rsid w:val="00337DFA"/>
  </w:style>
  <w:style w:type="numbering" w:customStyle="1" w:styleId="NoList18">
    <w:name w:val="No List18"/>
    <w:next w:val="NoList"/>
    <w:uiPriority w:val="99"/>
    <w:semiHidden/>
    <w:unhideWhenUsed/>
    <w:rsid w:val="00337DFA"/>
  </w:style>
  <w:style w:type="numbering" w:customStyle="1" w:styleId="NoList19">
    <w:name w:val="No List19"/>
    <w:next w:val="NoList"/>
    <w:uiPriority w:val="99"/>
    <w:semiHidden/>
    <w:unhideWhenUsed/>
    <w:rsid w:val="00337DFA"/>
  </w:style>
  <w:style w:type="numbering" w:customStyle="1" w:styleId="NoList20">
    <w:name w:val="No List20"/>
    <w:next w:val="NoList"/>
    <w:semiHidden/>
    <w:unhideWhenUsed/>
    <w:rsid w:val="00337DFA"/>
  </w:style>
  <w:style w:type="numbering" w:customStyle="1" w:styleId="NoList31">
    <w:name w:val="No List31"/>
    <w:next w:val="NoList"/>
    <w:semiHidden/>
    <w:unhideWhenUsed/>
    <w:rsid w:val="00337DFA"/>
  </w:style>
  <w:style w:type="numbering" w:customStyle="1" w:styleId="NoList41">
    <w:name w:val="No List41"/>
    <w:next w:val="NoList"/>
    <w:semiHidden/>
    <w:unhideWhenUsed/>
    <w:rsid w:val="00337DFA"/>
  </w:style>
  <w:style w:type="numbering" w:customStyle="1" w:styleId="NoList51">
    <w:name w:val="No List51"/>
    <w:next w:val="NoList"/>
    <w:semiHidden/>
    <w:unhideWhenUsed/>
    <w:rsid w:val="00337DFA"/>
  </w:style>
  <w:style w:type="numbering" w:customStyle="1" w:styleId="NoList61">
    <w:name w:val="No List61"/>
    <w:next w:val="NoList"/>
    <w:semiHidden/>
    <w:unhideWhenUsed/>
    <w:rsid w:val="00337DFA"/>
  </w:style>
  <w:style w:type="numbering" w:customStyle="1" w:styleId="NoList71">
    <w:name w:val="No List71"/>
    <w:next w:val="NoList"/>
    <w:semiHidden/>
    <w:unhideWhenUsed/>
    <w:rsid w:val="00337DFA"/>
  </w:style>
  <w:style w:type="numbering" w:customStyle="1" w:styleId="NoList81">
    <w:name w:val="No List81"/>
    <w:next w:val="NoList"/>
    <w:semiHidden/>
    <w:unhideWhenUsed/>
    <w:rsid w:val="00337DFA"/>
  </w:style>
  <w:style w:type="numbering" w:customStyle="1" w:styleId="NoList91">
    <w:name w:val="No List91"/>
    <w:next w:val="NoList"/>
    <w:semiHidden/>
    <w:unhideWhenUsed/>
    <w:rsid w:val="00337DFA"/>
  </w:style>
  <w:style w:type="numbering" w:customStyle="1" w:styleId="NoList101">
    <w:name w:val="No List101"/>
    <w:next w:val="NoList"/>
    <w:uiPriority w:val="99"/>
    <w:semiHidden/>
    <w:unhideWhenUsed/>
    <w:rsid w:val="00337DFA"/>
  </w:style>
  <w:style w:type="numbering" w:customStyle="1" w:styleId="NoList121">
    <w:name w:val="No List121"/>
    <w:next w:val="NoList"/>
    <w:semiHidden/>
    <w:unhideWhenUsed/>
    <w:rsid w:val="00337DFA"/>
  </w:style>
  <w:style w:type="numbering" w:customStyle="1" w:styleId="NoList131">
    <w:name w:val="No List131"/>
    <w:next w:val="NoList"/>
    <w:semiHidden/>
    <w:unhideWhenUsed/>
    <w:rsid w:val="00337DFA"/>
  </w:style>
  <w:style w:type="numbering" w:customStyle="1" w:styleId="NoList141">
    <w:name w:val="No List141"/>
    <w:next w:val="NoList"/>
    <w:semiHidden/>
    <w:unhideWhenUsed/>
    <w:rsid w:val="00337DFA"/>
  </w:style>
  <w:style w:type="paragraph" w:customStyle="1" w:styleId="Quote20">
    <w:name w:val="Quote2"/>
    <w:basedOn w:val="Default"/>
    <w:next w:val="Default"/>
    <w:qFormat/>
    <w:rsid w:val="00337DFA"/>
    <w:rPr>
      <w:rFonts w:ascii="Times New Roman" w:hAnsi="Times New Roman" w:cs="Times New Roman"/>
      <w:color w:val="auto"/>
      <w:szCs w:val="22"/>
    </w:rPr>
  </w:style>
  <w:style w:type="character" w:customStyle="1" w:styleId="StyleLatinBaskervilleUnderline">
    <w:name w:val="Style (Latin) Baskerville Underline"/>
    <w:rsid w:val="00337DFA"/>
    <w:rPr>
      <w:rFonts w:ascii="Baskerville" w:hAnsi="Baskerville"/>
      <w:sz w:val="26"/>
      <w:u w:val="single"/>
    </w:rPr>
  </w:style>
  <w:style w:type="numbering" w:customStyle="1" w:styleId="NoList22">
    <w:name w:val="No List22"/>
    <w:next w:val="NoList"/>
    <w:semiHidden/>
    <w:unhideWhenUsed/>
    <w:rsid w:val="00337DFA"/>
  </w:style>
  <w:style w:type="numbering" w:customStyle="1" w:styleId="NoList23">
    <w:name w:val="No List23"/>
    <w:next w:val="NoList"/>
    <w:semiHidden/>
    <w:unhideWhenUsed/>
    <w:rsid w:val="00337DFA"/>
  </w:style>
  <w:style w:type="numbering" w:customStyle="1" w:styleId="NoList24">
    <w:name w:val="No List24"/>
    <w:next w:val="NoList"/>
    <w:semiHidden/>
    <w:unhideWhenUsed/>
    <w:rsid w:val="00337DFA"/>
  </w:style>
  <w:style w:type="numbering" w:customStyle="1" w:styleId="NoList25">
    <w:name w:val="No List25"/>
    <w:next w:val="NoList"/>
    <w:semiHidden/>
    <w:unhideWhenUsed/>
    <w:rsid w:val="00337DFA"/>
  </w:style>
  <w:style w:type="character" w:customStyle="1" w:styleId="dropcap1">
    <w:name w:val="dropcap1"/>
    <w:rsid w:val="00337DFA"/>
  </w:style>
  <w:style w:type="character" w:customStyle="1" w:styleId="HighlightedUnderlineEmphasis">
    <w:name w:val="Highlighted Underline Emphasis"/>
    <w:rsid w:val="00337DFA"/>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337DFA"/>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337DFA"/>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337DFA"/>
    <w:rPr>
      <w:rFonts w:ascii="Georgia" w:hAnsi="Georgia"/>
      <w:u w:val="single"/>
    </w:rPr>
  </w:style>
  <w:style w:type="paragraph" w:customStyle="1" w:styleId="StyleCardsGeorgia12ptBoldThickunderlineBorderSin">
    <w:name w:val="Style Cards + Georgia 12 pt Bold Thick underline Border: : (Sin..."/>
    <w:basedOn w:val="Normal"/>
    <w:qFormat/>
    <w:rsid w:val="00337DFA"/>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337DFA"/>
    <w:rPr>
      <w:rFonts w:ascii="Georgia" w:hAnsi="Georgia"/>
      <w:sz w:val="24"/>
      <w:u w:val="single"/>
    </w:rPr>
  </w:style>
  <w:style w:type="paragraph" w:customStyle="1" w:styleId="StyleCardsGeorgia">
    <w:name w:val="Style Cards + Georgia"/>
    <w:basedOn w:val="Normal"/>
    <w:qFormat/>
    <w:rsid w:val="00337DFA"/>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337DFA"/>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337DFA"/>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337DFA"/>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337DFA"/>
    <w:rPr>
      <w:b w:val="0"/>
      <w:bCs w:val="0"/>
      <w:sz w:val="22"/>
      <w:u w:val="single"/>
      <w:bdr w:val="none" w:sz="0" w:space="0" w:color="auto"/>
    </w:rPr>
  </w:style>
  <w:style w:type="character" w:customStyle="1" w:styleId="maintitle">
    <w:name w:val="maintitle"/>
    <w:basedOn w:val="DefaultParagraphFont"/>
    <w:rsid w:val="00337DFA"/>
  </w:style>
  <w:style w:type="character" w:customStyle="1" w:styleId="cit-title">
    <w:name w:val="cit-title"/>
    <w:basedOn w:val="DefaultParagraphFont"/>
    <w:rsid w:val="00337DFA"/>
  </w:style>
  <w:style w:type="paragraph" w:customStyle="1" w:styleId="txttitle">
    <w:name w:val="txttitle"/>
    <w:basedOn w:val="Normal"/>
    <w:rsid w:val="00337DFA"/>
    <w:pPr>
      <w:spacing w:before="100" w:beforeAutospacing="1" w:after="100" w:afterAutospacing="1"/>
    </w:pPr>
    <w:rPr>
      <w:sz w:val="24"/>
    </w:rPr>
  </w:style>
  <w:style w:type="character" w:customStyle="1" w:styleId="volume">
    <w:name w:val="volume"/>
    <w:basedOn w:val="DefaultParagraphFont"/>
    <w:rsid w:val="00337DFA"/>
  </w:style>
  <w:style w:type="character" w:customStyle="1" w:styleId="z3988">
    <w:name w:val="z3988"/>
    <w:basedOn w:val="DefaultParagraphFont"/>
    <w:rsid w:val="00337DFA"/>
  </w:style>
  <w:style w:type="character" w:customStyle="1" w:styleId="nowrap">
    <w:name w:val="nowrap"/>
    <w:basedOn w:val="DefaultParagraphFont"/>
    <w:rsid w:val="00337DFA"/>
  </w:style>
  <w:style w:type="paragraph" w:customStyle="1" w:styleId="SmallCards">
    <w:name w:val="Small Cards"/>
    <w:basedOn w:val="Normal"/>
    <w:link w:val="SmallCardsChar"/>
    <w:autoRedefine/>
    <w:rsid w:val="00337DFA"/>
    <w:rPr>
      <w:rFonts w:eastAsia="Times New Roman"/>
      <w:sz w:val="16"/>
      <w:szCs w:val="20"/>
    </w:rPr>
  </w:style>
  <w:style w:type="character" w:customStyle="1" w:styleId="freeaccess">
    <w:name w:val="freeaccess"/>
    <w:basedOn w:val="DefaultParagraphFont"/>
    <w:rsid w:val="00337DFA"/>
  </w:style>
  <w:style w:type="character" w:customStyle="1" w:styleId="articoloinside">
    <w:name w:val="articolo_inside"/>
    <w:rsid w:val="00337DFA"/>
  </w:style>
  <w:style w:type="paragraph" w:customStyle="1" w:styleId="pagetools">
    <w:name w:val="pagetools"/>
    <w:basedOn w:val="Normal"/>
    <w:uiPriority w:val="99"/>
    <w:qFormat/>
    <w:rsid w:val="00337DFA"/>
    <w:pPr>
      <w:spacing w:before="100" w:beforeAutospacing="1" w:after="100" w:afterAutospacing="1"/>
    </w:pPr>
    <w:rPr>
      <w:rFonts w:eastAsia="Times New Roman"/>
      <w:sz w:val="24"/>
    </w:rPr>
  </w:style>
  <w:style w:type="character" w:customStyle="1" w:styleId="job">
    <w:name w:val="job"/>
    <w:basedOn w:val="DefaultParagraphFont"/>
    <w:rsid w:val="00337DFA"/>
  </w:style>
  <w:style w:type="character" w:customStyle="1" w:styleId="publisher">
    <w:name w:val="publisher"/>
    <w:basedOn w:val="DefaultParagraphFont"/>
    <w:rsid w:val="00337DFA"/>
  </w:style>
  <w:style w:type="character" w:customStyle="1" w:styleId="pubyear">
    <w:name w:val="pubyear"/>
    <w:basedOn w:val="DefaultParagraphFont"/>
    <w:rsid w:val="00337DFA"/>
  </w:style>
  <w:style w:type="character" w:customStyle="1" w:styleId="pubcity">
    <w:name w:val="pubcity"/>
    <w:basedOn w:val="DefaultParagraphFont"/>
    <w:rsid w:val="00337DFA"/>
  </w:style>
  <w:style w:type="paragraph" w:customStyle="1" w:styleId="C-Text">
    <w:name w:val="C-Text"/>
    <w:basedOn w:val="Normal"/>
    <w:uiPriority w:val="99"/>
    <w:qFormat/>
    <w:rsid w:val="00337DFA"/>
    <w:pPr>
      <w:tabs>
        <w:tab w:val="num" w:pos="720"/>
      </w:tabs>
      <w:ind w:left="720" w:hanging="360"/>
    </w:pPr>
    <w:rPr>
      <w:rFonts w:ascii="Garamond" w:hAnsi="Garamond"/>
      <w:sz w:val="24"/>
    </w:rPr>
  </w:style>
  <w:style w:type="character" w:customStyle="1" w:styleId="ecdate">
    <w:name w:val="ec_date"/>
    <w:basedOn w:val="DefaultParagraphFont"/>
    <w:rsid w:val="00337DFA"/>
    <w:rPr>
      <w:rFonts w:ascii="Verdana" w:hAnsi="Verdana" w:hint="default"/>
      <w:sz w:val="20"/>
      <w:szCs w:val="20"/>
      <w:shd w:val="clear" w:color="auto" w:fill="FFFFFF"/>
    </w:rPr>
  </w:style>
  <w:style w:type="paragraph" w:customStyle="1" w:styleId="ecmsonormal">
    <w:name w:val="ec_msonormal"/>
    <w:basedOn w:val="Normal"/>
    <w:uiPriority w:val="99"/>
    <w:qFormat/>
    <w:rsid w:val="00337DFA"/>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337DFA"/>
  </w:style>
  <w:style w:type="character" w:customStyle="1" w:styleId="articleheadline">
    <w:name w:val="articleheadline"/>
    <w:basedOn w:val="DefaultParagraphFont"/>
    <w:rsid w:val="00337DFA"/>
  </w:style>
  <w:style w:type="paragraph" w:customStyle="1" w:styleId="u-intro">
    <w:name w:val="u-intro"/>
    <w:basedOn w:val="Normal"/>
    <w:uiPriority w:val="99"/>
    <w:qFormat/>
    <w:rsid w:val="00337DFA"/>
    <w:pPr>
      <w:spacing w:before="100" w:beforeAutospacing="1" w:after="100" w:afterAutospacing="1"/>
    </w:pPr>
    <w:rPr>
      <w:sz w:val="24"/>
    </w:rPr>
  </w:style>
  <w:style w:type="character" w:customStyle="1" w:styleId="u-byline">
    <w:name w:val="u-byline"/>
    <w:basedOn w:val="DefaultParagraphFont"/>
    <w:rsid w:val="00337DFA"/>
  </w:style>
  <w:style w:type="character" w:customStyle="1" w:styleId="articlebya">
    <w:name w:val="articleby_a"/>
    <w:basedOn w:val="DefaultParagraphFont"/>
    <w:rsid w:val="00337DFA"/>
  </w:style>
  <w:style w:type="character" w:customStyle="1" w:styleId="popupwinby">
    <w:name w:val="popupwinby"/>
    <w:basedOn w:val="DefaultParagraphFont"/>
    <w:rsid w:val="00337DFA"/>
  </w:style>
  <w:style w:type="character" w:customStyle="1" w:styleId="storyheader">
    <w:name w:val="storyheader"/>
    <w:basedOn w:val="DefaultParagraphFont"/>
    <w:rsid w:val="00337DFA"/>
  </w:style>
  <w:style w:type="character" w:customStyle="1" w:styleId="marron">
    <w:name w:val="marron"/>
    <w:basedOn w:val="DefaultParagraphFont"/>
    <w:rsid w:val="00337DFA"/>
  </w:style>
  <w:style w:type="character" w:customStyle="1" w:styleId="StyleNormalWeb10ptChar">
    <w:name w:val="Style Normal (Web) + 10 pt Char"/>
    <w:basedOn w:val="DefaultParagraphFont"/>
    <w:rsid w:val="00337DFA"/>
    <w:rPr>
      <w:szCs w:val="24"/>
      <w:lang w:val="en-US" w:eastAsia="en-US" w:bidi="ar-SA"/>
    </w:rPr>
  </w:style>
  <w:style w:type="paragraph" w:customStyle="1" w:styleId="TagCiteShells">
    <w:name w:val="Tag/Cite/Shells"/>
    <w:basedOn w:val="Normal"/>
    <w:uiPriority w:val="99"/>
    <w:qFormat/>
    <w:rsid w:val="00337DFA"/>
    <w:rPr>
      <w:b/>
    </w:rPr>
  </w:style>
  <w:style w:type="paragraph" w:customStyle="1" w:styleId="DefinitionTerm">
    <w:name w:val="Definition Term"/>
    <w:basedOn w:val="Normal"/>
    <w:next w:val="Normal"/>
    <w:uiPriority w:val="99"/>
    <w:qFormat/>
    <w:rsid w:val="00337DFA"/>
    <w:rPr>
      <w:snapToGrid w:val="0"/>
      <w:sz w:val="24"/>
    </w:rPr>
  </w:style>
  <w:style w:type="character" w:customStyle="1" w:styleId="Style3CharChar">
    <w:name w:val="Style3 Char Char"/>
    <w:basedOn w:val="DefaultParagraphFont"/>
    <w:rsid w:val="00337DFA"/>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337DFA"/>
    <w:pPr>
      <w:spacing w:after="60"/>
    </w:pPr>
    <w:rPr>
      <w:rFonts w:eastAsia="SimSun" w:cs="Times New Roman"/>
      <w:bCs/>
      <w:sz w:val="20"/>
      <w:lang w:eastAsia="zh-CN"/>
    </w:rPr>
  </w:style>
  <w:style w:type="character" w:customStyle="1" w:styleId="NormalChar0">
    <w:name w:val="Normal Char"/>
    <w:basedOn w:val="DefaultParagraphFont"/>
    <w:rsid w:val="00337DFA"/>
    <w:rPr>
      <w:lang w:eastAsia="en-US"/>
    </w:rPr>
  </w:style>
  <w:style w:type="character" w:customStyle="1" w:styleId="BoldUnderlineChar5">
    <w:name w:val="Bold + Underline Char"/>
    <w:basedOn w:val="DefaultParagraphFont"/>
    <w:rsid w:val="00337DFA"/>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337DFA"/>
  </w:style>
  <w:style w:type="character" w:customStyle="1" w:styleId="CharacterStyle7">
    <w:name w:val="Character Style 7"/>
    <w:rsid w:val="00337DFA"/>
    <w:rPr>
      <w:rFonts w:ascii="Arial Narrow" w:hAnsi="Arial Narrow" w:cs="Arial Narrow"/>
      <w:sz w:val="20"/>
      <w:szCs w:val="20"/>
      <w:u w:val="single"/>
    </w:rPr>
  </w:style>
  <w:style w:type="character" w:customStyle="1" w:styleId="StyleStyle4Char">
    <w:name w:val="Style Style4 + Char"/>
    <w:basedOn w:val="DefaultParagraphFont"/>
    <w:rsid w:val="00337DFA"/>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337DFA"/>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337DFA"/>
    <w:rPr>
      <w:rFonts w:ascii="Verdana" w:hAnsi="Verdana"/>
      <w:sz w:val="21"/>
      <w:szCs w:val="21"/>
      <w:u w:val="thick"/>
    </w:rPr>
  </w:style>
  <w:style w:type="paragraph" w:customStyle="1" w:styleId="Cite8">
    <w:name w:val="Cite8"/>
    <w:basedOn w:val="Normal"/>
    <w:autoRedefine/>
    <w:uiPriority w:val="99"/>
    <w:qFormat/>
    <w:rsid w:val="00337DFA"/>
    <w:rPr>
      <w:rFonts w:eastAsia="Calibri"/>
      <w:sz w:val="16"/>
    </w:rPr>
  </w:style>
  <w:style w:type="character" w:customStyle="1" w:styleId="BoxX2">
    <w:name w:val="BoxX2"/>
    <w:qFormat/>
    <w:rsid w:val="00337DFA"/>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337DFA"/>
    <w:rPr>
      <w:rFonts w:ascii="Garamond" w:hAnsi="Garamond" w:hint="default"/>
      <w:sz w:val="16"/>
    </w:rPr>
  </w:style>
  <w:style w:type="paragraph" w:customStyle="1" w:styleId="StyleStyle49pt9">
    <w:name w:val="Style Style4 + 9 pt9"/>
    <w:basedOn w:val="Style4"/>
    <w:link w:val="StyleStyle49pt9Char"/>
    <w:rsid w:val="00337DFA"/>
    <w:rPr>
      <w:rFonts w:eastAsia="SimSun"/>
      <w:szCs w:val="22"/>
      <w:lang w:eastAsia="zh-CN"/>
    </w:rPr>
  </w:style>
  <w:style w:type="character" w:customStyle="1" w:styleId="StyleStyle49pt9Char">
    <w:name w:val="Style Style4 + 9 pt9 Char"/>
    <w:link w:val="StyleStyle49pt9"/>
    <w:rsid w:val="00337DFA"/>
    <w:rPr>
      <w:rFonts w:ascii="Times New Roman" w:eastAsia="SimSun" w:hAnsi="Times New Roman" w:cs="Times New Roman"/>
      <w:u w:val="single"/>
      <w:lang w:eastAsia="zh-CN"/>
    </w:rPr>
  </w:style>
  <w:style w:type="paragraph" w:customStyle="1" w:styleId="DebateBlocking">
    <w:name w:val="DebateBlocking"/>
    <w:basedOn w:val="Normal"/>
    <w:next w:val="Nothing"/>
    <w:uiPriority w:val="99"/>
    <w:qFormat/>
    <w:rsid w:val="00337DFA"/>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337DFA"/>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337DFA"/>
    <w:rPr>
      <w:rFonts w:ascii="Georgia" w:hAnsi="Georgia" w:cs="Calibri" w:hint="default"/>
    </w:rPr>
  </w:style>
  <w:style w:type="paragraph" w:customStyle="1" w:styleId="Block2">
    <w:name w:val="Block2"/>
    <w:aliases w:val="Char4,Tags v 21,3: Cite1,Char11,Underlines1,Heading 3 Char31,Block Writing1,Index Headers1,Bold Cite1,Text 71,Foldover1,Tag Char Char2,Cite 11,Read Char1"/>
    <w:basedOn w:val="Normal"/>
    <w:rsid w:val="00337DFA"/>
    <w:pPr>
      <w:spacing w:before="100" w:beforeAutospacing="1" w:after="100" w:afterAutospacing="1"/>
    </w:pPr>
    <w:rPr>
      <w:rFonts w:eastAsia="Times New Roman"/>
      <w:sz w:val="24"/>
    </w:rPr>
  </w:style>
  <w:style w:type="character" w:customStyle="1" w:styleId="created">
    <w:name w:val="created"/>
    <w:basedOn w:val="DefaultParagraphFont"/>
    <w:rsid w:val="00337DFA"/>
  </w:style>
  <w:style w:type="paragraph" w:customStyle="1" w:styleId="8font">
    <w:name w:val="8font"/>
    <w:basedOn w:val="Normal"/>
    <w:next w:val="Normal"/>
    <w:autoRedefine/>
    <w:uiPriority w:val="99"/>
    <w:qFormat/>
    <w:rsid w:val="00337DFA"/>
    <w:rPr>
      <w:rFonts w:eastAsia="Cambria"/>
      <w:sz w:val="16"/>
      <w:szCs w:val="16"/>
    </w:rPr>
  </w:style>
  <w:style w:type="paragraph" w:customStyle="1" w:styleId="CiteLittle">
    <w:name w:val="Cite Little"/>
    <w:next w:val="Normal"/>
    <w:qFormat/>
    <w:rsid w:val="00337DFA"/>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337DFA"/>
    <w:rPr>
      <w:rFonts w:ascii="Times New Roman" w:eastAsia="MS Mincho" w:hAnsi="Times New Roman"/>
      <w:b/>
      <w:bCs/>
      <w:u w:val="thick"/>
    </w:rPr>
  </w:style>
  <w:style w:type="character" w:customStyle="1" w:styleId="StyleAsianMSMincho">
    <w:name w:val="Style (Asian) MS Mincho"/>
    <w:rsid w:val="00337DFA"/>
    <w:rPr>
      <w:rFonts w:ascii="Times New Roman" w:eastAsia="MS Mincho" w:hAnsi="Times New Roman"/>
      <w:u w:val="thick"/>
    </w:rPr>
  </w:style>
  <w:style w:type="paragraph" w:customStyle="1" w:styleId="docheader">
    <w:name w:val="doc header"/>
    <w:autoRedefine/>
    <w:qFormat/>
    <w:rsid w:val="00337DFA"/>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337DFA"/>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337DFA"/>
  </w:style>
  <w:style w:type="paragraph" w:customStyle="1" w:styleId="bloctitles">
    <w:name w:val="bloc titles"/>
    <w:basedOn w:val="Heading1"/>
    <w:next w:val="Normal"/>
    <w:link w:val="bloctitlesChar"/>
    <w:autoRedefine/>
    <w:qFormat/>
    <w:rsid w:val="00337DFA"/>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337DFA"/>
    <w:rPr>
      <w:rFonts w:ascii="Times New Roman" w:eastAsia="Times New Roman" w:hAnsi="Times New Roman" w:cs="Times New Roman"/>
      <w:b/>
      <w:bCs/>
      <w:caps/>
      <w:sz w:val="28"/>
      <w:szCs w:val="32"/>
      <w:u w:val="single"/>
    </w:rPr>
  </w:style>
  <w:style w:type="paragraph" w:customStyle="1" w:styleId="blocorganizer">
    <w:name w:val="bloc organizer"/>
    <w:basedOn w:val="Heading1"/>
    <w:next w:val="bloctitles"/>
    <w:link w:val="blocorganizerChar"/>
    <w:autoRedefine/>
    <w:qFormat/>
    <w:rsid w:val="00337DFA"/>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337DFA"/>
    <w:rPr>
      <w:rFonts w:ascii="Times New Roman" w:eastAsia="Times New Roman" w:hAnsi="Times New Roman" w:cs="Times New Roman"/>
      <w:b/>
      <w:bCs/>
      <w:caps/>
      <w:sz w:val="4"/>
      <w:szCs w:val="32"/>
      <w:u w:val="single"/>
    </w:rPr>
  </w:style>
  <w:style w:type="character" w:customStyle="1" w:styleId="UnderlineBoldChar">
    <w:name w:val="Underline Bold Char"/>
    <w:locked/>
    <w:rsid w:val="00337DFA"/>
    <w:rPr>
      <w:rFonts w:ascii="Times New Roman" w:eastAsia="Times New Roman" w:hAnsi="Times New Roman" w:cs="Calibri"/>
      <w:b/>
      <w:sz w:val="24"/>
      <w:szCs w:val="20"/>
      <w:u w:val="single"/>
    </w:rPr>
  </w:style>
  <w:style w:type="character" w:customStyle="1" w:styleId="tagChar0">
    <w:name w:val="%tag Char"/>
    <w:link w:val="tag0"/>
    <w:uiPriority w:val="99"/>
    <w:rsid w:val="00337DFA"/>
    <w:rPr>
      <w:rFonts w:ascii="Garamond" w:eastAsia="Calibri" w:hAnsi="Garamond" w:cs="Times New Roman"/>
      <w:bCs/>
      <w:sz w:val="18"/>
    </w:rPr>
  </w:style>
  <w:style w:type="character" w:customStyle="1" w:styleId="AAAcardChar">
    <w:name w:val="AAAcard Char"/>
    <w:link w:val="AAAcard"/>
    <w:uiPriority w:val="99"/>
    <w:rsid w:val="00337DFA"/>
    <w:rPr>
      <w:rFonts w:ascii="Times New Roman" w:eastAsia="Times New Roman" w:hAnsi="Times New Roman" w:cs="Times New Roman"/>
    </w:rPr>
  </w:style>
  <w:style w:type="character" w:customStyle="1" w:styleId="underlineCharChar2">
    <w:name w:val="underline Char Char"/>
    <w:rsid w:val="00337DFA"/>
    <w:rPr>
      <w:rFonts w:ascii="Arial Narrow" w:eastAsia="Times New Roman" w:hAnsi="Arial Narrow" w:cs="Calibri"/>
      <w:sz w:val="24"/>
      <w:u w:val="single"/>
    </w:rPr>
  </w:style>
  <w:style w:type="paragraph" w:customStyle="1" w:styleId="tagstyle0">
    <w:name w:val="tagstyle"/>
    <w:basedOn w:val="Normal"/>
    <w:rsid w:val="00337DFA"/>
    <w:pPr>
      <w:spacing w:before="100" w:beforeAutospacing="1" w:after="100" w:afterAutospacing="1"/>
    </w:pPr>
    <w:rPr>
      <w:rFonts w:eastAsia="Times New Roman"/>
      <w:sz w:val="24"/>
    </w:rPr>
  </w:style>
  <w:style w:type="character" w:customStyle="1" w:styleId="newsstorytitle">
    <w:name w:val="news_story_title"/>
    <w:rsid w:val="00337DFA"/>
  </w:style>
  <w:style w:type="character" w:customStyle="1" w:styleId="yqlink">
    <w:name w:val="yqlink"/>
    <w:rsid w:val="00337DFA"/>
  </w:style>
  <w:style w:type="character" w:customStyle="1" w:styleId="clbody">
    <w:name w:val="clbody"/>
    <w:rsid w:val="00337DFA"/>
  </w:style>
  <w:style w:type="paragraph" w:customStyle="1" w:styleId="Analyticals">
    <w:name w:val="Analyticals"/>
    <w:basedOn w:val="Normal"/>
    <w:rsid w:val="00337DFA"/>
    <w:rPr>
      <w:rFonts w:eastAsia="Times New Roman"/>
      <w:sz w:val="24"/>
    </w:rPr>
  </w:style>
  <w:style w:type="character" w:customStyle="1" w:styleId="norm">
    <w:name w:val="norm"/>
    <w:rsid w:val="00337DFA"/>
  </w:style>
  <w:style w:type="character" w:customStyle="1" w:styleId="boldandunderlinecharcharcharcharcharcharcharcharcharcharcharcharcharcharcharchar0">
    <w:name w:val="boldandunderlinecharcharcharcharcharcharcharcharcharcharcharcharcharcharcharchar"/>
    <w:rsid w:val="00337DFA"/>
  </w:style>
  <w:style w:type="character" w:customStyle="1" w:styleId="underlinecharcharcharcharcharcharcharcharcharcharcharcharcharchar0">
    <w:name w:val="underlinecharcharcharcharcharcharcharcharcharcharcharcharcharchar"/>
    <w:rsid w:val="00337DFA"/>
  </w:style>
  <w:style w:type="character" w:customStyle="1" w:styleId="CharCharCharCharCharChar1Char">
    <w:name w:val="Char Char Char Char Char Char1 Char"/>
    <w:rsid w:val="00337DFA"/>
    <w:rPr>
      <w:rFonts w:ascii="Times New Roman" w:eastAsia="Times New Roman" w:hAnsi="Times New Roman" w:cs="Times New Roman"/>
      <w:b/>
      <w:sz w:val="24"/>
      <w:szCs w:val="24"/>
    </w:rPr>
  </w:style>
  <w:style w:type="character" w:customStyle="1" w:styleId="emphasis22">
    <w:name w:val="emphasis2"/>
    <w:rsid w:val="00337DFA"/>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337DFA"/>
    <w:rPr>
      <w:sz w:val="24"/>
      <w:szCs w:val="24"/>
      <w:lang w:val="en-US" w:eastAsia="en-US" w:bidi="ar-SA"/>
    </w:rPr>
  </w:style>
  <w:style w:type="character" w:customStyle="1" w:styleId="NewTag">
    <w:name w:val="NewTag"/>
    <w:uiPriority w:val="1"/>
    <w:qFormat/>
    <w:rsid w:val="00337DFA"/>
    <w:rPr>
      <w:rFonts w:ascii="Georgia" w:hAnsi="Georgia"/>
      <w:b/>
      <w:sz w:val="24"/>
    </w:rPr>
  </w:style>
  <w:style w:type="character" w:customStyle="1" w:styleId="searchtools-record-title">
    <w:name w:val="searchtools-record-title"/>
    <w:basedOn w:val="DefaultParagraphFont"/>
    <w:rsid w:val="00337DFA"/>
  </w:style>
  <w:style w:type="character" w:customStyle="1" w:styleId="rightside">
    <w:name w:val="rightside"/>
    <w:rsid w:val="00337DFA"/>
  </w:style>
  <w:style w:type="character" w:customStyle="1" w:styleId="flourish">
    <w:name w:val="flourish"/>
    <w:rsid w:val="00337DFA"/>
  </w:style>
  <w:style w:type="character" w:customStyle="1" w:styleId="style150">
    <w:name w:val="style150"/>
    <w:rsid w:val="00337DFA"/>
  </w:style>
  <w:style w:type="character" w:customStyle="1" w:styleId="head">
    <w:name w:val="head"/>
    <w:rsid w:val="00337DFA"/>
  </w:style>
  <w:style w:type="character" w:customStyle="1" w:styleId="apturelink">
    <w:name w:val="apturelink"/>
    <w:rsid w:val="00337DFA"/>
  </w:style>
  <w:style w:type="character" w:customStyle="1" w:styleId="apturelinkicon">
    <w:name w:val="apturelinkicon"/>
    <w:rsid w:val="00337DFA"/>
  </w:style>
  <w:style w:type="character" w:customStyle="1" w:styleId="titletxt">
    <w:name w:val="titletxt"/>
    <w:rsid w:val="00337DFA"/>
  </w:style>
  <w:style w:type="character" w:customStyle="1" w:styleId="colbcopy">
    <w:name w:val="colbcopy"/>
    <w:rsid w:val="00337DFA"/>
  </w:style>
  <w:style w:type="character" w:customStyle="1" w:styleId="hcard">
    <w:name w:val="hcard"/>
    <w:rsid w:val="00337DFA"/>
  </w:style>
  <w:style w:type="table" w:styleId="MediumGrid2">
    <w:name w:val="Medium Grid 2"/>
    <w:basedOn w:val="TableNormal"/>
    <w:uiPriority w:val="68"/>
    <w:rsid w:val="00337DF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337DFA"/>
    <w:pPr>
      <w:spacing w:after="0" w:line="240" w:lineRule="auto"/>
    </w:pPr>
    <w:rPr>
      <w:rFonts w:ascii="Courier" w:eastAsia="Cambria" w:hAnsi="Courier" w:cs="Times New Roman"/>
      <w:sz w:val="21"/>
      <w:szCs w:val="21"/>
    </w:rPr>
  </w:style>
  <w:style w:type="paragraph" w:customStyle="1" w:styleId="hotroute2">
    <w:name w:val="hotroute"/>
    <w:basedOn w:val="Normal"/>
    <w:qFormat/>
    <w:rsid w:val="00337DFA"/>
    <w:pPr>
      <w:ind w:left="288"/>
    </w:pPr>
  </w:style>
  <w:style w:type="paragraph" w:customStyle="1" w:styleId="DeleteAnalytics">
    <w:name w:val="Delete Analytics"/>
    <w:basedOn w:val="Heading4"/>
    <w:qFormat/>
    <w:rsid w:val="00337DFA"/>
    <w:rPr>
      <w:bCs/>
      <w:color w:val="800000"/>
    </w:rPr>
  </w:style>
  <w:style w:type="paragraph" w:customStyle="1" w:styleId="ReallyFuckingSmall0">
    <w:name w:val="Really Fucking Small"/>
    <w:basedOn w:val="Normal"/>
    <w:link w:val="ReallyFuckingSmallChar0"/>
    <w:rsid w:val="00337DFA"/>
    <w:pPr>
      <w:ind w:left="144"/>
    </w:pPr>
    <w:rPr>
      <w:rFonts w:eastAsia="Times New Roman"/>
      <w:sz w:val="12"/>
    </w:rPr>
  </w:style>
  <w:style w:type="character" w:customStyle="1" w:styleId="ReallyFuckingSmallChar0">
    <w:name w:val="Really Fucking Small Char"/>
    <w:link w:val="ReallyFuckingSmall0"/>
    <w:rsid w:val="00337DFA"/>
    <w:rPr>
      <w:rFonts w:ascii="Times New Roman" w:eastAsia="Times New Roman" w:hAnsi="Times New Roman" w:cs="Times New Roman"/>
      <w:sz w:val="12"/>
    </w:rPr>
  </w:style>
  <w:style w:type="paragraph" w:customStyle="1" w:styleId="Boxempahsis">
    <w:name w:val="Box empahsis"/>
    <w:basedOn w:val="Normal"/>
    <w:link w:val="BoxempahsisChar"/>
    <w:qFormat/>
    <w:rsid w:val="00337DFA"/>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337DFA"/>
    <w:rPr>
      <w:rFonts w:ascii="Franklin Gothic Heavy" w:hAnsi="Franklin Gothic Heavy" w:cs="Times New Roman"/>
      <w:sz w:val="24"/>
      <w:u w:val="single"/>
      <w:bdr w:val="single" w:sz="4" w:space="0" w:color="auto"/>
    </w:rPr>
  </w:style>
  <w:style w:type="character" w:customStyle="1" w:styleId="Qualified">
    <w:name w:val="Qualified"/>
    <w:rsid w:val="00337DFA"/>
    <w:rPr>
      <w:rFonts w:asciiTheme="majorHAnsi" w:hAnsiTheme="majorHAnsi"/>
      <w:b/>
      <w:bCs/>
      <w:sz w:val="16"/>
    </w:rPr>
  </w:style>
  <w:style w:type="character" w:customStyle="1" w:styleId="Underline-Highlighted-WFU">
    <w:name w:val="Underline-Highlighted-WFU"/>
    <w:basedOn w:val="DefaultParagraphFont"/>
    <w:uiPriority w:val="1"/>
    <w:qFormat/>
    <w:rsid w:val="00337DFA"/>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337DFA"/>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337DFA"/>
    <w:rPr>
      <w:rFonts w:ascii="Arial" w:eastAsia="Times New Roman" w:hAnsi="Arial" w:cs="Arial"/>
      <w:b/>
      <w:bCs/>
      <w:kern w:val="32"/>
      <w:sz w:val="28"/>
      <w:szCs w:val="32"/>
    </w:rPr>
  </w:style>
  <w:style w:type="character" w:customStyle="1" w:styleId="columntexthead">
    <w:name w:val="columntexthead"/>
    <w:rsid w:val="00337DFA"/>
  </w:style>
  <w:style w:type="character" w:customStyle="1" w:styleId="instruction">
    <w:name w:val="instruction"/>
    <w:rsid w:val="00337DFA"/>
  </w:style>
  <w:style w:type="character" w:customStyle="1" w:styleId="listpipe">
    <w:name w:val="listpipe"/>
    <w:rsid w:val="00337DFA"/>
  </w:style>
  <w:style w:type="character" w:customStyle="1" w:styleId="imagelink">
    <w:name w:val="imagelink"/>
    <w:rsid w:val="00337DFA"/>
  </w:style>
  <w:style w:type="character" w:customStyle="1" w:styleId="leadin">
    <w:name w:val="leadin"/>
    <w:rsid w:val="00337DFA"/>
  </w:style>
  <w:style w:type="character" w:customStyle="1" w:styleId="noticiabyline">
    <w:name w:val="noticia_byline"/>
    <w:rsid w:val="00337DFA"/>
  </w:style>
  <w:style w:type="character" w:customStyle="1" w:styleId="rightnowyahoo">
    <w:name w:val="right_now_yahoo"/>
    <w:rsid w:val="00337DFA"/>
  </w:style>
  <w:style w:type="character" w:customStyle="1" w:styleId="submittedmeta">
    <w:name w:val="submitted meta"/>
    <w:rsid w:val="00337DFA"/>
  </w:style>
  <w:style w:type="paragraph" w:customStyle="1" w:styleId="Pa7">
    <w:name w:val="Pa7"/>
    <w:basedOn w:val="Default"/>
    <w:next w:val="Default"/>
    <w:uiPriority w:val="99"/>
    <w:qFormat/>
    <w:rsid w:val="00337DFA"/>
    <w:pPr>
      <w:spacing w:before="280" w:line="221" w:lineRule="atLeast"/>
    </w:pPr>
    <w:rPr>
      <w:rFonts w:ascii="Baskerville" w:eastAsia="Times New Roman" w:hAnsi="Baskerville" w:cs="Times New Roman"/>
      <w:color w:val="auto"/>
    </w:rPr>
  </w:style>
  <w:style w:type="character" w:customStyle="1" w:styleId="AAAunderline">
    <w:name w:val="AAAunderline"/>
    <w:qFormat/>
    <w:rsid w:val="00337DFA"/>
    <w:rPr>
      <w:b/>
      <w:u w:val="single"/>
    </w:rPr>
  </w:style>
  <w:style w:type="paragraph" w:customStyle="1" w:styleId="IndexHeader">
    <w:name w:val="Index Header"/>
    <w:basedOn w:val="Normal"/>
    <w:rsid w:val="00337DFA"/>
    <w:pPr>
      <w:ind w:left="-720"/>
      <w:outlineLvl w:val="0"/>
    </w:pPr>
    <w:rPr>
      <w:rFonts w:eastAsia="Times New Roman"/>
      <w:b/>
      <w:bCs/>
      <w:sz w:val="36"/>
      <w:szCs w:val="20"/>
    </w:rPr>
  </w:style>
  <w:style w:type="character" w:customStyle="1" w:styleId="IndexHeaderChar">
    <w:name w:val="Index Header Char"/>
    <w:rsid w:val="00337DFA"/>
    <w:rPr>
      <w:rFonts w:ascii="Times New Roman" w:eastAsia="Times New Roman" w:hAnsi="Times New Roman"/>
      <w:b/>
      <w:bCs/>
      <w:sz w:val="36"/>
    </w:rPr>
  </w:style>
  <w:style w:type="paragraph" w:customStyle="1" w:styleId="CardRead">
    <w:name w:val="Card_Read"/>
    <w:basedOn w:val="Normal"/>
    <w:rsid w:val="00337DFA"/>
    <w:rPr>
      <w:rFonts w:ascii="Times" w:eastAsia="Times" w:hAnsi="Times"/>
      <w:szCs w:val="20"/>
    </w:rPr>
  </w:style>
  <w:style w:type="paragraph" w:customStyle="1" w:styleId="CardNU">
    <w:name w:val="CardNU"/>
    <w:basedOn w:val="Normal"/>
    <w:rsid w:val="00337DFA"/>
    <w:rPr>
      <w:rFonts w:ascii="Times" w:eastAsia="Times" w:hAnsi="Times"/>
      <w:sz w:val="14"/>
      <w:szCs w:val="20"/>
    </w:rPr>
  </w:style>
  <w:style w:type="paragraph" w:customStyle="1" w:styleId="StyleHeading310pt">
    <w:name w:val="Style Heading 3 + 10 pt"/>
    <w:basedOn w:val="Heading3"/>
    <w:rsid w:val="00337DFA"/>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337DFA"/>
    <w:rPr>
      <w:rFonts w:ascii="Times New Roman" w:eastAsia="Times New Roman" w:hAnsi="Times New Roman" w:cs="Arial"/>
      <w:b/>
      <w:bCs/>
      <w:sz w:val="26"/>
      <w:szCs w:val="26"/>
    </w:rPr>
  </w:style>
  <w:style w:type="paragraph" w:customStyle="1" w:styleId="Style30">
    <w:name w:val="Style 3"/>
    <w:basedOn w:val="Normal"/>
    <w:rsid w:val="00337DFA"/>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337DFA"/>
    <w:pPr>
      <w:spacing w:after="60"/>
    </w:pPr>
    <w:rPr>
      <w:rFonts w:eastAsia="Times New Roman"/>
      <w:sz w:val="18"/>
    </w:rPr>
  </w:style>
  <w:style w:type="paragraph" w:customStyle="1" w:styleId="OmniPage8">
    <w:name w:val="OmniPage #8"/>
    <w:basedOn w:val="Normal"/>
    <w:rsid w:val="00337DFA"/>
    <w:rPr>
      <w:rFonts w:eastAsia="Times New Roman"/>
      <w:color w:val="000000"/>
      <w:szCs w:val="20"/>
    </w:rPr>
  </w:style>
  <w:style w:type="paragraph" w:customStyle="1" w:styleId="OmniPage2">
    <w:name w:val="OmniPage #2"/>
    <w:basedOn w:val="Normal"/>
    <w:rsid w:val="00337DFA"/>
    <w:rPr>
      <w:rFonts w:eastAsia="Times New Roman"/>
      <w:color w:val="000000"/>
      <w:szCs w:val="20"/>
    </w:rPr>
  </w:style>
  <w:style w:type="paragraph" w:customStyle="1" w:styleId="OmniPage6">
    <w:name w:val="OmniPage #6"/>
    <w:basedOn w:val="Normal"/>
    <w:rsid w:val="00337DFA"/>
    <w:rPr>
      <w:rFonts w:eastAsia="Times New Roman"/>
      <w:color w:val="000000"/>
      <w:szCs w:val="20"/>
    </w:rPr>
  </w:style>
  <w:style w:type="paragraph" w:customStyle="1" w:styleId="OmniPage7">
    <w:name w:val="OmniPage #7"/>
    <w:basedOn w:val="Normal"/>
    <w:rsid w:val="00337DFA"/>
    <w:rPr>
      <w:rFonts w:eastAsia="Times New Roman"/>
      <w:color w:val="000000"/>
      <w:szCs w:val="20"/>
    </w:rPr>
  </w:style>
  <w:style w:type="paragraph" w:customStyle="1" w:styleId="OmniPage11">
    <w:name w:val="OmniPage #11"/>
    <w:basedOn w:val="Normal"/>
    <w:rsid w:val="00337DFA"/>
    <w:rPr>
      <w:rFonts w:eastAsia="Times New Roman"/>
      <w:color w:val="000000"/>
      <w:szCs w:val="20"/>
    </w:rPr>
  </w:style>
  <w:style w:type="paragraph" w:customStyle="1" w:styleId="OmniPage12">
    <w:name w:val="OmniPage #12"/>
    <w:basedOn w:val="Normal"/>
    <w:rsid w:val="00337DFA"/>
    <w:rPr>
      <w:rFonts w:eastAsia="Times New Roman"/>
      <w:color w:val="000000"/>
      <w:szCs w:val="20"/>
    </w:rPr>
  </w:style>
  <w:style w:type="paragraph" w:customStyle="1" w:styleId="OmniPage13">
    <w:name w:val="OmniPage #13"/>
    <w:basedOn w:val="Normal"/>
    <w:rsid w:val="00337DFA"/>
    <w:rPr>
      <w:rFonts w:eastAsia="Times New Roman"/>
      <w:color w:val="000000"/>
      <w:szCs w:val="20"/>
    </w:rPr>
  </w:style>
  <w:style w:type="paragraph" w:customStyle="1" w:styleId="OmniPage14">
    <w:name w:val="OmniPage #14"/>
    <w:basedOn w:val="Normal"/>
    <w:rsid w:val="00337DFA"/>
    <w:rPr>
      <w:rFonts w:eastAsia="Times New Roman"/>
      <w:color w:val="000000"/>
      <w:szCs w:val="20"/>
    </w:rPr>
  </w:style>
  <w:style w:type="paragraph" w:customStyle="1" w:styleId="OmniPage15">
    <w:name w:val="OmniPage #15"/>
    <w:basedOn w:val="Normal"/>
    <w:rsid w:val="00337DFA"/>
    <w:rPr>
      <w:rFonts w:eastAsia="Times New Roman"/>
      <w:color w:val="000000"/>
      <w:szCs w:val="20"/>
    </w:rPr>
  </w:style>
  <w:style w:type="paragraph" w:customStyle="1" w:styleId="OmniPage17">
    <w:name w:val="OmniPage #17"/>
    <w:basedOn w:val="Normal"/>
    <w:rsid w:val="00337DFA"/>
    <w:rPr>
      <w:rFonts w:eastAsia="Times New Roman"/>
      <w:color w:val="000000"/>
      <w:szCs w:val="20"/>
    </w:rPr>
  </w:style>
  <w:style w:type="paragraph" w:customStyle="1" w:styleId="OmniPage19">
    <w:name w:val="OmniPage #19"/>
    <w:basedOn w:val="Normal"/>
    <w:rsid w:val="00337DFA"/>
    <w:rPr>
      <w:rFonts w:eastAsia="Times New Roman"/>
      <w:color w:val="000000"/>
      <w:szCs w:val="20"/>
    </w:rPr>
  </w:style>
  <w:style w:type="paragraph" w:customStyle="1" w:styleId="OmniPage20">
    <w:name w:val="OmniPage #20"/>
    <w:basedOn w:val="Normal"/>
    <w:rsid w:val="00337DFA"/>
    <w:rPr>
      <w:rFonts w:eastAsia="Times New Roman"/>
      <w:color w:val="000000"/>
      <w:szCs w:val="20"/>
    </w:rPr>
  </w:style>
  <w:style w:type="paragraph" w:customStyle="1" w:styleId="OmniPage21">
    <w:name w:val="OmniPage #21"/>
    <w:basedOn w:val="Normal"/>
    <w:rsid w:val="00337DFA"/>
    <w:rPr>
      <w:rFonts w:eastAsia="Times New Roman"/>
      <w:color w:val="000000"/>
      <w:szCs w:val="20"/>
    </w:rPr>
  </w:style>
  <w:style w:type="paragraph" w:customStyle="1" w:styleId="OmniPage22">
    <w:name w:val="OmniPage #22"/>
    <w:basedOn w:val="Normal"/>
    <w:rsid w:val="00337DFA"/>
    <w:rPr>
      <w:rFonts w:eastAsia="Times New Roman"/>
      <w:color w:val="000000"/>
      <w:szCs w:val="20"/>
    </w:rPr>
  </w:style>
  <w:style w:type="paragraph" w:customStyle="1" w:styleId="OmniPage25">
    <w:name w:val="OmniPage #25"/>
    <w:basedOn w:val="Normal"/>
    <w:rsid w:val="00337DFA"/>
    <w:rPr>
      <w:rFonts w:eastAsia="Times New Roman"/>
      <w:color w:val="000000"/>
      <w:szCs w:val="20"/>
    </w:rPr>
  </w:style>
  <w:style w:type="paragraph" w:customStyle="1" w:styleId="OmniPage18">
    <w:name w:val="OmniPage #18"/>
    <w:basedOn w:val="Normal"/>
    <w:rsid w:val="00337DFA"/>
    <w:rPr>
      <w:rFonts w:eastAsia="Times New Roman"/>
      <w:color w:val="000000"/>
      <w:szCs w:val="20"/>
    </w:rPr>
  </w:style>
  <w:style w:type="paragraph" w:customStyle="1" w:styleId="OmniPage26">
    <w:name w:val="OmniPage #26"/>
    <w:basedOn w:val="Normal"/>
    <w:rsid w:val="00337DFA"/>
    <w:rPr>
      <w:rFonts w:eastAsia="Times New Roman"/>
      <w:color w:val="000000"/>
      <w:szCs w:val="20"/>
    </w:rPr>
  </w:style>
  <w:style w:type="character" w:customStyle="1" w:styleId="iagsheaderlarge">
    <w:name w:val="iags_header_large"/>
    <w:rsid w:val="00337DFA"/>
  </w:style>
  <w:style w:type="paragraph" w:customStyle="1" w:styleId="OmniPage9">
    <w:name w:val="OmniPage #9"/>
    <w:basedOn w:val="Normal"/>
    <w:rsid w:val="00337DFA"/>
    <w:rPr>
      <w:rFonts w:eastAsia="Times New Roman"/>
      <w:color w:val="000000"/>
      <w:szCs w:val="20"/>
    </w:rPr>
  </w:style>
  <w:style w:type="paragraph" w:customStyle="1" w:styleId="OmniPage5">
    <w:name w:val="OmniPage #5"/>
    <w:basedOn w:val="Normal"/>
    <w:rsid w:val="00337DFA"/>
    <w:rPr>
      <w:rFonts w:eastAsia="Times New Roman"/>
      <w:color w:val="000000"/>
      <w:szCs w:val="20"/>
    </w:rPr>
  </w:style>
  <w:style w:type="character" w:customStyle="1" w:styleId="style12char0">
    <w:name w:val="style12char"/>
    <w:rsid w:val="00337DFA"/>
  </w:style>
  <w:style w:type="character" w:customStyle="1" w:styleId="charchar2">
    <w:name w:val="charchar2"/>
    <w:rsid w:val="00337DFA"/>
  </w:style>
  <w:style w:type="character" w:customStyle="1" w:styleId="style11char0">
    <w:name w:val="style11char"/>
    <w:rsid w:val="00337DFA"/>
  </w:style>
  <w:style w:type="paragraph" w:customStyle="1" w:styleId="CitesandCardText">
    <w:name w:val="Cites and Card Text"/>
    <w:basedOn w:val="Normal"/>
    <w:rsid w:val="00337DFA"/>
    <w:rPr>
      <w:rFonts w:eastAsia="Times New Roman"/>
    </w:rPr>
  </w:style>
  <w:style w:type="paragraph" w:styleId="List2">
    <w:name w:val="List 2"/>
    <w:basedOn w:val="Default"/>
    <w:next w:val="Default"/>
    <w:rsid w:val="00337DFA"/>
    <w:rPr>
      <w:rFonts w:ascii="Times New Roman" w:eastAsia="Times New Roman" w:hAnsi="Times New Roman" w:cs="Times New Roman"/>
      <w:color w:val="auto"/>
    </w:rPr>
  </w:style>
  <w:style w:type="paragraph" w:customStyle="1" w:styleId="Style160">
    <w:name w:val="Style 16"/>
    <w:basedOn w:val="Normal"/>
    <w:rsid w:val="00337DFA"/>
    <w:pPr>
      <w:autoSpaceDE w:val="0"/>
      <w:autoSpaceDN w:val="0"/>
      <w:adjustRightInd w:val="0"/>
    </w:pPr>
    <w:rPr>
      <w:rFonts w:eastAsia="Times New Roman"/>
      <w:sz w:val="24"/>
    </w:rPr>
  </w:style>
  <w:style w:type="paragraph" w:customStyle="1" w:styleId="smalltext2">
    <w:name w:val="smalltext"/>
    <w:basedOn w:val="Normal"/>
    <w:link w:val="smalltextChar1"/>
    <w:rsid w:val="00337DFA"/>
    <w:rPr>
      <w:rFonts w:eastAsia="Times New Roman"/>
      <w:sz w:val="16"/>
    </w:rPr>
  </w:style>
  <w:style w:type="character" w:customStyle="1" w:styleId="smalltextChar1">
    <w:name w:val="smalltext Char"/>
    <w:link w:val="smalltext2"/>
    <w:rsid w:val="00337DFA"/>
    <w:rPr>
      <w:rFonts w:ascii="Times New Roman" w:eastAsia="Times New Roman" w:hAnsi="Times New Roman" w:cs="Times New Roman"/>
      <w:sz w:val="16"/>
    </w:rPr>
  </w:style>
  <w:style w:type="paragraph" w:customStyle="1" w:styleId="StyleJustifiedFirstline1cmAfter6ptLinespacing1">
    <w:name w:val="Style Justified First line:  1 cm After:  6 pt Line spacing:  1...."/>
    <w:basedOn w:val="Default"/>
    <w:next w:val="Default"/>
    <w:rsid w:val="00337DFA"/>
    <w:pPr>
      <w:spacing w:after="120"/>
    </w:pPr>
    <w:rPr>
      <w:rFonts w:ascii="Times New Roman" w:eastAsia="Times New Roman" w:hAnsi="Times New Roman" w:cs="Times New Roman"/>
      <w:color w:val="auto"/>
    </w:rPr>
  </w:style>
  <w:style w:type="paragraph" w:customStyle="1" w:styleId="headingChar">
    <w:name w:val="heading Char"/>
    <w:basedOn w:val="Normal"/>
    <w:rsid w:val="00337DFA"/>
    <w:pPr>
      <w:jc w:val="center"/>
    </w:pPr>
    <w:rPr>
      <w:rFonts w:ascii="Arial Black" w:eastAsia="Times New Roman" w:hAnsi="Arial Black"/>
      <w:b/>
      <w:sz w:val="36"/>
      <w:u w:val="single"/>
    </w:rPr>
  </w:style>
  <w:style w:type="character" w:customStyle="1" w:styleId="boldunderlineCharChar0">
    <w:name w:val="boldunderline Char Char"/>
    <w:rsid w:val="00337DFA"/>
    <w:rPr>
      <w:b/>
      <w:sz w:val="22"/>
      <w:szCs w:val="24"/>
      <w:u w:val="single"/>
      <w:lang w:val="en-US" w:eastAsia="en-US" w:bidi="ar-SA"/>
    </w:rPr>
  </w:style>
  <w:style w:type="paragraph" w:customStyle="1" w:styleId="Bullets-squares">
    <w:name w:val="Bullets - squares"/>
    <w:basedOn w:val="Normal"/>
    <w:next w:val="Normal"/>
    <w:rsid w:val="00337DFA"/>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337DFA"/>
    <w:pPr>
      <w:spacing w:after="0" w:line="240" w:lineRule="auto"/>
    </w:pPr>
    <w:rPr>
      <w:rFonts w:ascii="Times New Roman" w:eastAsia="Times New Roman" w:hAnsi="Times New Roman" w:cs="Times New Roman"/>
      <w:sz w:val="16"/>
    </w:rPr>
  </w:style>
  <w:style w:type="character" w:customStyle="1" w:styleId="Size8Char">
    <w:name w:val="Size 8 Char"/>
    <w:link w:val="Size8"/>
    <w:rsid w:val="00337DFA"/>
    <w:rPr>
      <w:rFonts w:ascii="Times New Roman" w:eastAsia="Times New Roman" w:hAnsi="Times New Roman" w:cs="Times New Roman"/>
      <w:sz w:val="16"/>
    </w:rPr>
  </w:style>
  <w:style w:type="paragraph" w:customStyle="1" w:styleId="RegularCite">
    <w:name w:val="Regular Cite"/>
    <w:qFormat/>
    <w:rsid w:val="00337DFA"/>
    <w:pPr>
      <w:spacing w:after="0" w:line="240" w:lineRule="auto"/>
    </w:pPr>
    <w:rPr>
      <w:rFonts w:ascii="Times New Roman" w:eastAsia="Times New Roman" w:hAnsi="Times New Roman" w:cs="Times New Roman"/>
      <w:sz w:val="20"/>
    </w:rPr>
  </w:style>
  <w:style w:type="character" w:customStyle="1" w:styleId="eudoraheader">
    <w:name w:val="eudoraheader"/>
    <w:rsid w:val="00337DFA"/>
  </w:style>
  <w:style w:type="character" w:customStyle="1" w:styleId="emailstyle26">
    <w:name w:val="emailstyle26"/>
    <w:rsid w:val="00337DFA"/>
  </w:style>
  <w:style w:type="paragraph" w:customStyle="1" w:styleId="context">
    <w:name w:val="context"/>
    <w:basedOn w:val="Normal"/>
    <w:rsid w:val="00337DFA"/>
    <w:pPr>
      <w:spacing w:before="100" w:beforeAutospacing="1" w:after="100" w:afterAutospacing="1"/>
    </w:pPr>
    <w:rPr>
      <w:rFonts w:eastAsia="Times New Roman"/>
      <w:sz w:val="24"/>
    </w:rPr>
  </w:style>
  <w:style w:type="character" w:customStyle="1" w:styleId="sendtofriend">
    <w:name w:val="sendtofriend"/>
    <w:rsid w:val="00337DFA"/>
  </w:style>
  <w:style w:type="character" w:customStyle="1" w:styleId="pagetype">
    <w:name w:val="pagetype"/>
    <w:rsid w:val="00337DFA"/>
  </w:style>
  <w:style w:type="character" w:customStyle="1" w:styleId="byl">
    <w:name w:val="byl"/>
    <w:rsid w:val="00337DFA"/>
  </w:style>
  <w:style w:type="character" w:customStyle="1" w:styleId="byd">
    <w:name w:val="byd"/>
    <w:rsid w:val="00337DFA"/>
  </w:style>
  <w:style w:type="paragraph" w:customStyle="1" w:styleId="Size6">
    <w:name w:val="Size 6"/>
    <w:link w:val="Size6Char"/>
    <w:qFormat/>
    <w:rsid w:val="00337DFA"/>
    <w:pPr>
      <w:spacing w:after="0" w:line="240" w:lineRule="auto"/>
    </w:pPr>
    <w:rPr>
      <w:rFonts w:ascii="Times New Roman" w:eastAsia="Times New Roman" w:hAnsi="Times New Roman" w:cs="Times New Roman"/>
      <w:sz w:val="16"/>
    </w:rPr>
  </w:style>
  <w:style w:type="character" w:customStyle="1" w:styleId="Size6Char">
    <w:name w:val="Size 6 Char"/>
    <w:link w:val="Size6"/>
    <w:rsid w:val="00337DFA"/>
    <w:rPr>
      <w:rFonts w:ascii="Times New Roman" w:eastAsia="Times New Roman" w:hAnsi="Times New Roman" w:cs="Times New Roman"/>
      <w:sz w:val="16"/>
    </w:rPr>
  </w:style>
  <w:style w:type="character" w:customStyle="1" w:styleId="underliningchar0">
    <w:name w:val="underliningchar"/>
    <w:rsid w:val="00337DFA"/>
  </w:style>
  <w:style w:type="paragraph" w:customStyle="1" w:styleId="TxBrp11">
    <w:name w:val="TxBr_p11"/>
    <w:basedOn w:val="Normal"/>
    <w:rsid w:val="00337DFA"/>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337DFA"/>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337DFA"/>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337DFA"/>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337DFA"/>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337DFA"/>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337DFA"/>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337DFA"/>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337DFA"/>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337DFA"/>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337DFA"/>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337DFA"/>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337DFA"/>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337DFA"/>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337DFA"/>
    <w:rPr>
      <w:vanish w:val="0"/>
      <w:webHidden w:val="0"/>
      <w:color w:val="999999"/>
      <w:sz w:val="12"/>
      <w:szCs w:val="12"/>
      <w:specVanish/>
    </w:rPr>
  </w:style>
  <w:style w:type="paragraph" w:customStyle="1" w:styleId="CardsFont8pt">
    <w:name w:val="Cards + Font: 8 pt"/>
    <w:basedOn w:val="Normal"/>
    <w:rsid w:val="00337DFA"/>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337DFA"/>
    <w:rPr>
      <w:sz w:val="16"/>
    </w:rPr>
  </w:style>
  <w:style w:type="character" w:customStyle="1" w:styleId="TagLineCharChar">
    <w:name w:val="Tag Line Char Char"/>
    <w:rsid w:val="00337DFA"/>
    <w:rPr>
      <w:rFonts w:cs="Arial"/>
      <w:b/>
      <w:bCs/>
      <w:iCs/>
      <w:sz w:val="24"/>
      <w:szCs w:val="28"/>
      <w:lang w:val="en-US" w:eastAsia="en-US" w:bidi="ar-SA"/>
    </w:rPr>
  </w:style>
  <w:style w:type="paragraph" w:customStyle="1" w:styleId="published">
    <w:name w:val="published"/>
    <w:basedOn w:val="Normal"/>
    <w:rsid w:val="00337DFA"/>
    <w:pPr>
      <w:spacing w:before="100" w:beforeAutospacing="1" w:after="100" w:afterAutospacing="1"/>
    </w:pPr>
    <w:rPr>
      <w:rFonts w:eastAsia="Times New Roman"/>
      <w:sz w:val="24"/>
    </w:rPr>
  </w:style>
  <w:style w:type="character" w:customStyle="1" w:styleId="articlecommentcount">
    <w:name w:val="article_comment_count"/>
    <w:rsid w:val="00337DFA"/>
  </w:style>
  <w:style w:type="character" w:customStyle="1" w:styleId="articlerecommendcount">
    <w:name w:val="article_recommend_count"/>
    <w:rsid w:val="00337DFA"/>
  </w:style>
  <w:style w:type="character" w:customStyle="1" w:styleId="normaltext1">
    <w:name w:val="normal_text"/>
    <w:rsid w:val="00337DFA"/>
  </w:style>
  <w:style w:type="paragraph" w:customStyle="1" w:styleId="storytimestamp">
    <w:name w:val="storytimestamp"/>
    <w:basedOn w:val="Normal"/>
    <w:rsid w:val="00337DFA"/>
    <w:pPr>
      <w:spacing w:before="100" w:beforeAutospacing="1" w:after="100" w:afterAutospacing="1"/>
    </w:pPr>
    <w:rPr>
      <w:rFonts w:eastAsia="Times New Roman"/>
      <w:sz w:val="24"/>
    </w:rPr>
  </w:style>
  <w:style w:type="character" w:customStyle="1" w:styleId="story-byline">
    <w:name w:val="story-byline"/>
    <w:rsid w:val="00337DFA"/>
  </w:style>
  <w:style w:type="character" w:customStyle="1" w:styleId="story-titleline">
    <w:name w:val="story-titleline"/>
    <w:rsid w:val="00337DFA"/>
  </w:style>
  <w:style w:type="paragraph" w:styleId="ListBullet2">
    <w:name w:val="List Bullet 2"/>
    <w:basedOn w:val="Normal"/>
    <w:rsid w:val="00337DFA"/>
    <w:pPr>
      <w:tabs>
        <w:tab w:val="num" w:pos="1440"/>
      </w:tabs>
      <w:ind w:left="1440" w:hanging="360"/>
    </w:pPr>
    <w:rPr>
      <w:rFonts w:eastAsia="Times New Roman"/>
      <w:b/>
      <w:sz w:val="24"/>
      <w:szCs w:val="44"/>
    </w:rPr>
  </w:style>
  <w:style w:type="paragraph" w:customStyle="1" w:styleId="Cardnotunderlined0">
    <w:name w:val="Card not underlined"/>
    <w:basedOn w:val="Normal"/>
    <w:rsid w:val="00337DFA"/>
    <w:rPr>
      <w:rFonts w:eastAsia="Times New Roman"/>
      <w:color w:val="000000"/>
      <w:sz w:val="10"/>
    </w:rPr>
  </w:style>
  <w:style w:type="character" w:customStyle="1" w:styleId="UnderlineCardChar1">
    <w:name w:val="Underline Card Char"/>
    <w:rsid w:val="00337DFA"/>
    <w:rPr>
      <w:sz w:val="22"/>
      <w:szCs w:val="24"/>
      <w:u w:val="single"/>
      <w:lang w:val="en-US" w:eastAsia="en-US" w:bidi="ar-SA"/>
    </w:rPr>
  </w:style>
  <w:style w:type="character" w:customStyle="1" w:styleId="SourcesCharChar1">
    <w:name w:val="Sources Char Char1"/>
    <w:rsid w:val="00337DFA"/>
    <w:rPr>
      <w:rFonts w:cs="Arial"/>
      <w:b/>
      <w:bCs/>
      <w:iCs/>
      <w:sz w:val="24"/>
      <w:szCs w:val="28"/>
      <w:lang w:val="en-US" w:eastAsia="en-US" w:bidi="ar-SA"/>
    </w:rPr>
  </w:style>
  <w:style w:type="paragraph" w:customStyle="1" w:styleId="OmniPage3">
    <w:name w:val="OmniPage #3"/>
    <w:basedOn w:val="Normal"/>
    <w:rsid w:val="00337DFA"/>
    <w:rPr>
      <w:rFonts w:eastAsia="Times New Roman"/>
      <w:color w:val="000000"/>
      <w:szCs w:val="20"/>
    </w:rPr>
  </w:style>
  <w:style w:type="paragraph" w:customStyle="1" w:styleId="OmniPage16">
    <w:name w:val="OmniPage #16"/>
    <w:basedOn w:val="Normal"/>
    <w:rsid w:val="00337DFA"/>
    <w:rPr>
      <w:rFonts w:eastAsia="Times New Roman"/>
      <w:color w:val="000000"/>
      <w:szCs w:val="20"/>
    </w:rPr>
  </w:style>
  <w:style w:type="paragraph" w:customStyle="1" w:styleId="OmniPage23">
    <w:name w:val="OmniPage #23"/>
    <w:basedOn w:val="Normal"/>
    <w:rsid w:val="00337DFA"/>
    <w:rPr>
      <w:rFonts w:eastAsia="Times New Roman"/>
      <w:color w:val="000000"/>
      <w:szCs w:val="20"/>
    </w:rPr>
  </w:style>
  <w:style w:type="paragraph" w:customStyle="1" w:styleId="OmniPage24">
    <w:name w:val="OmniPage #24"/>
    <w:basedOn w:val="Normal"/>
    <w:rsid w:val="00337DFA"/>
    <w:rPr>
      <w:rFonts w:eastAsia="Times New Roman"/>
      <w:color w:val="000000"/>
      <w:szCs w:val="20"/>
    </w:rPr>
  </w:style>
  <w:style w:type="paragraph" w:customStyle="1" w:styleId="OmniPage27">
    <w:name w:val="OmniPage #27"/>
    <w:basedOn w:val="Normal"/>
    <w:rsid w:val="00337DFA"/>
    <w:rPr>
      <w:rFonts w:eastAsia="Times New Roman"/>
      <w:color w:val="000000"/>
      <w:szCs w:val="20"/>
    </w:rPr>
  </w:style>
  <w:style w:type="paragraph" w:customStyle="1" w:styleId="OmniPage28">
    <w:name w:val="OmniPage #28"/>
    <w:basedOn w:val="Normal"/>
    <w:rsid w:val="00337DFA"/>
    <w:rPr>
      <w:rFonts w:eastAsia="Times New Roman"/>
      <w:color w:val="000000"/>
      <w:szCs w:val="20"/>
    </w:rPr>
  </w:style>
  <w:style w:type="paragraph" w:customStyle="1" w:styleId="OmniPage29">
    <w:name w:val="OmniPage #29"/>
    <w:basedOn w:val="Normal"/>
    <w:rsid w:val="00337DFA"/>
    <w:rPr>
      <w:rFonts w:eastAsia="Times New Roman"/>
      <w:color w:val="000000"/>
      <w:szCs w:val="20"/>
    </w:rPr>
  </w:style>
  <w:style w:type="paragraph" w:customStyle="1" w:styleId="OmniPage30">
    <w:name w:val="OmniPage #30"/>
    <w:basedOn w:val="Normal"/>
    <w:rsid w:val="00337DFA"/>
    <w:rPr>
      <w:rFonts w:eastAsia="Times New Roman"/>
      <w:color w:val="000000"/>
      <w:szCs w:val="20"/>
    </w:rPr>
  </w:style>
  <w:style w:type="paragraph" w:customStyle="1" w:styleId="OmniPage31">
    <w:name w:val="OmniPage #31"/>
    <w:basedOn w:val="Normal"/>
    <w:rsid w:val="00337DFA"/>
    <w:rPr>
      <w:rFonts w:eastAsia="Times New Roman"/>
      <w:color w:val="000000"/>
      <w:szCs w:val="20"/>
    </w:rPr>
  </w:style>
  <w:style w:type="paragraph" w:customStyle="1" w:styleId="OmniPage32">
    <w:name w:val="OmniPage #32"/>
    <w:basedOn w:val="Normal"/>
    <w:rsid w:val="00337DFA"/>
    <w:rPr>
      <w:rFonts w:eastAsia="Times New Roman"/>
      <w:color w:val="000000"/>
      <w:szCs w:val="20"/>
    </w:rPr>
  </w:style>
  <w:style w:type="paragraph" w:customStyle="1" w:styleId="OmniPage33">
    <w:name w:val="OmniPage #33"/>
    <w:basedOn w:val="Normal"/>
    <w:rsid w:val="00337DFA"/>
    <w:rPr>
      <w:rFonts w:eastAsia="Times New Roman"/>
      <w:color w:val="000000"/>
      <w:szCs w:val="20"/>
    </w:rPr>
  </w:style>
  <w:style w:type="paragraph" w:customStyle="1" w:styleId="OmniPage34">
    <w:name w:val="OmniPage #34"/>
    <w:basedOn w:val="Normal"/>
    <w:rsid w:val="00337DFA"/>
    <w:rPr>
      <w:rFonts w:eastAsia="Times New Roman"/>
      <w:color w:val="000000"/>
      <w:szCs w:val="20"/>
    </w:rPr>
  </w:style>
  <w:style w:type="paragraph" w:customStyle="1" w:styleId="OmniPage35">
    <w:name w:val="OmniPage #35"/>
    <w:basedOn w:val="Normal"/>
    <w:rsid w:val="00337DFA"/>
    <w:rPr>
      <w:rFonts w:eastAsia="Times New Roman"/>
      <w:color w:val="000000"/>
      <w:szCs w:val="20"/>
    </w:rPr>
  </w:style>
  <w:style w:type="paragraph" w:customStyle="1" w:styleId="OmniPage36">
    <w:name w:val="OmniPage #36"/>
    <w:basedOn w:val="Normal"/>
    <w:rsid w:val="00337DFA"/>
    <w:rPr>
      <w:rFonts w:eastAsia="Times New Roman"/>
      <w:color w:val="000000"/>
      <w:szCs w:val="20"/>
    </w:rPr>
  </w:style>
  <w:style w:type="paragraph" w:customStyle="1" w:styleId="OmniPage37">
    <w:name w:val="OmniPage #37"/>
    <w:basedOn w:val="Normal"/>
    <w:rsid w:val="00337DFA"/>
    <w:rPr>
      <w:rFonts w:eastAsia="Times New Roman"/>
      <w:color w:val="000000"/>
      <w:szCs w:val="20"/>
    </w:rPr>
  </w:style>
  <w:style w:type="paragraph" w:customStyle="1" w:styleId="OmniPage38">
    <w:name w:val="OmniPage #38"/>
    <w:basedOn w:val="Normal"/>
    <w:rsid w:val="00337DFA"/>
    <w:rPr>
      <w:rFonts w:eastAsia="Times New Roman"/>
      <w:color w:val="000000"/>
      <w:szCs w:val="20"/>
    </w:rPr>
  </w:style>
  <w:style w:type="paragraph" w:customStyle="1" w:styleId="OmniPage39">
    <w:name w:val="OmniPage #39"/>
    <w:basedOn w:val="Normal"/>
    <w:rsid w:val="00337DFA"/>
    <w:rPr>
      <w:rFonts w:eastAsia="Times New Roman"/>
      <w:color w:val="000000"/>
      <w:szCs w:val="20"/>
    </w:rPr>
  </w:style>
  <w:style w:type="paragraph" w:customStyle="1" w:styleId="OmniPage40">
    <w:name w:val="OmniPage #40"/>
    <w:basedOn w:val="Normal"/>
    <w:rsid w:val="00337DFA"/>
    <w:rPr>
      <w:rFonts w:eastAsia="Times New Roman"/>
      <w:color w:val="000000"/>
      <w:szCs w:val="20"/>
    </w:rPr>
  </w:style>
  <w:style w:type="paragraph" w:customStyle="1" w:styleId="OmniPage41">
    <w:name w:val="OmniPage #41"/>
    <w:basedOn w:val="Normal"/>
    <w:rsid w:val="00337DFA"/>
    <w:rPr>
      <w:rFonts w:eastAsia="Times New Roman"/>
      <w:color w:val="000000"/>
      <w:szCs w:val="20"/>
    </w:rPr>
  </w:style>
  <w:style w:type="paragraph" w:customStyle="1" w:styleId="OmniPage42">
    <w:name w:val="OmniPage #42"/>
    <w:basedOn w:val="Normal"/>
    <w:rsid w:val="00337DFA"/>
    <w:rPr>
      <w:rFonts w:eastAsia="Times New Roman"/>
      <w:color w:val="000000"/>
      <w:szCs w:val="20"/>
    </w:rPr>
  </w:style>
  <w:style w:type="paragraph" w:customStyle="1" w:styleId="OmniPage43">
    <w:name w:val="OmniPage #43"/>
    <w:basedOn w:val="Normal"/>
    <w:rsid w:val="00337DFA"/>
    <w:rPr>
      <w:rFonts w:eastAsia="Times New Roman"/>
      <w:color w:val="000000"/>
      <w:szCs w:val="20"/>
    </w:rPr>
  </w:style>
  <w:style w:type="paragraph" w:customStyle="1" w:styleId="OmniPage44">
    <w:name w:val="OmniPage #44"/>
    <w:basedOn w:val="Normal"/>
    <w:rsid w:val="00337DFA"/>
    <w:rPr>
      <w:rFonts w:eastAsia="Times New Roman"/>
      <w:color w:val="000000"/>
      <w:szCs w:val="20"/>
    </w:rPr>
  </w:style>
  <w:style w:type="paragraph" w:customStyle="1" w:styleId="OmniPage45">
    <w:name w:val="OmniPage #45"/>
    <w:basedOn w:val="Normal"/>
    <w:rsid w:val="00337DFA"/>
    <w:rPr>
      <w:rFonts w:eastAsia="Times New Roman"/>
      <w:color w:val="000000"/>
      <w:szCs w:val="20"/>
    </w:rPr>
  </w:style>
  <w:style w:type="paragraph" w:customStyle="1" w:styleId="OmniPage46">
    <w:name w:val="OmniPage #46"/>
    <w:basedOn w:val="Normal"/>
    <w:rsid w:val="00337DFA"/>
    <w:rPr>
      <w:rFonts w:eastAsia="Times New Roman"/>
      <w:color w:val="000000"/>
      <w:szCs w:val="20"/>
    </w:rPr>
  </w:style>
  <w:style w:type="paragraph" w:customStyle="1" w:styleId="OmniPage47">
    <w:name w:val="OmniPage #47"/>
    <w:basedOn w:val="Normal"/>
    <w:rsid w:val="00337DFA"/>
    <w:rPr>
      <w:rFonts w:eastAsia="Times New Roman"/>
      <w:color w:val="000000"/>
      <w:szCs w:val="20"/>
    </w:rPr>
  </w:style>
  <w:style w:type="paragraph" w:customStyle="1" w:styleId="OmniPage48">
    <w:name w:val="OmniPage #48"/>
    <w:basedOn w:val="Normal"/>
    <w:rsid w:val="00337DFA"/>
    <w:rPr>
      <w:rFonts w:eastAsia="Times New Roman"/>
      <w:color w:val="000000"/>
      <w:szCs w:val="20"/>
    </w:rPr>
  </w:style>
  <w:style w:type="paragraph" w:customStyle="1" w:styleId="OmniPage49">
    <w:name w:val="OmniPage #49"/>
    <w:basedOn w:val="Normal"/>
    <w:rsid w:val="00337DFA"/>
    <w:rPr>
      <w:rFonts w:eastAsia="Times New Roman"/>
      <w:color w:val="000000"/>
      <w:szCs w:val="20"/>
    </w:rPr>
  </w:style>
  <w:style w:type="paragraph" w:customStyle="1" w:styleId="OmniPage50">
    <w:name w:val="OmniPage #50"/>
    <w:basedOn w:val="Normal"/>
    <w:rsid w:val="00337DFA"/>
    <w:rPr>
      <w:rFonts w:eastAsia="Times New Roman"/>
      <w:color w:val="000000"/>
      <w:szCs w:val="20"/>
    </w:rPr>
  </w:style>
  <w:style w:type="paragraph" w:customStyle="1" w:styleId="OmniPage51">
    <w:name w:val="OmniPage #51"/>
    <w:basedOn w:val="Normal"/>
    <w:rsid w:val="00337DFA"/>
    <w:rPr>
      <w:rFonts w:eastAsia="Times New Roman"/>
      <w:color w:val="000000"/>
      <w:szCs w:val="20"/>
    </w:rPr>
  </w:style>
  <w:style w:type="paragraph" w:customStyle="1" w:styleId="OmniPage52">
    <w:name w:val="OmniPage #52"/>
    <w:basedOn w:val="Normal"/>
    <w:rsid w:val="00337DFA"/>
    <w:rPr>
      <w:rFonts w:eastAsia="Times New Roman"/>
      <w:color w:val="000000"/>
      <w:szCs w:val="20"/>
    </w:rPr>
  </w:style>
  <w:style w:type="paragraph" w:customStyle="1" w:styleId="OmniPage53">
    <w:name w:val="OmniPage #53"/>
    <w:basedOn w:val="Normal"/>
    <w:rsid w:val="00337DFA"/>
    <w:rPr>
      <w:rFonts w:eastAsia="Times New Roman"/>
      <w:color w:val="000000"/>
      <w:szCs w:val="20"/>
    </w:rPr>
  </w:style>
  <w:style w:type="paragraph" w:customStyle="1" w:styleId="OmniPage54">
    <w:name w:val="OmniPage #54"/>
    <w:basedOn w:val="Normal"/>
    <w:rsid w:val="00337DFA"/>
    <w:rPr>
      <w:rFonts w:eastAsia="Times New Roman"/>
      <w:color w:val="000000"/>
      <w:szCs w:val="20"/>
    </w:rPr>
  </w:style>
  <w:style w:type="paragraph" w:customStyle="1" w:styleId="OmniPage55">
    <w:name w:val="OmniPage #55"/>
    <w:basedOn w:val="Normal"/>
    <w:rsid w:val="00337DFA"/>
    <w:rPr>
      <w:rFonts w:eastAsia="Times New Roman"/>
      <w:color w:val="000000"/>
      <w:szCs w:val="20"/>
    </w:rPr>
  </w:style>
  <w:style w:type="paragraph" w:customStyle="1" w:styleId="OmniPage56">
    <w:name w:val="OmniPage #56"/>
    <w:basedOn w:val="Normal"/>
    <w:rsid w:val="00337DFA"/>
    <w:rPr>
      <w:rFonts w:eastAsia="Times New Roman"/>
      <w:color w:val="000000"/>
      <w:szCs w:val="20"/>
    </w:rPr>
  </w:style>
  <w:style w:type="paragraph" w:customStyle="1" w:styleId="OmniPage57">
    <w:name w:val="OmniPage #57"/>
    <w:basedOn w:val="Normal"/>
    <w:rsid w:val="00337DFA"/>
    <w:rPr>
      <w:rFonts w:eastAsia="Times New Roman"/>
      <w:color w:val="000000"/>
      <w:szCs w:val="20"/>
    </w:rPr>
  </w:style>
  <w:style w:type="paragraph" w:customStyle="1" w:styleId="OmniPage58">
    <w:name w:val="OmniPage #58"/>
    <w:basedOn w:val="Normal"/>
    <w:rsid w:val="00337DFA"/>
    <w:rPr>
      <w:rFonts w:eastAsia="Times New Roman"/>
      <w:color w:val="000000"/>
      <w:szCs w:val="20"/>
    </w:rPr>
  </w:style>
  <w:style w:type="paragraph" w:customStyle="1" w:styleId="OmniPage59">
    <w:name w:val="OmniPage #59"/>
    <w:basedOn w:val="Normal"/>
    <w:rsid w:val="00337DFA"/>
    <w:rPr>
      <w:rFonts w:eastAsia="Times New Roman"/>
      <w:color w:val="000000"/>
      <w:szCs w:val="20"/>
    </w:rPr>
  </w:style>
  <w:style w:type="paragraph" w:customStyle="1" w:styleId="OmniPage60">
    <w:name w:val="OmniPage #60"/>
    <w:basedOn w:val="Normal"/>
    <w:rsid w:val="00337DFA"/>
    <w:rPr>
      <w:rFonts w:eastAsia="Times New Roman"/>
      <w:color w:val="000000"/>
      <w:szCs w:val="20"/>
    </w:rPr>
  </w:style>
  <w:style w:type="paragraph" w:customStyle="1" w:styleId="OmniPage61">
    <w:name w:val="OmniPage #61"/>
    <w:basedOn w:val="Normal"/>
    <w:rsid w:val="00337DFA"/>
    <w:rPr>
      <w:rFonts w:eastAsia="Times New Roman"/>
      <w:color w:val="000000"/>
      <w:szCs w:val="20"/>
    </w:rPr>
  </w:style>
  <w:style w:type="paragraph" w:customStyle="1" w:styleId="OmniPage62">
    <w:name w:val="OmniPage #62"/>
    <w:basedOn w:val="Normal"/>
    <w:rsid w:val="00337DFA"/>
    <w:rPr>
      <w:rFonts w:eastAsia="Times New Roman"/>
      <w:color w:val="000000"/>
      <w:szCs w:val="20"/>
    </w:rPr>
  </w:style>
  <w:style w:type="paragraph" w:customStyle="1" w:styleId="OmniPage63">
    <w:name w:val="OmniPage #63"/>
    <w:basedOn w:val="Normal"/>
    <w:rsid w:val="00337DFA"/>
    <w:rPr>
      <w:rFonts w:eastAsia="Times New Roman"/>
      <w:color w:val="000000"/>
      <w:szCs w:val="20"/>
    </w:rPr>
  </w:style>
  <w:style w:type="paragraph" w:customStyle="1" w:styleId="OmniPage64">
    <w:name w:val="OmniPage #64"/>
    <w:basedOn w:val="Normal"/>
    <w:rsid w:val="00337DFA"/>
    <w:rPr>
      <w:rFonts w:eastAsia="Times New Roman"/>
      <w:color w:val="000000"/>
      <w:szCs w:val="20"/>
    </w:rPr>
  </w:style>
  <w:style w:type="paragraph" w:customStyle="1" w:styleId="OmniPage65">
    <w:name w:val="OmniPage #65"/>
    <w:basedOn w:val="Normal"/>
    <w:rsid w:val="00337DFA"/>
    <w:rPr>
      <w:rFonts w:eastAsia="Times New Roman"/>
      <w:color w:val="000000"/>
      <w:szCs w:val="20"/>
    </w:rPr>
  </w:style>
  <w:style w:type="paragraph" w:customStyle="1" w:styleId="OmniPage66">
    <w:name w:val="OmniPage #66"/>
    <w:basedOn w:val="Normal"/>
    <w:rsid w:val="00337DFA"/>
    <w:rPr>
      <w:rFonts w:eastAsia="Times New Roman"/>
      <w:color w:val="000000"/>
      <w:szCs w:val="20"/>
    </w:rPr>
  </w:style>
  <w:style w:type="paragraph" w:customStyle="1" w:styleId="OmniPage67">
    <w:name w:val="OmniPage #67"/>
    <w:basedOn w:val="Normal"/>
    <w:rsid w:val="00337DFA"/>
    <w:rPr>
      <w:rFonts w:eastAsia="Times New Roman"/>
      <w:color w:val="000000"/>
      <w:szCs w:val="20"/>
    </w:rPr>
  </w:style>
  <w:style w:type="paragraph" w:customStyle="1" w:styleId="OmniPage68">
    <w:name w:val="OmniPage #68"/>
    <w:basedOn w:val="Normal"/>
    <w:rsid w:val="00337DFA"/>
    <w:rPr>
      <w:rFonts w:eastAsia="Times New Roman"/>
      <w:color w:val="000000"/>
      <w:szCs w:val="20"/>
    </w:rPr>
  </w:style>
  <w:style w:type="paragraph" w:customStyle="1" w:styleId="OmniPage69">
    <w:name w:val="OmniPage #69"/>
    <w:basedOn w:val="Normal"/>
    <w:rsid w:val="00337DFA"/>
    <w:rPr>
      <w:rFonts w:eastAsia="Times New Roman"/>
      <w:color w:val="000000"/>
      <w:szCs w:val="20"/>
    </w:rPr>
  </w:style>
  <w:style w:type="paragraph" w:customStyle="1" w:styleId="OmniPage70">
    <w:name w:val="OmniPage #70"/>
    <w:basedOn w:val="Normal"/>
    <w:rsid w:val="00337DFA"/>
    <w:rPr>
      <w:rFonts w:eastAsia="Times New Roman"/>
      <w:color w:val="000000"/>
      <w:szCs w:val="20"/>
    </w:rPr>
  </w:style>
  <w:style w:type="paragraph" w:customStyle="1" w:styleId="OmniPage71">
    <w:name w:val="OmniPage #71"/>
    <w:basedOn w:val="Normal"/>
    <w:rsid w:val="00337DFA"/>
    <w:rPr>
      <w:rFonts w:eastAsia="Times New Roman"/>
      <w:color w:val="000000"/>
      <w:szCs w:val="20"/>
    </w:rPr>
  </w:style>
  <w:style w:type="table" w:customStyle="1" w:styleId="MediumGrid22">
    <w:name w:val="Medium Grid 22"/>
    <w:basedOn w:val="TableNormal"/>
    <w:uiPriority w:val="68"/>
    <w:rsid w:val="00337DFA"/>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337DFA"/>
    <w:rPr>
      <w:rFonts w:ascii="Times New Roman" w:eastAsia="Times New Roman" w:hAnsi="Times New Roman" w:cs="Calibri"/>
      <w:sz w:val="16"/>
      <w:szCs w:val="20"/>
    </w:rPr>
  </w:style>
  <w:style w:type="character" w:customStyle="1" w:styleId="createby">
    <w:name w:val="createby"/>
    <w:rsid w:val="00337DFA"/>
  </w:style>
  <w:style w:type="character" w:customStyle="1" w:styleId="quote-right">
    <w:name w:val="quote-right"/>
    <w:rsid w:val="00337DFA"/>
  </w:style>
  <w:style w:type="character" w:customStyle="1" w:styleId="smallcase">
    <w:name w:val="smallcase"/>
    <w:rsid w:val="00337DFA"/>
  </w:style>
  <w:style w:type="character" w:customStyle="1" w:styleId="ft0">
    <w:name w:val="ft0"/>
    <w:rsid w:val="00337DFA"/>
  </w:style>
  <w:style w:type="character" w:customStyle="1" w:styleId="ft2">
    <w:name w:val="ft2"/>
    <w:rsid w:val="00337DFA"/>
  </w:style>
  <w:style w:type="character" w:customStyle="1" w:styleId="ft3">
    <w:name w:val="ft3"/>
    <w:rsid w:val="00337DFA"/>
  </w:style>
  <w:style w:type="character" w:customStyle="1" w:styleId="StyleTimesNewRoman12ptBold1">
    <w:name w:val="Style Times New Roman 12 pt Bold1"/>
    <w:rsid w:val="00337DFA"/>
    <w:rPr>
      <w:b/>
      <w:bCs/>
      <w:sz w:val="24"/>
    </w:rPr>
  </w:style>
  <w:style w:type="character" w:customStyle="1" w:styleId="CircledChar2">
    <w:name w:val="Circled Char2"/>
    <w:rsid w:val="00337DFA"/>
    <w:rPr>
      <w:rFonts w:eastAsia="MS Mincho"/>
      <w:b/>
      <w:szCs w:val="24"/>
      <w:u w:val="single"/>
      <w:lang w:val="en-US" w:eastAsia="ja-JP" w:bidi="ar-SA"/>
    </w:rPr>
  </w:style>
  <w:style w:type="character" w:customStyle="1" w:styleId="SmallTextChar2">
    <w:name w:val="Small Text Char2"/>
    <w:rsid w:val="00337DFA"/>
    <w:rPr>
      <w:rFonts w:eastAsia="MS Mincho"/>
      <w:sz w:val="15"/>
      <w:szCs w:val="24"/>
      <w:lang w:val="en-US" w:eastAsia="ja-JP" w:bidi="ar-SA"/>
    </w:rPr>
  </w:style>
  <w:style w:type="character" w:customStyle="1" w:styleId="BoldandUnderlineCharCharCharCharChar1">
    <w:name w:val="Bold and Underline Char Char Char Char Char1"/>
    <w:rsid w:val="00337DFA"/>
    <w:rPr>
      <w:b/>
      <w:szCs w:val="24"/>
      <w:u w:val="single"/>
      <w:lang w:val="en-US" w:eastAsia="en-US" w:bidi="ar-SA"/>
    </w:rPr>
  </w:style>
  <w:style w:type="character" w:customStyle="1" w:styleId="SmallCardChar">
    <w:name w:val="Small Card Char"/>
    <w:rsid w:val="00337DFA"/>
    <w:rPr>
      <w:rFonts w:ascii="Palatino Linotype" w:eastAsia="Times New Roman" w:hAnsi="Palatino Linotype"/>
      <w:sz w:val="12"/>
      <w:szCs w:val="24"/>
    </w:rPr>
  </w:style>
  <w:style w:type="character" w:customStyle="1" w:styleId="StyleBoldUnderline10ptBold">
    <w:name w:val="Style Bold Underline + 10 pt Bold"/>
    <w:rsid w:val="00337DFA"/>
    <w:rPr>
      <w:b/>
      <w:bCs/>
      <w:sz w:val="20"/>
      <w:u w:val="thick"/>
    </w:rPr>
  </w:style>
  <w:style w:type="character" w:customStyle="1" w:styleId="PageHeaderChar">
    <w:name w:val="Page Header Char"/>
    <w:link w:val="PageHeader"/>
    <w:uiPriority w:val="99"/>
    <w:rsid w:val="00337DFA"/>
    <w:rPr>
      <w:rFonts w:ascii="Times New Roman" w:hAnsi="Times New Roman" w:cs="Times New Roman"/>
    </w:rPr>
  </w:style>
  <w:style w:type="paragraph" w:customStyle="1" w:styleId="NormalUnderline0">
    <w:name w:val="Normal + Underline"/>
    <w:basedOn w:val="Normal"/>
    <w:link w:val="NormalUnderlineChar0"/>
    <w:qFormat/>
    <w:rsid w:val="00337DFA"/>
    <w:pPr>
      <w:ind w:left="720"/>
    </w:pPr>
    <w:rPr>
      <w:rFonts w:eastAsia="Times New Roman"/>
      <w:b/>
      <w:sz w:val="24"/>
      <w:u w:val="single"/>
    </w:rPr>
  </w:style>
  <w:style w:type="paragraph" w:customStyle="1" w:styleId="NormalNoUnderline">
    <w:name w:val="Normal + No Underline"/>
    <w:basedOn w:val="Normal"/>
    <w:link w:val="NormalNoUnderlineChar"/>
    <w:rsid w:val="00337DFA"/>
    <w:pPr>
      <w:ind w:left="720"/>
    </w:pPr>
    <w:rPr>
      <w:rFonts w:eastAsia="Times New Roman"/>
      <w:sz w:val="12"/>
    </w:rPr>
  </w:style>
  <w:style w:type="character" w:customStyle="1" w:styleId="NormalUnderlineChar0">
    <w:name w:val="Normal + Underline Char"/>
    <w:link w:val="NormalUnderline0"/>
    <w:rsid w:val="00337DFA"/>
    <w:rPr>
      <w:rFonts w:ascii="Times New Roman" w:eastAsia="Times New Roman" w:hAnsi="Times New Roman" w:cs="Times New Roman"/>
      <w:b/>
      <w:sz w:val="24"/>
      <w:u w:val="single"/>
    </w:rPr>
  </w:style>
  <w:style w:type="character" w:customStyle="1" w:styleId="NormalNoUnderlineChar">
    <w:name w:val="Normal + No Underline Char"/>
    <w:link w:val="NormalNoUnderline"/>
    <w:rsid w:val="00337DFA"/>
    <w:rPr>
      <w:rFonts w:ascii="Times New Roman" w:eastAsia="Times New Roman" w:hAnsi="Times New Roman" w:cs="Times New Roman"/>
      <w:sz w:val="12"/>
    </w:rPr>
  </w:style>
  <w:style w:type="paragraph" w:customStyle="1" w:styleId="TagCite3">
    <w:name w:val="Tag Cite"/>
    <w:basedOn w:val="PageHeader"/>
    <w:link w:val="TagCiteChar5"/>
    <w:qFormat/>
    <w:rsid w:val="00337DFA"/>
    <w:rPr>
      <w:rFonts w:eastAsia="SimSun"/>
      <w:b/>
      <w:sz w:val="24"/>
      <w:lang w:eastAsia="zh-CN"/>
    </w:rPr>
  </w:style>
  <w:style w:type="character" w:customStyle="1" w:styleId="TagCiteChar5">
    <w:name w:val="Tag Cite Char"/>
    <w:link w:val="TagCite3"/>
    <w:rsid w:val="00337DFA"/>
    <w:rPr>
      <w:rFonts w:ascii="Times New Roman" w:eastAsia="SimSun" w:hAnsi="Times New Roman" w:cs="Times New Roman"/>
      <w:b/>
      <w:sz w:val="24"/>
      <w:lang w:eastAsia="zh-CN"/>
    </w:rPr>
  </w:style>
  <w:style w:type="character" w:customStyle="1" w:styleId="smalllink">
    <w:name w:val="smalllink"/>
    <w:rsid w:val="00337DFA"/>
  </w:style>
  <w:style w:type="character" w:customStyle="1" w:styleId="bighead1">
    <w:name w:val="bighead1"/>
    <w:rsid w:val="00337DFA"/>
    <w:rPr>
      <w:rFonts w:ascii="Verdana" w:hAnsi="Verdana" w:hint="default"/>
      <w:b/>
      <w:bCs/>
      <w:sz w:val="27"/>
      <w:szCs w:val="27"/>
    </w:rPr>
  </w:style>
  <w:style w:type="character" w:customStyle="1" w:styleId="Underline-WFU">
    <w:name w:val="Underline-WFU"/>
    <w:uiPriority w:val="1"/>
    <w:qFormat/>
    <w:rsid w:val="00337DFA"/>
    <w:rPr>
      <w:rFonts w:ascii="Cambria" w:hAnsi="Cambria"/>
      <w:sz w:val="21"/>
      <w:u w:val="single"/>
    </w:rPr>
  </w:style>
  <w:style w:type="paragraph" w:customStyle="1" w:styleId="Tiny-WFU">
    <w:name w:val="Tiny-WFU"/>
    <w:basedOn w:val="Normal"/>
    <w:qFormat/>
    <w:rsid w:val="00337DFA"/>
    <w:rPr>
      <w:rFonts w:ascii="Cambria" w:eastAsia="Malgun Gothic" w:hAnsi="Cambria"/>
      <w:sz w:val="12"/>
      <w:lang w:eastAsia="ko-KR"/>
    </w:rPr>
  </w:style>
  <w:style w:type="paragraph" w:customStyle="1" w:styleId="Indentation">
    <w:name w:val="Indentation"/>
    <w:basedOn w:val="Normal"/>
    <w:uiPriority w:val="99"/>
    <w:qFormat/>
    <w:rsid w:val="00337DFA"/>
    <w:pPr>
      <w:ind w:left="288" w:right="288"/>
    </w:pPr>
    <w:rPr>
      <w:rFonts w:eastAsia="Calibri"/>
    </w:rPr>
  </w:style>
  <w:style w:type="character" w:customStyle="1" w:styleId="left-date1">
    <w:name w:val="left-date1"/>
    <w:rsid w:val="00337DFA"/>
    <w:rPr>
      <w:rFonts w:ascii="Verdana" w:hAnsi="Verdana" w:hint="default"/>
      <w:color w:val="666666"/>
      <w:sz w:val="14"/>
      <w:szCs w:val="14"/>
    </w:rPr>
  </w:style>
  <w:style w:type="character" w:customStyle="1" w:styleId="org">
    <w:name w:val="org"/>
    <w:basedOn w:val="DefaultParagraphFont"/>
    <w:rsid w:val="00337DFA"/>
  </w:style>
  <w:style w:type="paragraph" w:customStyle="1" w:styleId="seeall">
    <w:name w:val="seeall"/>
    <w:basedOn w:val="Normal"/>
    <w:rsid w:val="00337DFA"/>
    <w:pPr>
      <w:spacing w:before="100" w:beforeAutospacing="1" w:after="100" w:afterAutospacing="1"/>
    </w:pPr>
    <w:rPr>
      <w:rFonts w:eastAsia="Times New Roman"/>
      <w:sz w:val="24"/>
    </w:rPr>
  </w:style>
  <w:style w:type="character" w:customStyle="1" w:styleId="list-comma">
    <w:name w:val="list-comma"/>
    <w:basedOn w:val="DefaultParagraphFont"/>
    <w:rsid w:val="00337DFA"/>
  </w:style>
  <w:style w:type="character" w:customStyle="1" w:styleId="livefyre-commentcount">
    <w:name w:val="livefyre-commentcount"/>
    <w:basedOn w:val="DefaultParagraphFont"/>
    <w:rsid w:val="00337DFA"/>
  </w:style>
  <w:style w:type="character" w:customStyle="1" w:styleId="rednegchange">
    <w:name w:val="red_neg_change"/>
    <w:basedOn w:val="DefaultParagraphFont"/>
    <w:rsid w:val="00337DFA"/>
  </w:style>
  <w:style w:type="character" w:customStyle="1" w:styleId="wsodqchgshow">
    <w:name w:val="wsodq_chgshow"/>
    <w:basedOn w:val="DefaultParagraphFont"/>
    <w:rsid w:val="00337DFA"/>
  </w:style>
  <w:style w:type="character" w:customStyle="1" w:styleId="greenposchange">
    <w:name w:val="green_pos_change"/>
    <w:basedOn w:val="DefaultParagraphFont"/>
    <w:rsid w:val="00337DFA"/>
  </w:style>
  <w:style w:type="character" w:customStyle="1" w:styleId="image-credit">
    <w:name w:val="image-credit"/>
    <w:basedOn w:val="DefaultParagraphFont"/>
    <w:rsid w:val="00337DFA"/>
  </w:style>
  <w:style w:type="paragraph" w:customStyle="1" w:styleId="gascontcredit">
    <w:name w:val="gas_cont_credit"/>
    <w:basedOn w:val="Normal"/>
    <w:rsid w:val="00337DFA"/>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337DFA"/>
    <w:rPr>
      <w:b/>
      <w:szCs w:val="24"/>
      <w:u w:val="single"/>
      <w:lang w:val="en-US" w:eastAsia="en-US" w:bidi="ar-SA"/>
    </w:rPr>
  </w:style>
  <w:style w:type="paragraph" w:customStyle="1" w:styleId="endarticle">
    <w:name w:val="endarticle"/>
    <w:basedOn w:val="Normal"/>
    <w:uiPriority w:val="99"/>
    <w:qFormat/>
    <w:rsid w:val="00337DFA"/>
    <w:pPr>
      <w:spacing w:before="100" w:beforeAutospacing="1" w:after="100" w:afterAutospacing="1"/>
    </w:pPr>
    <w:rPr>
      <w:rFonts w:eastAsia="Times New Roman"/>
      <w:sz w:val="24"/>
    </w:rPr>
  </w:style>
  <w:style w:type="paragraph" w:customStyle="1" w:styleId="a-body-text">
    <w:name w:val="a-body-text"/>
    <w:basedOn w:val="Normal"/>
    <w:uiPriority w:val="99"/>
    <w:qFormat/>
    <w:rsid w:val="00337DFA"/>
    <w:pPr>
      <w:spacing w:before="100" w:beforeAutospacing="1" w:after="100" w:afterAutospacing="1"/>
    </w:pPr>
    <w:rPr>
      <w:rFonts w:eastAsia="Times New Roman"/>
      <w:sz w:val="24"/>
    </w:rPr>
  </w:style>
  <w:style w:type="paragraph" w:customStyle="1" w:styleId="obgpara">
    <w:name w:val="obg_para"/>
    <w:basedOn w:val="Normal"/>
    <w:uiPriority w:val="99"/>
    <w:qFormat/>
    <w:rsid w:val="00337DFA"/>
    <w:pPr>
      <w:spacing w:before="100" w:beforeAutospacing="1" w:after="100" w:afterAutospacing="1"/>
    </w:pPr>
    <w:rPr>
      <w:rFonts w:eastAsia="Times New Roman"/>
      <w:sz w:val="24"/>
    </w:rPr>
  </w:style>
  <w:style w:type="character" w:customStyle="1" w:styleId="caption4">
    <w:name w:val="caption4"/>
    <w:basedOn w:val="DefaultParagraphFont"/>
    <w:rsid w:val="00337DFA"/>
  </w:style>
  <w:style w:type="character" w:customStyle="1" w:styleId="honorific-prefix">
    <w:name w:val="honorific-prefix"/>
    <w:basedOn w:val="DefaultParagraphFont"/>
    <w:rsid w:val="00337DFA"/>
  </w:style>
  <w:style w:type="character" w:customStyle="1" w:styleId="given-name">
    <w:name w:val="given-name"/>
    <w:basedOn w:val="DefaultParagraphFont"/>
    <w:rsid w:val="00337DFA"/>
  </w:style>
  <w:style w:type="character" w:customStyle="1" w:styleId="family-name">
    <w:name w:val="family-name"/>
    <w:basedOn w:val="DefaultParagraphFont"/>
    <w:rsid w:val="00337DFA"/>
  </w:style>
  <w:style w:type="character" w:customStyle="1" w:styleId="chead">
    <w:name w:val="chead"/>
    <w:basedOn w:val="DefaultParagraphFont"/>
    <w:rsid w:val="00337DFA"/>
  </w:style>
  <w:style w:type="character" w:customStyle="1" w:styleId="obgcapsstart">
    <w:name w:val="obg_caps_start"/>
    <w:basedOn w:val="DefaultParagraphFont"/>
    <w:rsid w:val="00337DFA"/>
  </w:style>
  <w:style w:type="character" w:customStyle="1" w:styleId="showipapr">
    <w:name w:val="show_ipapr"/>
    <w:basedOn w:val="DefaultParagraphFont"/>
    <w:rsid w:val="00337DFA"/>
  </w:style>
  <w:style w:type="character" w:customStyle="1" w:styleId="dnindex">
    <w:name w:val="dnindex"/>
    <w:basedOn w:val="DefaultParagraphFont"/>
    <w:rsid w:val="00337DFA"/>
  </w:style>
  <w:style w:type="character" w:customStyle="1" w:styleId="althead">
    <w:name w:val="althead"/>
    <w:basedOn w:val="DefaultParagraphFont"/>
    <w:rsid w:val="00337DFA"/>
  </w:style>
  <w:style w:type="character" w:customStyle="1" w:styleId="arbd1">
    <w:name w:val="arbd1"/>
    <w:basedOn w:val="DefaultParagraphFont"/>
    <w:rsid w:val="00337DFA"/>
  </w:style>
  <w:style w:type="character" w:customStyle="1" w:styleId="unx">
    <w:name w:val="unx"/>
    <w:basedOn w:val="DefaultParagraphFont"/>
    <w:rsid w:val="00337DFA"/>
  </w:style>
  <w:style w:type="character" w:customStyle="1" w:styleId="lrdctph">
    <w:name w:val="lr_dct_ph"/>
    <w:basedOn w:val="DefaultParagraphFont"/>
    <w:rsid w:val="00337DFA"/>
  </w:style>
  <w:style w:type="paragraph" w:customStyle="1" w:styleId="TxBr41p1">
    <w:name w:val="TxBr_41p1"/>
    <w:basedOn w:val="Normal"/>
    <w:uiPriority w:val="99"/>
    <w:qFormat/>
    <w:rsid w:val="00337DFA"/>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337DFA"/>
    <w:rPr>
      <w:sz w:val="18"/>
      <w:szCs w:val="24"/>
      <w:lang w:val="en-US" w:eastAsia="en-US" w:bidi="ar-SA"/>
    </w:rPr>
  </w:style>
  <w:style w:type="paragraph" w:customStyle="1" w:styleId="003Cite">
    <w:name w:val="003Cite"/>
    <w:basedOn w:val="Normal"/>
    <w:uiPriority w:val="99"/>
    <w:qFormat/>
    <w:rsid w:val="00337DFA"/>
    <w:rPr>
      <w:rFonts w:eastAsia="Calibri"/>
      <w:sz w:val="16"/>
      <w:szCs w:val="16"/>
    </w:rPr>
  </w:style>
  <w:style w:type="paragraph" w:customStyle="1" w:styleId="NormalBold">
    <w:name w:val="Normal + Bold"/>
    <w:aliases w:val="Double Underline"/>
    <w:basedOn w:val="Normal"/>
    <w:link w:val="NormalBoldChar"/>
    <w:qFormat/>
    <w:rsid w:val="00337DFA"/>
    <w:pPr>
      <w:jc w:val="both"/>
    </w:pPr>
    <w:rPr>
      <w:b/>
      <w:color w:val="000000"/>
      <w:u w:val="single"/>
    </w:rPr>
  </w:style>
  <w:style w:type="character" w:customStyle="1" w:styleId="NormalBoldChar">
    <w:name w:val="Normal + Bold Char"/>
    <w:aliases w:val="Double Underline Char"/>
    <w:basedOn w:val="DefaultParagraphFont"/>
    <w:link w:val="NormalBold"/>
    <w:rsid w:val="00337DFA"/>
    <w:rPr>
      <w:rFonts w:ascii="Times New Roman" w:hAnsi="Times New Roman" w:cs="Times New Roman"/>
      <w:b/>
      <w:color w:val="000000"/>
      <w:u w:val="single"/>
    </w:rPr>
  </w:style>
  <w:style w:type="character" w:customStyle="1" w:styleId="BlockHeadingsChar1">
    <w:name w:val="Block Headings Char1"/>
    <w:rsid w:val="00337DFA"/>
    <w:rPr>
      <w:b/>
      <w:caps/>
    </w:rPr>
  </w:style>
  <w:style w:type="character" w:customStyle="1" w:styleId="FontStyle170">
    <w:name w:val="Font Style170"/>
    <w:uiPriority w:val="99"/>
    <w:rsid w:val="00337DFA"/>
    <w:rPr>
      <w:rFonts w:ascii="Bookman Old Style" w:hAnsi="Bookman Old Style" w:cs="Bookman Old Style"/>
      <w:sz w:val="16"/>
      <w:szCs w:val="16"/>
    </w:rPr>
  </w:style>
  <w:style w:type="character" w:customStyle="1" w:styleId="Styleunderline12pt">
    <w:name w:val="Style underline + 12 pt"/>
    <w:rsid w:val="00337DFA"/>
    <w:rPr>
      <w:rFonts w:ascii="Times New Roman" w:hAnsi="Times New Roman"/>
      <w:bCs/>
      <w:sz w:val="20"/>
      <w:u w:val="single"/>
    </w:rPr>
  </w:style>
  <w:style w:type="character" w:customStyle="1" w:styleId="StyleUnderlineChar19pt">
    <w:name w:val="Style Underline Char1 + 9 pt"/>
    <w:rsid w:val="00337DFA"/>
    <w:rPr>
      <w:rFonts w:ascii="Times New Roman" w:hAnsi="Times New Roman"/>
      <w:sz w:val="20"/>
      <w:szCs w:val="24"/>
      <w:u w:val="single"/>
      <w:lang w:val="en-US" w:eastAsia="en-US" w:bidi="ar-SA"/>
    </w:rPr>
  </w:style>
  <w:style w:type="character" w:customStyle="1" w:styleId="StyleUnderlineChar19pt1">
    <w:name w:val="Style Underline Char1 + 9 pt1"/>
    <w:rsid w:val="00337DFA"/>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337DFA"/>
    <w:rPr>
      <w:rFonts w:ascii="Times New Roman" w:hAnsi="Times New Roman"/>
      <w:sz w:val="20"/>
      <w:u w:val="single"/>
      <w:lang w:val="en-US" w:eastAsia="en-US" w:bidi="ar-SA"/>
    </w:rPr>
  </w:style>
  <w:style w:type="paragraph" w:customStyle="1" w:styleId="StyleUnderline9pt10">
    <w:name w:val="Style Underline + 9 pt1"/>
    <w:rsid w:val="00337DFA"/>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337DFA"/>
    <w:rPr>
      <w:sz w:val="20"/>
      <w:u w:val="single"/>
    </w:rPr>
  </w:style>
  <w:style w:type="character" w:customStyle="1" w:styleId="StyleUnderlineChar19pt2">
    <w:name w:val="Style Underline Char1 + 9 pt2"/>
    <w:rsid w:val="00337DFA"/>
    <w:rPr>
      <w:rFonts w:ascii="Times New Roman" w:hAnsi="Times New Roman"/>
      <w:sz w:val="20"/>
      <w:szCs w:val="24"/>
      <w:u w:val="single"/>
      <w:lang w:val="en-US" w:eastAsia="en-US" w:bidi="ar-SA"/>
    </w:rPr>
  </w:style>
  <w:style w:type="character" w:customStyle="1" w:styleId="StyleUnderlineChar19pt3">
    <w:name w:val="Style Underline Char1 + 9 pt3"/>
    <w:rsid w:val="00337DFA"/>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337DFA"/>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337DFA"/>
    <w:rPr>
      <w:rFonts w:ascii="Times New Roman" w:hAnsi="Times New Roman"/>
      <w:b/>
      <w:bCs/>
      <w:sz w:val="20"/>
      <w:szCs w:val="24"/>
      <w:u w:val="single"/>
      <w:lang w:val="en-US" w:eastAsia="en-US" w:bidi="ar-SA"/>
    </w:rPr>
  </w:style>
  <w:style w:type="character" w:customStyle="1" w:styleId="content">
    <w:name w:val="content"/>
    <w:basedOn w:val="DefaultParagraphFont"/>
    <w:rsid w:val="00337DFA"/>
  </w:style>
  <w:style w:type="character" w:customStyle="1" w:styleId="tagCharCharCharChar">
    <w:name w:val="tag Char Char Char Char"/>
    <w:rsid w:val="00337DFA"/>
    <w:rPr>
      <w:rFonts w:ascii="Georgia" w:eastAsia="Calibri" w:hAnsi="Georgia" w:cs="Calibri"/>
      <w:b/>
      <w:sz w:val="24"/>
    </w:rPr>
  </w:style>
  <w:style w:type="character" w:customStyle="1" w:styleId="3">
    <w:name w:val="3"/>
    <w:rsid w:val="00337DFA"/>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337DFA"/>
    <w:rPr>
      <w:rFonts w:cs="Arial"/>
      <w:b/>
      <w:bCs/>
      <w:iCs/>
      <w:szCs w:val="28"/>
      <w:lang w:val="en-US" w:eastAsia="en-US" w:bidi="ar-SA"/>
    </w:rPr>
  </w:style>
  <w:style w:type="paragraph" w:customStyle="1" w:styleId="EmphasisText">
    <w:name w:val="Emphasis Text"/>
    <w:basedOn w:val="UnderlinedText"/>
    <w:link w:val="EmphasisTextChar"/>
    <w:rsid w:val="00337DFA"/>
    <w:rPr>
      <w:rFonts w:ascii="Times New Roman" w:eastAsia="SimSun" w:hAnsi="Times New Roman"/>
      <w:szCs w:val="22"/>
      <w:u w:val="single"/>
    </w:rPr>
  </w:style>
  <w:style w:type="character" w:customStyle="1" w:styleId="EmphasisTextChar">
    <w:name w:val="Emphasis Text Char"/>
    <w:link w:val="EmphasisText"/>
    <w:rsid w:val="00337DFA"/>
    <w:rPr>
      <w:rFonts w:ascii="Times New Roman" w:eastAsia="SimSun" w:hAnsi="Times New Roman" w:cs="Times New Roman"/>
      <w:b/>
      <w:sz w:val="24"/>
      <w:u w:val="single"/>
    </w:rPr>
  </w:style>
  <w:style w:type="character" w:customStyle="1" w:styleId="7">
    <w:name w:val="7"/>
    <w:rsid w:val="00337DFA"/>
    <w:rPr>
      <w:rFonts w:cs="Arial"/>
      <w:bCs/>
      <w:sz w:val="20"/>
      <w:u w:val="single"/>
      <w:lang w:val="en-US" w:eastAsia="en-US" w:bidi="ar-SA"/>
    </w:rPr>
  </w:style>
  <w:style w:type="character" w:customStyle="1" w:styleId="StyleUnderlineChar19pt4">
    <w:name w:val="Style Underline Char1 + 9 pt4"/>
    <w:rsid w:val="00337DFA"/>
    <w:rPr>
      <w:rFonts w:ascii="Times New Roman" w:hAnsi="Times New Roman"/>
      <w:sz w:val="20"/>
      <w:szCs w:val="24"/>
      <w:u w:val="single"/>
      <w:lang w:val="en-US" w:eastAsia="en-US" w:bidi="ar-SA"/>
    </w:rPr>
  </w:style>
  <w:style w:type="character" w:customStyle="1" w:styleId="StyleUnderlineChar19ptBold1">
    <w:name w:val="Style Underline Char1 + 9 pt Bold1"/>
    <w:rsid w:val="00337DFA"/>
    <w:rPr>
      <w:rFonts w:ascii="Times New Roman" w:hAnsi="Times New Roman"/>
      <w:b/>
      <w:bCs/>
      <w:sz w:val="20"/>
      <w:szCs w:val="24"/>
      <w:u w:val="single"/>
      <w:lang w:val="en-US" w:eastAsia="en-US" w:bidi="ar-SA"/>
    </w:rPr>
  </w:style>
  <w:style w:type="character" w:customStyle="1" w:styleId="Style9ptUnderline3">
    <w:name w:val="Style 9 pt Underline3"/>
    <w:rsid w:val="00337DFA"/>
    <w:rPr>
      <w:sz w:val="20"/>
      <w:u w:val="single"/>
    </w:rPr>
  </w:style>
  <w:style w:type="character" w:customStyle="1" w:styleId="Style9ptUnderline4">
    <w:name w:val="Style 9 pt Underline4"/>
    <w:rsid w:val="00337DFA"/>
    <w:rPr>
      <w:sz w:val="20"/>
      <w:u w:val="single"/>
    </w:rPr>
  </w:style>
  <w:style w:type="character" w:customStyle="1" w:styleId="55">
    <w:name w:val="55"/>
    <w:rsid w:val="00337DFA"/>
    <w:rPr>
      <w:rFonts w:cs="Arial"/>
      <w:bCs/>
      <w:sz w:val="20"/>
      <w:u w:val="single"/>
      <w:lang w:val="en-US" w:eastAsia="en-US" w:bidi="ar-SA"/>
    </w:rPr>
  </w:style>
  <w:style w:type="character" w:customStyle="1" w:styleId="Styleunderline9ptBold">
    <w:name w:val="Style underline + 9 pt Bold"/>
    <w:rsid w:val="00337DFA"/>
    <w:rPr>
      <w:b/>
      <w:bCs/>
      <w:sz w:val="20"/>
      <w:u w:val="single"/>
    </w:rPr>
  </w:style>
  <w:style w:type="character" w:customStyle="1" w:styleId="StyleUnderliningChar9ptBold">
    <w:name w:val="Style Underlining Char + 9 pt Bold"/>
    <w:rsid w:val="00337DFA"/>
    <w:rPr>
      <w:rFonts w:ascii="Times New Roman" w:hAnsi="Times New Roman"/>
      <w:b/>
      <w:bCs/>
      <w:sz w:val="20"/>
      <w:szCs w:val="24"/>
      <w:u w:val="single"/>
      <w:lang w:val="en-US" w:eastAsia="en-US" w:bidi="ar-SA"/>
    </w:rPr>
  </w:style>
  <w:style w:type="character" w:customStyle="1" w:styleId="StyleUnderliningChar9pt">
    <w:name w:val="Style Underlining Char + 9 pt"/>
    <w:rsid w:val="00337DFA"/>
    <w:rPr>
      <w:rFonts w:ascii="Times New Roman" w:hAnsi="Times New Roman"/>
      <w:sz w:val="20"/>
      <w:szCs w:val="24"/>
      <w:u w:val="single"/>
      <w:lang w:val="en-US" w:eastAsia="en-US" w:bidi="ar-SA"/>
    </w:rPr>
  </w:style>
  <w:style w:type="character" w:customStyle="1" w:styleId="34">
    <w:name w:val="34"/>
    <w:rsid w:val="00337DFA"/>
    <w:rPr>
      <w:rFonts w:ascii="Times New Roman" w:hAnsi="Times New Roman" w:cs="Arial"/>
      <w:bCs/>
      <w:sz w:val="20"/>
      <w:u w:val="single"/>
      <w:lang w:val="en-US" w:eastAsia="en-US" w:bidi="ar-SA"/>
    </w:rPr>
  </w:style>
  <w:style w:type="character" w:customStyle="1" w:styleId="45">
    <w:name w:val="45"/>
    <w:rsid w:val="00337DFA"/>
    <w:rPr>
      <w:rFonts w:ascii="Times New Roman" w:hAnsi="Times New Roman" w:cs="Arial"/>
      <w:b/>
      <w:bCs/>
      <w:sz w:val="20"/>
      <w:u w:val="single"/>
      <w:lang w:val="en-US" w:eastAsia="en-US" w:bidi="ar-SA"/>
    </w:rPr>
  </w:style>
  <w:style w:type="character" w:customStyle="1" w:styleId="Style9ptUnderline5">
    <w:name w:val="Style 9 pt Underline5"/>
    <w:rsid w:val="00337DFA"/>
    <w:rPr>
      <w:rFonts w:ascii="Times New Roman" w:hAnsi="Times New Roman"/>
      <w:sz w:val="20"/>
      <w:u w:val="single"/>
    </w:rPr>
  </w:style>
  <w:style w:type="character" w:customStyle="1" w:styleId="Style9ptBoldUnderline2">
    <w:name w:val="Style 9 pt Bold Underline2"/>
    <w:rsid w:val="00337DFA"/>
    <w:rPr>
      <w:rFonts w:ascii="Times New Roman" w:hAnsi="Times New Roman"/>
      <w:b/>
      <w:bCs/>
      <w:sz w:val="20"/>
      <w:u w:val="single"/>
    </w:rPr>
  </w:style>
  <w:style w:type="character" w:customStyle="1" w:styleId="StyleBoldItalicUnderlineBorderSinglesolidlineAuto">
    <w:name w:val="Style Bold Italic Underline Border: : (Single solid line Auto ..."/>
    <w:rsid w:val="00337DFA"/>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337DFA"/>
    <w:rPr>
      <w:lang w:eastAsia="zh-CN"/>
    </w:rPr>
  </w:style>
  <w:style w:type="character" w:customStyle="1" w:styleId="StyleStyle49pt1Char">
    <w:name w:val="Style Style4 + 9 pt1 Char"/>
    <w:basedOn w:val="Style4Char"/>
    <w:link w:val="StyleStyle49pt1"/>
    <w:rsid w:val="00337DFA"/>
    <w:rPr>
      <w:rFonts w:ascii="Times New Roman" w:eastAsia="Times New Roman" w:hAnsi="Times New Roman" w:cs="Times New Roman"/>
      <w:szCs w:val="24"/>
      <w:u w:val="single"/>
      <w:lang w:eastAsia="zh-CN"/>
    </w:rPr>
  </w:style>
  <w:style w:type="paragraph" w:customStyle="1" w:styleId="StyleStyle49ptBold1">
    <w:name w:val="Style Style4 + 9 pt Bold1"/>
    <w:basedOn w:val="Style4"/>
    <w:link w:val="StyleStyle49ptBold1Char"/>
    <w:rsid w:val="00337DFA"/>
    <w:rPr>
      <w:rFonts w:eastAsiaTheme="minorHAnsi"/>
      <w:b/>
      <w:bCs/>
      <w:szCs w:val="22"/>
    </w:rPr>
  </w:style>
  <w:style w:type="character" w:customStyle="1" w:styleId="StyleStyle49ptBold1Char">
    <w:name w:val="Style Style4 + 9 pt Bold1 Char"/>
    <w:link w:val="StyleStyle49ptBold1"/>
    <w:rsid w:val="00337DFA"/>
    <w:rPr>
      <w:rFonts w:ascii="Times New Roman" w:hAnsi="Times New Roman" w:cs="Times New Roman"/>
      <w:b/>
      <w:bCs/>
      <w:u w:val="single"/>
    </w:rPr>
  </w:style>
  <w:style w:type="paragraph" w:customStyle="1" w:styleId="StyleStyle49pt2">
    <w:name w:val="Style Style4 + 9 pt2"/>
    <w:basedOn w:val="Style4"/>
    <w:link w:val="StyleStyle49pt2Char"/>
    <w:rsid w:val="00337DFA"/>
    <w:rPr>
      <w:lang w:eastAsia="zh-CN"/>
    </w:rPr>
  </w:style>
  <w:style w:type="character" w:customStyle="1" w:styleId="StyleStyle49pt2Char">
    <w:name w:val="Style Style4 + 9 pt2 Char"/>
    <w:basedOn w:val="Style4Char"/>
    <w:link w:val="StyleStyle49pt2"/>
    <w:rsid w:val="00337DFA"/>
    <w:rPr>
      <w:rFonts w:ascii="Times New Roman" w:eastAsia="Times New Roman" w:hAnsi="Times New Roman" w:cs="Times New Roman"/>
      <w:szCs w:val="24"/>
      <w:u w:val="single"/>
      <w:lang w:eastAsia="zh-CN"/>
    </w:rPr>
  </w:style>
  <w:style w:type="paragraph" w:customStyle="1" w:styleId="StyleStyle49ptBold2">
    <w:name w:val="Style Style4 + 9 pt Bold2"/>
    <w:basedOn w:val="Style4"/>
    <w:link w:val="StyleStyle49ptBold2Char"/>
    <w:rsid w:val="00337DFA"/>
    <w:rPr>
      <w:rFonts w:eastAsiaTheme="minorHAnsi"/>
      <w:b/>
      <w:bCs/>
      <w:szCs w:val="22"/>
    </w:rPr>
  </w:style>
  <w:style w:type="character" w:customStyle="1" w:styleId="StyleStyle49ptBold2Char">
    <w:name w:val="Style Style4 + 9 pt Bold2 Char"/>
    <w:link w:val="StyleStyle49ptBold2"/>
    <w:rsid w:val="00337DFA"/>
    <w:rPr>
      <w:rFonts w:ascii="Times New Roman" w:hAnsi="Times New Roman" w:cs="Times New Roman"/>
      <w:b/>
      <w:bCs/>
      <w:u w:val="single"/>
    </w:rPr>
  </w:style>
  <w:style w:type="character" w:customStyle="1" w:styleId="23">
    <w:name w:val="23"/>
    <w:rsid w:val="00337DFA"/>
    <w:rPr>
      <w:rFonts w:ascii="Times New Roman" w:hAnsi="Times New Roman" w:cs="Arial"/>
      <w:bCs/>
      <w:sz w:val="20"/>
      <w:u w:val="single"/>
      <w:lang w:val="en-US" w:eastAsia="en-US" w:bidi="ar-SA"/>
    </w:rPr>
  </w:style>
  <w:style w:type="character" w:customStyle="1" w:styleId="33">
    <w:name w:val="33"/>
    <w:rsid w:val="00337DFA"/>
    <w:rPr>
      <w:rFonts w:ascii="Times New Roman" w:hAnsi="Times New Roman" w:cs="Arial"/>
      <w:b/>
      <w:bCs/>
      <w:sz w:val="20"/>
      <w:u w:val="single"/>
      <w:lang w:val="en-US" w:eastAsia="en-US" w:bidi="ar-SA"/>
    </w:rPr>
  </w:style>
  <w:style w:type="character" w:customStyle="1" w:styleId="StyleArialNarrow9pt">
    <w:name w:val="Style Arial Narrow 9 pt"/>
    <w:rsid w:val="00337DFA"/>
    <w:rPr>
      <w:rFonts w:ascii="Times New Roman" w:hAnsi="Times New Roman"/>
      <w:sz w:val="20"/>
    </w:rPr>
  </w:style>
  <w:style w:type="paragraph" w:customStyle="1" w:styleId="CiteBody">
    <w:name w:val="Cite Body"/>
    <w:basedOn w:val="Normal"/>
    <w:link w:val="CiteBodyChar"/>
    <w:qFormat/>
    <w:rsid w:val="00337DFA"/>
    <w:rPr>
      <w:rFonts w:eastAsia="Calibri"/>
      <w:szCs w:val="16"/>
    </w:rPr>
  </w:style>
  <w:style w:type="paragraph" w:customStyle="1" w:styleId="CiteBold">
    <w:name w:val="Cite Bold"/>
    <w:basedOn w:val="CiteBody"/>
    <w:link w:val="CiteBoldChar"/>
    <w:qFormat/>
    <w:rsid w:val="00337DFA"/>
    <w:rPr>
      <w:b/>
    </w:rPr>
  </w:style>
  <w:style w:type="character" w:customStyle="1" w:styleId="CiteBodyChar">
    <w:name w:val="Cite Body Char"/>
    <w:link w:val="CiteBody"/>
    <w:rsid w:val="00337DFA"/>
    <w:rPr>
      <w:rFonts w:ascii="Times New Roman" w:eastAsia="Calibri" w:hAnsi="Times New Roman" w:cs="Times New Roman"/>
      <w:szCs w:val="16"/>
    </w:rPr>
  </w:style>
  <w:style w:type="character" w:customStyle="1" w:styleId="CiteBoldChar">
    <w:name w:val="Cite Bold Char"/>
    <w:link w:val="CiteBold"/>
    <w:rsid w:val="00337DFA"/>
    <w:rPr>
      <w:rFonts w:ascii="Times New Roman" w:eastAsia="Calibri" w:hAnsi="Times New Roman" w:cs="Times New Roman"/>
      <w:b/>
      <w:szCs w:val="16"/>
    </w:rPr>
  </w:style>
  <w:style w:type="paragraph" w:customStyle="1" w:styleId="StyleCardBody11ptUnderline">
    <w:name w:val="Style Card Body + 11 pt Underline"/>
    <w:basedOn w:val="CardBody"/>
    <w:link w:val="StyleCardBody11ptUnderlineChar"/>
    <w:rsid w:val="00337DFA"/>
    <w:rPr>
      <w:rFonts w:eastAsia="Calibri"/>
      <w:sz w:val="20"/>
      <w:szCs w:val="22"/>
      <w:u w:val="single"/>
    </w:rPr>
  </w:style>
  <w:style w:type="character" w:customStyle="1" w:styleId="StyleCardBody11ptUnderlineChar">
    <w:name w:val="Style Card Body + 11 pt Underline Char"/>
    <w:link w:val="StyleCardBody11ptUnderline"/>
    <w:rsid w:val="00337DFA"/>
    <w:rPr>
      <w:rFonts w:ascii="Times New Roman" w:eastAsia="Calibri" w:hAnsi="Times New Roman" w:cs="Times New Roman"/>
      <w:sz w:val="20"/>
      <w:u w:val="single"/>
    </w:rPr>
  </w:style>
  <w:style w:type="paragraph" w:customStyle="1" w:styleId="StyleStyle49pt4">
    <w:name w:val="Style Style4 + 9 pt4"/>
    <w:basedOn w:val="Style4"/>
    <w:link w:val="StyleStyle49pt4Char"/>
    <w:rsid w:val="00337DFA"/>
    <w:rPr>
      <w:lang w:eastAsia="zh-CN"/>
    </w:rPr>
  </w:style>
  <w:style w:type="character" w:customStyle="1" w:styleId="StyleStyle49pt4Char">
    <w:name w:val="Style Style4 + 9 pt4 Char"/>
    <w:basedOn w:val="Style4Char"/>
    <w:link w:val="StyleStyle49pt4"/>
    <w:rsid w:val="00337DFA"/>
    <w:rPr>
      <w:rFonts w:ascii="Times New Roman" w:eastAsia="Times New Roman" w:hAnsi="Times New Roman" w:cs="Times New Roman"/>
      <w:szCs w:val="24"/>
      <w:u w:val="single"/>
      <w:lang w:eastAsia="zh-CN"/>
    </w:rPr>
  </w:style>
  <w:style w:type="paragraph" w:customStyle="1" w:styleId="StyleStyle49ptBold4">
    <w:name w:val="Style Style4 + 9 pt Bold4"/>
    <w:basedOn w:val="Style4"/>
    <w:link w:val="StyleStyle49ptBold4Char"/>
    <w:rsid w:val="00337DFA"/>
    <w:rPr>
      <w:rFonts w:eastAsiaTheme="minorHAnsi"/>
      <w:b/>
      <w:bCs/>
      <w:szCs w:val="22"/>
    </w:rPr>
  </w:style>
  <w:style w:type="character" w:customStyle="1" w:styleId="StyleStyle49ptBold4Char">
    <w:name w:val="Style Style4 + 9 pt Bold4 Char"/>
    <w:link w:val="StyleStyle49ptBold4"/>
    <w:rsid w:val="00337DFA"/>
    <w:rPr>
      <w:rFonts w:ascii="Times New Roman" w:hAnsi="Times New Roman" w:cs="Times New Roman"/>
      <w:b/>
      <w:bCs/>
      <w:u w:val="single"/>
    </w:rPr>
  </w:style>
  <w:style w:type="character" w:customStyle="1" w:styleId="Style9ptUnderline8">
    <w:name w:val="Style 9 pt Underline8"/>
    <w:rsid w:val="00337DFA"/>
    <w:rPr>
      <w:sz w:val="20"/>
      <w:u w:val="single"/>
    </w:rPr>
  </w:style>
  <w:style w:type="paragraph" w:customStyle="1" w:styleId="StyleStyle49pt5">
    <w:name w:val="Style Style4 + 9 pt5"/>
    <w:basedOn w:val="Style4"/>
    <w:link w:val="StyleStyle49pt5Char"/>
    <w:rsid w:val="00337DFA"/>
    <w:rPr>
      <w:lang w:eastAsia="zh-CN"/>
    </w:rPr>
  </w:style>
  <w:style w:type="character" w:customStyle="1" w:styleId="StyleStyle49pt5Char">
    <w:name w:val="Style Style4 + 9 pt5 Char"/>
    <w:basedOn w:val="Style4Char"/>
    <w:link w:val="StyleStyle49pt5"/>
    <w:rsid w:val="00337DFA"/>
    <w:rPr>
      <w:rFonts w:ascii="Times New Roman" w:eastAsia="Times New Roman" w:hAnsi="Times New Roman" w:cs="Times New Roman"/>
      <w:szCs w:val="24"/>
      <w:u w:val="single"/>
      <w:lang w:eastAsia="zh-CN"/>
    </w:rPr>
  </w:style>
  <w:style w:type="character" w:customStyle="1" w:styleId="66">
    <w:name w:val="66"/>
    <w:rsid w:val="00337DFA"/>
    <w:rPr>
      <w:rFonts w:cs="Arial"/>
      <w:bCs/>
      <w:sz w:val="20"/>
      <w:u w:val="single"/>
      <w:lang w:val="en-US" w:eastAsia="en-US" w:bidi="ar-SA"/>
    </w:rPr>
  </w:style>
  <w:style w:type="character" w:customStyle="1" w:styleId="Style9ptUnderline9">
    <w:name w:val="Style 9 pt Underline9"/>
    <w:rsid w:val="00337DFA"/>
    <w:rPr>
      <w:sz w:val="20"/>
      <w:u w:val="single"/>
    </w:rPr>
  </w:style>
  <w:style w:type="paragraph" w:customStyle="1" w:styleId="StyleStyle49ptBold5">
    <w:name w:val="Style Style4 + 9 pt Bold5"/>
    <w:basedOn w:val="Style4"/>
    <w:link w:val="StyleStyle49ptBold5Char"/>
    <w:rsid w:val="00337DFA"/>
    <w:rPr>
      <w:rFonts w:eastAsiaTheme="minorHAnsi"/>
      <w:b/>
      <w:bCs/>
      <w:szCs w:val="22"/>
    </w:rPr>
  </w:style>
  <w:style w:type="character" w:customStyle="1" w:styleId="StyleStyle49ptBold5Char">
    <w:name w:val="Style Style4 + 9 pt Bold5 Char"/>
    <w:link w:val="StyleStyle49ptBold5"/>
    <w:rsid w:val="00337DFA"/>
    <w:rPr>
      <w:rFonts w:ascii="Times New Roman" w:hAnsi="Times New Roman" w:cs="Times New Roman"/>
      <w:b/>
      <w:bCs/>
      <w:u w:val="single"/>
    </w:rPr>
  </w:style>
  <w:style w:type="character" w:customStyle="1" w:styleId="Style9ptBoldUnderline4">
    <w:name w:val="Style 9 pt Bold Underline4"/>
    <w:rsid w:val="00337DFA"/>
    <w:rPr>
      <w:b/>
      <w:bCs/>
      <w:sz w:val="20"/>
      <w:u w:val="single"/>
    </w:rPr>
  </w:style>
  <w:style w:type="paragraph" w:customStyle="1" w:styleId="StyleStyle49pt7">
    <w:name w:val="Style Style4 + 9 pt7"/>
    <w:basedOn w:val="Style4"/>
    <w:link w:val="StyleStyle49pt7Char"/>
    <w:rsid w:val="00337DFA"/>
    <w:rPr>
      <w:lang w:eastAsia="zh-CN"/>
    </w:rPr>
  </w:style>
  <w:style w:type="character" w:customStyle="1" w:styleId="StyleStyle49pt7Char">
    <w:name w:val="Style Style4 + 9 pt7 Char"/>
    <w:basedOn w:val="Style4Char"/>
    <w:link w:val="StyleStyle49pt7"/>
    <w:rsid w:val="00337DFA"/>
    <w:rPr>
      <w:rFonts w:ascii="Times New Roman" w:eastAsia="Times New Roman" w:hAnsi="Times New Roman" w:cs="Times New Roman"/>
      <w:szCs w:val="24"/>
      <w:u w:val="single"/>
      <w:lang w:eastAsia="zh-CN"/>
    </w:rPr>
  </w:style>
  <w:style w:type="character" w:customStyle="1" w:styleId="titleblue14">
    <w:name w:val="titleblue14"/>
    <w:basedOn w:val="DefaultParagraphFont"/>
    <w:rsid w:val="00337DFA"/>
  </w:style>
  <w:style w:type="paragraph" w:customStyle="1" w:styleId="FONT7">
    <w:name w:val="FONT 7"/>
    <w:qFormat/>
    <w:rsid w:val="00337DFA"/>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337DFA"/>
    <w:rPr>
      <w:rFonts w:eastAsiaTheme="minorHAnsi"/>
      <w:szCs w:val="22"/>
    </w:rPr>
  </w:style>
  <w:style w:type="paragraph" w:customStyle="1" w:styleId="StyleHeading2Underline">
    <w:name w:val="Style Heading 2 + Underline"/>
    <w:basedOn w:val="Heading2"/>
    <w:link w:val="StyleHeading2UnderlineChar"/>
    <w:rsid w:val="00337DFA"/>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337DFA"/>
    <w:rPr>
      <w:rFonts w:ascii="Times New Roman" w:eastAsia="Times New Roman" w:hAnsi="Times New Roman" w:cs="Times New Roman"/>
      <w:b/>
      <w:bCs/>
      <w:caps/>
      <w:sz w:val="24"/>
      <w:szCs w:val="26"/>
      <w:u w:val="single"/>
    </w:rPr>
  </w:style>
  <w:style w:type="paragraph" w:customStyle="1" w:styleId="StyleCardText11ptBoldUnderline">
    <w:name w:val="Style Card Text + 11 pt Bold Underline"/>
    <w:link w:val="StyleCardText11ptBoldUnderlineChar"/>
    <w:rsid w:val="00337DFA"/>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337DFA"/>
    <w:rPr>
      <w:rFonts w:eastAsia="Calibri"/>
      <w:b/>
      <w:bCs/>
      <w:szCs w:val="24"/>
      <w:u w:val="single"/>
    </w:rPr>
  </w:style>
  <w:style w:type="paragraph" w:customStyle="1" w:styleId="StyleStyle49ptBold6">
    <w:name w:val="Style Style4 + 9 pt Bold6"/>
    <w:basedOn w:val="Style4"/>
    <w:link w:val="StyleStyle49ptBold6Char"/>
    <w:rsid w:val="00337DFA"/>
    <w:rPr>
      <w:rFonts w:eastAsiaTheme="minorHAnsi"/>
      <w:b/>
      <w:bCs/>
      <w:szCs w:val="22"/>
    </w:rPr>
  </w:style>
  <w:style w:type="character" w:customStyle="1" w:styleId="StyleStyle49ptBold6Char">
    <w:name w:val="Style Style4 + 9 pt Bold6 Char"/>
    <w:link w:val="StyleStyle49ptBold6"/>
    <w:rsid w:val="00337DFA"/>
    <w:rPr>
      <w:rFonts w:ascii="Times New Roman" w:hAnsi="Times New Roman" w:cs="Times New Roman"/>
      <w:b/>
      <w:bCs/>
      <w:u w:val="single"/>
    </w:rPr>
  </w:style>
  <w:style w:type="paragraph" w:customStyle="1" w:styleId="StyleCircled11ptBorderSinglesolidlineAuto05pt">
    <w:name w:val="Style Circled + 11 pt Border: : (Single solid line Auto  0.5 pt ..."/>
    <w:basedOn w:val="Circled"/>
    <w:link w:val="StyleCircled11ptBorderSinglesolidlineAuto05ptChar"/>
    <w:rsid w:val="00337DFA"/>
    <w:pPr>
      <w:spacing w:after="200" w:line="276" w:lineRule="auto"/>
    </w:pPr>
    <w:rPr>
      <w:rFonts w:eastAsia="Calibri"/>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337DFA"/>
    <w:rPr>
      <w:rFonts w:eastAsia="Calibri"/>
      <w:b/>
      <w:bCs/>
      <w:szCs w:val="24"/>
      <w:u w:val="single"/>
      <w:bdr w:val="single" w:sz="4" w:space="0" w:color="auto"/>
    </w:rPr>
  </w:style>
  <w:style w:type="character" w:customStyle="1" w:styleId="StyleUnderlineCharChar9pt3">
    <w:name w:val="Style Underline Char Char + 9 pt3"/>
    <w:basedOn w:val="DefaultParagraphFont"/>
    <w:rsid w:val="00337DFA"/>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337DFA"/>
    <w:rPr>
      <w:sz w:val="20"/>
      <w:u w:val="single"/>
    </w:rPr>
  </w:style>
  <w:style w:type="character" w:customStyle="1" w:styleId="BoldandUnderlineChar2CharCharChar">
    <w:name w:val="Bold and Underline Char2 Char Char Char"/>
    <w:link w:val="BoldandUnderlineChar2CharChar"/>
    <w:rsid w:val="00337DFA"/>
    <w:rPr>
      <w:b/>
      <w:szCs w:val="24"/>
      <w:u w:val="single"/>
    </w:rPr>
  </w:style>
  <w:style w:type="paragraph" w:customStyle="1" w:styleId="textboldChar">
    <w:name w:val="text bold Char"/>
    <w:basedOn w:val="Normal"/>
    <w:link w:val="textboldCharChar"/>
    <w:rsid w:val="00337DFA"/>
    <w:pPr>
      <w:ind w:left="720"/>
    </w:pPr>
    <w:rPr>
      <w:rFonts w:eastAsia="Calibri"/>
      <w:b/>
      <w:sz w:val="24"/>
      <w:u w:val="thick"/>
    </w:rPr>
  </w:style>
  <w:style w:type="character" w:customStyle="1" w:styleId="textboldCharChar">
    <w:name w:val="text bold Char Char"/>
    <w:link w:val="textboldChar"/>
    <w:rsid w:val="00337DFA"/>
    <w:rPr>
      <w:rFonts w:ascii="Times New Roman" w:eastAsia="Calibri" w:hAnsi="Times New Roman" w:cs="Times New Roman"/>
      <w:b/>
      <w:sz w:val="24"/>
      <w:u w:val="thick"/>
    </w:rPr>
  </w:style>
  <w:style w:type="character" w:customStyle="1" w:styleId="snapnoshots">
    <w:name w:val="snap_noshots"/>
    <w:basedOn w:val="DefaultParagraphFont"/>
    <w:rsid w:val="00337DFA"/>
  </w:style>
  <w:style w:type="character" w:customStyle="1" w:styleId="cnbcsbhdcomp">
    <w:name w:val="cnbc_sbhd_comp"/>
    <w:rsid w:val="00337DFA"/>
  </w:style>
  <w:style w:type="character" w:customStyle="1" w:styleId="blox-headline">
    <w:name w:val="blox-headline"/>
    <w:rsid w:val="00337DFA"/>
  </w:style>
  <w:style w:type="character" w:customStyle="1" w:styleId="Heading2CharCharCharCharCharChar1CharChar">
    <w:name w:val="Heading 2 Char Char Char Char Char Char1 Char Char"/>
    <w:basedOn w:val="DefaultParagraphFont"/>
    <w:uiPriority w:val="99"/>
    <w:rsid w:val="00337DFA"/>
    <w:rPr>
      <w:rFonts w:cs="Arial"/>
      <w:b/>
      <w:bCs/>
      <w:iCs/>
      <w:sz w:val="28"/>
      <w:lang w:val="en-US" w:eastAsia="en-US"/>
    </w:rPr>
  </w:style>
  <w:style w:type="character" w:customStyle="1" w:styleId="postsubtitle">
    <w:name w:val="post_subtitle"/>
    <w:basedOn w:val="DefaultParagraphFont"/>
    <w:rsid w:val="00337DFA"/>
  </w:style>
  <w:style w:type="character" w:customStyle="1" w:styleId="NoterefInText">
    <w:name w:val="_NoterefInText"/>
    <w:uiPriority w:val="99"/>
    <w:rsid w:val="00337DFA"/>
    <w:rPr>
      <w:rFonts w:cs="New Baskerville"/>
      <w:color w:val="000000"/>
    </w:rPr>
  </w:style>
  <w:style w:type="character" w:customStyle="1" w:styleId="postauthor">
    <w:name w:val="postauthor"/>
    <w:basedOn w:val="DefaultParagraphFont"/>
    <w:rsid w:val="00337DFA"/>
  </w:style>
  <w:style w:type="paragraph" w:customStyle="1" w:styleId="notes-source-hasnotes">
    <w:name w:val="notes-source-hasnotes"/>
    <w:basedOn w:val="Normal"/>
    <w:uiPriority w:val="99"/>
    <w:qFormat/>
    <w:rsid w:val="00337DFA"/>
    <w:pPr>
      <w:spacing w:before="100" w:beforeAutospacing="1" w:after="100" w:afterAutospacing="1"/>
    </w:pPr>
    <w:rPr>
      <w:rFonts w:ascii="Times" w:hAnsi="Times"/>
      <w:szCs w:val="20"/>
    </w:rPr>
  </w:style>
  <w:style w:type="character" w:customStyle="1" w:styleId="span">
    <w:name w:val="span"/>
    <w:basedOn w:val="DefaultParagraphFont"/>
    <w:rsid w:val="00337DFA"/>
  </w:style>
  <w:style w:type="character" w:customStyle="1" w:styleId="thirdparty-logo">
    <w:name w:val="thirdparty-logo"/>
    <w:basedOn w:val="DefaultParagraphFont"/>
    <w:rsid w:val="00337DFA"/>
  </w:style>
  <w:style w:type="paragraph" w:customStyle="1" w:styleId="articlemeta">
    <w:name w:val="articlemeta"/>
    <w:basedOn w:val="Normal"/>
    <w:uiPriority w:val="99"/>
    <w:qFormat/>
    <w:rsid w:val="00337DFA"/>
    <w:pPr>
      <w:spacing w:before="100" w:beforeAutospacing="1" w:after="100" w:afterAutospacing="1"/>
    </w:pPr>
    <w:rPr>
      <w:rFonts w:ascii="Times" w:hAnsi="Times"/>
      <w:szCs w:val="20"/>
    </w:rPr>
  </w:style>
  <w:style w:type="character" w:customStyle="1" w:styleId="vcard">
    <w:name w:val="vcard"/>
    <w:basedOn w:val="DefaultParagraphFont"/>
    <w:rsid w:val="00337DFA"/>
  </w:style>
  <w:style w:type="character" w:customStyle="1" w:styleId="print-footnote">
    <w:name w:val="print-footnote"/>
    <w:basedOn w:val="DefaultParagraphFont"/>
    <w:rsid w:val="00337DFA"/>
  </w:style>
  <w:style w:type="character" w:customStyle="1" w:styleId="datestring">
    <w:name w:val="datestring"/>
    <w:basedOn w:val="DefaultParagraphFont"/>
    <w:rsid w:val="00337DFA"/>
  </w:style>
  <w:style w:type="paragraph" w:customStyle="1" w:styleId="left">
    <w:name w:val="left"/>
    <w:basedOn w:val="Normal"/>
    <w:uiPriority w:val="99"/>
    <w:qFormat/>
    <w:rsid w:val="00337DFA"/>
    <w:pPr>
      <w:spacing w:before="100" w:beforeAutospacing="1" w:after="100" w:afterAutospacing="1"/>
    </w:pPr>
    <w:rPr>
      <w:rFonts w:ascii="Times" w:hAnsi="Times"/>
      <w:szCs w:val="20"/>
    </w:rPr>
  </w:style>
  <w:style w:type="paragraph" w:customStyle="1" w:styleId="right">
    <w:name w:val="right"/>
    <w:basedOn w:val="Normal"/>
    <w:uiPriority w:val="99"/>
    <w:qFormat/>
    <w:rsid w:val="00337DFA"/>
    <w:pPr>
      <w:spacing w:before="100" w:beforeAutospacing="1" w:after="100" w:afterAutospacing="1"/>
    </w:pPr>
    <w:rPr>
      <w:rFonts w:ascii="Times" w:hAnsi="Times"/>
      <w:szCs w:val="20"/>
    </w:rPr>
  </w:style>
  <w:style w:type="character" w:customStyle="1" w:styleId="gptad">
    <w:name w:val="gptad"/>
    <w:basedOn w:val="DefaultParagraphFont"/>
    <w:rsid w:val="00337DFA"/>
  </w:style>
  <w:style w:type="paragraph" w:customStyle="1" w:styleId="creditpostedmodified">
    <w:name w:val="credit_posted_modified"/>
    <w:basedOn w:val="Normal"/>
    <w:uiPriority w:val="99"/>
    <w:qFormat/>
    <w:rsid w:val="00337DFA"/>
    <w:pPr>
      <w:spacing w:before="100" w:beforeAutospacing="1" w:after="100" w:afterAutospacing="1"/>
    </w:pPr>
    <w:rPr>
      <w:rFonts w:ascii="Times" w:hAnsi="Times"/>
      <w:szCs w:val="20"/>
    </w:rPr>
  </w:style>
  <w:style w:type="character" w:customStyle="1" w:styleId="creditline">
    <w:name w:val="creditline"/>
    <w:basedOn w:val="DefaultParagraphFont"/>
    <w:rsid w:val="00337DFA"/>
  </w:style>
  <w:style w:type="character" w:customStyle="1" w:styleId="grd">
    <w:name w:val="grd"/>
    <w:basedOn w:val="DefaultParagraphFont"/>
    <w:rsid w:val="00337DFA"/>
  </w:style>
  <w:style w:type="paragraph" w:customStyle="1" w:styleId="hs-text-container">
    <w:name w:val="hs-text-container"/>
    <w:basedOn w:val="Normal"/>
    <w:uiPriority w:val="99"/>
    <w:qFormat/>
    <w:rsid w:val="00337DFA"/>
    <w:pPr>
      <w:spacing w:before="100" w:beforeAutospacing="1" w:after="100" w:afterAutospacing="1"/>
    </w:pPr>
    <w:rPr>
      <w:rFonts w:ascii="Times" w:hAnsi="Times"/>
      <w:szCs w:val="20"/>
    </w:rPr>
  </w:style>
  <w:style w:type="character" w:customStyle="1" w:styleId="changed">
    <w:name w:val="changed"/>
    <w:basedOn w:val="DefaultParagraphFont"/>
    <w:rsid w:val="00337DFA"/>
  </w:style>
  <w:style w:type="character" w:customStyle="1" w:styleId="article-author-name">
    <w:name w:val="article-author-name"/>
    <w:basedOn w:val="DefaultParagraphFont"/>
    <w:rsid w:val="00337DFA"/>
  </w:style>
  <w:style w:type="character" w:customStyle="1" w:styleId="bioexcerpt">
    <w:name w:val="bio_excerpt"/>
    <w:basedOn w:val="DefaultParagraphFont"/>
    <w:rsid w:val="00337DFA"/>
  </w:style>
  <w:style w:type="character" w:customStyle="1" w:styleId="commentcount">
    <w:name w:val="comment_count"/>
    <w:basedOn w:val="DefaultParagraphFont"/>
    <w:rsid w:val="00337DFA"/>
  </w:style>
  <w:style w:type="character" w:customStyle="1" w:styleId="searchtermshighlighted">
    <w:name w:val="searchtermshighlighted"/>
    <w:basedOn w:val="DefaultParagraphFont"/>
    <w:rsid w:val="00337DFA"/>
  </w:style>
  <w:style w:type="character" w:customStyle="1" w:styleId="contributornametrigger">
    <w:name w:val="contributornametrigger"/>
    <w:basedOn w:val="DefaultParagraphFont"/>
    <w:rsid w:val="00337DFA"/>
  </w:style>
  <w:style w:type="character" w:customStyle="1" w:styleId="bylinepipe">
    <w:name w:val="bylinepipe"/>
    <w:basedOn w:val="DefaultParagraphFont"/>
    <w:rsid w:val="00337DFA"/>
  </w:style>
  <w:style w:type="character" w:customStyle="1" w:styleId="lucenesearchresulturlb">
    <w:name w:val="lucene_search_result_url_b"/>
    <w:basedOn w:val="DefaultParagraphFont"/>
    <w:rsid w:val="00337DFA"/>
  </w:style>
  <w:style w:type="character" w:customStyle="1" w:styleId="faculty-title">
    <w:name w:val="faculty-title"/>
    <w:basedOn w:val="DefaultParagraphFont"/>
    <w:rsid w:val="00337DFA"/>
  </w:style>
  <w:style w:type="character" w:customStyle="1" w:styleId="issue">
    <w:name w:val="issue"/>
    <w:basedOn w:val="DefaultParagraphFont"/>
    <w:rsid w:val="00337DFA"/>
  </w:style>
  <w:style w:type="character" w:customStyle="1" w:styleId="pages">
    <w:name w:val="pages"/>
    <w:basedOn w:val="DefaultParagraphFont"/>
    <w:rsid w:val="00337DFA"/>
  </w:style>
  <w:style w:type="character" w:customStyle="1" w:styleId="person">
    <w:name w:val="person"/>
    <w:basedOn w:val="DefaultParagraphFont"/>
    <w:rsid w:val="00337DFA"/>
  </w:style>
  <w:style w:type="character" w:customStyle="1" w:styleId="corresponding">
    <w:name w:val="corresponding"/>
    <w:basedOn w:val="DefaultParagraphFont"/>
    <w:rsid w:val="00337DFA"/>
  </w:style>
  <w:style w:type="paragraph" w:customStyle="1" w:styleId="entry-meta">
    <w:name w:val="entry-meta"/>
    <w:basedOn w:val="Normal"/>
    <w:uiPriority w:val="99"/>
    <w:qFormat/>
    <w:rsid w:val="00337DFA"/>
    <w:pPr>
      <w:spacing w:before="100" w:beforeAutospacing="1" w:after="100" w:afterAutospacing="1"/>
    </w:pPr>
    <w:rPr>
      <w:rFonts w:ascii="Times" w:hAnsi="Times"/>
      <w:szCs w:val="20"/>
    </w:rPr>
  </w:style>
  <w:style w:type="character" w:customStyle="1" w:styleId="post-time">
    <w:name w:val="post-time"/>
    <w:basedOn w:val="DefaultParagraphFont"/>
    <w:rsid w:val="00337DFA"/>
  </w:style>
  <w:style w:type="character" w:customStyle="1" w:styleId="post-category">
    <w:name w:val="post-category"/>
    <w:basedOn w:val="DefaultParagraphFont"/>
    <w:rsid w:val="00337DFA"/>
  </w:style>
  <w:style w:type="paragraph" w:customStyle="1" w:styleId="articledetails">
    <w:name w:val="articledetails"/>
    <w:basedOn w:val="Normal"/>
    <w:uiPriority w:val="99"/>
    <w:qFormat/>
    <w:rsid w:val="00337DFA"/>
    <w:pPr>
      <w:spacing w:before="100" w:beforeAutospacing="1" w:after="100" w:afterAutospacing="1"/>
    </w:pPr>
    <w:rPr>
      <w:rFonts w:ascii="Times" w:hAnsi="Times"/>
      <w:szCs w:val="20"/>
    </w:rPr>
  </w:style>
  <w:style w:type="character" w:customStyle="1" w:styleId="posted-and-updated">
    <w:name w:val="posted-and-updated"/>
    <w:basedOn w:val="DefaultParagraphFont"/>
    <w:rsid w:val="00337DFA"/>
  </w:style>
  <w:style w:type="paragraph" w:customStyle="1" w:styleId="aff">
    <w:name w:val="aff"/>
    <w:basedOn w:val="Normal"/>
    <w:uiPriority w:val="99"/>
    <w:qFormat/>
    <w:rsid w:val="00337DFA"/>
    <w:pPr>
      <w:spacing w:before="100" w:beforeAutospacing="1" w:after="100" w:afterAutospacing="1"/>
    </w:pPr>
    <w:rPr>
      <w:rFonts w:ascii="Times" w:hAnsi="Times"/>
      <w:szCs w:val="20"/>
    </w:rPr>
  </w:style>
  <w:style w:type="character" w:customStyle="1" w:styleId="entry-author">
    <w:name w:val="entry-author"/>
    <w:basedOn w:val="DefaultParagraphFont"/>
    <w:rsid w:val="00337DFA"/>
  </w:style>
  <w:style w:type="character" w:customStyle="1" w:styleId="entry-author-name">
    <w:name w:val="entry-author-name"/>
    <w:basedOn w:val="DefaultParagraphFont"/>
    <w:rsid w:val="00337DFA"/>
  </w:style>
  <w:style w:type="character" w:customStyle="1" w:styleId="contrib-degrees">
    <w:name w:val="contrib-degrees"/>
    <w:basedOn w:val="DefaultParagraphFont"/>
    <w:rsid w:val="00337DFA"/>
  </w:style>
  <w:style w:type="character" w:customStyle="1" w:styleId="contrib-on-behalf-of">
    <w:name w:val="contrib-on-behalf-of"/>
    <w:basedOn w:val="DefaultParagraphFont"/>
    <w:rsid w:val="00337DFA"/>
  </w:style>
  <w:style w:type="character" w:customStyle="1" w:styleId="pubtime">
    <w:name w:val="pubtime"/>
    <w:basedOn w:val="DefaultParagraphFont"/>
    <w:rsid w:val="00337DFA"/>
  </w:style>
  <w:style w:type="character" w:customStyle="1" w:styleId="fbcommentscount">
    <w:name w:val="fb_comments_count"/>
    <w:basedOn w:val="DefaultParagraphFont"/>
    <w:rsid w:val="00337DFA"/>
  </w:style>
  <w:style w:type="character" w:customStyle="1" w:styleId="stsharethiscustom">
    <w:name w:val="st_sharethis_custom"/>
    <w:basedOn w:val="DefaultParagraphFont"/>
    <w:rsid w:val="00337DFA"/>
  </w:style>
  <w:style w:type="paragraph" w:customStyle="1" w:styleId="permalinkable">
    <w:name w:val="permalinkable"/>
    <w:basedOn w:val="Normal"/>
    <w:uiPriority w:val="99"/>
    <w:qFormat/>
    <w:rsid w:val="00337DFA"/>
    <w:pPr>
      <w:spacing w:before="100" w:beforeAutospacing="1" w:after="100" w:afterAutospacing="1"/>
    </w:pPr>
    <w:rPr>
      <w:rFonts w:ascii="Times" w:hAnsi="Times"/>
      <w:szCs w:val="20"/>
    </w:rPr>
  </w:style>
  <w:style w:type="character" w:customStyle="1" w:styleId="post-date">
    <w:name w:val="post-date"/>
    <w:basedOn w:val="DefaultParagraphFont"/>
    <w:rsid w:val="00337DFA"/>
  </w:style>
  <w:style w:type="character" w:customStyle="1" w:styleId="articleauthor0">
    <w:name w:val="article_author"/>
    <w:basedOn w:val="DefaultParagraphFont"/>
    <w:rsid w:val="00337DFA"/>
  </w:style>
  <w:style w:type="character" w:customStyle="1" w:styleId="articleissue">
    <w:name w:val="article_issue"/>
    <w:basedOn w:val="DefaultParagraphFont"/>
    <w:rsid w:val="00337DFA"/>
  </w:style>
  <w:style w:type="character" w:customStyle="1" w:styleId="a-size-large">
    <w:name w:val="a-size-large"/>
    <w:basedOn w:val="DefaultParagraphFont"/>
    <w:rsid w:val="00337DFA"/>
  </w:style>
  <w:style w:type="character" w:customStyle="1" w:styleId="a-size-medium">
    <w:name w:val="a-size-medium"/>
    <w:basedOn w:val="DefaultParagraphFont"/>
    <w:rsid w:val="00337DFA"/>
  </w:style>
  <w:style w:type="character" w:customStyle="1" w:styleId="contribution">
    <w:name w:val="contribution"/>
    <w:basedOn w:val="DefaultParagraphFont"/>
    <w:rsid w:val="00337DFA"/>
  </w:style>
  <w:style w:type="character" w:customStyle="1" w:styleId="a-color-secondary">
    <w:name w:val="a-color-secondary"/>
    <w:basedOn w:val="DefaultParagraphFont"/>
    <w:rsid w:val="00337DFA"/>
  </w:style>
  <w:style w:type="paragraph" w:customStyle="1" w:styleId="sbyline">
    <w:name w:val="sbyline"/>
    <w:basedOn w:val="Normal"/>
    <w:uiPriority w:val="99"/>
    <w:qFormat/>
    <w:rsid w:val="00337DFA"/>
    <w:pPr>
      <w:spacing w:before="100" w:beforeAutospacing="1" w:after="100" w:afterAutospacing="1"/>
    </w:pPr>
    <w:rPr>
      <w:rFonts w:ascii="Times" w:hAnsi="Times"/>
      <w:szCs w:val="20"/>
    </w:rPr>
  </w:style>
  <w:style w:type="character" w:customStyle="1" w:styleId="ui-author">
    <w:name w:val="ui-author"/>
    <w:basedOn w:val="DefaultParagraphFont"/>
    <w:rsid w:val="00337DFA"/>
  </w:style>
  <w:style w:type="character" w:customStyle="1" w:styleId="ui-staffline">
    <w:name w:val="ui-staffline"/>
    <w:basedOn w:val="DefaultParagraphFont"/>
    <w:rsid w:val="00337DFA"/>
  </w:style>
  <w:style w:type="paragraph" w:customStyle="1" w:styleId="promotion-tag-p">
    <w:name w:val="promotion-tag-p"/>
    <w:basedOn w:val="Normal"/>
    <w:uiPriority w:val="99"/>
    <w:qFormat/>
    <w:rsid w:val="00337DFA"/>
    <w:pPr>
      <w:spacing w:before="100" w:beforeAutospacing="1" w:after="100" w:afterAutospacing="1"/>
    </w:pPr>
    <w:rPr>
      <w:rFonts w:ascii="Times" w:hAnsi="Times"/>
      <w:szCs w:val="20"/>
    </w:rPr>
  </w:style>
  <w:style w:type="character" w:customStyle="1" w:styleId="value">
    <w:name w:val="value"/>
    <w:basedOn w:val="DefaultParagraphFont"/>
    <w:rsid w:val="00337DFA"/>
  </w:style>
  <w:style w:type="character" w:customStyle="1" w:styleId="specialissuelabel">
    <w:name w:val="specialissuelabel"/>
    <w:basedOn w:val="DefaultParagraphFont"/>
    <w:rsid w:val="00337DFA"/>
  </w:style>
  <w:style w:type="character" w:customStyle="1" w:styleId="wp-smiley">
    <w:name w:val="wp-smiley"/>
    <w:basedOn w:val="DefaultParagraphFont"/>
    <w:rsid w:val="00337DFA"/>
  </w:style>
  <w:style w:type="character" w:customStyle="1" w:styleId="artjournal">
    <w:name w:val="art_journal"/>
    <w:basedOn w:val="DefaultParagraphFont"/>
    <w:rsid w:val="00337DFA"/>
  </w:style>
  <w:style w:type="character" w:customStyle="1" w:styleId="artdatevolumeissuepart">
    <w:name w:val="art_datevolumeissuepart"/>
    <w:basedOn w:val="DefaultParagraphFont"/>
    <w:rsid w:val="00337DFA"/>
  </w:style>
  <w:style w:type="character" w:customStyle="1" w:styleId="artpages">
    <w:name w:val="art_pages"/>
    <w:basedOn w:val="DefaultParagraphFont"/>
    <w:rsid w:val="00337DFA"/>
  </w:style>
  <w:style w:type="character" w:customStyle="1" w:styleId="singlehighlightclass">
    <w:name w:val="single_highlight_class"/>
    <w:basedOn w:val="DefaultParagraphFont"/>
    <w:rsid w:val="00337DFA"/>
  </w:style>
  <w:style w:type="character" w:customStyle="1" w:styleId="degree">
    <w:name w:val="degree"/>
    <w:basedOn w:val="DefaultParagraphFont"/>
    <w:rsid w:val="00337DFA"/>
  </w:style>
  <w:style w:type="character" w:customStyle="1" w:styleId="major">
    <w:name w:val="major"/>
    <w:basedOn w:val="DefaultParagraphFont"/>
    <w:rsid w:val="00337DFA"/>
  </w:style>
  <w:style w:type="character" w:customStyle="1" w:styleId="views">
    <w:name w:val="views"/>
    <w:basedOn w:val="DefaultParagraphFont"/>
    <w:rsid w:val="00337DFA"/>
  </w:style>
  <w:style w:type="character" w:customStyle="1" w:styleId="stmainservices">
    <w:name w:val="stmainservices"/>
    <w:basedOn w:val="DefaultParagraphFont"/>
    <w:rsid w:val="00337DFA"/>
  </w:style>
  <w:style w:type="character" w:customStyle="1" w:styleId="stbubblehcount">
    <w:name w:val="stbubble_hcount"/>
    <w:basedOn w:val="DefaultParagraphFont"/>
    <w:rsid w:val="00337DFA"/>
  </w:style>
  <w:style w:type="paragraph" w:customStyle="1" w:styleId="Document">
    <w:name w:val="_Document"/>
    <w:basedOn w:val="Default"/>
    <w:next w:val="Default"/>
    <w:uiPriority w:val="99"/>
    <w:qFormat/>
    <w:rsid w:val="00337DFA"/>
    <w:rPr>
      <w:rFonts w:ascii="New Baskerville" w:eastAsiaTheme="minorEastAsia" w:hAnsi="New Baskerville" w:cs="Times New Roman"/>
      <w:color w:val="auto"/>
    </w:rPr>
  </w:style>
  <w:style w:type="paragraph" w:customStyle="1" w:styleId="SubHead1">
    <w:name w:val="_SubHead1"/>
    <w:basedOn w:val="Default"/>
    <w:next w:val="Default"/>
    <w:uiPriority w:val="99"/>
    <w:qFormat/>
    <w:rsid w:val="00337DFA"/>
    <w:rPr>
      <w:rFonts w:ascii="New Baskerville" w:eastAsiaTheme="minorEastAsia" w:hAnsi="New Baskerville" w:cs="Times New Roman"/>
      <w:color w:val="auto"/>
    </w:rPr>
  </w:style>
  <w:style w:type="paragraph" w:customStyle="1" w:styleId="SubHead2">
    <w:name w:val="_SubHead2"/>
    <w:basedOn w:val="Default"/>
    <w:next w:val="Default"/>
    <w:uiPriority w:val="99"/>
    <w:qFormat/>
    <w:rsid w:val="00337DFA"/>
    <w:rPr>
      <w:rFonts w:ascii="New Baskerville" w:eastAsiaTheme="minorEastAsia" w:hAnsi="New Baskerville" w:cs="Times New Roman"/>
      <w:color w:val="auto"/>
    </w:rPr>
  </w:style>
  <w:style w:type="paragraph" w:customStyle="1" w:styleId="collapsed-hide">
    <w:name w:val="collapsed-hide"/>
    <w:basedOn w:val="Normal"/>
    <w:uiPriority w:val="99"/>
    <w:qFormat/>
    <w:rsid w:val="00337DFA"/>
    <w:pPr>
      <w:spacing w:before="100" w:beforeAutospacing="1" w:after="100" w:afterAutospacing="1"/>
    </w:pPr>
    <w:rPr>
      <w:rFonts w:ascii="Times" w:hAnsi="Times"/>
      <w:szCs w:val="20"/>
    </w:rPr>
  </w:style>
  <w:style w:type="paragraph" w:customStyle="1" w:styleId="odd">
    <w:name w:val="odd"/>
    <w:basedOn w:val="Normal"/>
    <w:uiPriority w:val="99"/>
    <w:qFormat/>
    <w:rsid w:val="00337DFA"/>
    <w:pPr>
      <w:spacing w:before="100" w:beforeAutospacing="1" w:after="100" w:afterAutospacing="1"/>
    </w:pPr>
    <w:rPr>
      <w:rFonts w:ascii="Times" w:hAnsi="Times"/>
      <w:szCs w:val="20"/>
    </w:rPr>
  </w:style>
  <w:style w:type="character" w:customStyle="1" w:styleId="article-author">
    <w:name w:val="article-author"/>
    <w:basedOn w:val="DefaultParagraphFont"/>
    <w:rsid w:val="00337DFA"/>
  </w:style>
  <w:style w:type="character" w:customStyle="1" w:styleId="tolocaltime">
    <w:name w:val="tolocaltime"/>
    <w:basedOn w:val="DefaultParagraphFont"/>
    <w:rsid w:val="00337DFA"/>
  </w:style>
  <w:style w:type="character" w:customStyle="1" w:styleId="pb-byline">
    <w:name w:val="pb-byline"/>
    <w:basedOn w:val="DefaultParagraphFont"/>
    <w:rsid w:val="00337DFA"/>
  </w:style>
  <w:style w:type="character" w:customStyle="1" w:styleId="pb-timestamp">
    <w:name w:val="pb-timestamp"/>
    <w:basedOn w:val="DefaultParagraphFont"/>
    <w:rsid w:val="00337DFA"/>
  </w:style>
  <w:style w:type="character" w:customStyle="1" w:styleId="even">
    <w:name w:val="even"/>
    <w:basedOn w:val="DefaultParagraphFont"/>
    <w:rsid w:val="00337DFA"/>
  </w:style>
  <w:style w:type="paragraph" w:customStyle="1" w:styleId="volissue">
    <w:name w:val="volissue"/>
    <w:basedOn w:val="Normal"/>
    <w:uiPriority w:val="99"/>
    <w:qFormat/>
    <w:rsid w:val="00337DFA"/>
    <w:pPr>
      <w:spacing w:before="100" w:beforeAutospacing="1" w:after="100" w:afterAutospacing="1"/>
    </w:pPr>
    <w:rPr>
      <w:rFonts w:ascii="Times" w:hAnsi="Times"/>
      <w:szCs w:val="20"/>
    </w:rPr>
  </w:style>
  <w:style w:type="character" w:customStyle="1" w:styleId="cat-date-line4">
    <w:name w:val="cat-date-line4"/>
    <w:basedOn w:val="DefaultParagraphFont"/>
    <w:rsid w:val="00337DFA"/>
  </w:style>
  <w:style w:type="character" w:customStyle="1" w:styleId="articledate">
    <w:name w:val="articledate"/>
    <w:basedOn w:val="DefaultParagraphFont"/>
    <w:rsid w:val="00337DFA"/>
  </w:style>
  <w:style w:type="character" w:customStyle="1" w:styleId="post-byline">
    <w:name w:val="post-byline"/>
    <w:basedOn w:val="DefaultParagraphFont"/>
    <w:rsid w:val="00337DFA"/>
  </w:style>
  <w:style w:type="character" w:customStyle="1" w:styleId="metadate">
    <w:name w:val="meta_date"/>
    <w:basedOn w:val="DefaultParagraphFont"/>
    <w:rsid w:val="00337DFA"/>
  </w:style>
  <w:style w:type="character" w:customStyle="1" w:styleId="fa">
    <w:name w:val="fa"/>
    <w:basedOn w:val="DefaultParagraphFont"/>
    <w:rsid w:val="00337DFA"/>
  </w:style>
  <w:style w:type="character" w:customStyle="1" w:styleId="longname">
    <w:name w:val="longname"/>
    <w:basedOn w:val="DefaultParagraphFont"/>
    <w:rsid w:val="00337DFA"/>
  </w:style>
  <w:style w:type="character" w:customStyle="1" w:styleId="echocontainer">
    <w:name w:val="echo_container"/>
    <w:basedOn w:val="DefaultParagraphFont"/>
    <w:rsid w:val="00337DFA"/>
  </w:style>
  <w:style w:type="character" w:customStyle="1" w:styleId="comment-display">
    <w:name w:val="comment-display"/>
    <w:basedOn w:val="DefaultParagraphFont"/>
    <w:rsid w:val="00337DFA"/>
  </w:style>
  <w:style w:type="paragraph" w:customStyle="1" w:styleId="comment-count-label">
    <w:name w:val="comment-count-label"/>
    <w:basedOn w:val="Normal"/>
    <w:rsid w:val="00337DFA"/>
    <w:pPr>
      <w:spacing w:before="100" w:beforeAutospacing="1" w:after="100" w:afterAutospacing="1"/>
    </w:pPr>
    <w:rPr>
      <w:rFonts w:ascii="Times" w:hAnsi="Times"/>
      <w:szCs w:val="20"/>
    </w:rPr>
  </w:style>
  <w:style w:type="character" w:customStyle="1" w:styleId="echo-counter">
    <w:name w:val="echo-counter"/>
    <w:basedOn w:val="DefaultParagraphFont"/>
    <w:rsid w:val="00337DFA"/>
  </w:style>
  <w:style w:type="character" w:customStyle="1" w:styleId="discussion-policy">
    <w:name w:val="discussion-policy"/>
    <w:basedOn w:val="DefaultParagraphFont"/>
    <w:rsid w:val="00337DFA"/>
  </w:style>
  <w:style w:type="character" w:customStyle="1" w:styleId="echo-apps-conversations-streamcaption">
    <w:name w:val="echo-apps-conversations-streamcaption"/>
    <w:basedOn w:val="DefaultParagraphFont"/>
    <w:rsid w:val="00337DFA"/>
  </w:style>
  <w:style w:type="character" w:customStyle="1" w:styleId="echo-streamserver-controls-stream-item-text">
    <w:name w:val="echo-streamserver-controls-stream-item-text"/>
    <w:basedOn w:val="DefaultParagraphFont"/>
    <w:rsid w:val="00337DFA"/>
  </w:style>
  <w:style w:type="character" w:customStyle="1" w:styleId="echo-streamserver-controls-facepile-more">
    <w:name w:val="echo-streamserver-controls-facepile-more"/>
    <w:basedOn w:val="DefaultParagraphFont"/>
    <w:rsid w:val="00337DFA"/>
  </w:style>
  <w:style w:type="character" w:customStyle="1" w:styleId="echo-primaryfont">
    <w:name w:val="echo-primaryfont"/>
    <w:basedOn w:val="DefaultParagraphFont"/>
    <w:rsid w:val="00337DFA"/>
  </w:style>
  <w:style w:type="character" w:customStyle="1" w:styleId="section">
    <w:name w:val="section"/>
    <w:basedOn w:val="DefaultParagraphFont"/>
    <w:rsid w:val="00337DFA"/>
  </w:style>
  <w:style w:type="character" w:customStyle="1" w:styleId="wpsr-txt-headline">
    <w:name w:val="wpsr-txt-headline"/>
    <w:basedOn w:val="DefaultParagraphFont"/>
    <w:rsid w:val="00337DFA"/>
  </w:style>
  <w:style w:type="character" w:customStyle="1" w:styleId="asset-metabar-author">
    <w:name w:val="asset-metabar-author"/>
    <w:basedOn w:val="DefaultParagraphFont"/>
    <w:rsid w:val="00337DFA"/>
  </w:style>
  <w:style w:type="character" w:customStyle="1" w:styleId="asset-metabar-time">
    <w:name w:val="asset-metabar-time"/>
    <w:basedOn w:val="DefaultParagraphFont"/>
    <w:rsid w:val="00337DFA"/>
  </w:style>
  <w:style w:type="character" w:customStyle="1" w:styleId="eza-dateline">
    <w:name w:val="eza-dateline"/>
    <w:basedOn w:val="DefaultParagraphFont"/>
    <w:rsid w:val="00337DFA"/>
  </w:style>
  <w:style w:type="character" w:customStyle="1" w:styleId="eza-authors">
    <w:name w:val="eza-authors"/>
    <w:basedOn w:val="DefaultParagraphFont"/>
    <w:rsid w:val="00337DFA"/>
  </w:style>
  <w:style w:type="character" w:customStyle="1" w:styleId="csmstaff">
    <w:name w:val="csm_staff"/>
    <w:basedOn w:val="DefaultParagraphFont"/>
    <w:rsid w:val="00337DFA"/>
  </w:style>
  <w:style w:type="paragraph" w:customStyle="1" w:styleId="mol-para-with-font">
    <w:name w:val="mol-para-with-font"/>
    <w:basedOn w:val="Normal"/>
    <w:rsid w:val="00337DFA"/>
    <w:pPr>
      <w:spacing w:before="100" w:beforeAutospacing="1" w:after="100" w:afterAutospacing="1"/>
    </w:pPr>
    <w:rPr>
      <w:rFonts w:ascii="Times" w:hAnsi="Times"/>
      <w:szCs w:val="20"/>
    </w:rPr>
  </w:style>
  <w:style w:type="character" w:customStyle="1" w:styleId="article-timestamp">
    <w:name w:val="article-timestamp"/>
    <w:basedOn w:val="DefaultParagraphFont"/>
    <w:rsid w:val="00337DFA"/>
  </w:style>
  <w:style w:type="character" w:customStyle="1" w:styleId="byline-text">
    <w:name w:val="byline-text"/>
    <w:basedOn w:val="DefaultParagraphFont"/>
    <w:rsid w:val="00337DFA"/>
  </w:style>
  <w:style w:type="character" w:customStyle="1" w:styleId="itemauthor">
    <w:name w:val="itemauthor"/>
    <w:basedOn w:val="DefaultParagraphFont"/>
    <w:rsid w:val="00337DFA"/>
  </w:style>
  <w:style w:type="character" w:customStyle="1" w:styleId="itemdatecreated">
    <w:name w:val="itemdatecreated"/>
    <w:basedOn w:val="DefaultParagraphFont"/>
    <w:rsid w:val="00337DFA"/>
  </w:style>
  <w:style w:type="character" w:customStyle="1" w:styleId="slug-metadata-note">
    <w:name w:val="slug-metadata-note"/>
    <w:basedOn w:val="DefaultParagraphFont"/>
    <w:rsid w:val="00337DFA"/>
  </w:style>
  <w:style w:type="character" w:customStyle="1" w:styleId="drop-capped">
    <w:name w:val="drop-capped"/>
    <w:basedOn w:val="DefaultParagraphFont"/>
    <w:rsid w:val="00337DFA"/>
  </w:style>
  <w:style w:type="paragraph" w:customStyle="1" w:styleId="articleopinion-standfirst">
    <w:name w:val="articleopinion-standfirst"/>
    <w:basedOn w:val="Normal"/>
    <w:rsid w:val="00337DFA"/>
    <w:pPr>
      <w:spacing w:before="100" w:beforeAutospacing="1" w:after="100" w:afterAutospacing="1"/>
    </w:pPr>
    <w:rPr>
      <w:rFonts w:ascii="Times" w:hAnsi="Times"/>
      <w:szCs w:val="20"/>
    </w:rPr>
  </w:style>
  <w:style w:type="paragraph" w:customStyle="1" w:styleId="snippet">
    <w:name w:val="snippet"/>
    <w:basedOn w:val="Normal"/>
    <w:rsid w:val="00337DFA"/>
    <w:pPr>
      <w:spacing w:before="100" w:beforeAutospacing="1" w:after="100" w:afterAutospacing="1"/>
    </w:pPr>
    <w:rPr>
      <w:rFonts w:ascii="Times" w:hAnsi="Times"/>
      <w:szCs w:val="20"/>
    </w:rPr>
  </w:style>
  <w:style w:type="character" w:customStyle="1" w:styleId="thetitle">
    <w:name w:val="the_title"/>
    <w:basedOn w:val="DefaultParagraphFont"/>
    <w:rsid w:val="00337DFA"/>
  </w:style>
  <w:style w:type="character" w:customStyle="1" w:styleId="view-count">
    <w:name w:val="view-count"/>
    <w:basedOn w:val="DefaultParagraphFont"/>
    <w:rsid w:val="00337DFA"/>
  </w:style>
  <w:style w:type="character" w:customStyle="1" w:styleId="rupee">
    <w:name w:val="rupee"/>
    <w:basedOn w:val="DefaultParagraphFont"/>
    <w:rsid w:val="00337DFA"/>
  </w:style>
  <w:style w:type="character" w:customStyle="1" w:styleId="grey1">
    <w:name w:val="grey1"/>
    <w:basedOn w:val="DefaultParagraphFont"/>
    <w:rsid w:val="00337DFA"/>
  </w:style>
  <w:style w:type="paragraph" w:customStyle="1" w:styleId="Pa13">
    <w:name w:val="Pa13"/>
    <w:basedOn w:val="Default"/>
    <w:next w:val="Default"/>
    <w:uiPriority w:val="99"/>
    <w:rsid w:val="00337DFA"/>
    <w:pPr>
      <w:spacing w:line="201" w:lineRule="atLeast"/>
    </w:pPr>
    <w:rPr>
      <w:rFonts w:ascii="Times New Roman" w:eastAsiaTheme="minorEastAsia" w:hAnsi="Times New Roman" w:cs="Times New Roman"/>
      <w:color w:val="auto"/>
    </w:rPr>
  </w:style>
  <w:style w:type="paragraph" w:customStyle="1" w:styleId="Pa14">
    <w:name w:val="Pa14"/>
    <w:basedOn w:val="Default"/>
    <w:next w:val="Default"/>
    <w:uiPriority w:val="99"/>
    <w:qFormat/>
    <w:rsid w:val="00337DFA"/>
    <w:pPr>
      <w:spacing w:line="241" w:lineRule="atLeast"/>
    </w:pPr>
    <w:rPr>
      <w:rFonts w:ascii="Times New Roman" w:eastAsiaTheme="minorEastAsia" w:hAnsi="Times New Roman" w:cs="Times New Roman"/>
      <w:color w:val="auto"/>
    </w:rPr>
  </w:style>
  <w:style w:type="paragraph" w:customStyle="1" w:styleId="Pa9">
    <w:name w:val="Pa9"/>
    <w:basedOn w:val="Default"/>
    <w:next w:val="Default"/>
    <w:uiPriority w:val="99"/>
    <w:rsid w:val="00337DFA"/>
    <w:pPr>
      <w:spacing w:line="241" w:lineRule="atLeast"/>
    </w:pPr>
    <w:rPr>
      <w:rFonts w:ascii="Gill Sans" w:eastAsiaTheme="minorEastAsia" w:hAnsi="Gill Sans" w:cs="Times New Roman"/>
      <w:color w:val="auto"/>
    </w:rPr>
  </w:style>
  <w:style w:type="character" w:customStyle="1" w:styleId="bureau">
    <w:name w:val="bureau"/>
    <w:basedOn w:val="DefaultParagraphFont"/>
    <w:rsid w:val="00337DFA"/>
  </w:style>
  <w:style w:type="character" w:customStyle="1" w:styleId="reporttitle">
    <w:name w:val="report_title"/>
    <w:basedOn w:val="DefaultParagraphFont"/>
    <w:rsid w:val="00337DFA"/>
  </w:style>
  <w:style w:type="character" w:customStyle="1" w:styleId="documenttype-longreleases">
    <w:name w:val="document_type_-_long_releases"/>
    <w:basedOn w:val="DefaultParagraphFont"/>
    <w:rsid w:val="00337DFA"/>
  </w:style>
  <w:style w:type="character" w:customStyle="1" w:styleId="alt-date">
    <w:name w:val="alt-date"/>
    <w:basedOn w:val="DefaultParagraphFont"/>
    <w:rsid w:val="00337DFA"/>
  </w:style>
  <w:style w:type="character" w:customStyle="1" w:styleId="entry-byline">
    <w:name w:val="entry-byline"/>
    <w:basedOn w:val="DefaultParagraphFont"/>
    <w:rsid w:val="00337DFA"/>
  </w:style>
  <w:style w:type="character" w:customStyle="1" w:styleId="taglinecontrib">
    <w:name w:val="tagline_contrib"/>
    <w:basedOn w:val="DefaultParagraphFont"/>
    <w:rsid w:val="00337DFA"/>
  </w:style>
  <w:style w:type="character" w:customStyle="1" w:styleId="articledate0">
    <w:name w:val="article_date"/>
    <w:basedOn w:val="DefaultParagraphFont"/>
    <w:rsid w:val="00337DFA"/>
  </w:style>
  <w:style w:type="paragraph" w:customStyle="1" w:styleId="hg-daily">
    <w:name w:val="hg-daily"/>
    <w:basedOn w:val="Normal"/>
    <w:rsid w:val="00337DFA"/>
    <w:pPr>
      <w:spacing w:before="100" w:beforeAutospacing="1" w:after="100" w:afterAutospacing="1"/>
    </w:pPr>
    <w:rPr>
      <w:rFonts w:ascii="Times" w:hAnsi="Times"/>
      <w:szCs w:val="20"/>
    </w:rPr>
  </w:style>
  <w:style w:type="paragraph" w:customStyle="1" w:styleId="buttonheading">
    <w:name w:val="buttonheading"/>
    <w:basedOn w:val="Normal"/>
    <w:rsid w:val="00337DFA"/>
    <w:pPr>
      <w:spacing w:before="100" w:beforeAutospacing="1" w:after="100" w:afterAutospacing="1"/>
    </w:pPr>
    <w:rPr>
      <w:rFonts w:ascii="Times" w:hAnsi="Times"/>
      <w:szCs w:val="20"/>
    </w:rPr>
  </w:style>
  <w:style w:type="character" w:customStyle="1" w:styleId="createdate">
    <w:name w:val="createdate"/>
    <w:basedOn w:val="DefaultParagraphFont"/>
    <w:rsid w:val="00337DFA"/>
  </w:style>
  <w:style w:type="paragraph" w:customStyle="1" w:styleId="p">
    <w:name w:val="p"/>
    <w:basedOn w:val="Normal"/>
    <w:uiPriority w:val="99"/>
    <w:qFormat/>
    <w:rsid w:val="00337DFA"/>
    <w:pPr>
      <w:spacing w:before="100" w:beforeAutospacing="1" w:after="100" w:afterAutospacing="1"/>
    </w:pPr>
    <w:rPr>
      <w:rFonts w:ascii="Times" w:hAnsi="Times"/>
      <w:szCs w:val="20"/>
    </w:rPr>
  </w:style>
  <w:style w:type="character" w:customStyle="1" w:styleId="text-label">
    <w:name w:val="text-label"/>
    <w:basedOn w:val="DefaultParagraphFont"/>
    <w:rsid w:val="00337DFA"/>
  </w:style>
  <w:style w:type="paragraph" w:customStyle="1" w:styleId="TOC3Char">
    <w:name w:val="TOC 3 Char"/>
    <w:basedOn w:val="Normal"/>
    <w:next w:val="Normal"/>
    <w:rsid w:val="00337DFA"/>
    <w:rPr>
      <w:rFonts w:eastAsia="Times New Roman"/>
      <w:sz w:val="24"/>
      <w:szCs w:val="20"/>
    </w:rPr>
  </w:style>
  <w:style w:type="paragraph" w:customStyle="1" w:styleId="TOC1Char">
    <w:name w:val="TOC 1 Char"/>
    <w:basedOn w:val="Normal"/>
    <w:next w:val="Normal"/>
    <w:rsid w:val="00337DFA"/>
    <w:rPr>
      <w:rFonts w:eastAsia="Times New Roman"/>
      <w:b/>
      <w:sz w:val="24"/>
      <w:szCs w:val="20"/>
    </w:rPr>
  </w:style>
  <w:style w:type="paragraph" w:customStyle="1" w:styleId="ColorfulGrid-Accent11">
    <w:name w:val="Colorful Grid - Accent 11"/>
    <w:basedOn w:val="Normal"/>
    <w:next w:val="Normal"/>
    <w:uiPriority w:val="29"/>
    <w:qFormat/>
    <w:rsid w:val="00337DFA"/>
    <w:pPr>
      <w:jc w:val="both"/>
    </w:pPr>
    <w:rPr>
      <w:rFonts w:eastAsia="Times New Roman"/>
      <w:i/>
      <w:iCs/>
      <w:color w:val="000000"/>
    </w:rPr>
  </w:style>
  <w:style w:type="character" w:customStyle="1" w:styleId="MediumGrid11">
    <w:name w:val="Medium Grid 11"/>
    <w:uiPriority w:val="99"/>
    <w:rsid w:val="00337DFA"/>
    <w:rPr>
      <w:color w:val="808080"/>
    </w:rPr>
  </w:style>
  <w:style w:type="paragraph" w:customStyle="1" w:styleId="PlaceholderText2">
    <w:name w:val="Placeholder Text2"/>
    <w:basedOn w:val="Normal"/>
    <w:uiPriority w:val="99"/>
    <w:rsid w:val="00337DFA"/>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337DFA"/>
    <w:pPr>
      <w:keepNext/>
      <w:tabs>
        <w:tab w:val="num" w:pos="1440"/>
      </w:tabs>
      <w:ind w:left="1800" w:hanging="360"/>
      <w:outlineLvl w:val="2"/>
    </w:pPr>
    <w:rPr>
      <w:rFonts w:eastAsia="MS Gothic"/>
      <w:sz w:val="24"/>
    </w:rPr>
  </w:style>
  <w:style w:type="paragraph" w:customStyle="1" w:styleId="LightList1">
    <w:name w:val="Light List1"/>
    <w:basedOn w:val="Normal"/>
    <w:rsid w:val="00337DFA"/>
    <w:pPr>
      <w:keepNext/>
      <w:tabs>
        <w:tab w:val="num" w:pos="2160"/>
      </w:tabs>
      <w:ind w:left="2520" w:hanging="360"/>
      <w:outlineLvl w:val="3"/>
    </w:pPr>
    <w:rPr>
      <w:rFonts w:eastAsia="MS Gothic"/>
      <w:sz w:val="24"/>
    </w:rPr>
  </w:style>
  <w:style w:type="paragraph" w:customStyle="1" w:styleId="LightGrid1">
    <w:name w:val="Light Grid1"/>
    <w:basedOn w:val="Normal"/>
    <w:rsid w:val="00337DFA"/>
    <w:pPr>
      <w:keepNext/>
      <w:tabs>
        <w:tab w:val="num" w:pos="2880"/>
      </w:tabs>
      <w:ind w:left="3240" w:hanging="360"/>
      <w:outlineLvl w:val="4"/>
    </w:pPr>
    <w:rPr>
      <w:rFonts w:eastAsia="MS Gothic"/>
      <w:sz w:val="24"/>
    </w:rPr>
  </w:style>
  <w:style w:type="paragraph" w:customStyle="1" w:styleId="MediumShading11">
    <w:name w:val="Medium Shading 11"/>
    <w:basedOn w:val="Normal"/>
    <w:rsid w:val="00337DFA"/>
    <w:pPr>
      <w:keepNext/>
      <w:tabs>
        <w:tab w:val="num" w:pos="3600"/>
      </w:tabs>
      <w:ind w:left="3960" w:hanging="360"/>
      <w:outlineLvl w:val="5"/>
    </w:pPr>
    <w:rPr>
      <w:rFonts w:eastAsia="MS Gothic"/>
      <w:sz w:val="24"/>
    </w:rPr>
  </w:style>
  <w:style w:type="paragraph" w:customStyle="1" w:styleId="MediumShading21">
    <w:name w:val="Medium Shading 21"/>
    <w:basedOn w:val="Normal"/>
    <w:rsid w:val="00337DFA"/>
    <w:pPr>
      <w:keepNext/>
      <w:tabs>
        <w:tab w:val="num" w:pos="4320"/>
      </w:tabs>
      <w:ind w:left="4680" w:hanging="360"/>
      <w:outlineLvl w:val="6"/>
    </w:pPr>
    <w:rPr>
      <w:rFonts w:eastAsia="MS Gothic"/>
      <w:sz w:val="24"/>
    </w:rPr>
  </w:style>
  <w:style w:type="paragraph" w:customStyle="1" w:styleId="MediumList11">
    <w:name w:val="Medium List 11"/>
    <w:basedOn w:val="Normal"/>
    <w:rsid w:val="00337DFA"/>
    <w:pPr>
      <w:keepNext/>
      <w:tabs>
        <w:tab w:val="num" w:pos="5040"/>
      </w:tabs>
      <w:ind w:left="5400" w:hanging="360"/>
      <w:outlineLvl w:val="7"/>
    </w:pPr>
    <w:rPr>
      <w:rFonts w:eastAsia="MS Gothic"/>
      <w:sz w:val="24"/>
    </w:rPr>
  </w:style>
  <w:style w:type="paragraph" w:customStyle="1" w:styleId="MediumList21">
    <w:name w:val="Medium List 21"/>
    <w:basedOn w:val="Normal"/>
    <w:rsid w:val="00337DFA"/>
    <w:pPr>
      <w:keepNext/>
      <w:tabs>
        <w:tab w:val="num" w:pos="5760"/>
      </w:tabs>
      <w:ind w:left="6120" w:hanging="360"/>
      <w:outlineLvl w:val="8"/>
    </w:pPr>
    <w:rPr>
      <w:rFonts w:eastAsia="MS Gothic"/>
      <w:sz w:val="24"/>
    </w:rPr>
  </w:style>
  <w:style w:type="paragraph" w:customStyle="1" w:styleId="bylinejb">
    <w:name w:val="bylinejb"/>
    <w:basedOn w:val="Normal"/>
    <w:rsid w:val="00337DFA"/>
    <w:pPr>
      <w:spacing w:before="100" w:beforeAutospacing="1" w:after="100" w:afterAutospacing="1"/>
    </w:pPr>
    <w:rPr>
      <w:rFonts w:ascii="Times" w:hAnsi="Times"/>
      <w:szCs w:val="20"/>
    </w:rPr>
  </w:style>
  <w:style w:type="paragraph" w:customStyle="1" w:styleId="bylineaffiliation">
    <w:name w:val="bylineaffiliation"/>
    <w:basedOn w:val="Normal"/>
    <w:rsid w:val="00337DFA"/>
    <w:pPr>
      <w:spacing w:before="100" w:beforeAutospacing="1" w:after="100" w:afterAutospacing="1"/>
    </w:pPr>
    <w:rPr>
      <w:rFonts w:ascii="Times" w:hAnsi="Times"/>
      <w:szCs w:val="20"/>
    </w:rPr>
  </w:style>
  <w:style w:type="character" w:customStyle="1" w:styleId="apple-tab-span">
    <w:name w:val="apple-tab-span"/>
    <w:basedOn w:val="DefaultParagraphFont"/>
    <w:rsid w:val="00337DFA"/>
  </w:style>
  <w:style w:type="character" w:customStyle="1" w:styleId="action-menu-toggled-item">
    <w:name w:val="action-menu-toggled-item"/>
    <w:basedOn w:val="DefaultParagraphFont"/>
    <w:rsid w:val="00337DFA"/>
    <w:rPr>
      <w:rFonts w:ascii="Times New Roman" w:hAnsi="Times New Roman"/>
    </w:rPr>
  </w:style>
  <w:style w:type="character" w:customStyle="1" w:styleId="1Tag">
    <w:name w:val="1) Tag"/>
    <w:rsid w:val="00337DFA"/>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7DFA"/>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7D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7DFA"/>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337DFA"/>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337DFA"/>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337DFA"/>
    <w:rPr>
      <w:rFonts w:ascii="Times New Roman" w:eastAsia="Times New Roman" w:hAnsi="Times New Roman" w:cs="Times New Roman"/>
      <w:b/>
      <w:caps/>
      <w:sz w:val="40"/>
      <w:szCs w:val="40"/>
    </w:rPr>
  </w:style>
  <w:style w:type="paragraph" w:customStyle="1" w:styleId="Strikethrough0">
    <w:name w:val="Strikethrough"/>
    <w:basedOn w:val="Normal"/>
    <w:link w:val="StrikethroughChar"/>
    <w:qFormat/>
    <w:rsid w:val="00337DFA"/>
    <w:rPr>
      <w:strike/>
    </w:rPr>
  </w:style>
  <w:style w:type="character" w:customStyle="1" w:styleId="StrikethroughChar">
    <w:name w:val="Strikethrough Char"/>
    <w:basedOn w:val="DefaultParagraphFont"/>
    <w:link w:val="Strikethrough0"/>
    <w:rsid w:val="00337DFA"/>
    <w:rPr>
      <w:rFonts w:ascii="Times New Roman" w:hAnsi="Times New Roman" w:cs="Times New Roman"/>
      <w:strike/>
    </w:rPr>
  </w:style>
  <w:style w:type="character" w:styleId="SubtleReference">
    <w:name w:val="Subtle Reference"/>
    <w:basedOn w:val="DefaultParagraphFont"/>
    <w:uiPriority w:val="31"/>
    <w:rsid w:val="00337DFA"/>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337DFA"/>
    <w:rPr>
      <w:rFonts w:asciiTheme="minorHAnsi" w:hAnsiTheme="minorHAnsi"/>
      <w:bCs/>
      <w:sz w:val="16"/>
    </w:rPr>
  </w:style>
  <w:style w:type="character" w:customStyle="1" w:styleId="BoxBoldUnderline">
    <w:name w:val="Box Bold Underline"/>
    <w:rsid w:val="00337DFA"/>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337DFA"/>
    <w:rPr>
      <w:rFonts w:eastAsia="Times New Roman"/>
      <w:sz w:val="24"/>
    </w:rPr>
  </w:style>
  <w:style w:type="character" w:customStyle="1" w:styleId="NormalF6Char">
    <w:name w:val="Normal F6 Char"/>
    <w:link w:val="NormalF6"/>
    <w:rsid w:val="00337DFA"/>
    <w:rPr>
      <w:rFonts w:ascii="Times New Roman" w:eastAsia="Times New Roman" w:hAnsi="Times New Roman" w:cs="Times New Roman"/>
      <w:sz w:val="24"/>
    </w:rPr>
  </w:style>
  <w:style w:type="paragraph" w:customStyle="1" w:styleId="TagNew">
    <w:name w:val="Tag New"/>
    <w:qFormat/>
    <w:rsid w:val="00337DFA"/>
    <w:pPr>
      <w:spacing w:after="0" w:line="240" w:lineRule="auto"/>
    </w:pPr>
    <w:rPr>
      <w:rFonts w:ascii="Times New Roman" w:eastAsiaTheme="minorEastAsia" w:hAnsi="Times New Roman" w:cs="Times New Roman"/>
      <w:b/>
      <w:sz w:val="24"/>
      <w:szCs w:val="20"/>
    </w:rPr>
  </w:style>
  <w:style w:type="character" w:customStyle="1" w:styleId="moretop">
    <w:name w:val="more_top"/>
    <w:rsid w:val="00337DFA"/>
  </w:style>
  <w:style w:type="paragraph" w:customStyle="1" w:styleId="TagNew0">
    <w:name w:val="Tag_New"/>
    <w:qFormat/>
    <w:rsid w:val="00337DFA"/>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337DFA"/>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337DFA"/>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337DFA"/>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337DFA"/>
  </w:style>
  <w:style w:type="character" w:customStyle="1" w:styleId="yshortcutscs4-ndcor">
    <w:name w:val="yshortcuts cs4-ndcor"/>
    <w:rsid w:val="00337DFA"/>
  </w:style>
  <w:style w:type="character" w:customStyle="1" w:styleId="price">
    <w:name w:val="price"/>
    <w:rsid w:val="00337DFA"/>
  </w:style>
  <w:style w:type="character" w:customStyle="1" w:styleId="price-change">
    <w:name w:val="price-change"/>
    <w:rsid w:val="00337DFA"/>
  </w:style>
  <w:style w:type="character" w:customStyle="1" w:styleId="percent-change">
    <w:name w:val="percent-change"/>
    <w:rsid w:val="00337DFA"/>
  </w:style>
  <w:style w:type="character" w:customStyle="1" w:styleId="bibfont">
    <w:name w:val="bibfont"/>
    <w:rsid w:val="00337DFA"/>
    <w:rPr>
      <w:rFonts w:cs="Times New Roman"/>
    </w:rPr>
  </w:style>
  <w:style w:type="paragraph" w:customStyle="1" w:styleId="underlined1">
    <w:name w:val="underlined1"/>
    <w:next w:val="Normal"/>
    <w:autoRedefine/>
    <w:rsid w:val="00337DFA"/>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337DFA"/>
    <w:pPr>
      <w:ind w:left="0"/>
    </w:pPr>
    <w:rPr>
      <w:rFonts w:eastAsia="Times New Roman" w:cs="Times New Roman"/>
      <w:b/>
      <w:color w:val="auto"/>
      <w:sz w:val="24"/>
      <w:szCs w:val="24"/>
    </w:rPr>
  </w:style>
  <w:style w:type="character" w:customStyle="1" w:styleId="SourceBoldedChar">
    <w:name w:val="Source Bolded Char"/>
    <w:link w:val="SourceBolded"/>
    <w:rsid w:val="00337DFA"/>
    <w:rPr>
      <w:rFonts w:ascii="Times New Roman" w:eastAsia="Times New Roman" w:hAnsi="Times New Roman" w:cs="Times New Roman"/>
      <w:b/>
      <w:sz w:val="24"/>
      <w:szCs w:val="24"/>
      <w:lang w:val="x-none" w:eastAsia="x-none"/>
    </w:rPr>
  </w:style>
  <w:style w:type="paragraph" w:customStyle="1" w:styleId="CardDownSize">
    <w:name w:val="CardDownSize"/>
    <w:basedOn w:val="Normal"/>
    <w:link w:val="CardDownSizeChar"/>
    <w:rsid w:val="00337DFA"/>
    <w:rPr>
      <w:rFonts w:eastAsia="Calibri"/>
      <w:sz w:val="16"/>
      <w:szCs w:val="20"/>
      <w:lang w:val="x-none" w:eastAsia="x-none"/>
    </w:rPr>
  </w:style>
  <w:style w:type="character" w:customStyle="1" w:styleId="CardDownSizeChar">
    <w:name w:val="CardDownSize Char"/>
    <w:link w:val="CardDownSize"/>
    <w:rsid w:val="00337DFA"/>
    <w:rPr>
      <w:rFonts w:ascii="Times New Roman" w:eastAsia="Calibri" w:hAnsi="Times New Roman" w:cs="Times New Roman"/>
      <w:sz w:val="16"/>
      <w:szCs w:val="20"/>
      <w:lang w:val="x-none" w:eastAsia="x-none"/>
    </w:rPr>
  </w:style>
  <w:style w:type="paragraph" w:customStyle="1" w:styleId="Citation10">
    <w:name w:val="Citation1"/>
    <w:basedOn w:val="Normal"/>
    <w:link w:val="Citation1Char"/>
    <w:qFormat/>
    <w:rsid w:val="00337DFA"/>
    <w:rPr>
      <w:rFonts w:eastAsia="Calibri"/>
      <w:b/>
      <w:sz w:val="24"/>
      <w:u w:val="single"/>
      <w:lang w:val="x-none" w:eastAsia="x-none"/>
    </w:rPr>
  </w:style>
  <w:style w:type="character" w:customStyle="1" w:styleId="Citation1Char">
    <w:name w:val="Citation1 Char"/>
    <w:link w:val="Citation10"/>
    <w:rsid w:val="00337DFA"/>
    <w:rPr>
      <w:rFonts w:ascii="Times New Roman" w:eastAsia="Calibri" w:hAnsi="Times New Roman" w:cs="Times New Roman"/>
      <w:b/>
      <w:sz w:val="24"/>
      <w:u w:val="single"/>
      <w:lang w:val="x-none" w:eastAsia="x-none"/>
    </w:rPr>
  </w:style>
  <w:style w:type="character" w:customStyle="1" w:styleId="TaglineChar">
    <w:name w:val="Tagline Char"/>
    <w:link w:val="Tagline0"/>
    <w:rsid w:val="00337DFA"/>
    <w:rPr>
      <w:rFonts w:ascii="Times New Roman" w:hAnsi="Times New Roman" w:cs="Times New Roman"/>
      <w:b/>
      <w:sz w:val="26"/>
    </w:rPr>
  </w:style>
  <w:style w:type="character" w:customStyle="1" w:styleId="boldciteChar1">
    <w:name w:val="bold cite Char1"/>
    <w:rsid w:val="00337DFA"/>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337DFA"/>
  </w:style>
  <w:style w:type="character" w:customStyle="1" w:styleId="leveluptitle">
    <w:name w:val="leveluptitle"/>
    <w:basedOn w:val="DefaultParagraphFont"/>
    <w:rsid w:val="00337DFA"/>
  </w:style>
  <w:style w:type="character" w:customStyle="1" w:styleId="Irrelevant6fontChar">
    <w:name w:val="Irrelevant (6 font) Char"/>
    <w:basedOn w:val="DefaultParagraphFont"/>
    <w:link w:val="Irrelevant6font"/>
    <w:rsid w:val="00337DFA"/>
    <w:rPr>
      <w:rFonts w:ascii="Times New Roman" w:eastAsia="Calibri" w:hAnsi="Times New Roman" w:cs="Times New Roman"/>
      <w:sz w:val="12"/>
      <w:szCs w:val="12"/>
    </w:rPr>
  </w:style>
  <w:style w:type="paragraph" w:customStyle="1" w:styleId="Non-NavPanelTag">
    <w:name w:val="Non-Nav Panel Tag"/>
    <w:basedOn w:val="Normal"/>
    <w:qFormat/>
    <w:rsid w:val="00337DFA"/>
    <w:rPr>
      <w:b/>
      <w:sz w:val="26"/>
    </w:rPr>
  </w:style>
  <w:style w:type="character" w:customStyle="1" w:styleId="Hyperlink3">
    <w:name w:val="Hyperlink.3"/>
    <w:basedOn w:val="DefaultParagraphFont"/>
    <w:rsid w:val="00337DFA"/>
    <w:rPr>
      <w:sz w:val="18"/>
      <w:szCs w:val="18"/>
    </w:rPr>
  </w:style>
  <w:style w:type="character" w:customStyle="1" w:styleId="Hyperlink40">
    <w:name w:val="Hyperlink.4"/>
    <w:basedOn w:val="DefaultParagraphFont"/>
    <w:rsid w:val="00337DFA"/>
    <w:rPr>
      <w:sz w:val="18"/>
      <w:szCs w:val="18"/>
    </w:rPr>
  </w:style>
  <w:style w:type="character" w:customStyle="1" w:styleId="SmallCharChar">
    <w:name w:val="Small Char Char"/>
    <w:basedOn w:val="DefaultParagraphFont"/>
    <w:rsid w:val="00337DFA"/>
    <w:rPr>
      <w:sz w:val="17"/>
      <w:szCs w:val="24"/>
      <w:lang w:val="en-US" w:eastAsia="en-US" w:bidi="ar-SA"/>
    </w:rPr>
  </w:style>
  <w:style w:type="paragraph" w:customStyle="1" w:styleId="TagsFutura">
    <w:name w:val="TagsFutura"/>
    <w:basedOn w:val="Normal"/>
    <w:next w:val="Heading3"/>
    <w:rsid w:val="00337DFA"/>
    <w:rPr>
      <w:rFonts w:ascii="Futura" w:eastAsia="Times" w:hAnsi="Futura"/>
      <w:b/>
      <w:caps/>
      <w:sz w:val="18"/>
      <w:szCs w:val="20"/>
    </w:rPr>
  </w:style>
  <w:style w:type="paragraph" w:customStyle="1" w:styleId="DebateTag0">
    <w:name w:val="DebateTag"/>
    <w:basedOn w:val="Normal"/>
    <w:qFormat/>
    <w:rsid w:val="00337DFA"/>
    <w:rPr>
      <w:rFonts w:eastAsia="Calibri"/>
      <w:b/>
    </w:rPr>
  </w:style>
  <w:style w:type="paragraph" w:customStyle="1" w:styleId="StyleHeading4TagNotBold">
    <w:name w:val="Style Heading 4Tag + Not Bold"/>
    <w:basedOn w:val="Heading4"/>
    <w:rsid w:val="00337DFA"/>
    <w:rPr>
      <w:iCs w:val="0"/>
    </w:rPr>
  </w:style>
  <w:style w:type="paragraph" w:customStyle="1" w:styleId="Aa">
    <w:name w:val="A"/>
    <w:basedOn w:val="Default"/>
    <w:next w:val="Default"/>
    <w:rsid w:val="00337DFA"/>
    <w:rPr>
      <w:rFonts w:ascii="Times New Roman" w:eastAsia="Times New Roman" w:hAnsi="Times New Roman" w:cs="Times New Roman"/>
      <w:color w:val="auto"/>
      <w:lang w:bidi="en-US"/>
    </w:rPr>
  </w:style>
  <w:style w:type="character" w:customStyle="1" w:styleId="ac">
    <w:name w:val="••••"/>
    <w:rsid w:val="00337DFA"/>
    <w:rPr>
      <w:color w:val="000000"/>
    </w:rPr>
  </w:style>
  <w:style w:type="character" w:customStyle="1" w:styleId="UL-Bold">
    <w:name w:val="UL-Bold"/>
    <w:basedOn w:val="DefaultParagraphFont"/>
    <w:rsid w:val="00337DFA"/>
    <w:rPr>
      <w:u w:val="thick"/>
    </w:rPr>
  </w:style>
  <w:style w:type="character" w:customStyle="1" w:styleId="UL-None">
    <w:name w:val="UL-None"/>
    <w:basedOn w:val="DefaultParagraphFont"/>
    <w:rsid w:val="00337DFA"/>
    <w:rPr>
      <w:u w:val="none"/>
    </w:rPr>
  </w:style>
  <w:style w:type="character" w:customStyle="1" w:styleId="FontStyle19">
    <w:name w:val="Font Style19"/>
    <w:basedOn w:val="DefaultParagraphFont"/>
    <w:uiPriority w:val="99"/>
    <w:rsid w:val="00337DFA"/>
    <w:rPr>
      <w:rFonts w:ascii="Times New Roman" w:hAnsi="Times New Roman" w:cs="Times New Roman"/>
      <w:sz w:val="18"/>
      <w:szCs w:val="18"/>
    </w:rPr>
  </w:style>
  <w:style w:type="character" w:customStyle="1" w:styleId="UnderlineBox">
    <w:name w:val="Underline + Box"/>
    <w:uiPriority w:val="1"/>
    <w:qFormat/>
    <w:rsid w:val="00337DFA"/>
    <w:rPr>
      <w:rFonts w:ascii="Georgia" w:hAnsi="Georgia"/>
      <w:b w:val="0"/>
      <w:sz w:val="22"/>
      <w:u w:val="single"/>
      <w:bdr w:val="single" w:sz="4" w:space="0" w:color="auto"/>
    </w:rPr>
  </w:style>
  <w:style w:type="character" w:customStyle="1" w:styleId="10ptnotbold">
    <w:name w:val="10ptnotbold"/>
    <w:basedOn w:val="DefaultParagraphFont"/>
    <w:rsid w:val="00337DFA"/>
    <w:rPr>
      <w:sz w:val="20"/>
    </w:rPr>
  </w:style>
  <w:style w:type="paragraph" w:customStyle="1" w:styleId="ALLCAPS">
    <w:name w:val="ALL CAPS"/>
    <w:basedOn w:val="Normal"/>
    <w:link w:val="ALLCAPSChar"/>
    <w:qFormat/>
    <w:rsid w:val="00337DFA"/>
    <w:rPr>
      <w:rFonts w:eastAsia="Times New Roman"/>
      <w:b/>
      <w:caps/>
      <w:szCs w:val="20"/>
    </w:rPr>
  </w:style>
  <w:style w:type="character" w:customStyle="1" w:styleId="kn">
    <w:name w:val="kn"/>
    <w:basedOn w:val="DefaultParagraphFont"/>
    <w:rsid w:val="00337DFA"/>
  </w:style>
  <w:style w:type="paragraph" w:customStyle="1" w:styleId="StyleCardworksLinespacingsingle">
    <w:name w:val="Style Card works + Line spacing:  single"/>
    <w:basedOn w:val="Normal"/>
    <w:link w:val="StyleCardworksLinespacingsingleChar"/>
    <w:qFormat/>
    <w:rsid w:val="00337DFA"/>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337DFA"/>
    <w:rPr>
      <w:rFonts w:ascii="Times New Roman" w:eastAsia="Times New Roman" w:hAnsi="Times New Roman" w:cs="Times New Roman"/>
      <w:spacing w:val="-3"/>
      <w:szCs w:val="20"/>
    </w:rPr>
  </w:style>
  <w:style w:type="paragraph" w:customStyle="1" w:styleId="BriefTitleWorks">
    <w:name w:val="Brief Title Works"/>
    <w:basedOn w:val="Heading1"/>
    <w:link w:val="BriefTitleWorksChar"/>
    <w:qFormat/>
    <w:rsid w:val="00337D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337DFA"/>
    <w:rPr>
      <w:rFonts w:ascii="Times New Roman" w:eastAsia="Times New Roman" w:hAnsi="Times New Roman" w:cs="Arial"/>
      <w:b/>
      <w:bCs/>
      <w:caps/>
      <w:kern w:val="32"/>
      <w:sz w:val="24"/>
      <w:szCs w:val="32"/>
      <w:u w:val="single"/>
    </w:rPr>
  </w:style>
  <w:style w:type="character" w:customStyle="1" w:styleId="twelptblackblack1">
    <w:name w:val="twelptblackblack1"/>
    <w:basedOn w:val="DefaultParagraphFont"/>
    <w:rsid w:val="00337DFA"/>
    <w:rPr>
      <w:rFonts w:ascii="Verdana" w:hAnsi="Verdana" w:hint="default"/>
      <w:color w:val="000000"/>
      <w:sz w:val="16"/>
      <w:szCs w:val="16"/>
    </w:rPr>
  </w:style>
  <w:style w:type="character" w:customStyle="1" w:styleId="TagCharCharCharChar0">
    <w:name w:val="Tag Char Char Char Char"/>
    <w:basedOn w:val="DefaultParagraphFont"/>
    <w:rsid w:val="00337DFA"/>
    <w:rPr>
      <w:rFonts w:ascii="Times New Roman" w:eastAsia="Times New Roman" w:hAnsi="Times New Roman" w:cs="Times New Roman"/>
      <w:b/>
      <w:sz w:val="24"/>
      <w:szCs w:val="20"/>
    </w:rPr>
  </w:style>
  <w:style w:type="character" w:customStyle="1" w:styleId="CharacterStyle14">
    <w:name w:val="Character Style 14"/>
    <w:rsid w:val="00337DFA"/>
    <w:rPr>
      <w:sz w:val="30"/>
      <w:szCs w:val="30"/>
    </w:rPr>
  </w:style>
  <w:style w:type="character" w:customStyle="1" w:styleId="CharacterStyle13">
    <w:name w:val="Character Style 13"/>
    <w:rsid w:val="00337DFA"/>
    <w:rPr>
      <w:i/>
      <w:iCs/>
      <w:sz w:val="17"/>
      <w:szCs w:val="17"/>
    </w:rPr>
  </w:style>
  <w:style w:type="character" w:customStyle="1" w:styleId="CardsNotUnderlined">
    <w:name w:val="Cards Not Underlined"/>
    <w:rsid w:val="00337DFA"/>
    <w:rPr>
      <w:rFonts w:ascii="Times New Roman" w:hAnsi="Times New Roman"/>
      <w:sz w:val="16"/>
    </w:rPr>
  </w:style>
  <w:style w:type="character" w:customStyle="1" w:styleId="a15">
    <w:name w:val="a1"/>
    <w:rsid w:val="00337DFA"/>
    <w:rPr>
      <w:color w:val="008000"/>
    </w:rPr>
  </w:style>
  <w:style w:type="character" w:customStyle="1" w:styleId="FifthChar">
    <w:name w:val="Fifth Char"/>
    <w:link w:val="Fifth"/>
    <w:rsid w:val="00337DFA"/>
    <w:rPr>
      <w:rFonts w:ascii="Times New Roman" w:eastAsia="Calibri" w:hAnsi="Times New Roman" w:cs="Times New Roman"/>
    </w:rPr>
  </w:style>
  <w:style w:type="paragraph" w:customStyle="1" w:styleId="Repeatblockheading0">
    <w:name w:val="Repeat block heading"/>
    <w:basedOn w:val="Normal"/>
    <w:rsid w:val="00337DFA"/>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337DFA"/>
  </w:style>
  <w:style w:type="character" w:customStyle="1" w:styleId="hps">
    <w:name w:val="hps"/>
    <w:rsid w:val="00337DFA"/>
  </w:style>
  <w:style w:type="paragraph" w:customStyle="1" w:styleId="TashmaHeader2">
    <w:name w:val="Tashma_Header2"/>
    <w:basedOn w:val="Heading2"/>
    <w:uiPriority w:val="99"/>
    <w:qFormat/>
    <w:rsid w:val="00337DFA"/>
    <w:pPr>
      <w:spacing w:after="160"/>
    </w:pPr>
    <w:rPr>
      <w:rFonts w:eastAsia="SimSun" w:cstheme="minorBidi"/>
      <w:sz w:val="28"/>
    </w:rPr>
  </w:style>
  <w:style w:type="paragraph" w:customStyle="1" w:styleId="TashmaHeading1">
    <w:name w:val="Tashma_Heading1"/>
    <w:basedOn w:val="Heading1"/>
    <w:uiPriority w:val="99"/>
    <w:qFormat/>
    <w:rsid w:val="00337DFA"/>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337DFA"/>
    <w:rPr>
      <w:rFonts w:cs="Calibri"/>
    </w:rPr>
  </w:style>
  <w:style w:type="paragraph" w:customStyle="1" w:styleId="CitationCharCharCharCharCharCharChar">
    <w:name w:val="Citation Char Char Char Char Char Char Char"/>
    <w:basedOn w:val="Normal"/>
    <w:link w:val="CitationCharCharCharCharCharCharCharChar"/>
    <w:rsid w:val="00337DFA"/>
    <w:pPr>
      <w:ind w:left="1440" w:right="1440"/>
    </w:pPr>
    <w:rPr>
      <w:rFonts w:asciiTheme="minorHAnsi" w:hAnsiTheme="minorHAnsi" w:cs="Calibri"/>
    </w:rPr>
  </w:style>
  <w:style w:type="paragraph" w:customStyle="1" w:styleId="pagpag1">
    <w:name w:val="pagpag1"/>
    <w:basedOn w:val="Normal"/>
    <w:uiPriority w:val="99"/>
    <w:qFormat/>
    <w:rsid w:val="00337DFA"/>
    <w:pPr>
      <w:spacing w:before="100" w:beforeAutospacing="1" w:after="100" w:afterAutospacing="1"/>
    </w:pPr>
    <w:rPr>
      <w:rFonts w:eastAsia="Times New Roman"/>
      <w:sz w:val="24"/>
    </w:rPr>
  </w:style>
  <w:style w:type="paragraph" w:customStyle="1" w:styleId="pagpag2">
    <w:name w:val="pagpag2"/>
    <w:basedOn w:val="Normal"/>
    <w:uiPriority w:val="99"/>
    <w:qFormat/>
    <w:rsid w:val="00337DFA"/>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337DFA"/>
    <w:pPr>
      <w:spacing w:after="120"/>
    </w:pPr>
    <w:rPr>
      <w:bCs/>
      <w:color w:val="000000"/>
    </w:rPr>
  </w:style>
  <w:style w:type="paragraph" w:customStyle="1" w:styleId="BodyText210">
    <w:name w:val="Body Text 21"/>
    <w:basedOn w:val="Normal"/>
    <w:next w:val="BodyText2"/>
    <w:unhideWhenUsed/>
    <w:rsid w:val="00337DFA"/>
    <w:pPr>
      <w:spacing w:after="120" w:line="480" w:lineRule="auto"/>
    </w:pPr>
    <w:rPr>
      <w:sz w:val="12"/>
    </w:rPr>
  </w:style>
  <w:style w:type="paragraph" w:customStyle="1" w:styleId="BodyTextIndent1">
    <w:name w:val="Body Text Indent1"/>
    <w:basedOn w:val="Normal"/>
    <w:next w:val="BodyTextIndent"/>
    <w:unhideWhenUsed/>
    <w:rsid w:val="00337DFA"/>
    <w:pPr>
      <w:spacing w:after="120"/>
      <w:ind w:left="360"/>
    </w:pPr>
    <w:rPr>
      <w:sz w:val="16"/>
    </w:rPr>
  </w:style>
  <w:style w:type="paragraph" w:customStyle="1" w:styleId="BodyTextIndent31">
    <w:name w:val="Body Text Indent 31"/>
    <w:basedOn w:val="Normal"/>
    <w:next w:val="BodyTextIndent3"/>
    <w:semiHidden/>
    <w:unhideWhenUsed/>
    <w:rsid w:val="00337DFA"/>
    <w:pPr>
      <w:spacing w:after="120"/>
      <w:ind w:left="360"/>
    </w:pPr>
    <w:rPr>
      <w:sz w:val="14"/>
    </w:rPr>
  </w:style>
  <w:style w:type="paragraph" w:customStyle="1" w:styleId="BodyTextIndent21">
    <w:name w:val="Body Text Indent 21"/>
    <w:basedOn w:val="Normal"/>
    <w:next w:val="BodyTextIndent2"/>
    <w:unhideWhenUsed/>
    <w:rsid w:val="00337DFA"/>
    <w:pPr>
      <w:spacing w:after="120" w:line="480" w:lineRule="auto"/>
      <w:ind w:left="360"/>
    </w:pPr>
    <w:rPr>
      <w:sz w:val="16"/>
    </w:rPr>
  </w:style>
  <w:style w:type="character" w:customStyle="1" w:styleId="Caption11">
    <w:name w:val="Caption11"/>
    <w:rsid w:val="00337DFA"/>
  </w:style>
  <w:style w:type="paragraph" w:customStyle="1" w:styleId="z-BottomofForm1">
    <w:name w:val="z-Bottom of Form1"/>
    <w:basedOn w:val="Normal"/>
    <w:next w:val="Normal"/>
    <w:hidden/>
    <w:unhideWhenUsed/>
    <w:rsid w:val="00337DFA"/>
    <w:pPr>
      <w:pBdr>
        <w:top w:val="single" w:sz="6" w:space="1" w:color="auto"/>
      </w:pBdr>
      <w:jc w:val="center"/>
    </w:pPr>
    <w:rPr>
      <w:rFonts w:eastAsia="Times New Roman"/>
      <w:vanish/>
      <w:sz w:val="16"/>
      <w:szCs w:val="16"/>
    </w:rPr>
  </w:style>
  <w:style w:type="paragraph" w:customStyle="1" w:styleId="arcticletext">
    <w:name w:val="arcticle_text"/>
    <w:basedOn w:val="Normal"/>
    <w:rsid w:val="00337DFA"/>
    <w:pPr>
      <w:spacing w:before="100" w:beforeAutospacing="1" w:after="100" w:afterAutospacing="1"/>
    </w:pPr>
    <w:rPr>
      <w:rFonts w:eastAsia="Times New Roman"/>
      <w:sz w:val="24"/>
    </w:rPr>
  </w:style>
  <w:style w:type="paragraph" w:customStyle="1" w:styleId="cptchblock">
    <w:name w:val="cptch_block"/>
    <w:basedOn w:val="Normal"/>
    <w:rsid w:val="00337DFA"/>
    <w:pPr>
      <w:spacing w:before="100" w:beforeAutospacing="1" w:after="100" w:afterAutospacing="1"/>
    </w:pPr>
    <w:rPr>
      <w:rFonts w:eastAsia="Times New Roman"/>
      <w:sz w:val="24"/>
    </w:rPr>
  </w:style>
  <w:style w:type="paragraph" w:customStyle="1" w:styleId="publisheddate">
    <w:name w:val="published_date"/>
    <w:basedOn w:val="Normal"/>
    <w:rsid w:val="00337DFA"/>
    <w:pPr>
      <w:spacing w:before="100" w:beforeAutospacing="1" w:after="100" w:afterAutospacing="1"/>
    </w:pPr>
    <w:rPr>
      <w:rFonts w:eastAsia="Times New Roman"/>
      <w:sz w:val="24"/>
    </w:rPr>
  </w:style>
  <w:style w:type="paragraph" w:customStyle="1" w:styleId="headline-title">
    <w:name w:val="headline-title"/>
    <w:basedOn w:val="Normal"/>
    <w:uiPriority w:val="99"/>
    <w:qFormat/>
    <w:rsid w:val="00337DFA"/>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337DFA"/>
    <w:rPr>
      <w:sz w:val="24"/>
      <w:szCs w:val="24"/>
      <w:u w:val="thick"/>
    </w:rPr>
  </w:style>
  <w:style w:type="character" w:customStyle="1" w:styleId="BodyTextIndentChar2">
    <w:name w:val="Body Text Indent Char2"/>
    <w:basedOn w:val="DefaultParagraphFont"/>
    <w:uiPriority w:val="99"/>
    <w:semiHidden/>
    <w:rsid w:val="00337DFA"/>
    <w:rPr>
      <w:rFonts w:ascii="Georgia" w:hAnsi="Georgia"/>
      <w:sz w:val="22"/>
      <w:szCs w:val="22"/>
    </w:rPr>
  </w:style>
  <w:style w:type="character" w:customStyle="1" w:styleId="BodyText2Char2">
    <w:name w:val="Body Text 2 Char2"/>
    <w:basedOn w:val="DefaultParagraphFont"/>
    <w:uiPriority w:val="99"/>
    <w:semiHidden/>
    <w:rsid w:val="00337DFA"/>
    <w:rPr>
      <w:rFonts w:ascii="Georgia" w:hAnsi="Georgia"/>
      <w:sz w:val="22"/>
      <w:szCs w:val="22"/>
    </w:rPr>
  </w:style>
  <w:style w:type="character" w:customStyle="1" w:styleId="BodyText3Char2">
    <w:name w:val="Body Text 3 Char2"/>
    <w:basedOn w:val="DefaultParagraphFont"/>
    <w:uiPriority w:val="99"/>
    <w:semiHidden/>
    <w:rsid w:val="00337DFA"/>
    <w:rPr>
      <w:rFonts w:ascii="Georgia" w:hAnsi="Georgia"/>
      <w:sz w:val="16"/>
      <w:szCs w:val="16"/>
    </w:rPr>
  </w:style>
  <w:style w:type="character" w:customStyle="1" w:styleId="BodyTextIndent2Char2">
    <w:name w:val="Body Text Indent 2 Char2"/>
    <w:basedOn w:val="DefaultParagraphFont"/>
    <w:uiPriority w:val="99"/>
    <w:semiHidden/>
    <w:rsid w:val="00337DFA"/>
    <w:rPr>
      <w:rFonts w:ascii="Georgia" w:hAnsi="Georgia"/>
      <w:sz w:val="22"/>
      <w:szCs w:val="22"/>
    </w:rPr>
  </w:style>
  <w:style w:type="character" w:customStyle="1" w:styleId="BodyTextIndent3Char2">
    <w:name w:val="Body Text Indent 3 Char2"/>
    <w:basedOn w:val="DefaultParagraphFont"/>
    <w:uiPriority w:val="99"/>
    <w:semiHidden/>
    <w:rsid w:val="00337DFA"/>
    <w:rPr>
      <w:rFonts w:ascii="Georgia" w:hAnsi="Georgia"/>
      <w:sz w:val="16"/>
      <w:szCs w:val="16"/>
    </w:rPr>
  </w:style>
  <w:style w:type="character" w:customStyle="1" w:styleId="z-BottomofFormChar2">
    <w:name w:val="z-Bottom of Form Char2"/>
    <w:basedOn w:val="DefaultParagraphFont"/>
    <w:uiPriority w:val="99"/>
    <w:semiHidden/>
    <w:rsid w:val="00337DFA"/>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337DFA"/>
    <w:pPr>
      <w:ind w:left="0"/>
    </w:pPr>
    <w:rPr>
      <w:rFonts w:ascii="Garamond" w:eastAsia="Cambria" w:hAnsi="Garamond"/>
      <w:sz w:val="20"/>
      <w:szCs w:val="22"/>
    </w:rPr>
  </w:style>
  <w:style w:type="character" w:customStyle="1" w:styleId="StyleHotRouteLatinGaramond10ptChar">
    <w:name w:val="Style Hot Route + (Latin) Garamond 10 pt Char"/>
    <w:basedOn w:val="DefaultParagraphFont"/>
    <w:link w:val="StyleHotRouteLatinGaramond10pt"/>
    <w:rsid w:val="00337DFA"/>
    <w:rPr>
      <w:rFonts w:ascii="Garamond" w:eastAsia="Cambria" w:hAnsi="Garamond" w:cs="Times New Roman"/>
      <w:sz w:val="20"/>
    </w:rPr>
  </w:style>
  <w:style w:type="paragraph" w:customStyle="1" w:styleId="StyleHotRouteLatinGaramond10ptUnderline">
    <w:name w:val="Style Hot Route + (Latin) Garamond 10 pt Underline"/>
    <w:basedOn w:val="HotRoute0"/>
    <w:link w:val="StyleHotRouteLatinGaramond10ptUnderlineChar"/>
    <w:rsid w:val="00337DFA"/>
    <w:pPr>
      <w:ind w:left="0"/>
    </w:pPr>
    <w:rPr>
      <w:rFonts w:ascii="Garamond" w:eastAsia="Cambria" w:hAnsi="Garamond"/>
      <w:sz w:val="20"/>
      <w:szCs w:val="22"/>
      <w:u w:val="single"/>
    </w:rPr>
  </w:style>
  <w:style w:type="character" w:customStyle="1" w:styleId="StyleHotRouteLatinGaramond10ptUnderlineChar">
    <w:name w:val="Style Hot Route + (Latin) Garamond 10 pt Underline Char"/>
    <w:basedOn w:val="DefaultParagraphFont"/>
    <w:link w:val="StyleHotRouteLatinGaramond10ptUnderline"/>
    <w:rsid w:val="00337DFA"/>
    <w:rPr>
      <w:rFonts w:ascii="Garamond" w:eastAsia="Cambria" w:hAnsi="Garamond" w:cs="Times New Roman"/>
      <w:sz w:val="20"/>
      <w:u w:val="single"/>
    </w:rPr>
  </w:style>
  <w:style w:type="character" w:customStyle="1" w:styleId="m5686307894942199640gmail-style13ptbold">
    <w:name w:val="m_5686307894942199640gmail-style13ptbold"/>
    <w:basedOn w:val="DefaultParagraphFont"/>
    <w:rsid w:val="00337DFA"/>
  </w:style>
  <w:style w:type="character" w:customStyle="1" w:styleId="m5686307894942199640gmail-styleunderline">
    <w:name w:val="m_5686307894942199640gmail-styleunderline"/>
    <w:basedOn w:val="DefaultParagraphFont"/>
    <w:rsid w:val="00337DFA"/>
  </w:style>
  <w:style w:type="paragraph" w:customStyle="1" w:styleId="Hyperlink2">
    <w:name w:val="Hyperlink2"/>
    <w:basedOn w:val="Normal"/>
    <w:qFormat/>
    <w:rsid w:val="00337DFA"/>
    <w:rPr>
      <w:rFonts w:eastAsia="Calibri"/>
      <w:color w:val="00B0F0"/>
      <w:u w:val="single" w:color="00B0F0"/>
    </w:rPr>
  </w:style>
  <w:style w:type="character" w:customStyle="1" w:styleId="messagecontent">
    <w:name w:val="message_content"/>
    <w:rsid w:val="00337DFA"/>
  </w:style>
  <w:style w:type="paragraph" w:customStyle="1" w:styleId="UnderlineCharCharCharCharCharCharCharCharChar">
    <w:name w:val="Underline Char Char Char Char Char Char Char Char Char"/>
    <w:link w:val="UnderlineCharCharCharCharCharCharCharCharCharChar"/>
    <w:rsid w:val="00337DFA"/>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337DFA"/>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337DFA"/>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337DFA"/>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337DFA"/>
    <w:rPr>
      <w:rFonts w:ascii="Times New Roman" w:eastAsia="SimSun" w:hAnsi="Times New Roman" w:cs="Times New Roman"/>
      <w:sz w:val="24"/>
      <w:szCs w:val="24"/>
      <w:lang w:eastAsia="zh-CN"/>
    </w:rPr>
  </w:style>
  <w:style w:type="character" w:customStyle="1" w:styleId="Char1Char1">
    <w:name w:val="Char1 Char1"/>
    <w:rsid w:val="00337DFA"/>
    <w:rPr>
      <w:rFonts w:ascii="Arial" w:hAnsi="Arial" w:cs="Arial"/>
      <w:b/>
      <w:bCs/>
      <w:kern w:val="32"/>
      <w:sz w:val="28"/>
      <w:szCs w:val="32"/>
      <w:lang w:val="en-US" w:eastAsia="en-US" w:bidi="ar-SA"/>
    </w:rPr>
  </w:style>
  <w:style w:type="paragraph" w:customStyle="1" w:styleId="Style31">
    <w:name w:val="Style31"/>
    <w:basedOn w:val="Normal"/>
    <w:uiPriority w:val="99"/>
    <w:qFormat/>
    <w:rsid w:val="00337DFA"/>
    <w:pPr>
      <w:spacing w:line="197" w:lineRule="exact"/>
      <w:jc w:val="both"/>
    </w:pPr>
  </w:style>
  <w:style w:type="paragraph" w:customStyle="1" w:styleId="Style42">
    <w:name w:val="Style42"/>
    <w:basedOn w:val="Normal"/>
    <w:uiPriority w:val="99"/>
    <w:qFormat/>
    <w:rsid w:val="00337DFA"/>
    <w:pPr>
      <w:spacing w:line="202" w:lineRule="exact"/>
      <w:jc w:val="both"/>
    </w:pPr>
  </w:style>
  <w:style w:type="paragraph" w:customStyle="1" w:styleId="Style510">
    <w:name w:val="Style51"/>
    <w:basedOn w:val="Normal"/>
    <w:uiPriority w:val="99"/>
    <w:qFormat/>
    <w:rsid w:val="00337DFA"/>
    <w:pPr>
      <w:spacing w:line="200" w:lineRule="exact"/>
      <w:jc w:val="both"/>
    </w:pPr>
  </w:style>
  <w:style w:type="character" w:customStyle="1" w:styleId="FontStyle72">
    <w:name w:val="Font Style72"/>
    <w:rsid w:val="00337DFA"/>
    <w:rPr>
      <w:rFonts w:ascii="Times New Roman" w:hAnsi="Times New Roman" w:cs="Times New Roman" w:hint="default"/>
      <w:sz w:val="16"/>
      <w:szCs w:val="16"/>
    </w:rPr>
  </w:style>
  <w:style w:type="character" w:customStyle="1" w:styleId="FontStyle73">
    <w:name w:val="Font Style73"/>
    <w:uiPriority w:val="99"/>
    <w:rsid w:val="00337DFA"/>
    <w:rPr>
      <w:rFonts w:ascii="Times New Roman" w:hAnsi="Times New Roman" w:cs="Times New Roman" w:hint="default"/>
      <w:i/>
      <w:iCs/>
      <w:sz w:val="16"/>
      <w:szCs w:val="16"/>
    </w:rPr>
  </w:style>
  <w:style w:type="character" w:customStyle="1" w:styleId="UnderlinestyleChar20">
    <w:name w:val="Underline style Char2"/>
    <w:rsid w:val="00337DFA"/>
    <w:rPr>
      <w:sz w:val="22"/>
      <w:szCs w:val="24"/>
      <w:u w:val="single"/>
      <w:lang w:val="en-US" w:eastAsia="en-US" w:bidi="ar-SA"/>
    </w:rPr>
  </w:style>
  <w:style w:type="character" w:customStyle="1" w:styleId="FontStyle49">
    <w:name w:val="Font Style49"/>
    <w:uiPriority w:val="99"/>
    <w:rsid w:val="00337DFA"/>
    <w:rPr>
      <w:rFonts w:ascii="Times New Roman" w:hAnsi="Times New Roman" w:cs="Times New Roman"/>
      <w:sz w:val="20"/>
      <w:szCs w:val="20"/>
    </w:rPr>
  </w:style>
  <w:style w:type="character" w:customStyle="1" w:styleId="FontStyle50">
    <w:name w:val="Font Style50"/>
    <w:uiPriority w:val="99"/>
    <w:rsid w:val="00337DFA"/>
    <w:rPr>
      <w:rFonts w:ascii="Times New Roman" w:hAnsi="Times New Roman" w:cs="Times New Roman"/>
      <w:b/>
      <w:bCs/>
      <w:sz w:val="20"/>
      <w:szCs w:val="20"/>
    </w:rPr>
  </w:style>
  <w:style w:type="paragraph" w:customStyle="1" w:styleId="msonormal0">
    <w:name w:val="msonormal"/>
    <w:basedOn w:val="Normal"/>
    <w:uiPriority w:val="99"/>
    <w:qFormat/>
    <w:rsid w:val="00337DFA"/>
    <w:pPr>
      <w:spacing w:before="100" w:beforeAutospacing="1" w:after="100" w:afterAutospacing="1"/>
    </w:pPr>
    <w:rPr>
      <w:rFonts w:eastAsia="Times New Roman"/>
    </w:rPr>
  </w:style>
  <w:style w:type="character" w:customStyle="1" w:styleId="ListBulletChar">
    <w:name w:val="List Bullet Char"/>
    <w:link w:val="ListBullet"/>
    <w:uiPriority w:val="99"/>
    <w:locked/>
    <w:rsid w:val="00337DFA"/>
    <w:rPr>
      <w:rFonts w:ascii="Times New Roman" w:eastAsia="Calibri" w:hAnsi="Times New Roman" w:cs="Times New Roman"/>
    </w:rPr>
  </w:style>
  <w:style w:type="character" w:customStyle="1" w:styleId="BoldUnderlineChar2Char">
    <w:name w:val="BoldUnderline Char2 Char"/>
    <w:link w:val="BoldUnderlineChar20"/>
    <w:locked/>
    <w:rsid w:val="00337DFA"/>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337DFA"/>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337DFA"/>
    <w:pPr>
      <w:spacing w:before="100" w:beforeAutospacing="1" w:after="100" w:afterAutospacing="1" w:line="256" w:lineRule="auto"/>
    </w:pPr>
    <w:rPr>
      <w:rFonts w:eastAsia="Times New Roman"/>
    </w:rPr>
  </w:style>
  <w:style w:type="paragraph" w:customStyle="1" w:styleId="conintrotext">
    <w:name w:val="conintrotext"/>
    <w:basedOn w:val="Normal"/>
    <w:uiPriority w:val="99"/>
    <w:qFormat/>
    <w:rsid w:val="00337DFA"/>
    <w:pPr>
      <w:spacing w:before="100" w:beforeAutospacing="1" w:after="100" w:afterAutospacing="1" w:line="256" w:lineRule="auto"/>
    </w:pPr>
    <w:rPr>
      <w:rFonts w:eastAsia="Times New Roman"/>
    </w:rPr>
  </w:style>
  <w:style w:type="paragraph" w:customStyle="1" w:styleId="assert">
    <w:name w:val="assert"/>
    <w:basedOn w:val="Normal"/>
    <w:uiPriority w:val="99"/>
    <w:qFormat/>
    <w:rsid w:val="00337DFA"/>
    <w:pPr>
      <w:spacing w:before="100" w:beforeAutospacing="1" w:after="100" w:afterAutospacing="1" w:line="256" w:lineRule="auto"/>
    </w:pPr>
    <w:rPr>
      <w:rFonts w:eastAsia="Times New Roman"/>
    </w:rPr>
  </w:style>
  <w:style w:type="character" w:customStyle="1" w:styleId="Citation-AuthorDateChar">
    <w:name w:val="Citation - Author/Date Char"/>
    <w:locked/>
    <w:rsid w:val="00337DFA"/>
    <w:rPr>
      <w:rFonts w:eastAsia="Times New Roman"/>
      <w:b/>
      <w:smallCaps/>
      <w:sz w:val="24"/>
      <w:szCs w:val="24"/>
      <w:u w:val="single"/>
    </w:rPr>
  </w:style>
  <w:style w:type="character" w:customStyle="1" w:styleId="HiddenBlockHeaderChar">
    <w:name w:val="Hidden Block Header Char"/>
    <w:link w:val="HiddenBlockHeader"/>
    <w:locked/>
    <w:rsid w:val="00337DFA"/>
    <w:rPr>
      <w:rFonts w:ascii="Times New Roman" w:hAnsi="Times New Roman" w:cs="Times New Roman"/>
    </w:rPr>
  </w:style>
  <w:style w:type="character" w:customStyle="1" w:styleId="ThirdChar">
    <w:name w:val="Third Char"/>
    <w:link w:val="Third"/>
    <w:locked/>
    <w:rsid w:val="00337DFA"/>
    <w:rPr>
      <w:rFonts w:eastAsia="Times New Roman"/>
      <w:b/>
      <w:szCs w:val="24"/>
      <w:u w:val="single"/>
      <w:lang w:val="x-none" w:eastAsia="x-none"/>
    </w:rPr>
  </w:style>
  <w:style w:type="paragraph" w:customStyle="1" w:styleId="Third">
    <w:name w:val="Third"/>
    <w:basedOn w:val="Normal"/>
    <w:link w:val="ThirdChar"/>
    <w:qFormat/>
    <w:rsid w:val="00337DFA"/>
    <w:pPr>
      <w:spacing w:line="256" w:lineRule="auto"/>
    </w:pPr>
    <w:rPr>
      <w:rFonts w:asciiTheme="minorHAnsi" w:eastAsia="Times New Roman" w:hAnsiTheme="minorHAnsi" w:cstheme="minorBidi"/>
      <w:b/>
      <w:szCs w:val="24"/>
      <w:u w:val="single"/>
      <w:lang w:val="x-none" w:eastAsia="x-none"/>
    </w:rPr>
  </w:style>
  <w:style w:type="paragraph" w:customStyle="1" w:styleId="CharCharCharCharCharChar1CharCharCharCharChar">
    <w:name w:val="Char Char Char Char Char Char1 Char Char Char Char Char"/>
    <w:aliases w:val="Char Char2"/>
    <w:next w:val="Normal"/>
    <w:uiPriority w:val="99"/>
    <w:qFormat/>
    <w:rsid w:val="00337DF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337DFA"/>
    <w:rPr>
      <w:rFonts w:eastAsia="Times New Roman"/>
      <w:b/>
      <w:szCs w:val="24"/>
      <w:u w:val="thick"/>
    </w:rPr>
  </w:style>
  <w:style w:type="paragraph" w:customStyle="1" w:styleId="CiteSmallText">
    <w:name w:val="Cite Small Text"/>
    <w:basedOn w:val="Normal"/>
    <w:uiPriority w:val="99"/>
    <w:qFormat/>
    <w:rsid w:val="00337DFA"/>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337DFA"/>
    <w:rPr>
      <w:lang w:val="x-none"/>
    </w:rPr>
  </w:style>
  <w:style w:type="paragraph" w:customStyle="1" w:styleId="Cards1CharChar">
    <w:name w:val="Cards1 Char Char"/>
    <w:basedOn w:val="Normal"/>
    <w:link w:val="Cards1CharCharChar"/>
    <w:qFormat/>
    <w:rsid w:val="00337DFA"/>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337DFA"/>
    <w:rPr>
      <w:color w:val="0000FF"/>
      <w:sz w:val="12"/>
      <w:u w:val="single"/>
    </w:rPr>
  </w:style>
  <w:style w:type="paragraph" w:customStyle="1" w:styleId="Swag">
    <w:name w:val="Swag"/>
    <w:basedOn w:val="Normal"/>
    <w:link w:val="SwagChar"/>
    <w:qFormat/>
    <w:rsid w:val="00337DFA"/>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337DFA"/>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337DFA"/>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337DFA"/>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337DFA"/>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337DFA"/>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337DFA"/>
    <w:pPr>
      <w:spacing w:before="100" w:beforeAutospacing="1" w:after="100" w:afterAutospacing="1" w:line="256" w:lineRule="auto"/>
    </w:pPr>
    <w:rPr>
      <w:rFonts w:eastAsia="Times New Roman"/>
    </w:rPr>
  </w:style>
  <w:style w:type="character" w:customStyle="1" w:styleId="StyleStyleUnderlineTimesNewRoman11ptChar">
    <w:name w:val="Style Style Underline + Times New Roman + 11 pt Char"/>
    <w:link w:val="StyleStyleUnderlineTimesNewRoman11pt"/>
    <w:locked/>
    <w:rsid w:val="00337DFA"/>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337DFA"/>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337DFA"/>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337DFA"/>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337DFA"/>
    <w:rPr>
      <w:rFonts w:ascii="Times New Roman" w:eastAsia="Times New Roman" w:hAnsi="Times New Roman" w:cs="Times New Roman"/>
      <w:b/>
      <w:sz w:val="24"/>
      <w:szCs w:val="24"/>
    </w:rPr>
  </w:style>
  <w:style w:type="character" w:customStyle="1" w:styleId="NothingCharChar">
    <w:name w:val="Nothing Char Char"/>
    <w:link w:val="NothingCharCharChar"/>
    <w:locked/>
    <w:rsid w:val="00337DFA"/>
    <w:rPr>
      <w:szCs w:val="24"/>
    </w:rPr>
  </w:style>
  <w:style w:type="paragraph" w:customStyle="1" w:styleId="NothingCharCharChar">
    <w:name w:val="Nothing Char Char Char"/>
    <w:link w:val="NothingCharChar"/>
    <w:qFormat/>
    <w:rsid w:val="00337DFA"/>
    <w:pPr>
      <w:spacing w:after="0" w:line="240" w:lineRule="auto"/>
      <w:jc w:val="both"/>
    </w:pPr>
    <w:rPr>
      <w:szCs w:val="24"/>
    </w:rPr>
  </w:style>
  <w:style w:type="paragraph" w:customStyle="1" w:styleId="StyleLeft021">
    <w:name w:val="Style Left:  0.2&quot;1"/>
    <w:basedOn w:val="Normal"/>
    <w:uiPriority w:val="99"/>
    <w:qFormat/>
    <w:rsid w:val="00337DFA"/>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337DFA"/>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337D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337DFA"/>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337DFA"/>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337DFA"/>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337DFA"/>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337DFA"/>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337DFA"/>
    <w:rPr>
      <w:szCs w:val="24"/>
      <w:u w:val="single"/>
      <w:lang w:val="en-US" w:eastAsia="en-US" w:bidi="ar-SA"/>
    </w:rPr>
  </w:style>
  <w:style w:type="character" w:customStyle="1" w:styleId="BoldUnderlineCharChar3">
    <w:name w:val="BoldUnderline Char Char3"/>
    <w:rsid w:val="00337DFA"/>
    <w:rPr>
      <w:b/>
      <w:bCs w:val="0"/>
      <w:szCs w:val="24"/>
      <w:u w:val="single"/>
      <w:lang w:val="en-US" w:eastAsia="en-US" w:bidi="ar-SA"/>
    </w:rPr>
  </w:style>
  <w:style w:type="character" w:customStyle="1" w:styleId="UnderlineCharChar3">
    <w:name w:val="Underline Char Char3"/>
    <w:rsid w:val="00337DFA"/>
    <w:rPr>
      <w:szCs w:val="24"/>
      <w:u w:val="single"/>
      <w:lang w:val="en-US" w:eastAsia="en-US" w:bidi="ar-SA"/>
    </w:rPr>
  </w:style>
  <w:style w:type="character" w:customStyle="1" w:styleId="BoldUnderlineCharChar2">
    <w:name w:val="BoldUnderline Char Char2"/>
    <w:rsid w:val="00337DFA"/>
    <w:rPr>
      <w:b/>
      <w:bCs w:val="0"/>
      <w:szCs w:val="24"/>
      <w:u w:val="single"/>
      <w:lang w:val="en-US" w:eastAsia="en-US" w:bidi="ar-SA"/>
    </w:rPr>
  </w:style>
  <w:style w:type="character" w:customStyle="1" w:styleId="volume-issue">
    <w:name w:val="volume-issue"/>
    <w:rsid w:val="00337DFA"/>
    <w:rPr>
      <w:rFonts w:ascii="Times New Roman" w:hAnsi="Times New Roman" w:cs="Times New Roman" w:hint="default"/>
    </w:rPr>
  </w:style>
  <w:style w:type="character" w:customStyle="1" w:styleId="boldness1">
    <w:name w:val="boldness1"/>
    <w:rsid w:val="00337DFA"/>
  </w:style>
  <w:style w:type="character" w:customStyle="1" w:styleId="current-selection">
    <w:name w:val="current-selection"/>
    <w:basedOn w:val="DefaultParagraphFont"/>
    <w:rsid w:val="00337DFA"/>
  </w:style>
  <w:style w:type="character" w:customStyle="1" w:styleId="ad">
    <w:name w:val="_"/>
    <w:basedOn w:val="DefaultParagraphFont"/>
    <w:rsid w:val="00337DFA"/>
  </w:style>
  <w:style w:type="character" w:customStyle="1" w:styleId="Heading3CharCharCharChar1">
    <w:name w:val="Heading 3 Char Char Char Char1"/>
    <w:rsid w:val="00337DFA"/>
    <w:rPr>
      <w:rFonts w:ascii="Arial" w:hAnsi="Arial" w:cs="Arial" w:hint="default"/>
      <w:bCs/>
      <w:szCs w:val="26"/>
      <w:u w:val="single"/>
      <w:lang w:val="en-US" w:eastAsia="en-US" w:bidi="ar-SA"/>
    </w:rPr>
  </w:style>
  <w:style w:type="character" w:customStyle="1" w:styleId="comment-body">
    <w:name w:val="comment-body"/>
    <w:rsid w:val="00337DFA"/>
  </w:style>
  <w:style w:type="character" w:customStyle="1" w:styleId="StyleBoldandUnderlineCharChar29pt">
    <w:name w:val="Style Bold and Underline Char Char2 + 9 pt"/>
    <w:rsid w:val="00337DFA"/>
    <w:rPr>
      <w:rFonts w:ascii="Times New Roman" w:hAnsi="Times New Roman" w:cs="Times New Roman" w:hint="default"/>
      <w:b/>
      <w:bCs/>
      <w:noProof w:val="0"/>
      <w:sz w:val="20"/>
      <w:u w:val="single"/>
    </w:rPr>
  </w:style>
  <w:style w:type="character" w:customStyle="1" w:styleId="StyleUnderlineCharChar19pt">
    <w:name w:val="Style Underline Char Char1 + 9 pt"/>
    <w:rsid w:val="00337DFA"/>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337DFA"/>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337DFA"/>
  </w:style>
  <w:style w:type="character" w:customStyle="1" w:styleId="resultbodyblack">
    <w:name w:val="resultbodyblack"/>
    <w:rsid w:val="00337DFA"/>
    <w:rPr>
      <w:rFonts w:ascii="Times New Roman" w:hAnsi="Times New Roman" w:cs="Times New Roman" w:hint="default"/>
    </w:rPr>
  </w:style>
  <w:style w:type="character" w:customStyle="1" w:styleId="3TagCite">
    <w:name w:val="3 Tag/Cite"/>
    <w:rsid w:val="00337DFA"/>
    <w:rPr>
      <w:rFonts w:ascii="Times New Roman" w:hAnsi="Times New Roman" w:cs="Times New Roman" w:hint="default"/>
      <w:b/>
      <w:bCs w:val="0"/>
    </w:rPr>
  </w:style>
  <w:style w:type="character" w:customStyle="1" w:styleId="4Qualifications">
    <w:name w:val="4 Qualifications"/>
    <w:rsid w:val="00337DFA"/>
    <w:rPr>
      <w:rFonts w:ascii="Times New Roman" w:hAnsi="Times New Roman" w:cs="Times New Roman" w:hint="default"/>
      <w:sz w:val="19"/>
    </w:rPr>
  </w:style>
  <w:style w:type="character" w:customStyle="1" w:styleId="6Underlined">
    <w:name w:val="6 Underlined"/>
    <w:rsid w:val="00337DFA"/>
    <w:rPr>
      <w:rFonts w:ascii="Times New Roman" w:hAnsi="Times New Roman" w:cs="Times New Roman" w:hint="default"/>
      <w:b/>
      <w:bCs w:val="0"/>
      <w:sz w:val="21"/>
      <w:u w:val="single"/>
    </w:rPr>
  </w:style>
  <w:style w:type="character" w:customStyle="1" w:styleId="nohighlighting">
    <w:name w:val="no highlighting"/>
    <w:rsid w:val="00337DFA"/>
    <w:rPr>
      <w:rFonts w:ascii="Times New Roman" w:hAnsi="Times New Roman" w:cs="Times New Roman" w:hint="default"/>
      <w:color w:val="auto"/>
      <w:sz w:val="20"/>
      <w:u w:val="thick"/>
      <w:bdr w:val="none" w:sz="0" w:space="0" w:color="auto" w:frame="1"/>
    </w:rPr>
  </w:style>
  <w:style w:type="character" w:customStyle="1" w:styleId="CharChar61">
    <w:name w:val="Char Char61"/>
    <w:rsid w:val="00337DFA"/>
    <w:rPr>
      <w:rFonts w:ascii="Arial" w:hAnsi="Arial" w:cs="Arial" w:hint="default"/>
      <w:bCs/>
      <w:sz w:val="16"/>
      <w:szCs w:val="26"/>
      <w:lang w:val="en-US" w:eastAsia="en-US" w:bidi="ar-SA"/>
    </w:rPr>
  </w:style>
  <w:style w:type="character" w:customStyle="1" w:styleId="styledate">
    <w:name w:val="styledate"/>
    <w:rsid w:val="00337DFA"/>
  </w:style>
  <w:style w:type="character" w:customStyle="1" w:styleId="StyleUnderlineChar9ptChar">
    <w:name w:val="Style Underline Char + 9 pt Char"/>
    <w:rsid w:val="00337DFA"/>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337DFA"/>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337DFA"/>
    <w:rPr>
      <w:b/>
      <w:bCs w:val="0"/>
      <w:szCs w:val="24"/>
      <w:u w:val="single"/>
      <w:lang w:val="en-US" w:eastAsia="en-US" w:bidi="ar-SA"/>
    </w:rPr>
  </w:style>
  <w:style w:type="character" w:customStyle="1" w:styleId="BoldandUnderlineChar1Char2">
    <w:name w:val="Bold and Underline Char1 Char2"/>
    <w:rsid w:val="00337DFA"/>
    <w:rPr>
      <w:b/>
      <w:bCs w:val="0"/>
      <w:szCs w:val="24"/>
      <w:u w:val="single"/>
      <w:lang w:val="en-US" w:eastAsia="en-US" w:bidi="ar-SA"/>
    </w:rPr>
  </w:style>
  <w:style w:type="character" w:customStyle="1" w:styleId="BoldandUnderlineCharChar1">
    <w:name w:val="Bold and Underline Char Char1"/>
    <w:rsid w:val="00337DFA"/>
    <w:rPr>
      <w:b/>
      <w:bCs w:val="0"/>
      <w:szCs w:val="24"/>
      <w:u w:val="single"/>
      <w:lang w:val="en-US" w:eastAsia="en-US" w:bidi="ar-SA"/>
    </w:rPr>
  </w:style>
  <w:style w:type="character" w:customStyle="1" w:styleId="authoraffil">
    <w:name w:val="authoraffil"/>
    <w:rsid w:val="00337DFA"/>
  </w:style>
  <w:style w:type="character" w:customStyle="1" w:styleId="CharChar8">
    <w:name w:val="Char Char8"/>
    <w:rsid w:val="00337DFA"/>
    <w:rPr>
      <w:rFonts w:ascii="Georgia" w:eastAsia="Times New Roman" w:hAnsi="Georgia" w:hint="default"/>
      <w:b/>
      <w:bCs/>
      <w:sz w:val="30"/>
      <w:szCs w:val="28"/>
      <w:u w:val="single"/>
    </w:rPr>
  </w:style>
  <w:style w:type="character" w:customStyle="1" w:styleId="boldcitationChar">
    <w:name w:val="bold citation Char"/>
    <w:rsid w:val="00337DFA"/>
    <w:rPr>
      <w:rFonts w:ascii="Arial" w:hAnsi="Arial" w:cs="Arial" w:hint="default"/>
      <w:b/>
      <w:bCs w:val="0"/>
      <w:sz w:val="28"/>
      <w:szCs w:val="24"/>
      <w:u w:val="thick"/>
      <w:lang w:val="en-US" w:eastAsia="en-US" w:bidi="ar-SA"/>
    </w:rPr>
  </w:style>
  <w:style w:type="character" w:customStyle="1" w:styleId="underlinetextchar0">
    <w:name w:val="underlinetextchar"/>
    <w:rsid w:val="00337DFA"/>
  </w:style>
  <w:style w:type="character" w:customStyle="1" w:styleId="tagCharCharChar1">
    <w:name w:val="tag Char Char Char1"/>
    <w:rsid w:val="00337DFA"/>
    <w:rPr>
      <w:b/>
      <w:bCs w:val="0"/>
      <w:sz w:val="24"/>
      <w:lang w:val="en-US" w:eastAsia="en-US" w:bidi="ar-SA"/>
    </w:rPr>
  </w:style>
  <w:style w:type="character" w:customStyle="1" w:styleId="bylines">
    <w:name w:val="bylines"/>
    <w:basedOn w:val="DefaultParagraphFont"/>
    <w:rsid w:val="00337DFA"/>
  </w:style>
  <w:style w:type="character" w:customStyle="1" w:styleId="StyleStyleBoldUnderlineUnderlineIntenseEmphasis1apple-style-2">
    <w:name w:val="Style Style Bold UnderlineUnderlineIntense Emphasis1apple-style-...2"/>
    <w:basedOn w:val="DefaultParagraphFont"/>
    <w:rsid w:val="00337DFA"/>
    <w:rPr>
      <w:b w:val="0"/>
      <w:bCs/>
      <w:sz w:val="22"/>
      <w:u w:val="single"/>
    </w:rPr>
  </w:style>
  <w:style w:type="character" w:customStyle="1" w:styleId="FontStyle57">
    <w:name w:val="Font Style57"/>
    <w:rsid w:val="00337DFA"/>
    <w:rPr>
      <w:rFonts w:ascii="Georgia" w:hAnsi="Georgia" w:cs="Georgia" w:hint="default"/>
      <w:b/>
      <w:bCs/>
      <w:sz w:val="14"/>
      <w:szCs w:val="14"/>
    </w:rPr>
  </w:style>
  <w:style w:type="character" w:customStyle="1" w:styleId="FontStyle89">
    <w:name w:val="Font Style89"/>
    <w:rsid w:val="00337DFA"/>
    <w:rPr>
      <w:rFonts w:ascii="Times New Roman" w:hAnsi="Times New Roman" w:cs="Times New Roman" w:hint="default"/>
      <w:b/>
      <w:bCs/>
      <w:smallCaps/>
      <w:spacing w:val="40"/>
      <w:sz w:val="16"/>
      <w:szCs w:val="16"/>
    </w:rPr>
  </w:style>
  <w:style w:type="character" w:customStyle="1" w:styleId="hvr">
    <w:name w:val="hvr"/>
    <w:basedOn w:val="DefaultParagraphFont"/>
    <w:rsid w:val="00337DFA"/>
  </w:style>
  <w:style w:type="character" w:customStyle="1" w:styleId="cardChar20">
    <w:name w:val="card Char2"/>
    <w:basedOn w:val="DefaultParagraphFont"/>
    <w:uiPriority w:val="6"/>
    <w:rsid w:val="00337DFA"/>
    <w:rPr>
      <w:rFonts w:ascii="Times New Roman" w:hAnsi="Times New Roman" w:cs="Calibri"/>
      <w:szCs w:val="20"/>
    </w:rPr>
  </w:style>
  <w:style w:type="paragraph" w:customStyle="1" w:styleId="Pol">
    <w:name w:val="Pol"/>
    <w:basedOn w:val="Heading2"/>
    <w:uiPriority w:val="99"/>
    <w:qFormat/>
    <w:rsid w:val="00337DFA"/>
  </w:style>
  <w:style w:type="paragraph" w:customStyle="1" w:styleId="Style70">
    <w:name w:val="Style7"/>
    <w:basedOn w:val="Normal"/>
    <w:uiPriority w:val="99"/>
    <w:qFormat/>
    <w:rsid w:val="00337DFA"/>
    <w:pPr>
      <w:widowControl w:val="0"/>
      <w:autoSpaceDE w:val="0"/>
      <w:autoSpaceDN w:val="0"/>
      <w:adjustRightInd w:val="0"/>
      <w:spacing w:line="229" w:lineRule="exact"/>
    </w:pPr>
  </w:style>
  <w:style w:type="character" w:customStyle="1" w:styleId="Footnote2Char">
    <w:name w:val="Footnote2 Char"/>
    <w:link w:val="Footnote2"/>
    <w:locked/>
    <w:rsid w:val="00337DFA"/>
  </w:style>
  <w:style w:type="paragraph" w:customStyle="1" w:styleId="Footnote2">
    <w:name w:val="Footnote2"/>
    <w:basedOn w:val="Normal"/>
    <w:next w:val="Normal"/>
    <w:link w:val="Footnote2Char"/>
    <w:autoRedefine/>
    <w:qFormat/>
    <w:rsid w:val="00337DFA"/>
    <w:pPr>
      <w:spacing w:after="120" w:line="480" w:lineRule="auto"/>
    </w:pPr>
    <w:rPr>
      <w:rFonts w:asciiTheme="minorHAnsi" w:hAnsiTheme="minorHAnsi" w:cstheme="minorBidi"/>
    </w:rPr>
  </w:style>
  <w:style w:type="character" w:customStyle="1" w:styleId="link">
    <w:name w:val="link"/>
    <w:basedOn w:val="DefaultParagraphFont"/>
    <w:rsid w:val="00337DFA"/>
  </w:style>
  <w:style w:type="paragraph" w:customStyle="1" w:styleId="xhead">
    <w:name w:val="xhead"/>
    <w:basedOn w:val="Normal"/>
    <w:uiPriority w:val="99"/>
    <w:qFormat/>
    <w:rsid w:val="00337DFA"/>
    <w:pPr>
      <w:spacing w:before="100" w:beforeAutospacing="1" w:after="100" w:afterAutospacing="1"/>
    </w:pPr>
  </w:style>
  <w:style w:type="paragraph" w:customStyle="1" w:styleId="headlinemeta">
    <w:name w:val="headline_meta"/>
    <w:basedOn w:val="Normal"/>
    <w:uiPriority w:val="99"/>
    <w:qFormat/>
    <w:rsid w:val="00337DFA"/>
    <w:pPr>
      <w:spacing w:before="100" w:beforeAutospacing="1" w:after="100" w:afterAutospacing="1"/>
    </w:pPr>
    <w:rPr>
      <w:rFonts w:ascii="Times" w:hAnsi="Times"/>
      <w:szCs w:val="20"/>
    </w:rPr>
  </w:style>
  <w:style w:type="paragraph" w:customStyle="1" w:styleId="Pa23">
    <w:name w:val="Pa23"/>
    <w:basedOn w:val="Default"/>
    <w:next w:val="Default"/>
    <w:uiPriority w:val="99"/>
    <w:qFormat/>
    <w:rsid w:val="00337DFA"/>
    <w:pPr>
      <w:widowControl w:val="0"/>
      <w:spacing w:line="241" w:lineRule="atLeast"/>
    </w:pPr>
    <w:rPr>
      <w:rFonts w:ascii="Adobe Garamond Pro" w:eastAsiaTheme="minorEastAsia" w:hAnsi="Adobe Garamond Pro" w:cs="Times New Roman"/>
      <w:color w:val="auto"/>
      <w:sz w:val="20"/>
    </w:rPr>
  </w:style>
  <w:style w:type="paragraph" w:customStyle="1" w:styleId="Pa18">
    <w:name w:val="Pa18"/>
    <w:basedOn w:val="Default"/>
    <w:next w:val="Default"/>
    <w:uiPriority w:val="99"/>
    <w:qFormat/>
    <w:rsid w:val="00337DFA"/>
    <w:pPr>
      <w:widowControl w:val="0"/>
      <w:spacing w:line="241" w:lineRule="atLeast"/>
    </w:pPr>
    <w:rPr>
      <w:rFonts w:ascii="Gill Sans" w:eastAsiaTheme="minorEastAsia" w:hAnsi="Gill Sans" w:cs="Times New Roman"/>
      <w:color w:val="auto"/>
      <w:sz w:val="20"/>
    </w:rPr>
  </w:style>
  <w:style w:type="paragraph" w:customStyle="1" w:styleId="Pa36">
    <w:name w:val="Pa36"/>
    <w:basedOn w:val="Default"/>
    <w:next w:val="Default"/>
    <w:uiPriority w:val="99"/>
    <w:qFormat/>
    <w:rsid w:val="00337DFA"/>
    <w:pPr>
      <w:widowControl w:val="0"/>
      <w:spacing w:line="241" w:lineRule="atLeast"/>
    </w:pPr>
    <w:rPr>
      <w:rFonts w:ascii="Gill Sans" w:eastAsiaTheme="minorEastAsia" w:hAnsi="Gill Sans" w:cs="Times New Roman"/>
      <w:color w:val="auto"/>
      <w:sz w:val="20"/>
    </w:rPr>
  </w:style>
  <w:style w:type="paragraph" w:customStyle="1" w:styleId="pagpag3">
    <w:name w:val="pagpag3"/>
    <w:basedOn w:val="Normal"/>
    <w:uiPriority w:val="99"/>
    <w:qFormat/>
    <w:rsid w:val="00337DFA"/>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337DFA"/>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337DFA"/>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337DFA"/>
    <w:rPr>
      <w:rFonts w:ascii="Lucida Grande" w:eastAsia="Cambria" w:hAnsi="Lucida Grande"/>
    </w:rPr>
  </w:style>
  <w:style w:type="paragraph" w:customStyle="1" w:styleId="Pa16">
    <w:name w:val="Pa16"/>
    <w:basedOn w:val="Default"/>
    <w:next w:val="Default"/>
    <w:uiPriority w:val="99"/>
    <w:qFormat/>
    <w:rsid w:val="00337DFA"/>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337DFA"/>
    <w:pPr>
      <w:spacing w:before="100" w:beforeAutospacing="1" w:after="100" w:afterAutospacing="1"/>
    </w:pPr>
  </w:style>
  <w:style w:type="paragraph" w:customStyle="1" w:styleId="Pa22">
    <w:name w:val="Pa2+2"/>
    <w:basedOn w:val="Default"/>
    <w:next w:val="Default"/>
    <w:uiPriority w:val="99"/>
    <w:qFormat/>
    <w:rsid w:val="00337DFA"/>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337DFA"/>
    <w:pPr>
      <w:spacing w:line="201" w:lineRule="atLeast"/>
    </w:pPr>
    <w:rPr>
      <w:rFonts w:ascii="Helvetica LT Std" w:eastAsiaTheme="minorHAnsi" w:hAnsi="Helvetica LT Std" w:cstheme="minorBidi"/>
      <w:color w:val="auto"/>
      <w:sz w:val="20"/>
    </w:rPr>
  </w:style>
  <w:style w:type="paragraph" w:customStyle="1" w:styleId="Number">
    <w:name w:val="Number"/>
    <w:basedOn w:val="Heading2"/>
    <w:uiPriority w:val="99"/>
    <w:qFormat/>
    <w:rsid w:val="00337DFA"/>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337DFA"/>
  </w:style>
  <w:style w:type="character" w:customStyle="1" w:styleId="meta-sep">
    <w:name w:val="meta-sep"/>
    <w:basedOn w:val="DefaultParagraphFont"/>
    <w:rsid w:val="00337DFA"/>
  </w:style>
  <w:style w:type="character" w:customStyle="1" w:styleId="A19">
    <w:name w:val="A19"/>
    <w:uiPriority w:val="99"/>
    <w:rsid w:val="00337DFA"/>
    <w:rPr>
      <w:rFonts w:ascii="Georgia" w:hAnsi="Georgia" w:cs="Georgia" w:hint="default"/>
      <w:color w:val="000000"/>
      <w:sz w:val="20"/>
      <w:szCs w:val="20"/>
      <w:u w:val="single"/>
    </w:rPr>
  </w:style>
  <w:style w:type="character" w:customStyle="1" w:styleId="ontext">
    <w:name w:val="ontext"/>
    <w:basedOn w:val="DefaultParagraphFont"/>
    <w:rsid w:val="00337DFA"/>
  </w:style>
  <w:style w:type="character" w:customStyle="1" w:styleId="archive-title">
    <w:name w:val="archive-title"/>
    <w:basedOn w:val="DefaultParagraphFont"/>
    <w:rsid w:val="00337DFA"/>
  </w:style>
  <w:style w:type="character" w:customStyle="1" w:styleId="imgleft">
    <w:name w:val="imgleft"/>
    <w:basedOn w:val="DefaultParagraphFont"/>
    <w:rsid w:val="00337DFA"/>
  </w:style>
  <w:style w:type="character" w:customStyle="1" w:styleId="imgcenter">
    <w:name w:val="imgcenter"/>
    <w:basedOn w:val="DefaultParagraphFont"/>
    <w:rsid w:val="00337DFA"/>
  </w:style>
  <w:style w:type="character" w:customStyle="1" w:styleId="A42">
    <w:name w:val="A4+2"/>
    <w:uiPriority w:val="99"/>
    <w:rsid w:val="00337DFA"/>
    <w:rPr>
      <w:rFonts w:ascii="Helvetica LT Std" w:hAnsi="Helvetica LT Std" w:cs="Helvetica LT Std" w:hint="default"/>
      <w:color w:val="000000"/>
      <w:sz w:val="11"/>
      <w:szCs w:val="11"/>
    </w:rPr>
  </w:style>
  <w:style w:type="character" w:customStyle="1" w:styleId="fstitle">
    <w:name w:val="fs_title"/>
    <w:basedOn w:val="DefaultParagraphFont"/>
    <w:rsid w:val="00337DFA"/>
  </w:style>
  <w:style w:type="character" w:customStyle="1" w:styleId="reportbody1">
    <w:name w:val="reportbody1"/>
    <w:basedOn w:val="DefaultParagraphFont"/>
    <w:rsid w:val="00337DFA"/>
    <w:rPr>
      <w:rFonts w:ascii="Tahoma" w:hAnsi="Tahoma" w:cs="Tahoma" w:hint="default"/>
      <w:color w:val="000000"/>
      <w:sz w:val="14"/>
      <w:szCs w:val="14"/>
    </w:rPr>
  </w:style>
  <w:style w:type="character" w:customStyle="1" w:styleId="dateday">
    <w:name w:val="date_day"/>
    <w:basedOn w:val="DefaultParagraphFont"/>
    <w:rsid w:val="00337DFA"/>
  </w:style>
  <w:style w:type="character" w:customStyle="1" w:styleId="datemonth">
    <w:name w:val="date_month"/>
    <w:basedOn w:val="DefaultParagraphFont"/>
    <w:rsid w:val="00337DFA"/>
  </w:style>
  <w:style w:type="character" w:customStyle="1" w:styleId="dateyear">
    <w:name w:val="date_year"/>
    <w:basedOn w:val="DefaultParagraphFont"/>
    <w:rsid w:val="00337DFA"/>
  </w:style>
  <w:style w:type="character" w:customStyle="1" w:styleId="Heading3CharCharCharCharCharChar">
    <w:name w:val="Heading 3 Char Char Char Char Char Char"/>
    <w:basedOn w:val="DefaultParagraphFont"/>
    <w:rsid w:val="00337DFA"/>
    <w:rPr>
      <w:rFonts w:ascii="Arial" w:hAnsi="Arial" w:cs="Arial" w:hint="default"/>
      <w:b/>
      <w:bCs/>
      <w:sz w:val="24"/>
      <w:szCs w:val="26"/>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337DFA"/>
    <w:rPr>
      <w:sz w:val="24"/>
      <w:szCs w:val="24"/>
      <w:lang w:val="en-US" w:eastAsia="en-US" w:bidi="ar-SA"/>
    </w:rPr>
  </w:style>
  <w:style w:type="character" w:customStyle="1" w:styleId="insideitro">
    <w:name w:val="insideitro"/>
    <w:basedOn w:val="DefaultParagraphFont"/>
    <w:rsid w:val="00337DFA"/>
  </w:style>
  <w:style w:type="character" w:customStyle="1" w:styleId="wcfont">
    <w:name w:val="wcfont"/>
    <w:basedOn w:val="DefaultParagraphFont"/>
    <w:rsid w:val="00337DFA"/>
  </w:style>
  <w:style w:type="character" w:customStyle="1" w:styleId="qftext">
    <w:name w:val="qftext"/>
    <w:basedOn w:val="DefaultParagraphFont"/>
    <w:rsid w:val="00337DFA"/>
  </w:style>
  <w:style w:type="character" w:customStyle="1" w:styleId="leftidx">
    <w:name w:val="leftidx"/>
    <w:basedOn w:val="DefaultParagraphFont"/>
    <w:rsid w:val="00337DFA"/>
  </w:style>
  <w:style w:type="paragraph" w:customStyle="1" w:styleId="width100">
    <w:name w:val="width100"/>
    <w:basedOn w:val="Normal"/>
    <w:uiPriority w:val="99"/>
    <w:qFormat/>
    <w:rsid w:val="00337DFA"/>
    <w:pPr>
      <w:spacing w:before="100" w:beforeAutospacing="1" w:after="100" w:afterAutospacing="1"/>
    </w:pPr>
  </w:style>
  <w:style w:type="character" w:customStyle="1" w:styleId="eventtitle">
    <w:name w:val="eventtitle"/>
    <w:basedOn w:val="DefaultParagraphFont"/>
    <w:rsid w:val="00337DFA"/>
  </w:style>
  <w:style w:type="character" w:customStyle="1" w:styleId="eventsubtitle">
    <w:name w:val="eventsubtitle"/>
    <w:basedOn w:val="DefaultParagraphFont"/>
    <w:rsid w:val="00337DFA"/>
  </w:style>
  <w:style w:type="character" w:customStyle="1" w:styleId="eventdate">
    <w:name w:val="eventdate"/>
    <w:basedOn w:val="DefaultParagraphFont"/>
    <w:rsid w:val="00337DFA"/>
  </w:style>
  <w:style w:type="character" w:customStyle="1" w:styleId="legend">
    <w:name w:val="legend"/>
    <w:basedOn w:val="DefaultParagraphFont"/>
    <w:rsid w:val="00337DFA"/>
  </w:style>
  <w:style w:type="character" w:customStyle="1" w:styleId="Bold12">
    <w:name w:val="Bold12"/>
    <w:uiPriority w:val="1"/>
    <w:qFormat/>
    <w:rsid w:val="00337DFA"/>
    <w:rPr>
      <w:rFonts w:ascii="Times New Roman" w:hAnsi="Times New Roman"/>
      <w:b/>
      <w:sz w:val="24"/>
    </w:rPr>
  </w:style>
  <w:style w:type="character" w:customStyle="1" w:styleId="NotBold10Final">
    <w:name w:val="NotBold10Final"/>
    <w:uiPriority w:val="1"/>
    <w:qFormat/>
    <w:rsid w:val="00337DFA"/>
    <w:rPr>
      <w:rFonts w:ascii="Times New Roman" w:hAnsi="Times New Roman"/>
      <w:b w:val="0"/>
      <w:i w:val="0"/>
      <w:sz w:val="20"/>
    </w:rPr>
  </w:style>
  <w:style w:type="character" w:customStyle="1" w:styleId="slug-elocation">
    <w:name w:val="slug-elocation"/>
    <w:basedOn w:val="DefaultParagraphFont"/>
    <w:rsid w:val="00337DFA"/>
  </w:style>
  <w:style w:type="character" w:customStyle="1" w:styleId="fu-autorenangabe-fu-beschreibung">
    <w:name w:val="fu-autorenangabe-fu-beschreibung"/>
    <w:rsid w:val="00337DFA"/>
  </w:style>
  <w:style w:type="paragraph" w:customStyle="1" w:styleId="introshadow">
    <w:name w:val="intro_shadow"/>
    <w:basedOn w:val="Normal"/>
    <w:uiPriority w:val="99"/>
    <w:qFormat/>
    <w:rsid w:val="00337DFA"/>
    <w:pPr>
      <w:spacing w:before="100" w:beforeAutospacing="1" w:after="100" w:afterAutospacing="1"/>
    </w:pPr>
  </w:style>
  <w:style w:type="paragraph" w:customStyle="1" w:styleId="articleintro">
    <w:name w:val="articleintro"/>
    <w:basedOn w:val="Normal"/>
    <w:uiPriority w:val="99"/>
    <w:qFormat/>
    <w:rsid w:val="00337DFA"/>
    <w:pPr>
      <w:spacing w:before="100" w:beforeAutospacing="1" w:after="100" w:afterAutospacing="1"/>
    </w:pPr>
  </w:style>
  <w:style w:type="character" w:customStyle="1" w:styleId="commentscontainer">
    <w:name w:val="comments_container"/>
    <w:basedOn w:val="DefaultParagraphFont"/>
    <w:rsid w:val="00337DFA"/>
  </w:style>
  <w:style w:type="paragraph" w:customStyle="1" w:styleId="Caption40">
    <w:name w:val="Caption4"/>
    <w:basedOn w:val="Normal"/>
    <w:uiPriority w:val="99"/>
    <w:qFormat/>
    <w:rsid w:val="00337DFA"/>
    <w:pPr>
      <w:spacing w:before="100" w:beforeAutospacing="1" w:after="100" w:afterAutospacing="1"/>
    </w:pPr>
  </w:style>
  <w:style w:type="paragraph" w:customStyle="1" w:styleId="publishedon">
    <w:name w:val="published_on"/>
    <w:basedOn w:val="Normal"/>
    <w:uiPriority w:val="99"/>
    <w:qFormat/>
    <w:rsid w:val="00337DFA"/>
    <w:pPr>
      <w:spacing w:before="100" w:beforeAutospacing="1" w:after="100" w:afterAutospacing="1"/>
    </w:pPr>
  </w:style>
  <w:style w:type="character" w:customStyle="1" w:styleId="hparticlefooter">
    <w:name w:val="hparticlefooter"/>
    <w:basedOn w:val="DefaultParagraphFont"/>
    <w:rsid w:val="00337DFA"/>
  </w:style>
  <w:style w:type="table" w:customStyle="1" w:styleId="TableGrid2">
    <w:name w:val="Table Grid2"/>
    <w:basedOn w:val="TableNormal"/>
    <w:next w:val="TableGrid"/>
    <w:rsid w:val="00337DF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337DFA"/>
  </w:style>
  <w:style w:type="character" w:customStyle="1" w:styleId="BlockCharCharCharCharChar">
    <w:name w:val="Block Char Char Char Char Char"/>
    <w:aliases w:val="Block Char Char Char Char Char Char Char Char,Block Char Char Char Char Char Char Char1"/>
    <w:basedOn w:val="DefaultParagraphFont"/>
    <w:rsid w:val="00337DFA"/>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337DFA"/>
    <w:rPr>
      <w:b/>
      <w:color w:val="000000"/>
      <w:u w:val="single"/>
    </w:rPr>
  </w:style>
  <w:style w:type="character" w:customStyle="1" w:styleId="CiteEmphasisChar">
    <w:name w:val="Cite/Emphasis Char"/>
    <w:basedOn w:val="DefaultParagraphFont"/>
    <w:link w:val="CiteEmphasis"/>
    <w:rsid w:val="00337DFA"/>
    <w:rPr>
      <w:rFonts w:ascii="Times New Roman" w:hAnsi="Times New Roman" w:cs="Times New Roman"/>
      <w:b/>
      <w:color w:val="000000"/>
      <w:u w:val="single"/>
    </w:rPr>
  </w:style>
  <w:style w:type="character" w:customStyle="1" w:styleId="ReadText">
    <w:name w:val="Read Text"/>
    <w:basedOn w:val="DefaultParagraphFont"/>
    <w:rsid w:val="00337DFA"/>
    <w:rPr>
      <w:rFonts w:ascii="Times New Roman" w:hAnsi="Times New Roman"/>
      <w:b/>
      <w:bCs/>
      <w:sz w:val="24"/>
      <w:u w:val="single"/>
    </w:rPr>
  </w:style>
  <w:style w:type="paragraph" w:customStyle="1" w:styleId="Styleunread8pt">
    <w:name w:val="Style unread + 8 pt"/>
    <w:basedOn w:val="Normal"/>
    <w:link w:val="Styleunread8ptChar"/>
    <w:qFormat/>
    <w:rsid w:val="00337DFA"/>
    <w:rPr>
      <w:color w:val="000000"/>
      <w:sz w:val="16"/>
    </w:rPr>
  </w:style>
  <w:style w:type="character" w:customStyle="1" w:styleId="Styleunread8ptChar">
    <w:name w:val="Style unread + 8 pt Char"/>
    <w:basedOn w:val="DefaultParagraphFont"/>
    <w:link w:val="Styleunread8pt"/>
    <w:rsid w:val="00337DFA"/>
    <w:rPr>
      <w:rFonts w:ascii="Times New Roman" w:hAnsi="Times New Roman" w:cs="Times New Roman"/>
      <w:color w:val="000000"/>
      <w:sz w:val="16"/>
    </w:rPr>
  </w:style>
  <w:style w:type="character" w:customStyle="1" w:styleId="main">
    <w:name w:val="main"/>
    <w:basedOn w:val="DefaultParagraphFont"/>
    <w:rsid w:val="00337DFA"/>
  </w:style>
  <w:style w:type="character" w:customStyle="1" w:styleId="textunderlineCharChar">
    <w:name w:val="text underline Char Char"/>
    <w:basedOn w:val="DefaultParagraphFont"/>
    <w:rsid w:val="00337DFA"/>
    <w:rPr>
      <w:rFonts w:ascii="Garamond" w:hAnsi="Garamond"/>
      <w:color w:val="000000"/>
      <w:u w:val="single"/>
    </w:rPr>
  </w:style>
  <w:style w:type="paragraph" w:customStyle="1" w:styleId="ekprop-p">
    <w:name w:val="ekprop-p"/>
    <w:basedOn w:val="Normal"/>
    <w:uiPriority w:val="99"/>
    <w:qFormat/>
    <w:rsid w:val="00337DFA"/>
    <w:pPr>
      <w:spacing w:before="100" w:beforeAutospacing="1" w:after="100" w:afterAutospacing="1"/>
    </w:pPr>
    <w:rPr>
      <w:color w:val="58585B"/>
      <w:sz w:val="16"/>
      <w:szCs w:val="16"/>
    </w:rPr>
  </w:style>
  <w:style w:type="paragraph" w:customStyle="1" w:styleId="ShrinkCharChar">
    <w:name w:val="Shrink Char Char"/>
    <w:link w:val="ShrinkCharCharChar"/>
    <w:qFormat/>
    <w:rsid w:val="00337DFA"/>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337DFA"/>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337DFA"/>
    <w:rPr>
      <w:color w:val="000000"/>
      <w:sz w:val="16"/>
    </w:rPr>
  </w:style>
  <w:style w:type="character" w:customStyle="1" w:styleId="SmalltextCharChar">
    <w:name w:val="Smalltext Char Char"/>
    <w:basedOn w:val="DefaultParagraphFont"/>
    <w:link w:val="SmalltextChar3"/>
    <w:rsid w:val="00337DFA"/>
    <w:rPr>
      <w:rFonts w:ascii="Times New Roman" w:hAnsi="Times New Roman" w:cs="Times New Roman"/>
      <w:color w:val="000000"/>
      <w:sz w:val="16"/>
    </w:rPr>
  </w:style>
  <w:style w:type="character" w:customStyle="1" w:styleId="FullCiteCharChar">
    <w:name w:val="Full Cite Char Char"/>
    <w:basedOn w:val="DefaultParagraphFont"/>
    <w:rsid w:val="00337DFA"/>
    <w:rPr>
      <w:rFonts w:ascii="Georgia" w:hAnsi="Georgia" w:cs="Calibri"/>
      <w:color w:val="000000"/>
      <w:sz w:val="20"/>
      <w:szCs w:val="24"/>
    </w:rPr>
  </w:style>
  <w:style w:type="character" w:customStyle="1" w:styleId="submitted-wrapper">
    <w:name w:val="submitted-wrapper"/>
    <w:basedOn w:val="DefaultParagraphFont"/>
    <w:rsid w:val="00337DFA"/>
  </w:style>
  <w:style w:type="paragraph" w:customStyle="1" w:styleId="Spacer">
    <w:name w:val="Spacer"/>
    <w:basedOn w:val="Heading1"/>
    <w:link w:val="SpacerChar"/>
    <w:autoRedefine/>
    <w:uiPriority w:val="4"/>
    <w:qFormat/>
    <w:rsid w:val="00337DFA"/>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337DFA"/>
    <w:rPr>
      <w:rFonts w:ascii="Times New Roman" w:eastAsiaTheme="majorEastAsia" w:hAnsi="Times New Roman" w:cstheme="majorBidi"/>
      <w:b/>
      <w:sz w:val="24"/>
      <w:szCs w:val="32"/>
    </w:rPr>
  </w:style>
  <w:style w:type="paragraph" w:customStyle="1" w:styleId="CardFormatCharCharCharCharCharChar">
    <w:name w:val="Card Format Char Char Char Char Char Char"/>
    <w:basedOn w:val="Normal"/>
    <w:uiPriority w:val="99"/>
    <w:qFormat/>
    <w:rsid w:val="00337DFA"/>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337DFA"/>
  </w:style>
  <w:style w:type="character" w:customStyle="1" w:styleId="top-publish">
    <w:name w:val="top-publish"/>
    <w:basedOn w:val="DefaultParagraphFont"/>
    <w:rsid w:val="00337DFA"/>
  </w:style>
  <w:style w:type="character" w:customStyle="1" w:styleId="byline-italic">
    <w:name w:val="byline-italic"/>
    <w:basedOn w:val="DefaultParagraphFont"/>
    <w:rsid w:val="00337DFA"/>
  </w:style>
  <w:style w:type="character" w:customStyle="1" w:styleId="CardUnderlinedCharChar0">
    <w:name w:val="Card Underlined Char Char"/>
    <w:rsid w:val="00337DFA"/>
    <w:rPr>
      <w:rFonts w:ascii="Arial Narrow" w:hAnsi="Arial Narrow"/>
      <w:sz w:val="22"/>
      <w:szCs w:val="24"/>
      <w:u w:val="single"/>
      <w:lang w:val="en-US" w:eastAsia="en-US" w:bidi="ar-SA"/>
    </w:rPr>
  </w:style>
  <w:style w:type="character" w:customStyle="1" w:styleId="gd">
    <w:name w:val="gd"/>
    <w:basedOn w:val="DefaultParagraphFont"/>
    <w:rsid w:val="00337DFA"/>
  </w:style>
  <w:style w:type="character" w:customStyle="1" w:styleId="g3">
    <w:name w:val="g3"/>
    <w:basedOn w:val="DefaultParagraphFont"/>
    <w:rsid w:val="00337DFA"/>
  </w:style>
  <w:style w:type="character" w:customStyle="1" w:styleId="hb">
    <w:name w:val="hb"/>
    <w:basedOn w:val="DefaultParagraphFont"/>
    <w:rsid w:val="00337DFA"/>
  </w:style>
  <w:style w:type="character" w:customStyle="1" w:styleId="g2">
    <w:name w:val="g2"/>
    <w:basedOn w:val="DefaultParagraphFont"/>
    <w:rsid w:val="00337DFA"/>
  </w:style>
  <w:style w:type="character" w:customStyle="1" w:styleId="nameplatehead">
    <w:name w:val="nameplatehead"/>
    <w:basedOn w:val="DefaultParagraphFont"/>
    <w:rsid w:val="00337DFA"/>
  </w:style>
  <w:style w:type="character" w:customStyle="1" w:styleId="nameplatelink">
    <w:name w:val="nameplatelink"/>
    <w:basedOn w:val="DefaultParagraphFont"/>
    <w:rsid w:val="00337DFA"/>
  </w:style>
  <w:style w:type="paragraph" w:customStyle="1" w:styleId="calibre8">
    <w:name w:val="calibre8"/>
    <w:basedOn w:val="Normal"/>
    <w:uiPriority w:val="99"/>
    <w:qFormat/>
    <w:rsid w:val="00337DFA"/>
    <w:pPr>
      <w:spacing w:before="30" w:after="30"/>
      <w:jc w:val="both"/>
    </w:pPr>
    <w:rPr>
      <w:rFonts w:eastAsia="Times New Roman"/>
      <w:sz w:val="17"/>
      <w:szCs w:val="17"/>
    </w:rPr>
  </w:style>
  <w:style w:type="paragraph" w:customStyle="1" w:styleId="paragraph">
    <w:name w:val="paragraph"/>
    <w:basedOn w:val="Normal"/>
    <w:qFormat/>
    <w:rsid w:val="00337DFA"/>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337DFA"/>
  </w:style>
  <w:style w:type="character" w:customStyle="1" w:styleId="djhat-arrow">
    <w:name w:val="djhat-arrow"/>
    <w:basedOn w:val="DefaultParagraphFont"/>
    <w:rsid w:val="00337DFA"/>
  </w:style>
  <w:style w:type="character" w:customStyle="1" w:styleId="mname">
    <w:name w:val="mname"/>
    <w:basedOn w:val="DefaultParagraphFont"/>
    <w:rsid w:val="00337DFA"/>
  </w:style>
  <w:style w:type="character" w:customStyle="1" w:styleId="mvalue">
    <w:name w:val="mvalue"/>
    <w:basedOn w:val="DefaultParagraphFont"/>
    <w:rsid w:val="00337DFA"/>
  </w:style>
  <w:style w:type="character" w:customStyle="1" w:styleId="mchange">
    <w:name w:val="mchange"/>
    <w:basedOn w:val="DefaultParagraphFont"/>
    <w:rsid w:val="00337DFA"/>
  </w:style>
  <w:style w:type="character" w:customStyle="1" w:styleId="categoryaside">
    <w:name w:val="category__aside"/>
    <w:basedOn w:val="DefaultParagraphFont"/>
    <w:rsid w:val="00337DFA"/>
  </w:style>
  <w:style w:type="character" w:customStyle="1" w:styleId="article-breadcrumb-wrapper">
    <w:name w:val="article-breadcrumb-wrapper"/>
    <w:basedOn w:val="DefaultParagraphFont"/>
    <w:rsid w:val="00337DFA"/>
  </w:style>
  <w:style w:type="character" w:customStyle="1" w:styleId="wsj-article-caption-content">
    <w:name w:val="wsj-article-caption-content"/>
    <w:basedOn w:val="DefaultParagraphFont"/>
    <w:rsid w:val="00337DFA"/>
  </w:style>
  <w:style w:type="character" w:customStyle="1" w:styleId="wsj-article-credit">
    <w:name w:val="wsj-article-credit"/>
    <w:basedOn w:val="DefaultParagraphFont"/>
    <w:rsid w:val="00337DFA"/>
  </w:style>
  <w:style w:type="character" w:customStyle="1" w:styleId="wsj-article-credit-tag">
    <w:name w:val="wsj-article-credit-tag"/>
    <w:basedOn w:val="DefaultParagraphFont"/>
    <w:rsid w:val="00337DFA"/>
  </w:style>
  <w:style w:type="character" w:customStyle="1" w:styleId="commentscounticon">
    <w:name w:val="comments_count_icon"/>
    <w:basedOn w:val="DefaultParagraphFont"/>
    <w:rsid w:val="00337DFA"/>
  </w:style>
  <w:style w:type="character" w:customStyle="1" w:styleId="comments-count-word">
    <w:name w:val="comments-count-word"/>
    <w:basedOn w:val="DefaultParagraphFont"/>
    <w:rsid w:val="00337DFA"/>
  </w:style>
  <w:style w:type="character" w:customStyle="1" w:styleId="company-name-type">
    <w:name w:val="company-name-type"/>
    <w:basedOn w:val="DefaultParagraphFont"/>
    <w:rsid w:val="00337DFA"/>
  </w:style>
  <w:style w:type="character" w:customStyle="1" w:styleId="nav-prevnext-lbl">
    <w:name w:val="nav-prevnext-lbl"/>
    <w:basedOn w:val="DefaultParagraphFont"/>
    <w:rsid w:val="00337DFA"/>
  </w:style>
  <w:style w:type="character" w:customStyle="1" w:styleId="nav-prevnext-hed">
    <w:name w:val="nav-prevnext-hed"/>
    <w:basedOn w:val="DefaultParagraphFont"/>
    <w:rsid w:val="00337DFA"/>
  </w:style>
  <w:style w:type="character" w:customStyle="1" w:styleId="readcomments">
    <w:name w:val="readcomments"/>
    <w:basedOn w:val="DefaultParagraphFont"/>
    <w:rsid w:val="00337DFA"/>
  </w:style>
  <w:style w:type="character" w:customStyle="1" w:styleId="selected-edition">
    <w:name w:val="selected-edition"/>
    <w:basedOn w:val="DefaultParagraphFont"/>
    <w:rsid w:val="00337DFA"/>
  </w:style>
  <w:style w:type="character" w:customStyle="1" w:styleId="rotate">
    <w:name w:val="rotate"/>
    <w:basedOn w:val="DefaultParagraphFont"/>
    <w:rsid w:val="00337DFA"/>
  </w:style>
  <w:style w:type="paragraph" w:customStyle="1" w:styleId="column-name">
    <w:name w:val="column-name"/>
    <w:basedOn w:val="Normal"/>
    <w:rsid w:val="00337DFA"/>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337DFA"/>
  </w:style>
  <w:style w:type="character" w:customStyle="1" w:styleId="UnresolvedMention31">
    <w:name w:val="Unresolved Mention31"/>
    <w:basedOn w:val="DefaultParagraphFont"/>
    <w:uiPriority w:val="99"/>
    <w:semiHidden/>
    <w:unhideWhenUsed/>
    <w:rsid w:val="00337DFA"/>
    <w:rPr>
      <w:color w:val="808080"/>
      <w:shd w:val="clear" w:color="auto" w:fill="E6E6E6"/>
    </w:rPr>
  </w:style>
  <w:style w:type="character" w:customStyle="1" w:styleId="m-765514100411602794gmail-style13ptbold">
    <w:name w:val="m_-765514100411602794gmail-style13ptbold"/>
    <w:basedOn w:val="DefaultParagraphFont"/>
    <w:rsid w:val="00337DFA"/>
  </w:style>
  <w:style w:type="character" w:customStyle="1" w:styleId="m-765514100411602794gmail-styleunderline">
    <w:name w:val="m_-765514100411602794gmail-styleunderline"/>
    <w:basedOn w:val="DefaultParagraphFont"/>
    <w:rsid w:val="00337DFA"/>
  </w:style>
  <w:style w:type="character" w:customStyle="1" w:styleId="FontStyle40">
    <w:name w:val="Font Style40"/>
    <w:basedOn w:val="DefaultParagraphFont"/>
    <w:uiPriority w:val="99"/>
    <w:rsid w:val="00337DFA"/>
    <w:rPr>
      <w:rFonts w:ascii="Cambria" w:hAnsi="Cambria" w:cs="Cambria"/>
      <w:i/>
      <w:iCs/>
      <w:sz w:val="22"/>
      <w:szCs w:val="22"/>
    </w:rPr>
  </w:style>
  <w:style w:type="character" w:customStyle="1" w:styleId="FontStyle42">
    <w:name w:val="Font Style42"/>
    <w:basedOn w:val="DefaultParagraphFont"/>
    <w:uiPriority w:val="99"/>
    <w:rsid w:val="00337DFA"/>
    <w:rPr>
      <w:rFonts w:ascii="Cambria" w:hAnsi="Cambria" w:cs="Cambria"/>
      <w:sz w:val="22"/>
      <w:szCs w:val="22"/>
    </w:rPr>
  </w:style>
  <w:style w:type="paragraph" w:customStyle="1" w:styleId="Style17">
    <w:name w:val="Style17"/>
    <w:basedOn w:val="Normal"/>
    <w:uiPriority w:val="99"/>
    <w:rsid w:val="00337DFA"/>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337DFA"/>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337DFA"/>
    <w:rPr>
      <w:rFonts w:ascii="Times New Roman" w:hAnsi="Times New Roman" w:cs="Times New Roman"/>
      <w:b/>
      <w:bCs/>
      <w:i/>
      <w:iCs/>
      <w:spacing w:val="-10"/>
      <w:sz w:val="18"/>
      <w:szCs w:val="18"/>
    </w:rPr>
  </w:style>
  <w:style w:type="character" w:customStyle="1" w:styleId="FontStyle370">
    <w:name w:val="Font Style370"/>
    <w:uiPriority w:val="99"/>
    <w:rsid w:val="00337DFA"/>
    <w:rPr>
      <w:rFonts w:ascii="Cambria" w:hAnsi="Cambria" w:cs="Cambria"/>
      <w:b/>
      <w:bCs/>
      <w:spacing w:val="-10"/>
      <w:sz w:val="18"/>
      <w:szCs w:val="18"/>
    </w:rPr>
  </w:style>
  <w:style w:type="character" w:customStyle="1" w:styleId="FontStyle302">
    <w:name w:val="Font Style302"/>
    <w:uiPriority w:val="99"/>
    <w:rsid w:val="00337DFA"/>
    <w:rPr>
      <w:rFonts w:ascii="Times New Roman" w:hAnsi="Times New Roman" w:cs="Times New Roman"/>
      <w:b/>
      <w:bCs/>
      <w:sz w:val="22"/>
      <w:szCs w:val="22"/>
    </w:rPr>
  </w:style>
  <w:style w:type="character" w:customStyle="1" w:styleId="FontStyle347">
    <w:name w:val="Font Style347"/>
    <w:uiPriority w:val="99"/>
    <w:rsid w:val="00337DFA"/>
    <w:rPr>
      <w:rFonts w:ascii="Times New Roman" w:hAnsi="Times New Roman" w:cs="Times New Roman"/>
      <w:b/>
      <w:bCs/>
      <w:spacing w:val="-10"/>
      <w:sz w:val="20"/>
      <w:szCs w:val="20"/>
    </w:rPr>
  </w:style>
  <w:style w:type="paragraph" w:customStyle="1" w:styleId="Style27">
    <w:name w:val="Style27"/>
    <w:basedOn w:val="Normal"/>
    <w:uiPriority w:val="99"/>
    <w:rsid w:val="00337DFA"/>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337DFA"/>
    <w:rPr>
      <w:rFonts w:ascii="Times New Roman" w:hAnsi="Times New Roman" w:cs="Times New Roman"/>
      <w:spacing w:val="-10"/>
      <w:sz w:val="18"/>
      <w:szCs w:val="18"/>
    </w:rPr>
  </w:style>
  <w:style w:type="character" w:customStyle="1" w:styleId="FontStyle312">
    <w:name w:val="Font Style312"/>
    <w:uiPriority w:val="99"/>
    <w:rsid w:val="00337DFA"/>
    <w:rPr>
      <w:rFonts w:ascii="Times New Roman" w:hAnsi="Times New Roman" w:cs="Times New Roman"/>
      <w:b/>
      <w:bCs/>
      <w:spacing w:val="-10"/>
      <w:sz w:val="16"/>
      <w:szCs w:val="16"/>
    </w:rPr>
  </w:style>
  <w:style w:type="character" w:customStyle="1" w:styleId="FontStyle346">
    <w:name w:val="Font Style346"/>
    <w:uiPriority w:val="99"/>
    <w:rsid w:val="00337DFA"/>
    <w:rPr>
      <w:rFonts w:ascii="Times New Roman" w:hAnsi="Times New Roman" w:cs="Times New Roman"/>
      <w:b/>
      <w:bCs/>
      <w:spacing w:val="-10"/>
      <w:sz w:val="18"/>
      <w:szCs w:val="18"/>
    </w:rPr>
  </w:style>
  <w:style w:type="character" w:customStyle="1" w:styleId="FontStyle330">
    <w:name w:val="Font Style330"/>
    <w:uiPriority w:val="99"/>
    <w:rsid w:val="00337DFA"/>
    <w:rPr>
      <w:rFonts w:ascii="Times New Roman" w:hAnsi="Times New Roman" w:cs="Times New Roman"/>
      <w:b/>
      <w:bCs/>
      <w:sz w:val="16"/>
      <w:szCs w:val="16"/>
    </w:rPr>
  </w:style>
  <w:style w:type="character" w:customStyle="1" w:styleId="FontStyle372">
    <w:name w:val="Font Style372"/>
    <w:uiPriority w:val="99"/>
    <w:rsid w:val="00337DFA"/>
    <w:rPr>
      <w:rFonts w:ascii="Times New Roman" w:hAnsi="Times New Roman" w:cs="Times New Roman"/>
      <w:b/>
      <w:bCs/>
      <w:sz w:val="16"/>
      <w:szCs w:val="16"/>
    </w:rPr>
  </w:style>
  <w:style w:type="paragraph" w:customStyle="1" w:styleId="Style59">
    <w:name w:val="Style59"/>
    <w:basedOn w:val="Normal"/>
    <w:uiPriority w:val="99"/>
    <w:rsid w:val="00337DFA"/>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337DFA"/>
    <w:rPr>
      <w:rFonts w:ascii="Times New Roman" w:hAnsi="Times New Roman" w:cs="Times New Roman"/>
      <w:b/>
      <w:bCs/>
      <w:i/>
      <w:iCs/>
      <w:sz w:val="16"/>
      <w:szCs w:val="16"/>
    </w:rPr>
  </w:style>
  <w:style w:type="paragraph" w:customStyle="1" w:styleId="Style200">
    <w:name w:val="Style20"/>
    <w:basedOn w:val="Normal"/>
    <w:uiPriority w:val="99"/>
    <w:rsid w:val="00337DFA"/>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337DFA"/>
    <w:rPr>
      <w:rFonts w:ascii="Times New Roman" w:hAnsi="Times New Roman" w:cs="Times New Roman"/>
      <w:smallCaps/>
      <w:sz w:val="14"/>
      <w:szCs w:val="14"/>
    </w:rPr>
  </w:style>
  <w:style w:type="paragraph" w:customStyle="1" w:styleId="Style89">
    <w:name w:val="Style89"/>
    <w:basedOn w:val="Normal"/>
    <w:uiPriority w:val="99"/>
    <w:rsid w:val="00337DFA"/>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337DFA"/>
    <w:rPr>
      <w:rFonts w:ascii="Times New Roman" w:hAnsi="Times New Roman" w:cs="Times New Roman"/>
      <w:b/>
      <w:bCs/>
      <w:spacing w:val="-10"/>
      <w:sz w:val="22"/>
      <w:szCs w:val="22"/>
    </w:rPr>
  </w:style>
  <w:style w:type="character" w:customStyle="1" w:styleId="FontStyle320">
    <w:name w:val="Font Style320"/>
    <w:uiPriority w:val="99"/>
    <w:rsid w:val="00337DFA"/>
    <w:rPr>
      <w:rFonts w:ascii="Times New Roman" w:hAnsi="Times New Roman" w:cs="Times New Roman"/>
      <w:b/>
      <w:bCs/>
      <w:spacing w:val="-10"/>
      <w:sz w:val="22"/>
      <w:szCs w:val="22"/>
    </w:rPr>
  </w:style>
  <w:style w:type="character" w:customStyle="1" w:styleId="FontStyle352">
    <w:name w:val="Font Style352"/>
    <w:uiPriority w:val="99"/>
    <w:rsid w:val="00337DFA"/>
    <w:rPr>
      <w:rFonts w:ascii="Times New Roman" w:hAnsi="Times New Roman" w:cs="Times New Roman"/>
      <w:b/>
      <w:bCs/>
      <w:sz w:val="16"/>
      <w:szCs w:val="16"/>
    </w:rPr>
  </w:style>
  <w:style w:type="character" w:customStyle="1" w:styleId="FontStyle356">
    <w:name w:val="Font Style356"/>
    <w:uiPriority w:val="99"/>
    <w:rsid w:val="00337DFA"/>
    <w:rPr>
      <w:rFonts w:ascii="Times New Roman" w:hAnsi="Times New Roman" w:cs="Times New Roman"/>
      <w:b/>
      <w:bCs/>
      <w:spacing w:val="-10"/>
      <w:sz w:val="22"/>
      <w:szCs w:val="22"/>
    </w:rPr>
  </w:style>
  <w:style w:type="character" w:customStyle="1" w:styleId="FontStyle298">
    <w:name w:val="Font Style298"/>
    <w:uiPriority w:val="99"/>
    <w:rsid w:val="00337DFA"/>
    <w:rPr>
      <w:rFonts w:ascii="Times New Roman" w:hAnsi="Times New Roman" w:cs="Times New Roman"/>
      <w:sz w:val="18"/>
      <w:szCs w:val="18"/>
    </w:rPr>
  </w:style>
  <w:style w:type="character" w:customStyle="1" w:styleId="FontStyle311">
    <w:name w:val="Font Style311"/>
    <w:uiPriority w:val="99"/>
    <w:rsid w:val="00337DFA"/>
    <w:rPr>
      <w:rFonts w:ascii="Times New Roman" w:hAnsi="Times New Roman" w:cs="Times New Roman"/>
      <w:b/>
      <w:bCs/>
      <w:spacing w:val="-10"/>
      <w:sz w:val="18"/>
      <w:szCs w:val="18"/>
    </w:rPr>
  </w:style>
  <w:style w:type="character" w:customStyle="1" w:styleId="FontStyle332">
    <w:name w:val="Font Style332"/>
    <w:uiPriority w:val="99"/>
    <w:rsid w:val="00337DFA"/>
    <w:rPr>
      <w:rFonts w:ascii="Times New Roman" w:hAnsi="Times New Roman" w:cs="Times New Roman"/>
      <w:b/>
      <w:bCs/>
      <w:i/>
      <w:iCs/>
      <w:spacing w:val="-10"/>
      <w:sz w:val="20"/>
      <w:szCs w:val="20"/>
    </w:rPr>
  </w:style>
  <w:style w:type="character" w:customStyle="1" w:styleId="FontStyle371">
    <w:name w:val="Font Style371"/>
    <w:uiPriority w:val="99"/>
    <w:rsid w:val="00337DFA"/>
    <w:rPr>
      <w:rFonts w:ascii="Times New Roman" w:hAnsi="Times New Roman" w:cs="Times New Roman"/>
      <w:sz w:val="16"/>
      <w:szCs w:val="16"/>
    </w:rPr>
  </w:style>
  <w:style w:type="character" w:customStyle="1" w:styleId="FontStyle350">
    <w:name w:val="Font Style350"/>
    <w:uiPriority w:val="99"/>
    <w:rsid w:val="00337DFA"/>
    <w:rPr>
      <w:rFonts w:ascii="Times New Roman" w:hAnsi="Times New Roman" w:cs="Times New Roman"/>
      <w:b/>
      <w:bCs/>
      <w:i/>
      <w:iCs/>
      <w:sz w:val="20"/>
      <w:szCs w:val="20"/>
    </w:rPr>
  </w:style>
  <w:style w:type="paragraph" w:customStyle="1" w:styleId="Style8">
    <w:name w:val="Style8"/>
    <w:basedOn w:val="Normal"/>
    <w:uiPriority w:val="99"/>
    <w:rsid w:val="00337DFA"/>
    <w:pPr>
      <w:widowControl w:val="0"/>
      <w:autoSpaceDE w:val="0"/>
      <w:autoSpaceDN w:val="0"/>
      <w:adjustRightInd w:val="0"/>
    </w:pPr>
    <w:rPr>
      <w:rFonts w:eastAsia="Times New Roman"/>
      <w:sz w:val="24"/>
    </w:rPr>
  </w:style>
  <w:style w:type="character" w:customStyle="1" w:styleId="FontStyle351">
    <w:name w:val="Font Style351"/>
    <w:uiPriority w:val="99"/>
    <w:rsid w:val="00337DFA"/>
    <w:rPr>
      <w:rFonts w:ascii="Times New Roman" w:hAnsi="Times New Roman" w:cs="Times New Roman"/>
      <w:b/>
      <w:bCs/>
      <w:sz w:val="22"/>
      <w:szCs w:val="22"/>
    </w:rPr>
  </w:style>
  <w:style w:type="paragraph" w:customStyle="1" w:styleId="Style130">
    <w:name w:val="Style130"/>
    <w:basedOn w:val="Normal"/>
    <w:uiPriority w:val="99"/>
    <w:rsid w:val="00337DFA"/>
    <w:pPr>
      <w:widowControl w:val="0"/>
      <w:autoSpaceDE w:val="0"/>
      <w:autoSpaceDN w:val="0"/>
      <w:adjustRightInd w:val="0"/>
      <w:jc w:val="both"/>
    </w:pPr>
    <w:rPr>
      <w:rFonts w:eastAsia="Times New Roman"/>
      <w:sz w:val="24"/>
    </w:rPr>
  </w:style>
  <w:style w:type="character" w:customStyle="1" w:styleId="FontStyle369">
    <w:name w:val="Font Style369"/>
    <w:uiPriority w:val="99"/>
    <w:rsid w:val="00337DFA"/>
    <w:rPr>
      <w:rFonts w:ascii="Times New Roman" w:hAnsi="Times New Roman" w:cs="Times New Roman"/>
      <w:b/>
      <w:bCs/>
      <w:spacing w:val="-10"/>
      <w:sz w:val="20"/>
      <w:szCs w:val="20"/>
    </w:rPr>
  </w:style>
  <w:style w:type="character" w:customStyle="1" w:styleId="FontStyle357">
    <w:name w:val="Font Style357"/>
    <w:uiPriority w:val="99"/>
    <w:rsid w:val="00337DFA"/>
    <w:rPr>
      <w:rFonts w:ascii="Times New Roman" w:hAnsi="Times New Roman" w:cs="Times New Roman"/>
      <w:b/>
      <w:bCs/>
      <w:spacing w:val="-10"/>
      <w:sz w:val="22"/>
      <w:szCs w:val="22"/>
    </w:rPr>
  </w:style>
  <w:style w:type="paragraph" w:customStyle="1" w:styleId="Style67">
    <w:name w:val="Style67"/>
    <w:basedOn w:val="Normal"/>
    <w:uiPriority w:val="99"/>
    <w:rsid w:val="00337DFA"/>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337DFA"/>
    <w:rPr>
      <w:rFonts w:ascii="Times New Roman" w:hAnsi="Times New Roman" w:cs="Times New Roman"/>
      <w:sz w:val="20"/>
      <w:szCs w:val="20"/>
    </w:rPr>
  </w:style>
  <w:style w:type="character" w:customStyle="1" w:styleId="FontStyle374">
    <w:name w:val="Font Style374"/>
    <w:uiPriority w:val="99"/>
    <w:rsid w:val="00337DFA"/>
    <w:rPr>
      <w:rFonts w:ascii="Times New Roman" w:hAnsi="Times New Roman" w:cs="Times New Roman"/>
      <w:b/>
      <w:bCs/>
      <w:spacing w:val="-10"/>
      <w:sz w:val="22"/>
      <w:szCs w:val="22"/>
    </w:rPr>
  </w:style>
  <w:style w:type="paragraph" w:customStyle="1" w:styleId="Style300">
    <w:name w:val="Style30"/>
    <w:basedOn w:val="Normal"/>
    <w:uiPriority w:val="99"/>
    <w:rsid w:val="00337DFA"/>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337DFA"/>
    <w:rPr>
      <w:rFonts w:ascii="Times New Roman" w:hAnsi="Times New Roman" w:cs="Times New Roman"/>
      <w:smallCaps/>
      <w:sz w:val="16"/>
      <w:szCs w:val="16"/>
    </w:rPr>
  </w:style>
  <w:style w:type="paragraph" w:customStyle="1" w:styleId="Style93">
    <w:name w:val="Style93"/>
    <w:basedOn w:val="Normal"/>
    <w:uiPriority w:val="99"/>
    <w:rsid w:val="00337DFA"/>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337DFA"/>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337DFA"/>
    <w:rPr>
      <w:rFonts w:eastAsia="Times New Roman"/>
      <w:b/>
      <w:sz w:val="28"/>
      <w:u w:val="thick"/>
    </w:rPr>
  </w:style>
  <w:style w:type="character" w:customStyle="1" w:styleId="CardsCharCharChar">
    <w:name w:val="Cards Char Char Char"/>
    <w:rsid w:val="00337DFA"/>
    <w:rPr>
      <w:szCs w:val="24"/>
      <w:lang w:val="en-US" w:eastAsia="en-US" w:bidi="ar-SA"/>
    </w:rPr>
  </w:style>
  <w:style w:type="character" w:customStyle="1" w:styleId="CardsCharCharCharChar">
    <w:name w:val="Cards Char Char Char Char"/>
    <w:rsid w:val="00337DFA"/>
    <w:rPr>
      <w:szCs w:val="24"/>
      <w:lang w:val="en-US" w:eastAsia="en-US" w:bidi="ar-SA"/>
    </w:rPr>
  </w:style>
  <w:style w:type="paragraph" w:customStyle="1" w:styleId="NoSpacingCharCharChar">
    <w:name w:val="No Spacing Char Char Char"/>
    <w:next w:val="Normal"/>
    <w:rsid w:val="00337DFA"/>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337DFA"/>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337DFA"/>
    <w:rPr>
      <w:rFonts w:ascii="Garamond" w:hAnsi="Garamond"/>
    </w:rPr>
  </w:style>
  <w:style w:type="paragraph" w:customStyle="1" w:styleId="INDENTEDPARAGRAPH">
    <w:name w:val="INDENTED PARAGRAPH"/>
    <w:rsid w:val="00337DFA"/>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337DFA"/>
  </w:style>
  <w:style w:type="paragraph" w:customStyle="1" w:styleId="TagChar1CharCharCharChar">
    <w:name w:val="Tag Char1 Char Char Char Char"/>
    <w:basedOn w:val="Normal"/>
    <w:rsid w:val="00337DFA"/>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337DFA"/>
    <w:rPr>
      <w:rFonts w:eastAsia="Times New Roman"/>
      <w:b/>
      <w:sz w:val="24"/>
    </w:rPr>
  </w:style>
  <w:style w:type="paragraph" w:customStyle="1" w:styleId="RepeatHeader0">
    <w:name w:val="Repeat Header"/>
    <w:basedOn w:val="HeaderDebate"/>
    <w:rsid w:val="00337DFA"/>
    <w:pPr>
      <w:jc w:val="center"/>
      <w:outlineLvl w:val="1"/>
    </w:pPr>
    <w:rPr>
      <w:rFonts w:eastAsia="Times New Roman"/>
      <w:b/>
      <w:sz w:val="48"/>
      <w:szCs w:val="48"/>
      <w:u w:val="words"/>
    </w:rPr>
  </w:style>
  <w:style w:type="character" w:customStyle="1" w:styleId="sectionsubtitle">
    <w:name w:val="sectionsubtitle"/>
    <w:basedOn w:val="DefaultParagraphFont"/>
    <w:rsid w:val="00337DFA"/>
  </w:style>
  <w:style w:type="character" w:customStyle="1" w:styleId="EvidenceTag">
    <w:name w:val="Evidence Tag"/>
    <w:rsid w:val="00337DFA"/>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337D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337D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337DFA"/>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337DFA"/>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337DFA"/>
  </w:style>
  <w:style w:type="character" w:customStyle="1" w:styleId="StyleUnderlineUnderlineChar">
    <w:name w:val="Style Underline + Underline Char"/>
    <w:rsid w:val="00337DFA"/>
    <w:rPr>
      <w:rFonts w:ascii="Trebuchet MS" w:hAnsi="Trebuchet MS"/>
      <w:szCs w:val="18"/>
      <w:u w:val="single"/>
      <w:lang w:val="en-US" w:eastAsia="en-US" w:bidi="ar-SA"/>
    </w:rPr>
  </w:style>
  <w:style w:type="paragraph" w:customStyle="1" w:styleId="UnderlineCards">
    <w:name w:val="Underline Cards"/>
    <w:basedOn w:val="Cards"/>
    <w:link w:val="UnderlineCardsChar"/>
    <w:rsid w:val="00337DFA"/>
    <w:pPr>
      <w:ind w:left="288"/>
    </w:pPr>
    <w:rPr>
      <w:sz w:val="20"/>
      <w:u w:val="thick"/>
    </w:rPr>
  </w:style>
  <w:style w:type="character" w:customStyle="1" w:styleId="UnderlineCardsChar">
    <w:name w:val="Underline Cards Char"/>
    <w:link w:val="UnderlineCards"/>
    <w:rsid w:val="00337DFA"/>
    <w:rPr>
      <w:rFonts w:ascii="Times New Roman" w:eastAsia="Times New Roman" w:hAnsi="Times New Roman" w:cs="Times New Roman"/>
      <w:sz w:val="20"/>
      <w:szCs w:val="24"/>
      <w:u w:val="thick"/>
    </w:rPr>
  </w:style>
  <w:style w:type="character" w:customStyle="1" w:styleId="SmallCardsChar">
    <w:name w:val="Small Cards Char"/>
    <w:link w:val="SmallCards"/>
    <w:rsid w:val="00337DFA"/>
    <w:rPr>
      <w:rFonts w:ascii="Times New Roman" w:eastAsia="Times New Roman" w:hAnsi="Times New Roman" w:cs="Times New Roman"/>
      <w:sz w:val="16"/>
      <w:szCs w:val="20"/>
    </w:rPr>
  </w:style>
  <w:style w:type="paragraph" w:customStyle="1" w:styleId="ReadingCites">
    <w:name w:val="Reading Cites"/>
    <w:basedOn w:val="Normal"/>
    <w:link w:val="ReadingCitesChar"/>
    <w:rsid w:val="00337DFA"/>
    <w:rPr>
      <w:rFonts w:eastAsia="Times New Roman"/>
      <w:b/>
      <w:szCs w:val="20"/>
    </w:rPr>
  </w:style>
  <w:style w:type="character" w:customStyle="1" w:styleId="ReadingCitesChar">
    <w:name w:val="Reading Cites Char"/>
    <w:link w:val="ReadingCites"/>
    <w:rsid w:val="00337DFA"/>
    <w:rPr>
      <w:rFonts w:ascii="Times New Roman" w:eastAsia="Times New Roman" w:hAnsi="Times New Roman" w:cs="Times New Roman"/>
      <w:b/>
      <w:szCs w:val="20"/>
    </w:rPr>
  </w:style>
  <w:style w:type="paragraph" w:customStyle="1" w:styleId="ContentsHeading">
    <w:name w:val="Contents Heading"/>
    <w:basedOn w:val="Heading1"/>
    <w:next w:val="Normal"/>
    <w:rsid w:val="00337DFA"/>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337DFA"/>
    <w:pPr>
      <w:spacing w:before="100" w:beforeAutospacing="1" w:after="100" w:afterAutospacing="1"/>
    </w:pPr>
    <w:rPr>
      <w:rFonts w:eastAsia="Times New Roman"/>
    </w:rPr>
  </w:style>
  <w:style w:type="character" w:customStyle="1" w:styleId="CharacterStyle8">
    <w:name w:val="Character Style 8"/>
    <w:rsid w:val="00337DFA"/>
    <w:rPr>
      <w:sz w:val="22"/>
      <w:szCs w:val="22"/>
    </w:rPr>
  </w:style>
  <w:style w:type="paragraph" w:customStyle="1" w:styleId="Style110">
    <w:name w:val="Style 11"/>
    <w:rsid w:val="00337DFA"/>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337DFA"/>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337DFA"/>
    <w:rPr>
      <w:rFonts w:ascii="Arial Narrow" w:hAnsi="Arial Narrow"/>
      <w:color w:val="000000"/>
      <w:sz w:val="22"/>
      <w:szCs w:val="22"/>
      <w:u w:val="single"/>
      <w:lang w:val="en-US" w:eastAsia="en-US" w:bidi="ar-SA"/>
    </w:rPr>
  </w:style>
  <w:style w:type="character" w:customStyle="1" w:styleId="CardText1Char1">
    <w:name w:val="Card Text 1 Char1"/>
    <w:rsid w:val="00337DFA"/>
    <w:rPr>
      <w:rFonts w:ascii="Arial Narrow" w:hAnsi="Arial Narrow"/>
      <w:color w:val="000000"/>
      <w:sz w:val="22"/>
      <w:szCs w:val="22"/>
      <w:u w:val="single"/>
      <w:lang w:val="en-US" w:eastAsia="en-US" w:bidi="ar-SA"/>
    </w:rPr>
  </w:style>
  <w:style w:type="paragraph" w:customStyle="1" w:styleId="Style52">
    <w:name w:val="Style 5"/>
    <w:rsid w:val="00337DFA"/>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337DFA"/>
    <w:rPr>
      <w:rFonts w:ascii="Times New Roman" w:eastAsia="Times" w:hAnsi="Times New Roman" w:cs="Arial"/>
      <w:b/>
      <w:bCs/>
      <w:iCs/>
      <w:noProof/>
      <w:sz w:val="24"/>
      <w:szCs w:val="24"/>
      <w:u w:val="single"/>
      <w:lang w:val="en-US" w:eastAsia="en-US" w:bidi="ar-SA"/>
    </w:rPr>
  </w:style>
  <w:style w:type="character" w:customStyle="1" w:styleId="arttitle1">
    <w:name w:val="arttitle1"/>
    <w:rsid w:val="00337DFA"/>
    <w:rPr>
      <w:b/>
      <w:bCs/>
      <w:color w:val="695B54"/>
    </w:rPr>
  </w:style>
  <w:style w:type="paragraph" w:customStyle="1" w:styleId="Heading11">
    <w:name w:val="Heading 11"/>
    <w:basedOn w:val="Normal"/>
    <w:next w:val="Normal"/>
    <w:rsid w:val="00337DFA"/>
    <w:pPr>
      <w:keepNext/>
      <w:widowControl w:val="0"/>
      <w:suppressAutoHyphens/>
      <w:jc w:val="center"/>
    </w:pPr>
    <w:rPr>
      <w:rFonts w:eastAsia="Tahoma"/>
      <w:b/>
      <w:sz w:val="48"/>
      <w:szCs w:val="32"/>
      <w:u w:val="single"/>
    </w:rPr>
  </w:style>
  <w:style w:type="paragraph" w:customStyle="1" w:styleId="TextHeading">
    <w:name w:val="Text Heading"/>
    <w:basedOn w:val="Heading3"/>
    <w:rsid w:val="00337DFA"/>
    <w:pPr>
      <w:keepLines w:val="0"/>
      <w:pageBreakBefore w:val="0"/>
      <w:spacing w:before="0"/>
      <w:jc w:val="left"/>
    </w:pPr>
    <w:rPr>
      <w:rFonts w:eastAsia="Times New Roman" w:cs="Arial"/>
      <w:sz w:val="22"/>
      <w:szCs w:val="26"/>
    </w:rPr>
  </w:style>
  <w:style w:type="character" w:customStyle="1" w:styleId="TextHeadingChar">
    <w:name w:val="Text Heading Char"/>
    <w:rsid w:val="00337DFA"/>
    <w:rPr>
      <w:rFonts w:cs="Arial"/>
      <w:b/>
      <w:bCs/>
      <w:sz w:val="22"/>
      <w:szCs w:val="26"/>
      <w:u w:val="single"/>
      <w:lang w:val="en-US" w:eastAsia="en-US" w:bidi="ar-SA"/>
    </w:rPr>
  </w:style>
  <w:style w:type="character" w:customStyle="1" w:styleId="FootnoteCharacters">
    <w:name w:val="Footnote Characters"/>
    <w:rsid w:val="00337DFA"/>
    <w:rPr>
      <w:vertAlign w:val="superscript"/>
    </w:rPr>
  </w:style>
  <w:style w:type="paragraph" w:customStyle="1" w:styleId="StyleHeading1BlockTitleHeading1Char1ALEXHeadingBrief-He2">
    <w:name w:val="Style Heading 1Block TitleHeading 1 Char1ALEXHeadingBrief - He...2"/>
    <w:basedOn w:val="Heading1"/>
    <w:autoRedefine/>
    <w:rsid w:val="00337D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337DFA"/>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337DFA"/>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337DFA"/>
    <w:rPr>
      <w:rFonts w:ascii="Cambria" w:eastAsia="Cambria" w:hAnsi="Cambria"/>
      <w:b/>
      <w:caps/>
      <w:sz w:val="24"/>
    </w:rPr>
  </w:style>
  <w:style w:type="paragraph" w:customStyle="1" w:styleId="StyleDebateBodyBefore12pt">
    <w:name w:val="Style Debate Body + Before:  12 pt"/>
    <w:basedOn w:val="Normal"/>
    <w:next w:val="Normal"/>
    <w:rsid w:val="00337DFA"/>
    <w:pPr>
      <w:spacing w:before="240"/>
    </w:pPr>
    <w:rPr>
      <w:rFonts w:ascii="Garamond" w:eastAsia="Times New Roman" w:hAnsi="Garamond"/>
      <w:bCs/>
      <w:szCs w:val="20"/>
    </w:rPr>
  </w:style>
  <w:style w:type="paragraph" w:customStyle="1" w:styleId="StyleDebateBodyBefore12pt1">
    <w:name w:val="Style Debate Body + Before:  12 pt1"/>
    <w:basedOn w:val="Normal"/>
    <w:rsid w:val="00337DFA"/>
    <w:pPr>
      <w:spacing w:before="240"/>
    </w:pPr>
    <w:rPr>
      <w:rFonts w:ascii="Garamond" w:eastAsia="Times New Roman" w:hAnsi="Garamond"/>
      <w:bCs/>
      <w:szCs w:val="20"/>
    </w:rPr>
  </w:style>
  <w:style w:type="paragraph" w:customStyle="1" w:styleId="PageNumber11">
    <w:name w:val="Page Number11"/>
    <w:basedOn w:val="Normal"/>
    <w:next w:val="Normal"/>
    <w:rsid w:val="00337DFA"/>
    <w:rPr>
      <w:rFonts w:eastAsia="Times New Roman"/>
    </w:rPr>
  </w:style>
  <w:style w:type="character" w:customStyle="1" w:styleId="Heading2CharCharCharCharCharCharCharCharCharCharCharCharCharChar1">
    <w:name w:val="Heading 2 Char Char Char Char Char Char Char Char Char Char Char Char Char Char1"/>
    <w:rsid w:val="00337DFA"/>
    <w:rPr>
      <w:rFonts w:eastAsia="SimSun" w:cs="Arial"/>
      <w:b/>
      <w:bCs/>
      <w:iCs/>
      <w:sz w:val="24"/>
      <w:szCs w:val="28"/>
      <w:lang w:val="en-US" w:eastAsia="zh-CN" w:bidi="ar-SA"/>
    </w:rPr>
  </w:style>
  <w:style w:type="character" w:customStyle="1" w:styleId="Char31">
    <w:name w:val="Char31"/>
    <w:rsid w:val="00337DFA"/>
    <w:rPr>
      <w:rFonts w:cs="Arial"/>
      <w:bCs/>
      <w:u w:val="thick"/>
      <w:lang w:val="en-US" w:eastAsia="en-US" w:bidi="ar-SA"/>
    </w:rPr>
  </w:style>
  <w:style w:type="paragraph" w:customStyle="1" w:styleId="StyleHeading1Centered">
    <w:name w:val="Style Heading 1 + Centered"/>
    <w:basedOn w:val="Heading1"/>
    <w:rsid w:val="00337D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337D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337DFA"/>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337DFA"/>
    <w:pPr>
      <w:spacing w:before="120"/>
    </w:pPr>
    <w:rPr>
      <w:rFonts w:eastAsia="Times New Roman"/>
    </w:rPr>
  </w:style>
  <w:style w:type="character" w:customStyle="1" w:styleId="underliningChar3">
    <w:name w:val="underlining Char"/>
    <w:rsid w:val="00337DFA"/>
    <w:rPr>
      <w:b/>
      <w:szCs w:val="24"/>
      <w:u w:val="single"/>
      <w:lang w:val="en-US" w:eastAsia="en-US" w:bidi="ar-SA"/>
    </w:rPr>
  </w:style>
  <w:style w:type="character" w:customStyle="1" w:styleId="notreadChar">
    <w:name w:val="not read Char"/>
    <w:rsid w:val="00337DFA"/>
    <w:rPr>
      <w:sz w:val="18"/>
      <w:szCs w:val="24"/>
      <w:lang w:val="en-US" w:eastAsia="en-US" w:bidi="ar-SA"/>
    </w:rPr>
  </w:style>
  <w:style w:type="paragraph" w:customStyle="1" w:styleId="StyleStrong10ptNotBold">
    <w:name w:val="Style Strong + 10 pt Not Bold"/>
    <w:basedOn w:val="Normal"/>
    <w:autoRedefine/>
    <w:rsid w:val="00337DFA"/>
    <w:pPr>
      <w:ind w:left="720" w:hanging="360"/>
    </w:pPr>
    <w:rPr>
      <w:rFonts w:eastAsia="Times New Roman"/>
      <w:sz w:val="26"/>
      <w:szCs w:val="26"/>
    </w:rPr>
  </w:style>
  <w:style w:type="character" w:customStyle="1" w:styleId="smallCharChar0">
    <w:name w:val="small Char Char"/>
    <w:rsid w:val="00337DFA"/>
    <w:rPr>
      <w:rFonts w:ascii="Times New Roman" w:eastAsia="Times New Roman" w:hAnsi="Times New Roman" w:cs="Times New Roman"/>
      <w:sz w:val="12"/>
      <w:szCs w:val="16"/>
    </w:rPr>
  </w:style>
  <w:style w:type="character" w:customStyle="1" w:styleId="Undlerine">
    <w:name w:val="Undlerine"/>
    <w:qFormat/>
    <w:rsid w:val="00337DFA"/>
    <w:rPr>
      <w:rFonts w:ascii="Times New Roman" w:hAnsi="Times New Roman"/>
      <w:w w:val="110"/>
      <w:sz w:val="20"/>
      <w:szCs w:val="20"/>
      <w:u w:val="single"/>
      <w:bdr w:val="none" w:sz="0" w:space="0" w:color="auto"/>
      <w:lang w:bidi="he-IL"/>
    </w:rPr>
  </w:style>
  <w:style w:type="character" w:customStyle="1" w:styleId="Boxes">
    <w:name w:val="Boxes"/>
    <w:qFormat/>
    <w:rsid w:val="00337DFA"/>
    <w:rPr>
      <w:rFonts w:ascii="Times New Roman" w:hAnsi="Times New Roman"/>
      <w:sz w:val="20"/>
      <w:u w:val="single"/>
      <w:bdr w:val="single" w:sz="4" w:space="0" w:color="auto"/>
    </w:rPr>
  </w:style>
  <w:style w:type="character" w:customStyle="1" w:styleId="tim">
    <w:name w:val="tim"/>
    <w:qFormat/>
    <w:rsid w:val="00337DFA"/>
    <w:rPr>
      <w:rFonts w:ascii="Times New Roman" w:hAnsi="Times New Roman"/>
      <w:sz w:val="20"/>
      <w:u w:val="single"/>
    </w:rPr>
  </w:style>
  <w:style w:type="character" w:customStyle="1" w:styleId="hl">
    <w:name w:val="hl"/>
    <w:basedOn w:val="DefaultParagraphFont"/>
    <w:rsid w:val="00337DFA"/>
  </w:style>
  <w:style w:type="character" w:customStyle="1" w:styleId="clock1">
    <w:name w:val="clock1"/>
    <w:rsid w:val="00337DFA"/>
    <w:rPr>
      <w:color w:val="B51B1B"/>
    </w:rPr>
  </w:style>
  <w:style w:type="character" w:customStyle="1" w:styleId="smallChar10">
    <w:name w:val="small Char1"/>
    <w:rsid w:val="00337DFA"/>
    <w:rPr>
      <w:sz w:val="12"/>
      <w:szCs w:val="16"/>
      <w:lang w:val="en-US" w:eastAsia="en-US" w:bidi="ar-SA"/>
    </w:rPr>
  </w:style>
  <w:style w:type="character" w:customStyle="1" w:styleId="SmallCardsCharChar">
    <w:name w:val="Small Cards Char Char"/>
    <w:rsid w:val="00337DFA"/>
    <w:rPr>
      <w:sz w:val="14"/>
      <w:szCs w:val="24"/>
      <w:lang w:val="en-US" w:eastAsia="en-US" w:bidi="ar-SA"/>
    </w:rPr>
  </w:style>
  <w:style w:type="paragraph" w:customStyle="1" w:styleId="NormalCards">
    <w:name w:val="Normal Cards"/>
    <w:basedOn w:val="Normal"/>
    <w:rsid w:val="00337DFA"/>
    <w:pPr>
      <w:ind w:left="288"/>
    </w:pPr>
    <w:rPr>
      <w:rFonts w:eastAsia="Times New Roman"/>
    </w:rPr>
  </w:style>
  <w:style w:type="character" w:customStyle="1" w:styleId="iniciales">
    <w:name w:val="iniciales"/>
    <w:basedOn w:val="DefaultParagraphFont"/>
    <w:rsid w:val="00337DFA"/>
  </w:style>
  <w:style w:type="character" w:customStyle="1" w:styleId="Style10ptBoldUnderline">
    <w:name w:val="Style 10 pt Bold Underline"/>
    <w:rsid w:val="00337DFA"/>
    <w:rPr>
      <w:b/>
      <w:bCs/>
      <w:sz w:val="20"/>
      <w:u w:val="single"/>
    </w:rPr>
  </w:style>
  <w:style w:type="paragraph" w:customStyle="1" w:styleId="outdent">
    <w:name w:val="outdent"/>
    <w:basedOn w:val="Normal"/>
    <w:rsid w:val="00337DFA"/>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337DFA"/>
    <w:pPr>
      <w:spacing w:before="100" w:beforeAutospacing="1" w:after="100" w:afterAutospacing="1"/>
    </w:pPr>
    <w:rPr>
      <w:rFonts w:eastAsia="Times New Roman"/>
      <w:sz w:val="24"/>
    </w:rPr>
  </w:style>
  <w:style w:type="paragraph" w:customStyle="1" w:styleId="bulletfollow">
    <w:name w:val="bulletfollow"/>
    <w:basedOn w:val="Normal"/>
    <w:rsid w:val="00337DFA"/>
    <w:pPr>
      <w:spacing w:before="100" w:beforeAutospacing="1" w:after="100" w:afterAutospacing="1"/>
    </w:pPr>
    <w:rPr>
      <w:rFonts w:eastAsia="Times New Roman"/>
      <w:sz w:val="24"/>
    </w:rPr>
  </w:style>
  <w:style w:type="paragraph" w:customStyle="1" w:styleId="bulleted">
    <w:name w:val="bulleted"/>
    <w:basedOn w:val="Normal"/>
    <w:rsid w:val="00337DFA"/>
    <w:pPr>
      <w:spacing w:before="100" w:beforeAutospacing="1" w:after="100" w:afterAutospacing="1"/>
    </w:pPr>
    <w:rPr>
      <w:rFonts w:eastAsia="Times New Roman"/>
      <w:sz w:val="24"/>
    </w:rPr>
  </w:style>
  <w:style w:type="character" w:customStyle="1" w:styleId="UnderlineCardsCharChar">
    <w:name w:val="Underline Cards Char Char"/>
    <w:rsid w:val="00337DFA"/>
    <w:rPr>
      <w:rFonts w:eastAsia="SimSun"/>
      <w:szCs w:val="24"/>
      <w:u w:val="thick"/>
      <w:lang w:val="en-US" w:eastAsia="en-US" w:bidi="ar-SA"/>
    </w:rPr>
  </w:style>
  <w:style w:type="paragraph" w:customStyle="1" w:styleId="authorgroup">
    <w:name w:val="authorgroup"/>
    <w:basedOn w:val="Normal"/>
    <w:rsid w:val="00337DFA"/>
    <w:pPr>
      <w:spacing w:before="100" w:beforeAutospacing="1" w:after="100" w:afterAutospacing="1"/>
    </w:pPr>
    <w:rPr>
      <w:rFonts w:eastAsia="Calibri"/>
      <w:sz w:val="24"/>
    </w:rPr>
  </w:style>
  <w:style w:type="paragraph" w:customStyle="1" w:styleId="affiliation1">
    <w:name w:val="affiliation1"/>
    <w:basedOn w:val="Normal"/>
    <w:rsid w:val="00337DFA"/>
    <w:pPr>
      <w:spacing w:before="100" w:beforeAutospacing="1" w:after="100" w:afterAutospacing="1"/>
    </w:pPr>
    <w:rPr>
      <w:rFonts w:eastAsia="Calibri"/>
      <w:sz w:val="24"/>
    </w:rPr>
  </w:style>
  <w:style w:type="character" w:customStyle="1" w:styleId="smallcapitals">
    <w:name w:val="smallcapitals"/>
    <w:basedOn w:val="DefaultParagraphFont"/>
    <w:rsid w:val="00337DFA"/>
  </w:style>
  <w:style w:type="character" w:customStyle="1" w:styleId="number0">
    <w:name w:val="number"/>
    <w:basedOn w:val="DefaultParagraphFont"/>
    <w:rsid w:val="00337DFA"/>
  </w:style>
  <w:style w:type="character" w:customStyle="1" w:styleId="articlebody1">
    <w:name w:val="articlebody1"/>
    <w:rsid w:val="00337DFA"/>
  </w:style>
  <w:style w:type="character" w:customStyle="1" w:styleId="small1">
    <w:name w:val="small1"/>
    <w:rsid w:val="00337DFA"/>
  </w:style>
  <w:style w:type="character" w:customStyle="1" w:styleId="AuthorDateChar1">
    <w:name w:val="Author/Date Char1"/>
    <w:rsid w:val="00337DFA"/>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337DFA"/>
    <w:pPr>
      <w:spacing w:before="120"/>
    </w:pPr>
    <w:rPr>
      <w:b/>
    </w:rPr>
  </w:style>
  <w:style w:type="character" w:customStyle="1" w:styleId="analyticChar0">
    <w:name w:val="analytic Char"/>
    <w:basedOn w:val="DefaultParagraphFont"/>
    <w:link w:val="analytic0"/>
    <w:uiPriority w:val="4"/>
    <w:rsid w:val="00337DFA"/>
    <w:rPr>
      <w:rFonts w:ascii="Times New Roman" w:hAnsi="Times New Roman" w:cs="Times New Roman"/>
      <w:b/>
    </w:rPr>
  </w:style>
  <w:style w:type="character" w:customStyle="1" w:styleId="Normal30">
    <w:name w:val="Normal3"/>
    <w:basedOn w:val="DefaultParagraphFont"/>
    <w:rsid w:val="00337DFA"/>
  </w:style>
  <w:style w:type="paragraph" w:customStyle="1" w:styleId="Heading12">
    <w:name w:val="Heading 12"/>
    <w:basedOn w:val="Normal"/>
    <w:next w:val="Normal"/>
    <w:rsid w:val="00337DFA"/>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337DFA"/>
  </w:style>
  <w:style w:type="character" w:customStyle="1" w:styleId="m-3583723223135346788gmail-styleunderline">
    <w:name w:val="m_-3583723223135346788gmail-styleunderline"/>
    <w:basedOn w:val="DefaultParagraphFont"/>
    <w:rsid w:val="00337DFA"/>
  </w:style>
  <w:style w:type="character" w:customStyle="1" w:styleId="CardsFont6ptChar5">
    <w:name w:val="Cards + Font: 6 pt Char5"/>
    <w:basedOn w:val="DefaultParagraphFont"/>
    <w:locked/>
    <w:rsid w:val="00337DFA"/>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337DFA"/>
  </w:style>
  <w:style w:type="character" w:customStyle="1" w:styleId="m-1146133537900874914m-2819420093854639792gmail-styleunderline">
    <w:name w:val="m_-1146133537900874914m_-2819420093854639792gmail-styleunderline"/>
    <w:basedOn w:val="DefaultParagraphFont"/>
    <w:rsid w:val="00337DFA"/>
  </w:style>
  <w:style w:type="character" w:customStyle="1" w:styleId="m-7954869243461233974gmail-styleunderline">
    <w:name w:val="m_-7954869243461233974gmail-styleunderline"/>
    <w:basedOn w:val="DefaultParagraphFont"/>
    <w:rsid w:val="00337DFA"/>
  </w:style>
  <w:style w:type="character" w:customStyle="1" w:styleId="m5577519854659992616gmail-styleunderline">
    <w:name w:val="m_5577519854659992616gmail-styleunderline"/>
    <w:basedOn w:val="DefaultParagraphFont"/>
    <w:rsid w:val="00337DFA"/>
  </w:style>
  <w:style w:type="character" w:customStyle="1" w:styleId="ssit">
    <w:name w:val="ss_it"/>
    <w:basedOn w:val="DefaultParagraphFont"/>
    <w:rsid w:val="00337DFA"/>
  </w:style>
  <w:style w:type="character" w:customStyle="1" w:styleId="latin24compacttimestamp-2v7xiq">
    <w:name w:val="latin24compacttimestamp-2v7xiq"/>
    <w:basedOn w:val="DefaultParagraphFont"/>
    <w:rsid w:val="00337DFA"/>
  </w:style>
  <w:style w:type="character" w:customStyle="1" w:styleId="article-classifiergap">
    <w:name w:val="article-classifier__gap"/>
    <w:basedOn w:val="DefaultParagraphFont"/>
    <w:rsid w:val="00337DFA"/>
  </w:style>
  <w:style w:type="paragraph" w:customStyle="1" w:styleId="standardeinzug">
    <w:name w:val="standardeinzug"/>
    <w:basedOn w:val="Normal"/>
    <w:rsid w:val="00337DFA"/>
    <w:pPr>
      <w:spacing w:before="100" w:beforeAutospacing="1" w:after="100" w:afterAutospacing="1"/>
    </w:pPr>
    <w:rPr>
      <w:rFonts w:eastAsia="Times New Roman"/>
      <w:sz w:val="24"/>
    </w:rPr>
  </w:style>
  <w:style w:type="character" w:customStyle="1" w:styleId="y2iqfc">
    <w:name w:val="y2iqfc"/>
    <w:basedOn w:val="DefaultParagraphFont"/>
    <w:rsid w:val="00337DFA"/>
  </w:style>
  <w:style w:type="character" w:customStyle="1" w:styleId="edited-3sfazf">
    <w:name w:val="edited-3sfazf"/>
    <w:basedOn w:val="DefaultParagraphFont"/>
    <w:rsid w:val="00337DFA"/>
  </w:style>
  <w:style w:type="character" w:customStyle="1" w:styleId="xn-money">
    <w:name w:val="xn-money"/>
    <w:basedOn w:val="DefaultParagraphFont"/>
    <w:rsid w:val="00337DFA"/>
  </w:style>
  <w:style w:type="character" w:customStyle="1" w:styleId="word">
    <w:name w:val="word"/>
    <w:basedOn w:val="DefaultParagraphFont"/>
    <w:rsid w:val="00337DFA"/>
  </w:style>
  <w:style w:type="character" w:customStyle="1" w:styleId="whitespace">
    <w:name w:val="whitespace"/>
    <w:basedOn w:val="DefaultParagraphFont"/>
    <w:rsid w:val="00337DFA"/>
  </w:style>
  <w:style w:type="character" w:customStyle="1" w:styleId="ssbf">
    <w:name w:val="ss_bf"/>
    <w:basedOn w:val="DefaultParagraphFont"/>
    <w:rsid w:val="00337DFA"/>
  </w:style>
  <w:style w:type="character" w:customStyle="1" w:styleId="external-linklast-word">
    <w:name w:val="external-link__last-word"/>
    <w:basedOn w:val="DefaultParagraphFont"/>
    <w:rsid w:val="00337DFA"/>
  </w:style>
  <w:style w:type="paragraph" w:customStyle="1" w:styleId="field-item">
    <w:name w:val="field-item"/>
    <w:basedOn w:val="Normal"/>
    <w:rsid w:val="00337DFA"/>
    <w:pPr>
      <w:spacing w:before="100" w:beforeAutospacing="1" w:after="100" w:afterAutospacing="1"/>
    </w:pPr>
    <w:rPr>
      <w:rFonts w:eastAsia="Times New Roman"/>
      <w:sz w:val="24"/>
    </w:rPr>
  </w:style>
  <w:style w:type="paragraph" w:customStyle="1" w:styleId="Emphasis0">
    <w:name w:val="!!_Emphasis"/>
    <w:basedOn w:val="Normal"/>
    <w:uiPriority w:val="20"/>
    <w:qFormat/>
    <w:rsid w:val="00337DFA"/>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UnresolvedMention5">
    <w:name w:val="Unresolved Mention5"/>
    <w:basedOn w:val="DefaultParagraphFont"/>
    <w:uiPriority w:val="99"/>
    <w:semiHidden/>
    <w:unhideWhenUsed/>
    <w:rsid w:val="00337DFA"/>
    <w:rPr>
      <w:color w:val="605E5C"/>
      <w:shd w:val="clear" w:color="auto" w:fill="E1DFDD"/>
    </w:rPr>
  </w:style>
  <w:style w:type="character" w:customStyle="1" w:styleId="UnresolvedMention6">
    <w:name w:val="Unresolved Mention6"/>
    <w:basedOn w:val="DefaultParagraphFont"/>
    <w:uiPriority w:val="99"/>
    <w:semiHidden/>
    <w:unhideWhenUsed/>
    <w:rsid w:val="00337DFA"/>
    <w:rPr>
      <w:color w:val="605E5C"/>
      <w:shd w:val="clear" w:color="auto" w:fill="E1DFDD"/>
    </w:rPr>
  </w:style>
  <w:style w:type="character" w:customStyle="1" w:styleId="hubidentifier">
    <w:name w:val="hub_identifier"/>
    <w:basedOn w:val="DefaultParagraphFont"/>
    <w:rsid w:val="00337DFA"/>
  </w:style>
  <w:style w:type="paragraph" w:customStyle="1" w:styleId="aufzhlungnormal">
    <w:name w:val="aufzhlungnormal"/>
    <w:basedOn w:val="Normal"/>
    <w:rsid w:val="00337DFA"/>
    <w:pPr>
      <w:spacing w:before="100" w:beforeAutospacing="1" w:after="100" w:afterAutospacing="1"/>
    </w:pPr>
    <w:rPr>
      <w:rFonts w:eastAsia="Times New Roman"/>
      <w:sz w:val="24"/>
    </w:rPr>
  </w:style>
  <w:style w:type="character" w:customStyle="1" w:styleId="auszeichnungkursiv">
    <w:name w:val="auszeichnungkursiv"/>
    <w:basedOn w:val="DefaultParagraphFont"/>
    <w:rsid w:val="00337DFA"/>
  </w:style>
  <w:style w:type="paragraph" w:customStyle="1" w:styleId="entrefilet">
    <w:name w:val="entrefilet"/>
    <w:basedOn w:val="Normal"/>
    <w:rsid w:val="00337DFA"/>
    <w:pPr>
      <w:spacing w:before="100" w:beforeAutospacing="1" w:after="100" w:afterAutospacing="1"/>
    </w:pPr>
    <w:rPr>
      <w:rFonts w:eastAsia="Times New Roman"/>
      <w:sz w:val="24"/>
    </w:rPr>
  </w:style>
  <w:style w:type="paragraph" w:customStyle="1" w:styleId="kapitelreferenzkopf">
    <w:name w:val="kapitelreferenzkopf"/>
    <w:basedOn w:val="Normal"/>
    <w:rsid w:val="00337DFA"/>
    <w:pPr>
      <w:spacing w:before="100" w:beforeAutospacing="1" w:after="100" w:afterAutospacing="1"/>
    </w:pPr>
    <w:rPr>
      <w:rFonts w:eastAsia="Times New Roman"/>
      <w:sz w:val="24"/>
    </w:rPr>
  </w:style>
  <w:style w:type="paragraph" w:customStyle="1" w:styleId="tabberschrift">
    <w:name w:val="tabberschrift"/>
    <w:basedOn w:val="Normal"/>
    <w:rsid w:val="00337DFA"/>
    <w:pPr>
      <w:spacing w:before="100" w:beforeAutospacing="1" w:after="100" w:afterAutospacing="1"/>
    </w:pPr>
    <w:rPr>
      <w:rFonts w:eastAsia="Times New Roman"/>
      <w:sz w:val="24"/>
    </w:rPr>
  </w:style>
  <w:style w:type="character" w:customStyle="1" w:styleId="tabgrafikformalbezeichnungnr">
    <w:name w:val="tabgrafikformalbezeichnungnr"/>
    <w:basedOn w:val="DefaultParagraphFont"/>
    <w:rsid w:val="00337DFA"/>
  </w:style>
  <w:style w:type="character" w:customStyle="1" w:styleId="m-5621139387307470627gmail-style13ptbold">
    <w:name w:val="m_-5621139387307470627gmail-style13ptbold"/>
    <w:basedOn w:val="DefaultParagraphFont"/>
    <w:rsid w:val="00337DFA"/>
  </w:style>
  <w:style w:type="character" w:customStyle="1" w:styleId="m-5621139387307470627gmail-styleunderline">
    <w:name w:val="m_-5621139387307470627gmail-styleunderline"/>
    <w:basedOn w:val="DefaultParagraphFont"/>
    <w:rsid w:val="00337DFA"/>
  </w:style>
  <w:style w:type="character" w:customStyle="1" w:styleId="m-4930835733434609408gmail-style13ptbold">
    <w:name w:val="m_-4930835733434609408gmail-style13ptbold"/>
    <w:basedOn w:val="DefaultParagraphFont"/>
    <w:rsid w:val="00337DFA"/>
  </w:style>
  <w:style w:type="character" w:customStyle="1" w:styleId="m-4930835733434609408gmail-styleunderline">
    <w:name w:val="m_-4930835733434609408gmail-styleunderline"/>
    <w:basedOn w:val="DefaultParagraphFont"/>
    <w:rsid w:val="00337DFA"/>
  </w:style>
  <w:style w:type="character" w:customStyle="1" w:styleId="m-2456650549122369157gmail-style13ptbold">
    <w:name w:val="m_-2456650549122369157gmail-style13ptbold"/>
    <w:basedOn w:val="DefaultParagraphFont"/>
    <w:rsid w:val="00337DFA"/>
  </w:style>
  <w:style w:type="character" w:customStyle="1" w:styleId="m-2456650549122369157gmail-styleunderline">
    <w:name w:val="m_-2456650549122369157gmail-styleunderline"/>
    <w:basedOn w:val="DefaultParagraphFont"/>
    <w:rsid w:val="00337DFA"/>
  </w:style>
  <w:style w:type="paragraph" w:customStyle="1" w:styleId="Second">
    <w:name w:val="Second"/>
    <w:basedOn w:val="Normal"/>
    <w:rsid w:val="00337DFA"/>
    <w:rPr>
      <w:rFonts w:eastAsia="Calibri"/>
      <w:b/>
      <w:caps/>
      <w:szCs w:val="20"/>
    </w:rPr>
  </w:style>
  <w:style w:type="paragraph" w:customStyle="1" w:styleId="cardbody0">
    <w:name w:val="cardbody"/>
    <w:basedOn w:val="Normal"/>
    <w:rsid w:val="00337DFA"/>
    <w:pPr>
      <w:spacing w:before="100" w:beforeAutospacing="1" w:after="100" w:afterAutospacing="1"/>
    </w:pPr>
    <w:rPr>
      <w:rFonts w:eastAsia="Times New Roman"/>
    </w:rPr>
  </w:style>
  <w:style w:type="character" w:customStyle="1" w:styleId="title-presub">
    <w:name w:val="title-presub"/>
    <w:basedOn w:val="DefaultParagraphFont"/>
    <w:rsid w:val="00337DFA"/>
  </w:style>
  <w:style w:type="character" w:customStyle="1" w:styleId="Subtitle3">
    <w:name w:val="Subtitle3"/>
    <w:basedOn w:val="DefaultParagraphFont"/>
    <w:rsid w:val="00337DFA"/>
  </w:style>
  <w:style w:type="character" w:customStyle="1" w:styleId="zleft">
    <w:name w:val="zleft"/>
    <w:basedOn w:val="DefaultParagraphFont"/>
    <w:rsid w:val="00337DFA"/>
  </w:style>
  <w:style w:type="character" w:customStyle="1" w:styleId="zright">
    <w:name w:val="zright"/>
    <w:basedOn w:val="DefaultParagraphFont"/>
    <w:rsid w:val="00337DFA"/>
  </w:style>
  <w:style w:type="character" w:customStyle="1" w:styleId="share-text">
    <w:name w:val="share-text"/>
    <w:basedOn w:val="DefaultParagraphFont"/>
    <w:rsid w:val="00337DFA"/>
  </w:style>
  <w:style w:type="character" w:customStyle="1" w:styleId="article-byline-reporter-list">
    <w:name w:val="article-byline-reporter-list"/>
    <w:basedOn w:val="DefaultParagraphFont"/>
    <w:rsid w:val="00337DFA"/>
  </w:style>
  <w:style w:type="character" w:customStyle="1" w:styleId="article-location">
    <w:name w:val="article-location"/>
    <w:basedOn w:val="DefaultParagraphFont"/>
    <w:rsid w:val="00337DFA"/>
  </w:style>
  <w:style w:type="character" w:customStyle="1" w:styleId="article-date-publish">
    <w:name w:val="article-date-publish"/>
    <w:basedOn w:val="DefaultParagraphFont"/>
    <w:rsid w:val="00337DFA"/>
  </w:style>
  <w:style w:type="paragraph" w:customStyle="1" w:styleId="temperature">
    <w:name w:val="temperature"/>
    <w:basedOn w:val="Normal"/>
    <w:rsid w:val="00337DFA"/>
    <w:pPr>
      <w:spacing w:before="100" w:beforeAutospacing="1" w:after="100" w:afterAutospacing="1"/>
    </w:pPr>
    <w:rPr>
      <w:rFonts w:eastAsia="Times New Roman"/>
      <w:sz w:val="24"/>
      <w:szCs w:val="24"/>
    </w:rPr>
  </w:style>
  <w:style w:type="paragraph" w:customStyle="1" w:styleId="Strong1">
    <w:name w:val="Strong1"/>
    <w:basedOn w:val="Normal"/>
    <w:rsid w:val="00337DFA"/>
    <w:pPr>
      <w:spacing w:before="100" w:beforeAutospacing="1" w:after="100" w:afterAutospacing="1"/>
    </w:pPr>
    <w:rPr>
      <w:rFonts w:eastAsia="Times New Roman"/>
      <w:sz w:val="24"/>
      <w:szCs w:val="24"/>
    </w:rPr>
  </w:style>
  <w:style w:type="paragraph" w:customStyle="1" w:styleId="search">
    <w:name w:val="search"/>
    <w:basedOn w:val="Normal"/>
    <w:rsid w:val="00337DFA"/>
    <w:pPr>
      <w:spacing w:before="100" w:beforeAutospacing="1" w:after="100" w:afterAutospacing="1"/>
    </w:pPr>
    <w:rPr>
      <w:rFonts w:eastAsia="Times New Roman"/>
      <w:sz w:val="24"/>
      <w:szCs w:val="24"/>
    </w:rPr>
  </w:style>
  <w:style w:type="paragraph" w:customStyle="1" w:styleId="flex-active-slide">
    <w:name w:val="flex-active-slide"/>
    <w:basedOn w:val="Normal"/>
    <w:rsid w:val="00337DFA"/>
    <w:pPr>
      <w:spacing w:before="100" w:beforeAutospacing="1" w:after="100" w:afterAutospacing="1"/>
    </w:pPr>
    <w:rPr>
      <w:rFonts w:eastAsia="Times New Roman"/>
      <w:sz w:val="24"/>
      <w:szCs w:val="24"/>
    </w:rPr>
  </w:style>
  <w:style w:type="paragraph" w:customStyle="1" w:styleId="edit">
    <w:name w:val="edit"/>
    <w:basedOn w:val="Normal"/>
    <w:rsid w:val="00337DFA"/>
    <w:pPr>
      <w:spacing w:before="100" w:beforeAutospacing="1" w:after="100" w:afterAutospacing="1"/>
    </w:pPr>
    <w:rPr>
      <w:rFonts w:eastAsia="Times New Roman"/>
      <w:sz w:val="24"/>
      <w:szCs w:val="24"/>
    </w:rPr>
  </w:style>
  <w:style w:type="paragraph" w:customStyle="1" w:styleId="jtbio">
    <w:name w:val="jt_bio"/>
    <w:basedOn w:val="Normal"/>
    <w:rsid w:val="00337DFA"/>
    <w:pPr>
      <w:spacing w:before="100" w:beforeAutospacing="1" w:after="100" w:afterAutospacing="1"/>
    </w:pPr>
    <w:rPr>
      <w:rFonts w:eastAsia="Times New Roman"/>
      <w:sz w:val="24"/>
      <w:szCs w:val="24"/>
    </w:rPr>
  </w:style>
  <w:style w:type="paragraph" w:customStyle="1" w:styleId="isactive">
    <w:name w:val="is_active"/>
    <w:basedOn w:val="Normal"/>
    <w:rsid w:val="00337DFA"/>
    <w:pPr>
      <w:spacing w:before="100" w:beforeAutospacing="1" w:after="100" w:afterAutospacing="1"/>
    </w:pPr>
    <w:rPr>
      <w:rFonts w:eastAsia="Times New Roman"/>
      <w:sz w:val="24"/>
      <w:szCs w:val="24"/>
    </w:rPr>
  </w:style>
  <w:style w:type="paragraph" w:customStyle="1" w:styleId="tabchangeitem">
    <w:name w:val="tabchange_item"/>
    <w:basedOn w:val="Normal"/>
    <w:rsid w:val="00337DFA"/>
    <w:pPr>
      <w:spacing w:before="100" w:beforeAutospacing="1" w:after="100" w:afterAutospacing="1"/>
    </w:pPr>
    <w:rPr>
      <w:rFonts w:eastAsia="Times New Roman"/>
      <w:sz w:val="24"/>
      <w:szCs w:val="24"/>
    </w:rPr>
  </w:style>
  <w:style w:type="paragraph" w:customStyle="1" w:styleId="blsidedivcommonlistcat">
    <w:name w:val="bl_sidediv_commonlist_cat"/>
    <w:basedOn w:val="Normal"/>
    <w:rsid w:val="00337DFA"/>
    <w:pPr>
      <w:spacing w:before="100" w:beforeAutospacing="1" w:after="100" w:afterAutospacing="1"/>
    </w:pPr>
    <w:rPr>
      <w:rFonts w:eastAsia="Times New Roman"/>
      <w:sz w:val="24"/>
      <w:szCs w:val="24"/>
    </w:rPr>
  </w:style>
  <w:style w:type="paragraph" w:customStyle="1" w:styleId="blsidedivcommonlistttl">
    <w:name w:val="bl_sidediv_commonlist_ttl"/>
    <w:basedOn w:val="Normal"/>
    <w:rsid w:val="00337DFA"/>
    <w:pPr>
      <w:spacing w:before="100" w:beforeAutospacing="1" w:after="100" w:afterAutospacing="1"/>
    </w:pPr>
    <w:rPr>
      <w:rFonts w:eastAsia="Times New Roman"/>
      <w:sz w:val="24"/>
      <w:szCs w:val="24"/>
    </w:rPr>
  </w:style>
  <w:style w:type="paragraph" w:customStyle="1" w:styleId="blsidedivcommonlistlead">
    <w:name w:val="bl_sidediv_commonlist_lead"/>
    <w:basedOn w:val="Normal"/>
    <w:rsid w:val="00337DFA"/>
    <w:pPr>
      <w:spacing w:before="100" w:beforeAutospacing="1" w:after="100" w:afterAutospacing="1"/>
    </w:pPr>
    <w:rPr>
      <w:rFonts w:eastAsia="Times New Roman"/>
      <w:sz w:val="24"/>
      <w:szCs w:val="24"/>
    </w:rPr>
  </w:style>
  <w:style w:type="paragraph" w:customStyle="1" w:styleId="more-btn">
    <w:name w:val="more-btn"/>
    <w:basedOn w:val="Normal"/>
    <w:rsid w:val="00337DFA"/>
    <w:pPr>
      <w:spacing w:before="100" w:beforeAutospacing="1" w:after="100" w:afterAutospacing="1"/>
    </w:pPr>
    <w:rPr>
      <w:rFonts w:eastAsia="Times New Roman"/>
      <w:sz w:val="24"/>
      <w:szCs w:val="24"/>
    </w:rPr>
  </w:style>
  <w:style w:type="paragraph" w:customStyle="1" w:styleId="menu-item-cityguide">
    <w:name w:val="menu-item-cityguide"/>
    <w:basedOn w:val="Normal"/>
    <w:rsid w:val="00337DFA"/>
    <w:pPr>
      <w:spacing w:before="100" w:beforeAutospacing="1" w:after="100" w:afterAutospacing="1"/>
    </w:pPr>
    <w:rPr>
      <w:rFonts w:eastAsia="Times New Roman"/>
      <w:sz w:val="24"/>
      <w:szCs w:val="24"/>
    </w:rPr>
  </w:style>
  <w:style w:type="character" w:customStyle="1" w:styleId="m6540463018285843025gmail-heading4char">
    <w:name w:val="m_6540463018285843025gmail-heading4char"/>
    <w:basedOn w:val="DefaultParagraphFont"/>
    <w:rsid w:val="00337DFA"/>
  </w:style>
  <w:style w:type="character" w:customStyle="1" w:styleId="m6540463018285843025gmail-styleunderline">
    <w:name w:val="m_6540463018285843025gmail-styleunderline"/>
    <w:basedOn w:val="DefaultParagraphFont"/>
    <w:rsid w:val="00337DFA"/>
  </w:style>
  <w:style w:type="character" w:customStyle="1" w:styleId="dispurl">
    <w:name w:val="dispurl"/>
    <w:basedOn w:val="DefaultParagraphFont"/>
    <w:rsid w:val="00337DFA"/>
  </w:style>
  <w:style w:type="character" w:customStyle="1" w:styleId="StyleUnderline11ptChar">
    <w:name w:val="Style Underline + 11 pt Char"/>
    <w:link w:val="StyleUnderline11pt0"/>
    <w:locked/>
    <w:rsid w:val="00337DFA"/>
    <w:rPr>
      <w:rFonts w:ascii="Georgia" w:hAnsi="Georgia"/>
      <w:u w:val="single"/>
    </w:rPr>
  </w:style>
  <w:style w:type="paragraph" w:customStyle="1" w:styleId="StyleUnderline11pt0">
    <w:name w:val="Style Underline + 11 pt"/>
    <w:basedOn w:val="Normal"/>
    <w:link w:val="StyleUnderline11ptChar"/>
    <w:rsid w:val="00337DFA"/>
    <w:rPr>
      <w:rFonts w:ascii="Georgia" w:hAnsi="Georgia" w:cstheme="minorBidi"/>
      <w:u w:val="single"/>
    </w:rPr>
  </w:style>
  <w:style w:type="character" w:customStyle="1" w:styleId="StyleBoldUnderline11ptChar">
    <w:name w:val="Style BoldUnderline + 11 pt Char"/>
    <w:link w:val="StyleBoldUnderline11pt"/>
    <w:locked/>
    <w:rsid w:val="00337DFA"/>
    <w:rPr>
      <w:rFonts w:ascii="Georgia" w:hAnsi="Georgia"/>
      <w:b/>
      <w:bCs/>
      <w:szCs w:val="24"/>
      <w:u w:val="single"/>
    </w:rPr>
  </w:style>
  <w:style w:type="paragraph" w:customStyle="1" w:styleId="StyleBoldUnderline11pt">
    <w:name w:val="Style BoldUnderline + 11 pt"/>
    <w:basedOn w:val="Normal"/>
    <w:link w:val="StyleBoldUnderline11ptChar"/>
    <w:rsid w:val="00337DFA"/>
    <w:rPr>
      <w:rFonts w:ascii="Georgia" w:hAnsi="Georgia" w:cstheme="minorBidi"/>
      <w:b/>
      <w:bCs/>
      <w:szCs w:val="24"/>
      <w:u w:val="single"/>
    </w:rPr>
  </w:style>
  <w:style w:type="paragraph" w:customStyle="1" w:styleId="Notes">
    <w:name w:val="Notes"/>
    <w:basedOn w:val="Normal"/>
    <w:link w:val="NotesChar"/>
    <w:autoRedefine/>
    <w:uiPriority w:val="4"/>
    <w:qFormat/>
    <w:rsid w:val="00337DFA"/>
    <w:rPr>
      <w:b/>
    </w:rPr>
  </w:style>
  <w:style w:type="character" w:customStyle="1" w:styleId="NotesChar">
    <w:name w:val="Notes Char"/>
    <w:basedOn w:val="DefaultParagraphFont"/>
    <w:link w:val="Notes"/>
    <w:uiPriority w:val="4"/>
    <w:rsid w:val="00337DFA"/>
    <w:rPr>
      <w:rFonts w:ascii="Times New Roman" w:hAnsi="Times New Roman" w:cs="Times New Roman"/>
      <w:b/>
    </w:rPr>
  </w:style>
  <w:style w:type="paragraph" w:customStyle="1" w:styleId="Notetaking">
    <w:name w:val="Notetaking"/>
    <w:basedOn w:val="Heading6"/>
    <w:link w:val="NotetakingChar"/>
    <w:autoRedefine/>
    <w:uiPriority w:val="4"/>
    <w:qFormat/>
    <w:rsid w:val="00337DFA"/>
    <w:pPr>
      <w:outlineLvl w:val="3"/>
    </w:pPr>
    <w:rPr>
      <w:rFonts w:ascii="Calibri" w:hAnsi="Calibri"/>
      <w:b/>
      <w:sz w:val="26"/>
    </w:rPr>
  </w:style>
  <w:style w:type="character" w:customStyle="1" w:styleId="NotetakingChar">
    <w:name w:val="Notetaking Char"/>
    <w:basedOn w:val="Heading6Char"/>
    <w:link w:val="Notetaking"/>
    <w:uiPriority w:val="4"/>
    <w:rsid w:val="00337DFA"/>
    <w:rPr>
      <w:rFonts w:ascii="Calibri" w:eastAsiaTheme="majorEastAsia" w:hAnsi="Calibri" w:cstheme="majorBidi"/>
      <w:b/>
      <w:color w:val="1F4D78" w:themeColor="accent1" w:themeShade="7F"/>
      <w:sz w:val="26"/>
    </w:rPr>
  </w:style>
  <w:style w:type="paragraph" w:customStyle="1" w:styleId="DateTime0">
    <w:name w:val="DateTime"/>
    <w:basedOn w:val="Normal"/>
    <w:link w:val="DateTimeChar"/>
    <w:autoRedefine/>
    <w:uiPriority w:val="4"/>
    <w:qFormat/>
    <w:rsid w:val="00337DFA"/>
    <w:rPr>
      <w:rFonts w:ascii="Avenir LT Std 45 Book" w:hAnsi="Avenir LT Std 45 Book"/>
    </w:rPr>
  </w:style>
  <w:style w:type="character" w:customStyle="1" w:styleId="DateTimeChar">
    <w:name w:val="DateTime Char"/>
    <w:basedOn w:val="DefaultParagraphFont"/>
    <w:link w:val="DateTime0"/>
    <w:uiPriority w:val="4"/>
    <w:rsid w:val="00337DFA"/>
    <w:rPr>
      <w:rFonts w:ascii="Avenir LT Std 45 Book" w:hAnsi="Avenir LT Std 45 Book" w:cs="Times New Roman"/>
    </w:rPr>
  </w:style>
  <w:style w:type="paragraph" w:customStyle="1" w:styleId="Lecture">
    <w:name w:val="Lecture"/>
    <w:next w:val="BodyText"/>
    <w:link w:val="LectureChar"/>
    <w:autoRedefine/>
    <w:uiPriority w:val="4"/>
    <w:qFormat/>
    <w:rsid w:val="00337DFA"/>
    <w:pPr>
      <w:spacing w:after="0"/>
      <w:outlineLvl w:val="5"/>
    </w:pPr>
    <w:rPr>
      <w:rFonts w:ascii="Arial" w:hAnsi="Arial" w:cs="Arial"/>
      <w:spacing w:val="-10"/>
      <w:sz w:val="24"/>
    </w:rPr>
  </w:style>
  <w:style w:type="character" w:customStyle="1" w:styleId="LectureChar">
    <w:name w:val="Lecture Char"/>
    <w:basedOn w:val="DateTimeChar"/>
    <w:link w:val="Lecture"/>
    <w:uiPriority w:val="4"/>
    <w:rsid w:val="00337DFA"/>
    <w:rPr>
      <w:rFonts w:ascii="Arial" w:hAnsi="Arial" w:cs="Arial"/>
      <w:spacing w:val="-10"/>
      <w:sz w:val="24"/>
    </w:rPr>
  </w:style>
  <w:style w:type="character" w:customStyle="1" w:styleId="m4841727538114946087gmail-styleunderline">
    <w:name w:val="m_4841727538114946087gmail-styleunderline"/>
    <w:basedOn w:val="DefaultParagraphFont"/>
    <w:rsid w:val="00337DFA"/>
  </w:style>
  <w:style w:type="paragraph" w:customStyle="1" w:styleId="BreakTag">
    <w:name w:val="Break Tag"/>
    <w:basedOn w:val="Normal"/>
    <w:autoRedefine/>
    <w:uiPriority w:val="4"/>
    <w:qFormat/>
    <w:rsid w:val="00337DFA"/>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337DFA"/>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337DFA"/>
    <w:rPr>
      <w:rFonts w:ascii="Arial Bold" w:hAnsi="Arial Bold" w:cs="Times New Roman"/>
      <w:b/>
      <w:caps/>
      <w:sz w:val="32"/>
      <w:u w:val="single"/>
    </w:rPr>
  </w:style>
  <w:style w:type="paragraph" w:customStyle="1" w:styleId="BoldandUnderlineChar2CharChar">
    <w:name w:val="Bold and Underline Char2 Char Char"/>
    <w:basedOn w:val="Normal"/>
    <w:link w:val="BoldandUnderlineChar2CharCharChar"/>
    <w:qFormat/>
    <w:rsid w:val="00337DFA"/>
    <w:rPr>
      <w:rFonts w:asciiTheme="minorHAnsi" w:hAnsiTheme="minorHAnsi" w:cstheme="minorBidi"/>
      <w:b/>
      <w:szCs w:val="24"/>
      <w:u w:val="single"/>
    </w:rPr>
  </w:style>
  <w:style w:type="character" w:customStyle="1" w:styleId="Reduce8ptCharChar">
    <w:name w:val="Reduce 8pt Char Char"/>
    <w:basedOn w:val="DefaultParagraphFont"/>
    <w:link w:val="Reduce8pt"/>
    <w:rsid w:val="00337DFA"/>
    <w:rPr>
      <w:sz w:val="16"/>
    </w:rPr>
  </w:style>
  <w:style w:type="paragraph" w:customStyle="1" w:styleId="Reduce8pt">
    <w:name w:val="Reduce 8pt"/>
    <w:basedOn w:val="Normal"/>
    <w:link w:val="Reduce8ptCharChar"/>
    <w:qFormat/>
    <w:rsid w:val="00337DFA"/>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337DFA"/>
    <w:rPr>
      <w:color w:val="2B579A"/>
      <w:shd w:val="clear" w:color="auto" w:fill="E6E6E6"/>
    </w:rPr>
  </w:style>
  <w:style w:type="character" w:customStyle="1" w:styleId="m6370699461968006786gmail-styleunderline">
    <w:name w:val="m_6370699461968006786gmail-styleunderline"/>
    <w:basedOn w:val="DefaultParagraphFont"/>
    <w:rsid w:val="00337DFA"/>
  </w:style>
  <w:style w:type="character" w:customStyle="1" w:styleId="Mention2">
    <w:name w:val="Mention2"/>
    <w:basedOn w:val="DefaultParagraphFont"/>
    <w:uiPriority w:val="99"/>
    <w:semiHidden/>
    <w:unhideWhenUsed/>
    <w:rsid w:val="00337DFA"/>
    <w:rPr>
      <w:color w:val="2B579A"/>
      <w:shd w:val="clear" w:color="auto" w:fill="E6E6E6"/>
    </w:rPr>
  </w:style>
  <w:style w:type="paragraph" w:customStyle="1" w:styleId="FlashTag">
    <w:name w:val="FlashTag"/>
    <w:basedOn w:val="Normal"/>
    <w:link w:val="FlashTagChar"/>
    <w:autoRedefine/>
    <w:uiPriority w:val="4"/>
    <w:qFormat/>
    <w:rsid w:val="00337DFA"/>
    <w:rPr>
      <w:rFonts w:asciiTheme="majorHAnsi" w:hAnsiTheme="majorHAnsi"/>
      <w:b/>
      <w:sz w:val="28"/>
    </w:rPr>
  </w:style>
  <w:style w:type="character" w:customStyle="1" w:styleId="FlashTagChar">
    <w:name w:val="FlashTag Char"/>
    <w:basedOn w:val="DefaultParagraphFont"/>
    <w:link w:val="FlashTag"/>
    <w:uiPriority w:val="4"/>
    <w:rsid w:val="00337DFA"/>
    <w:rPr>
      <w:rFonts w:asciiTheme="majorHAnsi" w:hAnsiTheme="majorHAnsi" w:cs="Times New Roman"/>
      <w:b/>
      <w:sz w:val="28"/>
    </w:rPr>
  </w:style>
  <w:style w:type="paragraph" w:customStyle="1" w:styleId="Warrant">
    <w:name w:val="Warrant"/>
    <w:autoRedefine/>
    <w:uiPriority w:val="4"/>
    <w:qFormat/>
    <w:rsid w:val="00337DFA"/>
    <w:pPr>
      <w:ind w:left="720"/>
    </w:pPr>
    <w:rPr>
      <w:rFonts w:ascii="Calibri" w:hAnsi="Calibri" w:cs="Arial"/>
    </w:rPr>
  </w:style>
  <w:style w:type="character" w:customStyle="1" w:styleId="m-8793234324905335251gmail-style13ptbold">
    <w:name w:val="m_-8793234324905335251gmail-style13ptbold"/>
    <w:basedOn w:val="DefaultParagraphFont"/>
    <w:rsid w:val="00337DFA"/>
  </w:style>
  <w:style w:type="character" w:customStyle="1" w:styleId="m3965771245576658108gmail-styleunderline">
    <w:name w:val="m_3965771245576658108gmail-styleunderline"/>
    <w:basedOn w:val="DefaultParagraphFont"/>
    <w:rsid w:val="00337DFA"/>
  </w:style>
  <w:style w:type="paragraph" w:customStyle="1" w:styleId="BriefTitle">
    <w:name w:val="Brief Title"/>
    <w:basedOn w:val="Heading1"/>
    <w:uiPriority w:val="99"/>
    <w:qFormat/>
    <w:rsid w:val="00337DFA"/>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character" w:customStyle="1" w:styleId="FontStyle220">
    <w:name w:val="Font Style220"/>
    <w:basedOn w:val="DefaultParagraphFont"/>
    <w:uiPriority w:val="99"/>
    <w:rsid w:val="00337DFA"/>
    <w:rPr>
      <w:rFonts w:ascii="Candara" w:hAnsi="Candara" w:cs="Candara" w:hint="default"/>
      <w:i/>
      <w:iCs/>
      <w:sz w:val="18"/>
      <w:szCs w:val="18"/>
    </w:rPr>
  </w:style>
  <w:style w:type="character" w:customStyle="1" w:styleId="FontStyle290">
    <w:name w:val="Font Style290"/>
    <w:basedOn w:val="DefaultParagraphFont"/>
    <w:uiPriority w:val="99"/>
    <w:rsid w:val="00337DFA"/>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337DFA"/>
    <w:rPr>
      <w:rFonts w:ascii="Arial" w:hAnsi="Arial" w:cs="Arial"/>
      <w:b/>
      <w:bCs/>
      <w:sz w:val="16"/>
      <w:szCs w:val="16"/>
    </w:rPr>
  </w:style>
  <w:style w:type="character" w:customStyle="1" w:styleId="m-5498913268213319940gmail-styleunderline">
    <w:name w:val="m_-5498913268213319940gmail-styleunderline"/>
    <w:basedOn w:val="DefaultParagraphFont"/>
    <w:rsid w:val="00337DFA"/>
  </w:style>
  <w:style w:type="paragraph" w:customStyle="1" w:styleId="speakable">
    <w:name w:val="speakable"/>
    <w:basedOn w:val="Normal"/>
    <w:uiPriority w:val="99"/>
    <w:qFormat/>
    <w:rsid w:val="00337DFA"/>
    <w:pPr>
      <w:spacing w:before="100" w:beforeAutospacing="1" w:after="100" w:afterAutospacing="1"/>
    </w:pPr>
    <w:rPr>
      <w:rFonts w:eastAsia="Times New Roman"/>
    </w:rPr>
  </w:style>
  <w:style w:type="character" w:customStyle="1" w:styleId="overlay">
    <w:name w:val="overlay"/>
    <w:basedOn w:val="DefaultParagraphFont"/>
    <w:rsid w:val="00337DFA"/>
  </w:style>
  <w:style w:type="paragraph" w:customStyle="1" w:styleId="g-body">
    <w:name w:val="g-body"/>
    <w:basedOn w:val="Normal"/>
    <w:uiPriority w:val="99"/>
    <w:qFormat/>
    <w:rsid w:val="00337DFA"/>
    <w:pPr>
      <w:spacing w:before="100" w:beforeAutospacing="1" w:after="100" w:afterAutospacing="1"/>
    </w:pPr>
    <w:rPr>
      <w:rFonts w:eastAsia="Times New Roman"/>
    </w:rPr>
  </w:style>
  <w:style w:type="paragraph" w:customStyle="1" w:styleId="g-pstyle0">
    <w:name w:val="g-pstyle0"/>
    <w:basedOn w:val="Normal"/>
    <w:uiPriority w:val="99"/>
    <w:qFormat/>
    <w:rsid w:val="00337DFA"/>
    <w:pPr>
      <w:spacing w:before="100" w:beforeAutospacing="1" w:after="100" w:afterAutospacing="1"/>
    </w:pPr>
    <w:rPr>
      <w:rFonts w:eastAsia="Times New Roman"/>
    </w:rPr>
  </w:style>
  <w:style w:type="paragraph" w:customStyle="1" w:styleId="g-pstyle1">
    <w:name w:val="g-pstyle1"/>
    <w:basedOn w:val="Normal"/>
    <w:uiPriority w:val="99"/>
    <w:qFormat/>
    <w:rsid w:val="00337DFA"/>
    <w:pPr>
      <w:spacing w:before="100" w:beforeAutospacing="1" w:after="100" w:afterAutospacing="1"/>
    </w:pPr>
    <w:rPr>
      <w:rFonts w:eastAsia="Times New Roman"/>
    </w:rPr>
  </w:style>
  <w:style w:type="paragraph" w:customStyle="1" w:styleId="g-asset-hed">
    <w:name w:val="g-asset-hed"/>
    <w:basedOn w:val="Normal"/>
    <w:uiPriority w:val="99"/>
    <w:qFormat/>
    <w:rsid w:val="00337DFA"/>
    <w:pPr>
      <w:spacing w:before="100" w:beforeAutospacing="1" w:after="100" w:afterAutospacing="1"/>
    </w:pPr>
    <w:rPr>
      <w:rFonts w:eastAsia="Times New Roman"/>
    </w:rPr>
  </w:style>
  <w:style w:type="paragraph" w:customStyle="1" w:styleId="js-tweet-text">
    <w:name w:val="js-tweet-text"/>
    <w:basedOn w:val="Normal"/>
    <w:uiPriority w:val="99"/>
    <w:qFormat/>
    <w:rsid w:val="00337DFA"/>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337DFA"/>
    <w:pPr>
      <w:spacing w:before="100" w:beforeAutospacing="1" w:after="100" w:afterAutospacing="1"/>
    </w:pPr>
  </w:style>
  <w:style w:type="paragraph" w:customStyle="1" w:styleId="speech">
    <w:name w:val="speech"/>
    <w:basedOn w:val="Normal"/>
    <w:uiPriority w:val="99"/>
    <w:qFormat/>
    <w:rsid w:val="00337DFA"/>
    <w:pPr>
      <w:spacing w:before="100" w:beforeAutospacing="1" w:after="100" w:afterAutospacing="1"/>
    </w:pPr>
  </w:style>
  <w:style w:type="character" w:customStyle="1" w:styleId="adtext0">
    <w:name w:val="adtext"/>
    <w:basedOn w:val="DefaultParagraphFont"/>
    <w:rsid w:val="00337DFA"/>
  </w:style>
  <w:style w:type="character" w:customStyle="1" w:styleId="qu730rj69h">
    <w:name w:val="qu730rj69h"/>
    <w:basedOn w:val="DefaultParagraphFont"/>
    <w:rsid w:val="00337DFA"/>
  </w:style>
  <w:style w:type="paragraph" w:customStyle="1" w:styleId="optext">
    <w:name w:val="optext"/>
    <w:basedOn w:val="Normal"/>
    <w:uiPriority w:val="99"/>
    <w:qFormat/>
    <w:rsid w:val="00337DFA"/>
    <w:pPr>
      <w:spacing w:before="100" w:beforeAutospacing="1" w:after="100" w:afterAutospacing="1"/>
    </w:pPr>
  </w:style>
  <w:style w:type="character" w:customStyle="1" w:styleId="lmy74qr12z">
    <w:name w:val="lmy74qr12z"/>
    <w:basedOn w:val="DefaultParagraphFont"/>
    <w:rsid w:val="00337DFA"/>
  </w:style>
  <w:style w:type="character" w:customStyle="1" w:styleId="icr880">
    <w:name w:val="icr880"/>
    <w:basedOn w:val="DefaultParagraphFont"/>
    <w:rsid w:val="00337DFA"/>
  </w:style>
  <w:style w:type="character" w:customStyle="1" w:styleId="hx23q54">
    <w:name w:val="hx23q54"/>
    <w:basedOn w:val="DefaultParagraphFont"/>
    <w:rsid w:val="00337DFA"/>
  </w:style>
  <w:style w:type="character" w:customStyle="1" w:styleId="m-5348258726587825636gmail-style13ptbold">
    <w:name w:val="m_-5348258726587825636gmail-style13ptbold"/>
    <w:basedOn w:val="DefaultParagraphFont"/>
    <w:rsid w:val="00337DFA"/>
  </w:style>
  <w:style w:type="character" w:customStyle="1" w:styleId="m-5348258726587825636gmail-styleunderline">
    <w:name w:val="m_-5348258726587825636gmail-styleunderline"/>
    <w:basedOn w:val="DefaultParagraphFont"/>
    <w:rsid w:val="00337DFA"/>
  </w:style>
  <w:style w:type="paragraph" w:customStyle="1" w:styleId="useless">
    <w:name w:val="useless"/>
    <w:basedOn w:val="Normal"/>
    <w:uiPriority w:val="99"/>
    <w:qFormat/>
    <w:rsid w:val="00337DFA"/>
    <w:rPr>
      <w:rFonts w:eastAsia="Times New Roman"/>
      <w:sz w:val="12"/>
    </w:rPr>
  </w:style>
  <w:style w:type="character" w:customStyle="1" w:styleId="DDIUnderline">
    <w:name w:val="DDI Underline"/>
    <w:qFormat/>
    <w:rsid w:val="00337DFA"/>
    <w:rPr>
      <w:rFonts w:ascii="Times New Roman" w:hAnsi="Times New Roman"/>
      <w:sz w:val="24"/>
      <w:u w:val="single"/>
    </w:rPr>
  </w:style>
  <w:style w:type="character" w:customStyle="1" w:styleId="ALLCAPSChar">
    <w:name w:val="ALL CAPS Char"/>
    <w:basedOn w:val="DefaultParagraphFont"/>
    <w:link w:val="ALLCAPS"/>
    <w:rsid w:val="00337DFA"/>
    <w:rPr>
      <w:rFonts w:ascii="Times New Roman" w:eastAsia="Times New Roman" w:hAnsi="Times New Roman" w:cs="Times New Roman"/>
      <w:b/>
      <w:caps/>
      <w:szCs w:val="20"/>
    </w:rPr>
  </w:style>
  <w:style w:type="paragraph" w:customStyle="1" w:styleId="TagCharCharCharCharCharCharChar0">
    <w:name w:val="Tag Char Char Char Char Char Char Char"/>
    <w:basedOn w:val="Normal"/>
    <w:link w:val="TagCharCharCharCharCharCharCharChar"/>
    <w:qFormat/>
    <w:rsid w:val="00337DFA"/>
    <w:rPr>
      <w:rFonts w:eastAsia="Times New Roman"/>
      <w:b/>
    </w:rPr>
  </w:style>
  <w:style w:type="character" w:customStyle="1" w:styleId="TagCharCharCharCharCharCharCharChar">
    <w:name w:val="Tag Char Char Char Char Char Char Char Char"/>
    <w:basedOn w:val="DefaultParagraphFont"/>
    <w:link w:val="TagCharCharCharCharCharCharChar0"/>
    <w:rsid w:val="00337DFA"/>
    <w:rPr>
      <w:rFonts w:ascii="Times New Roman" w:eastAsia="Times New Roman" w:hAnsi="Times New Roman" w:cs="Times New Roman"/>
      <w:b/>
    </w:rPr>
  </w:style>
  <w:style w:type="character" w:customStyle="1" w:styleId="m489902567989944824gmail-style13ptbold">
    <w:name w:val="m_489902567989944824gmail-style13ptbold"/>
    <w:basedOn w:val="DefaultParagraphFont"/>
    <w:rsid w:val="00337DFA"/>
  </w:style>
  <w:style w:type="character" w:customStyle="1" w:styleId="m489902567989944824gmail-styleunderline">
    <w:name w:val="m_489902567989944824gmail-styleunderline"/>
    <w:basedOn w:val="DefaultParagraphFont"/>
    <w:rsid w:val="00337DFA"/>
  </w:style>
  <w:style w:type="character" w:customStyle="1" w:styleId="Mention3">
    <w:name w:val="Mention3"/>
    <w:basedOn w:val="DefaultParagraphFont"/>
    <w:uiPriority w:val="99"/>
    <w:semiHidden/>
    <w:unhideWhenUsed/>
    <w:rsid w:val="00337DFA"/>
    <w:rPr>
      <w:color w:val="2B579A"/>
      <w:shd w:val="clear" w:color="auto" w:fill="E6E6E6"/>
    </w:rPr>
  </w:style>
  <w:style w:type="character" w:customStyle="1" w:styleId="m-5251091010484660064gmail-style13ptbold">
    <w:name w:val="m_-5251091010484660064gmail-style13ptbold"/>
    <w:basedOn w:val="DefaultParagraphFont"/>
    <w:rsid w:val="00337DFA"/>
  </w:style>
  <w:style w:type="character" w:customStyle="1" w:styleId="m-5251091010484660064gmail-styleunderline">
    <w:name w:val="m_-5251091010484660064gmail-styleunderline"/>
    <w:basedOn w:val="DefaultParagraphFont"/>
    <w:rsid w:val="00337DFA"/>
  </w:style>
  <w:style w:type="character" w:customStyle="1" w:styleId="tablecaption">
    <w:name w:val="tablecaption"/>
    <w:basedOn w:val="DefaultParagraphFont"/>
    <w:rsid w:val="00337DFA"/>
  </w:style>
  <w:style w:type="character" w:customStyle="1" w:styleId="StyleLatinHelvetica105ptBlack">
    <w:name w:val="Style (Latin) Helvetica 10.5 pt Black"/>
    <w:basedOn w:val="DefaultParagraphFont"/>
    <w:rsid w:val="00337DFA"/>
    <w:rPr>
      <w:rFonts w:ascii="Times New Roman" w:hAnsi="Times New Roman"/>
      <w:color w:val="000000"/>
      <w:sz w:val="21"/>
    </w:rPr>
  </w:style>
  <w:style w:type="character" w:customStyle="1" w:styleId="m-413333960618644972gmail-style13ptbold">
    <w:name w:val="m_-413333960618644972gmail-style13ptbold"/>
    <w:basedOn w:val="DefaultParagraphFont"/>
    <w:rsid w:val="00337DFA"/>
  </w:style>
  <w:style w:type="character" w:customStyle="1" w:styleId="m-413333960618644972gmail-styleunderline">
    <w:name w:val="m_-413333960618644972gmail-styleunderline"/>
    <w:basedOn w:val="DefaultParagraphFont"/>
    <w:rsid w:val="00337DFA"/>
  </w:style>
  <w:style w:type="character" w:customStyle="1" w:styleId="m8314098763611656848gmail-stylestylebold12pt">
    <w:name w:val="m_8314098763611656848gmail-stylestylebold12pt"/>
    <w:basedOn w:val="DefaultParagraphFont"/>
    <w:rsid w:val="00337DFA"/>
  </w:style>
  <w:style w:type="character" w:customStyle="1" w:styleId="m8314098763611656848gmail-styleboldunderline">
    <w:name w:val="m_8314098763611656848gmail-styleboldunderline"/>
    <w:basedOn w:val="DefaultParagraphFont"/>
    <w:rsid w:val="00337DFA"/>
  </w:style>
  <w:style w:type="character" w:customStyle="1" w:styleId="tChar">
    <w:name w:val="t Char"/>
    <w:rsid w:val="00337DFA"/>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337DFA"/>
    <w:rPr>
      <w:color w:val="2B579A"/>
      <w:shd w:val="clear" w:color="auto" w:fill="E6E6E6"/>
    </w:rPr>
  </w:style>
  <w:style w:type="character" w:customStyle="1" w:styleId="m-895152127622952443gmail-style13ptbold">
    <w:name w:val="m_-895152127622952443gmail-style13ptbold"/>
    <w:basedOn w:val="DefaultParagraphFont"/>
    <w:rsid w:val="00337DFA"/>
  </w:style>
  <w:style w:type="character" w:customStyle="1" w:styleId="m4133802843404377303gmail-style13ptbold">
    <w:name w:val="m_4133802843404377303gmail-style13ptbold"/>
    <w:basedOn w:val="DefaultParagraphFont"/>
    <w:rsid w:val="00337DFA"/>
  </w:style>
  <w:style w:type="character" w:customStyle="1" w:styleId="m4133802843404377303gmail-styleunderline">
    <w:name w:val="m_4133802843404377303gmail-styleunderline"/>
    <w:basedOn w:val="DefaultParagraphFont"/>
    <w:rsid w:val="00337DFA"/>
  </w:style>
  <w:style w:type="character" w:customStyle="1" w:styleId="m1864609289044096952gmail-style13ptbold">
    <w:name w:val="m_1864609289044096952gmail-style13ptbold"/>
    <w:basedOn w:val="DefaultParagraphFont"/>
    <w:rsid w:val="00337DFA"/>
  </w:style>
  <w:style w:type="character" w:customStyle="1" w:styleId="m-2434640214339110092gmail-style13ptbold">
    <w:name w:val="m_-2434640214339110092gmail-style13ptbold"/>
    <w:basedOn w:val="DefaultParagraphFont"/>
    <w:rsid w:val="00337DFA"/>
  </w:style>
  <w:style w:type="character" w:customStyle="1" w:styleId="m-2434640214339110092gmail-styleunderline">
    <w:name w:val="m_-2434640214339110092gmail-styleunderline"/>
    <w:basedOn w:val="DefaultParagraphFont"/>
    <w:rsid w:val="00337DFA"/>
  </w:style>
  <w:style w:type="character" w:customStyle="1" w:styleId="articlepage-articlebody-firstletter">
    <w:name w:val="articlepage-articlebody-firstletter"/>
    <w:basedOn w:val="DefaultParagraphFont"/>
    <w:rsid w:val="00337DFA"/>
  </w:style>
  <w:style w:type="character" w:customStyle="1" w:styleId="UnresolvedMention32">
    <w:name w:val="Unresolved Mention32"/>
    <w:basedOn w:val="DefaultParagraphFont"/>
    <w:uiPriority w:val="99"/>
    <w:semiHidden/>
    <w:unhideWhenUsed/>
    <w:rsid w:val="00337DFA"/>
    <w:rPr>
      <w:color w:val="605E5C"/>
      <w:shd w:val="clear" w:color="auto" w:fill="E1DFDD"/>
    </w:rPr>
  </w:style>
  <w:style w:type="character" w:customStyle="1" w:styleId="m-268162420547309261gmail-stylestylebold12pt">
    <w:name w:val="m_-268162420547309261gmail-stylestylebold12pt"/>
    <w:basedOn w:val="DefaultParagraphFont"/>
    <w:rsid w:val="00337DFA"/>
  </w:style>
  <w:style w:type="character" w:customStyle="1" w:styleId="m-268162420547309261gmail-styleboldunderline">
    <w:name w:val="m_-268162420547309261gmail-styleboldunderline"/>
    <w:basedOn w:val="DefaultParagraphFont"/>
    <w:rsid w:val="00337DFA"/>
  </w:style>
  <w:style w:type="character" w:customStyle="1" w:styleId="m-3350902899047358468gmail-styleunderline">
    <w:name w:val="m_-3350902899047358468gmail-styleunderline"/>
    <w:basedOn w:val="DefaultParagraphFont"/>
    <w:rsid w:val="00337DFA"/>
  </w:style>
  <w:style w:type="paragraph" w:customStyle="1" w:styleId="Style5pt">
    <w:name w:val="Style 5 pt"/>
    <w:basedOn w:val="Normal"/>
    <w:link w:val="Style5ptChar"/>
    <w:rsid w:val="00337DFA"/>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337DFA"/>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337DFA"/>
  </w:style>
  <w:style w:type="paragraph" w:customStyle="1" w:styleId="m462447500549623171gmail-msonormal">
    <w:name w:val="m_462447500549623171gmail-msonormal"/>
    <w:basedOn w:val="Normal"/>
    <w:uiPriority w:val="99"/>
    <w:rsid w:val="00337DFA"/>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337DFA"/>
  </w:style>
  <w:style w:type="character" w:customStyle="1" w:styleId="arttitle">
    <w:name w:val="art_title"/>
    <w:basedOn w:val="DefaultParagraphFont"/>
    <w:rsid w:val="00337DFA"/>
  </w:style>
  <w:style w:type="character" w:customStyle="1" w:styleId="serialtitle">
    <w:name w:val="serial_title"/>
    <w:basedOn w:val="DefaultParagraphFont"/>
    <w:rsid w:val="00337DFA"/>
  </w:style>
  <w:style w:type="character" w:customStyle="1" w:styleId="volumeissue">
    <w:name w:val="volume_issue"/>
    <w:basedOn w:val="DefaultParagraphFont"/>
    <w:rsid w:val="00337DFA"/>
  </w:style>
  <w:style w:type="character" w:customStyle="1" w:styleId="pagerange">
    <w:name w:val="page_range"/>
    <w:basedOn w:val="DefaultParagraphFont"/>
    <w:rsid w:val="00337DFA"/>
  </w:style>
  <w:style w:type="character" w:customStyle="1" w:styleId="doilink">
    <w:name w:val="doi_link"/>
    <w:basedOn w:val="DefaultParagraphFont"/>
    <w:rsid w:val="00337DFA"/>
  </w:style>
  <w:style w:type="character" w:customStyle="1" w:styleId="headingnumber">
    <w:name w:val="headingnumber"/>
    <w:basedOn w:val="DefaultParagraphFont"/>
    <w:rsid w:val="00337DFA"/>
  </w:style>
  <w:style w:type="character" w:customStyle="1" w:styleId="internalref">
    <w:name w:val="internalref"/>
    <w:basedOn w:val="DefaultParagraphFont"/>
    <w:rsid w:val="00337DFA"/>
  </w:style>
  <w:style w:type="paragraph" w:customStyle="1" w:styleId="Analyitc">
    <w:name w:val="Analyitc"/>
    <w:basedOn w:val="Normal"/>
    <w:uiPriority w:val="4"/>
    <w:qFormat/>
    <w:rsid w:val="00337DFA"/>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337DFA"/>
  </w:style>
  <w:style w:type="character" w:customStyle="1" w:styleId="m-134349766280542120gmail-msohyperlink">
    <w:name w:val="m_-134349766280542120gmail-msohyperlink"/>
    <w:basedOn w:val="DefaultParagraphFont"/>
    <w:rsid w:val="00337DFA"/>
  </w:style>
  <w:style w:type="character" w:customStyle="1" w:styleId="m-134349766280542120gmail-styleunderline">
    <w:name w:val="m_-134349766280542120gmail-styleunderline"/>
    <w:basedOn w:val="DefaultParagraphFont"/>
    <w:rsid w:val="00337DFA"/>
  </w:style>
  <w:style w:type="character" w:customStyle="1" w:styleId="m-134349766280542120gmail-cite">
    <w:name w:val="m_-134349766280542120gmail-cite"/>
    <w:basedOn w:val="DefaultParagraphFont"/>
    <w:rsid w:val="00337DFA"/>
  </w:style>
  <w:style w:type="character" w:customStyle="1" w:styleId="m-134349766280542120gmail-underline">
    <w:name w:val="m_-134349766280542120gmail-underline"/>
    <w:basedOn w:val="DefaultParagraphFont"/>
    <w:rsid w:val="00337DFA"/>
  </w:style>
  <w:style w:type="character" w:customStyle="1" w:styleId="m-134349766280542120gmail-underline0">
    <w:name w:val="m_-134349766280542120gmail-underline0"/>
    <w:basedOn w:val="DefaultParagraphFont"/>
    <w:rsid w:val="00337DFA"/>
  </w:style>
  <w:style w:type="paragraph" w:customStyle="1" w:styleId="element">
    <w:name w:val="element"/>
    <w:basedOn w:val="Normal"/>
    <w:rsid w:val="00337DFA"/>
    <w:pPr>
      <w:spacing w:before="100" w:beforeAutospacing="1" w:after="100" w:afterAutospacing="1"/>
    </w:pPr>
    <w:rPr>
      <w:rFonts w:eastAsia="Times New Roman"/>
      <w:lang w:eastAsia="zh-CN"/>
    </w:rPr>
  </w:style>
  <w:style w:type="paragraph" w:customStyle="1" w:styleId="p3">
    <w:name w:val="p3"/>
    <w:basedOn w:val="Normal"/>
    <w:rsid w:val="00337DFA"/>
    <w:pPr>
      <w:spacing w:before="100" w:beforeAutospacing="1" w:after="100" w:afterAutospacing="1"/>
    </w:pPr>
    <w:rPr>
      <w:rFonts w:eastAsia="Times New Roman"/>
      <w:lang w:eastAsia="zh-CN"/>
    </w:rPr>
  </w:style>
  <w:style w:type="paragraph" w:customStyle="1" w:styleId="p5">
    <w:name w:val="p5"/>
    <w:basedOn w:val="Normal"/>
    <w:rsid w:val="00337DFA"/>
    <w:pPr>
      <w:spacing w:before="100" w:beforeAutospacing="1" w:after="100" w:afterAutospacing="1"/>
    </w:pPr>
    <w:rPr>
      <w:rFonts w:eastAsia="Times New Roman"/>
      <w:lang w:eastAsia="zh-CN"/>
    </w:rPr>
  </w:style>
  <w:style w:type="paragraph" w:customStyle="1" w:styleId="p7">
    <w:name w:val="p7"/>
    <w:basedOn w:val="Normal"/>
    <w:rsid w:val="00337DFA"/>
    <w:pPr>
      <w:spacing w:before="100" w:beforeAutospacing="1" w:after="100" w:afterAutospacing="1"/>
    </w:pPr>
    <w:rPr>
      <w:rFonts w:eastAsia="Times New Roman"/>
      <w:lang w:eastAsia="zh-CN"/>
    </w:rPr>
  </w:style>
  <w:style w:type="paragraph" w:customStyle="1" w:styleId="p9">
    <w:name w:val="p9"/>
    <w:basedOn w:val="Normal"/>
    <w:rsid w:val="00337DFA"/>
    <w:pPr>
      <w:spacing w:before="100" w:beforeAutospacing="1" w:after="100" w:afterAutospacing="1"/>
    </w:pPr>
    <w:rPr>
      <w:rFonts w:eastAsia="Times New Roman"/>
      <w:lang w:eastAsia="zh-CN"/>
    </w:rPr>
  </w:style>
  <w:style w:type="paragraph" w:customStyle="1" w:styleId="p11">
    <w:name w:val="p11"/>
    <w:basedOn w:val="Normal"/>
    <w:rsid w:val="00337DFA"/>
    <w:pPr>
      <w:spacing w:before="100" w:beforeAutospacing="1" w:after="100" w:afterAutospacing="1"/>
    </w:pPr>
    <w:rPr>
      <w:rFonts w:eastAsia="Times New Roman"/>
      <w:lang w:eastAsia="zh-CN"/>
    </w:rPr>
  </w:style>
  <w:style w:type="paragraph" w:customStyle="1" w:styleId="p2">
    <w:name w:val="p2"/>
    <w:basedOn w:val="Normal"/>
    <w:rsid w:val="00337DFA"/>
    <w:pPr>
      <w:spacing w:before="100" w:beforeAutospacing="1" w:after="100" w:afterAutospacing="1"/>
    </w:pPr>
    <w:rPr>
      <w:rFonts w:eastAsia="Times New Roman"/>
      <w:lang w:eastAsia="zh-CN"/>
    </w:rPr>
  </w:style>
  <w:style w:type="paragraph" w:customStyle="1" w:styleId="p4">
    <w:name w:val="p4"/>
    <w:basedOn w:val="Normal"/>
    <w:rsid w:val="00337DFA"/>
    <w:pPr>
      <w:spacing w:before="100" w:beforeAutospacing="1" w:after="100" w:afterAutospacing="1"/>
    </w:pPr>
    <w:rPr>
      <w:rFonts w:eastAsia="Times New Roman"/>
      <w:lang w:eastAsia="zh-CN"/>
    </w:rPr>
  </w:style>
  <w:style w:type="paragraph" w:customStyle="1" w:styleId="p6">
    <w:name w:val="p6"/>
    <w:basedOn w:val="Normal"/>
    <w:rsid w:val="00337DFA"/>
    <w:pPr>
      <w:spacing w:before="100" w:beforeAutospacing="1" w:after="100" w:afterAutospacing="1"/>
    </w:pPr>
    <w:rPr>
      <w:rFonts w:eastAsia="Times New Roman"/>
      <w:lang w:eastAsia="zh-CN"/>
    </w:rPr>
  </w:style>
  <w:style w:type="paragraph" w:customStyle="1" w:styleId="p8">
    <w:name w:val="p8"/>
    <w:basedOn w:val="Normal"/>
    <w:rsid w:val="00337DFA"/>
    <w:pPr>
      <w:spacing w:before="100" w:beforeAutospacing="1" w:after="100" w:afterAutospacing="1"/>
    </w:pPr>
    <w:rPr>
      <w:rFonts w:eastAsia="Times New Roman"/>
      <w:lang w:eastAsia="zh-CN"/>
    </w:rPr>
  </w:style>
  <w:style w:type="paragraph" w:customStyle="1" w:styleId="p10">
    <w:name w:val="p10"/>
    <w:basedOn w:val="Normal"/>
    <w:rsid w:val="00337DFA"/>
    <w:pPr>
      <w:spacing w:before="100" w:beforeAutospacing="1" w:after="100" w:afterAutospacing="1"/>
    </w:pPr>
    <w:rPr>
      <w:rFonts w:eastAsia="Times New Roman"/>
      <w:lang w:eastAsia="zh-CN"/>
    </w:rPr>
  </w:style>
  <w:style w:type="paragraph" w:customStyle="1" w:styleId="p12">
    <w:name w:val="p12"/>
    <w:basedOn w:val="Normal"/>
    <w:rsid w:val="00337DFA"/>
    <w:pPr>
      <w:spacing w:before="100" w:beforeAutospacing="1" w:after="100" w:afterAutospacing="1"/>
    </w:pPr>
    <w:rPr>
      <w:rFonts w:eastAsia="Times New Roman"/>
      <w:lang w:eastAsia="zh-CN"/>
    </w:rPr>
  </w:style>
  <w:style w:type="paragraph" w:customStyle="1" w:styleId="p14">
    <w:name w:val="p14"/>
    <w:basedOn w:val="Normal"/>
    <w:rsid w:val="00337DFA"/>
    <w:pPr>
      <w:spacing w:before="100" w:beforeAutospacing="1" w:after="100" w:afterAutospacing="1"/>
    </w:pPr>
    <w:rPr>
      <w:rFonts w:eastAsia="Times New Roman"/>
      <w:lang w:eastAsia="zh-CN"/>
    </w:rPr>
  </w:style>
  <w:style w:type="paragraph" w:customStyle="1" w:styleId="initial">
    <w:name w:val="initial"/>
    <w:basedOn w:val="Normal"/>
    <w:rsid w:val="00337DFA"/>
    <w:pPr>
      <w:spacing w:before="100" w:beforeAutospacing="1" w:after="100" w:afterAutospacing="1"/>
    </w:pPr>
    <w:rPr>
      <w:rFonts w:eastAsia="Times New Roman"/>
      <w:lang w:eastAsia="zh-CN"/>
    </w:rPr>
  </w:style>
  <w:style w:type="paragraph" w:customStyle="1" w:styleId="speakable-paragraph">
    <w:name w:val="speakable-paragraph"/>
    <w:basedOn w:val="Normal"/>
    <w:rsid w:val="00337DFA"/>
    <w:pPr>
      <w:spacing w:before="100" w:beforeAutospacing="1" w:after="100" w:afterAutospacing="1"/>
    </w:pPr>
    <w:rPr>
      <w:rFonts w:eastAsia="Times New Roman"/>
      <w:lang w:eastAsia="zh-CN"/>
    </w:rPr>
  </w:style>
  <w:style w:type="paragraph" w:customStyle="1" w:styleId="detailsub">
    <w:name w:val="detail__sub"/>
    <w:basedOn w:val="Normal"/>
    <w:rsid w:val="00337DFA"/>
    <w:pPr>
      <w:spacing w:before="100" w:beforeAutospacing="1" w:after="100" w:afterAutospacing="1"/>
    </w:pPr>
    <w:rPr>
      <w:rFonts w:eastAsia="Times New Roman"/>
      <w:lang w:eastAsia="zh-CN"/>
    </w:rPr>
  </w:style>
  <w:style w:type="paragraph" w:customStyle="1" w:styleId="flfc">
    <w:name w:val="flfc"/>
    <w:basedOn w:val="Normal"/>
    <w:rsid w:val="00337DFA"/>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337DFA"/>
  </w:style>
  <w:style w:type="character" w:customStyle="1" w:styleId="m-299895914748161361gmail-styleunderline">
    <w:name w:val="m_-299895914748161361gmail-styleunderline"/>
    <w:basedOn w:val="DefaultParagraphFont"/>
    <w:rsid w:val="00337DFA"/>
  </w:style>
  <w:style w:type="paragraph" w:customStyle="1" w:styleId="m-266642551691440061gmail-cites">
    <w:name w:val="m_-266642551691440061gmail-cites"/>
    <w:basedOn w:val="Normal"/>
    <w:rsid w:val="00337DFA"/>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337DFA"/>
  </w:style>
  <w:style w:type="paragraph" w:customStyle="1" w:styleId="m-266642551691440061gmail-cards">
    <w:name w:val="m_-266642551691440061gmail-cards"/>
    <w:basedOn w:val="Normal"/>
    <w:rsid w:val="00337DFA"/>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337DFA"/>
  </w:style>
  <w:style w:type="paragraph" w:customStyle="1" w:styleId="listingexcerpt">
    <w:name w:val="listing__excerpt"/>
    <w:basedOn w:val="Normal"/>
    <w:rsid w:val="00337DFA"/>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337DFA"/>
  </w:style>
  <w:style w:type="paragraph" w:customStyle="1" w:styleId="specialbutton">
    <w:name w:val="special__button"/>
    <w:basedOn w:val="Normal"/>
    <w:rsid w:val="00337DFA"/>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337DFA"/>
  </w:style>
  <w:style w:type="character" w:customStyle="1" w:styleId="m7113523068278247331gmail-underline">
    <w:name w:val="m_7113523068278247331gmail-underline"/>
    <w:basedOn w:val="DefaultParagraphFont"/>
    <w:rsid w:val="00337DFA"/>
  </w:style>
  <w:style w:type="character" w:customStyle="1" w:styleId="m7113523068278247331gmail-styleunderline">
    <w:name w:val="m_7113523068278247331gmail-styleunderline"/>
    <w:basedOn w:val="DefaultParagraphFont"/>
    <w:rsid w:val="00337DFA"/>
  </w:style>
  <w:style w:type="character" w:customStyle="1" w:styleId="enhanced-reference">
    <w:name w:val="enhanced-reference"/>
    <w:basedOn w:val="DefaultParagraphFont"/>
    <w:rsid w:val="00337DFA"/>
  </w:style>
  <w:style w:type="character" w:customStyle="1" w:styleId="ff1">
    <w:name w:val="ff1"/>
    <w:basedOn w:val="DefaultParagraphFont"/>
    <w:rsid w:val="00337DFA"/>
  </w:style>
  <w:style w:type="character" w:customStyle="1" w:styleId="ff2">
    <w:name w:val="ff2"/>
    <w:basedOn w:val="DefaultParagraphFont"/>
    <w:rsid w:val="00337DFA"/>
  </w:style>
  <w:style w:type="character" w:customStyle="1" w:styleId="display">
    <w:name w:val="display"/>
    <w:basedOn w:val="DefaultParagraphFont"/>
    <w:rsid w:val="00337DFA"/>
  </w:style>
  <w:style w:type="character" w:customStyle="1" w:styleId="m2030095631327626865gmail-style13ptbold">
    <w:name w:val="m_2030095631327626865gmail-style13ptbold"/>
    <w:basedOn w:val="DefaultParagraphFont"/>
    <w:rsid w:val="00337DFA"/>
  </w:style>
  <w:style w:type="character" w:customStyle="1" w:styleId="m2030095631327626865gmail-styleunderline">
    <w:name w:val="m_2030095631327626865gmail-styleunderline"/>
    <w:basedOn w:val="DefaultParagraphFont"/>
    <w:rsid w:val="00337DFA"/>
  </w:style>
  <w:style w:type="paragraph" w:customStyle="1" w:styleId="m4240400669014671728gmail-msonormal">
    <w:name w:val="m_4240400669014671728gmail-msonormal"/>
    <w:basedOn w:val="Normal"/>
    <w:rsid w:val="00337DFA"/>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337DFA"/>
  </w:style>
  <w:style w:type="character" w:customStyle="1" w:styleId="tweetinfo-heartstat">
    <w:name w:val="tweetinfo-heartstat"/>
    <w:basedOn w:val="DefaultParagraphFont"/>
    <w:rsid w:val="00337DFA"/>
  </w:style>
  <w:style w:type="character" w:customStyle="1" w:styleId="playbutton-flyout">
    <w:name w:val="playbutton-flyout"/>
    <w:basedOn w:val="DefaultParagraphFont"/>
    <w:rsid w:val="00337DFA"/>
  </w:style>
  <w:style w:type="character" w:customStyle="1" w:styleId="inlinevideo-videolabel">
    <w:name w:val="inlinevideo-videolabel"/>
    <w:basedOn w:val="DefaultParagraphFont"/>
    <w:rsid w:val="00337DFA"/>
  </w:style>
  <w:style w:type="character" w:customStyle="1" w:styleId="inlinevideo-videoduration">
    <w:name w:val="inlinevideo-videoduration"/>
    <w:basedOn w:val="DefaultParagraphFont"/>
    <w:rsid w:val="00337DFA"/>
  </w:style>
  <w:style w:type="character" w:customStyle="1" w:styleId="5yl5">
    <w:name w:val="_5yl5"/>
    <w:basedOn w:val="DefaultParagraphFont"/>
    <w:rsid w:val="00337DFA"/>
  </w:style>
  <w:style w:type="character" w:customStyle="1" w:styleId="balancedheadline">
    <w:name w:val="balancedheadline"/>
    <w:basedOn w:val="DefaultParagraphFont"/>
    <w:rsid w:val="00337DFA"/>
  </w:style>
  <w:style w:type="paragraph" w:customStyle="1" w:styleId="css-xhhu0i">
    <w:name w:val="css-xhhu0i"/>
    <w:basedOn w:val="Normal"/>
    <w:rsid w:val="00337DFA"/>
    <w:pPr>
      <w:spacing w:before="100" w:beforeAutospacing="1" w:after="100" w:afterAutospacing="1"/>
    </w:pPr>
    <w:rPr>
      <w:rFonts w:eastAsia="Times New Roman"/>
    </w:rPr>
  </w:style>
  <w:style w:type="paragraph" w:customStyle="1" w:styleId="fellowname">
    <w:name w:val="fellow__name"/>
    <w:basedOn w:val="Normal"/>
    <w:rsid w:val="00337DFA"/>
    <w:pPr>
      <w:spacing w:before="100" w:beforeAutospacing="1" w:after="100" w:afterAutospacing="1"/>
    </w:pPr>
    <w:rPr>
      <w:rFonts w:eastAsia="Times New Roman"/>
    </w:rPr>
  </w:style>
  <w:style w:type="paragraph" w:customStyle="1" w:styleId="hword2">
    <w:name w:val="hword2"/>
    <w:basedOn w:val="Normal"/>
    <w:qFormat/>
    <w:rsid w:val="00337DFA"/>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337DFA"/>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337DFA"/>
  </w:style>
  <w:style w:type="character" w:customStyle="1" w:styleId="UnresolvedMention10">
    <w:name w:val="Unresolved Mention10"/>
    <w:basedOn w:val="DefaultParagraphFont"/>
    <w:uiPriority w:val="99"/>
    <w:semiHidden/>
    <w:unhideWhenUsed/>
    <w:rsid w:val="00337DFA"/>
    <w:rPr>
      <w:color w:val="605E5C"/>
      <w:shd w:val="clear" w:color="auto" w:fill="E1DFDD"/>
    </w:rPr>
  </w:style>
  <w:style w:type="character" w:customStyle="1" w:styleId="UnresolvedMention100">
    <w:name w:val="Unresolved Mention100"/>
    <w:basedOn w:val="DefaultParagraphFont"/>
    <w:uiPriority w:val="99"/>
    <w:semiHidden/>
    <w:unhideWhenUsed/>
    <w:rsid w:val="00337DFA"/>
    <w:rPr>
      <w:color w:val="605E5C"/>
      <w:shd w:val="clear" w:color="auto" w:fill="E1DFDD"/>
    </w:rPr>
  </w:style>
  <w:style w:type="character" w:customStyle="1" w:styleId="UnresolvedMention1000">
    <w:name w:val="Unresolved Mention1000"/>
    <w:basedOn w:val="DefaultParagraphFont"/>
    <w:uiPriority w:val="99"/>
    <w:semiHidden/>
    <w:unhideWhenUsed/>
    <w:rsid w:val="00337DFA"/>
    <w:rPr>
      <w:color w:val="605E5C"/>
      <w:shd w:val="clear" w:color="auto" w:fill="E1DFDD"/>
    </w:rPr>
  </w:style>
  <w:style w:type="character" w:customStyle="1" w:styleId="UnresolvedMention10000">
    <w:name w:val="Unresolved Mention10000"/>
    <w:basedOn w:val="DefaultParagraphFont"/>
    <w:uiPriority w:val="99"/>
    <w:semiHidden/>
    <w:unhideWhenUsed/>
    <w:rsid w:val="00337DFA"/>
    <w:rPr>
      <w:color w:val="605E5C"/>
      <w:shd w:val="clear" w:color="auto" w:fill="E1DFDD"/>
    </w:rPr>
  </w:style>
  <w:style w:type="character" w:customStyle="1" w:styleId="UnresolvedMention100000">
    <w:name w:val="Unresolved Mention100000"/>
    <w:basedOn w:val="DefaultParagraphFont"/>
    <w:uiPriority w:val="99"/>
    <w:semiHidden/>
    <w:unhideWhenUsed/>
    <w:rsid w:val="00337DFA"/>
    <w:rPr>
      <w:color w:val="605E5C"/>
      <w:shd w:val="clear" w:color="auto" w:fill="E1DFDD"/>
    </w:rPr>
  </w:style>
  <w:style w:type="character" w:customStyle="1" w:styleId="UnresolvedMention1000000">
    <w:name w:val="Unresolved Mention1000000"/>
    <w:basedOn w:val="DefaultParagraphFont"/>
    <w:uiPriority w:val="99"/>
    <w:semiHidden/>
    <w:unhideWhenUsed/>
    <w:rsid w:val="00337DFA"/>
    <w:rPr>
      <w:color w:val="605E5C"/>
      <w:shd w:val="clear" w:color="auto" w:fill="E1DFDD"/>
    </w:rPr>
  </w:style>
  <w:style w:type="character" w:customStyle="1" w:styleId="UnresolvedMention10000000">
    <w:name w:val="Unresolved Mention10000000"/>
    <w:basedOn w:val="DefaultParagraphFont"/>
    <w:uiPriority w:val="99"/>
    <w:semiHidden/>
    <w:unhideWhenUsed/>
    <w:rsid w:val="00337DFA"/>
    <w:rPr>
      <w:color w:val="605E5C"/>
      <w:shd w:val="clear" w:color="auto" w:fill="E1DFDD"/>
    </w:rPr>
  </w:style>
  <w:style w:type="character" w:customStyle="1" w:styleId="UnresolvedMention100000000">
    <w:name w:val="Unresolved Mention100000000"/>
    <w:basedOn w:val="DefaultParagraphFont"/>
    <w:uiPriority w:val="99"/>
    <w:semiHidden/>
    <w:unhideWhenUsed/>
    <w:rsid w:val="00337DFA"/>
    <w:rPr>
      <w:color w:val="605E5C"/>
      <w:shd w:val="clear" w:color="auto" w:fill="E1DFDD"/>
    </w:rPr>
  </w:style>
  <w:style w:type="character" w:customStyle="1" w:styleId="UnresolvedMention1000000000">
    <w:name w:val="Unresolved Mention1000000000"/>
    <w:basedOn w:val="DefaultParagraphFont"/>
    <w:uiPriority w:val="99"/>
    <w:semiHidden/>
    <w:unhideWhenUsed/>
    <w:rsid w:val="00337DFA"/>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337DFA"/>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337DFA"/>
    <w:rPr>
      <w:color w:val="605E5C"/>
      <w:shd w:val="clear" w:color="auto" w:fill="E1DFDD"/>
    </w:rPr>
  </w:style>
  <w:style w:type="character" w:customStyle="1" w:styleId="m-4768620939706884080gmail-style13ptbold">
    <w:name w:val="m_-4768620939706884080gmail-style13ptbold"/>
    <w:basedOn w:val="DefaultParagraphFont"/>
    <w:rsid w:val="00337DFA"/>
  </w:style>
  <w:style w:type="character" w:customStyle="1" w:styleId="m-6639950760076288358gmail-style13ptbold">
    <w:name w:val="m_-6639950760076288358gmail-style13ptbold"/>
    <w:basedOn w:val="DefaultParagraphFont"/>
    <w:rsid w:val="00337DFA"/>
  </w:style>
  <w:style w:type="character" w:customStyle="1" w:styleId="m-6639950760076288358gmail-msohyperlink">
    <w:name w:val="m_-6639950760076288358gmail-msohyperlink"/>
    <w:basedOn w:val="DefaultParagraphFont"/>
    <w:rsid w:val="00337DFA"/>
  </w:style>
  <w:style w:type="character" w:customStyle="1" w:styleId="m-6639950760076288358gmail-m4841727538114946087gmail-styleunderline">
    <w:name w:val="m_-6639950760076288358gmail-m4841727538114946087gmail-styleunderline"/>
    <w:basedOn w:val="DefaultParagraphFont"/>
    <w:rsid w:val="00337DFA"/>
  </w:style>
  <w:style w:type="character" w:customStyle="1" w:styleId="m8998500066486699605gmail-style13ptbold">
    <w:name w:val="m_8998500066486699605gmail-style13ptbold"/>
    <w:basedOn w:val="DefaultParagraphFont"/>
    <w:rsid w:val="00337DFA"/>
  </w:style>
  <w:style w:type="character" w:customStyle="1" w:styleId="m8998500066486699605gmail-styleunderline">
    <w:name w:val="m_8998500066486699605gmail-styleunderline"/>
    <w:basedOn w:val="DefaultParagraphFont"/>
    <w:rsid w:val="00337DFA"/>
  </w:style>
  <w:style w:type="character" w:customStyle="1" w:styleId="m-4007627453485596929gmail-style13ptbold">
    <w:name w:val="m_-4007627453485596929gmail-style13ptbold"/>
    <w:basedOn w:val="DefaultParagraphFont"/>
    <w:rsid w:val="00337DFA"/>
  </w:style>
  <w:style w:type="character" w:customStyle="1" w:styleId="QuoteChar2">
    <w:name w:val="Quote Char2"/>
    <w:basedOn w:val="DefaultParagraphFont"/>
    <w:uiPriority w:val="29"/>
    <w:rsid w:val="00337DFA"/>
    <w:rPr>
      <w:rFonts w:ascii="Cambria" w:hAnsi="Cambria" w:cs="Calibri"/>
      <w:i/>
      <w:iCs/>
      <w:color w:val="404040" w:themeColor="text1" w:themeTint="BF"/>
    </w:rPr>
  </w:style>
  <w:style w:type="character" w:customStyle="1" w:styleId="letter">
    <w:name w:val="letter"/>
    <w:basedOn w:val="DefaultParagraphFont"/>
    <w:rsid w:val="00337DFA"/>
  </w:style>
  <w:style w:type="character" w:customStyle="1" w:styleId="mdash">
    <w:name w:val="mdash"/>
    <w:basedOn w:val="DefaultParagraphFont"/>
    <w:rsid w:val="00337DFA"/>
  </w:style>
  <w:style w:type="character" w:customStyle="1" w:styleId="untext">
    <w:name w:val="untext"/>
    <w:basedOn w:val="DefaultParagraphFont"/>
    <w:rsid w:val="00337DFA"/>
  </w:style>
  <w:style w:type="character" w:customStyle="1" w:styleId="vis">
    <w:name w:val="vis"/>
    <w:basedOn w:val="DefaultParagraphFont"/>
    <w:rsid w:val="00337DFA"/>
  </w:style>
  <w:style w:type="character" w:customStyle="1" w:styleId="ex-sent">
    <w:name w:val="ex-sent"/>
    <w:basedOn w:val="DefaultParagraphFont"/>
    <w:rsid w:val="00337DFA"/>
  </w:style>
  <w:style w:type="character" w:customStyle="1" w:styleId="mwtwi">
    <w:name w:val="mw_t_wi"/>
    <w:basedOn w:val="DefaultParagraphFont"/>
    <w:rsid w:val="00337DFA"/>
  </w:style>
  <w:style w:type="paragraph" w:customStyle="1" w:styleId="marginright">
    <w:name w:val="margin_right"/>
    <w:basedOn w:val="Normal"/>
    <w:rsid w:val="00337DFA"/>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337DFA"/>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337DFA"/>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337DFA"/>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337DFA"/>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337DFA"/>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337DFA"/>
  </w:style>
  <w:style w:type="character" w:customStyle="1" w:styleId="paddingrightxxs1">
    <w:name w:val="padding_right_xxs1"/>
    <w:basedOn w:val="DefaultParagraphFont"/>
    <w:rsid w:val="00337DFA"/>
  </w:style>
  <w:style w:type="character" w:customStyle="1" w:styleId="nowrap1">
    <w:name w:val="nowrap1"/>
    <w:basedOn w:val="DefaultParagraphFont"/>
    <w:rsid w:val="00337DFA"/>
  </w:style>
  <w:style w:type="paragraph" w:customStyle="1" w:styleId="item">
    <w:name w:val="item"/>
    <w:basedOn w:val="Normal"/>
    <w:rsid w:val="00337DFA"/>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337DFA"/>
    <w:rPr>
      <w:rFonts w:ascii="Lora" w:hAnsi="Lora" w:hint="default"/>
      <w:i/>
      <w:iCs/>
      <w:color w:val="000000"/>
      <w:sz w:val="30"/>
      <w:szCs w:val="30"/>
    </w:rPr>
  </w:style>
  <w:style w:type="character" w:customStyle="1" w:styleId="italic1">
    <w:name w:val="italic1"/>
    <w:basedOn w:val="DefaultParagraphFont"/>
    <w:rsid w:val="00337DFA"/>
    <w:rPr>
      <w:i/>
      <w:iCs/>
    </w:rPr>
  </w:style>
  <w:style w:type="character" w:customStyle="1" w:styleId="articleimagecredit2">
    <w:name w:val="article_image_credit2"/>
    <w:basedOn w:val="DefaultParagraphFont"/>
    <w:rsid w:val="00337DFA"/>
    <w:rPr>
      <w:rFonts w:ascii="Lora" w:hAnsi="Lora" w:hint="default"/>
      <w:i/>
      <w:iCs/>
      <w:sz w:val="24"/>
      <w:szCs w:val="24"/>
    </w:rPr>
  </w:style>
  <w:style w:type="character" w:customStyle="1" w:styleId="articlesponsored2">
    <w:name w:val="article_sponsored2"/>
    <w:basedOn w:val="DefaultParagraphFont"/>
    <w:rsid w:val="00337DFA"/>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337DFA"/>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337DFA"/>
    <w:pPr>
      <w:spacing w:after="180"/>
    </w:pPr>
    <w:rPr>
      <w:rFonts w:ascii="Lora" w:eastAsia="Times New Roman" w:hAnsi="Lora"/>
      <w:szCs w:val="20"/>
      <w:lang w:eastAsia="zh-CN"/>
    </w:rPr>
  </w:style>
  <w:style w:type="paragraph" w:customStyle="1" w:styleId="marginbottomxl1">
    <w:name w:val="margin_bottom_xl1"/>
    <w:basedOn w:val="Normal"/>
    <w:rsid w:val="00337DFA"/>
    <w:pPr>
      <w:spacing w:after="540"/>
    </w:pPr>
    <w:rPr>
      <w:rFonts w:ascii="Lora" w:eastAsia="Times New Roman" w:hAnsi="Lora"/>
      <w:szCs w:val="20"/>
      <w:lang w:eastAsia="zh-CN"/>
    </w:rPr>
  </w:style>
  <w:style w:type="character" w:customStyle="1" w:styleId="read-morefooter">
    <w:name w:val="read-more__footer"/>
    <w:basedOn w:val="DefaultParagraphFont"/>
    <w:rsid w:val="00337DFA"/>
  </w:style>
  <w:style w:type="paragraph" w:customStyle="1" w:styleId="jsx-671803276">
    <w:name w:val="jsx-671803276"/>
    <w:basedOn w:val="Normal"/>
    <w:rsid w:val="00337DFA"/>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337DFA"/>
  </w:style>
  <w:style w:type="character" w:customStyle="1" w:styleId="uwnk-">
    <w:name w:val="uwnk-"/>
    <w:basedOn w:val="DefaultParagraphFont"/>
    <w:rsid w:val="00337DFA"/>
  </w:style>
  <w:style w:type="character" w:customStyle="1" w:styleId="c-messagebody">
    <w:name w:val="c-message__body"/>
    <w:basedOn w:val="DefaultParagraphFont"/>
    <w:rsid w:val="00337DFA"/>
  </w:style>
  <w:style w:type="paragraph" w:customStyle="1" w:styleId="field-content1">
    <w:name w:val="field-content1"/>
    <w:basedOn w:val="Normal"/>
    <w:rsid w:val="00337DFA"/>
    <w:pPr>
      <w:spacing w:before="100" w:beforeAutospacing="1" w:after="100" w:afterAutospacing="1"/>
    </w:pPr>
    <w:rPr>
      <w:rFonts w:eastAsia="Times New Roman"/>
      <w:sz w:val="24"/>
      <w:szCs w:val="24"/>
    </w:rPr>
  </w:style>
  <w:style w:type="character" w:customStyle="1" w:styleId="bb-that-spotlighttext">
    <w:name w:val="bb-that-spotlight__text"/>
    <w:basedOn w:val="DefaultParagraphFont"/>
    <w:rsid w:val="00337DFA"/>
  </w:style>
  <w:style w:type="character" w:customStyle="1" w:styleId="navi-barlogo--title">
    <w:name w:val="navi-bar__logo--title"/>
    <w:basedOn w:val="DefaultParagraphFont"/>
    <w:rsid w:val="00337DFA"/>
  </w:style>
  <w:style w:type="paragraph" w:customStyle="1" w:styleId="navi-sectionsitem">
    <w:name w:val="navi-sections__item"/>
    <w:basedOn w:val="Normal"/>
    <w:rsid w:val="00337DFA"/>
    <w:pPr>
      <w:spacing w:before="100" w:beforeAutospacing="1" w:after="100" w:afterAutospacing="1"/>
    </w:pPr>
    <w:rPr>
      <w:rFonts w:eastAsia="Times New Roman"/>
      <w:sz w:val="24"/>
      <w:szCs w:val="24"/>
    </w:rPr>
  </w:style>
  <w:style w:type="paragraph" w:customStyle="1" w:styleId="navi-submenuitem">
    <w:name w:val="navi-submenu__item"/>
    <w:basedOn w:val="Normal"/>
    <w:rsid w:val="00337DFA"/>
    <w:pPr>
      <w:spacing w:before="100" w:beforeAutospacing="1" w:after="100" w:afterAutospacing="1"/>
    </w:pPr>
    <w:rPr>
      <w:rFonts w:eastAsia="Times New Roman"/>
      <w:sz w:val="24"/>
      <w:szCs w:val="24"/>
    </w:rPr>
  </w:style>
  <w:style w:type="character" w:customStyle="1" w:styleId="navi-push-notification-promptctabtn">
    <w:name w:val="navi-push-notification-prompt__cta__btn"/>
    <w:basedOn w:val="DefaultParagraphFont"/>
    <w:rsid w:val="00337DFA"/>
  </w:style>
  <w:style w:type="character" w:customStyle="1" w:styleId="updated-wrap">
    <w:name w:val="updated-wrap"/>
    <w:basedOn w:val="DefaultParagraphFont"/>
    <w:rsid w:val="00337DFA"/>
  </w:style>
  <w:style w:type="character" w:customStyle="1" w:styleId="updated-text">
    <w:name w:val="updated-text"/>
    <w:basedOn w:val="DefaultParagraphFont"/>
    <w:rsid w:val="00337DFA"/>
  </w:style>
  <w:style w:type="character" w:customStyle="1" w:styleId="link3d1a967505">
    <w:name w:val="link__3d1a967505"/>
    <w:basedOn w:val="DefaultParagraphFont"/>
    <w:rsid w:val="00337DFA"/>
  </w:style>
  <w:style w:type="character" w:customStyle="1" w:styleId="pricechange35c7f2a303">
    <w:name w:val="pricechange__35c7f2a303"/>
    <w:basedOn w:val="DefaultParagraphFont"/>
    <w:rsid w:val="00337DFA"/>
  </w:style>
  <w:style w:type="character" w:customStyle="1" w:styleId="percentchange7bf966dc1b">
    <w:name w:val="percentchange__7bf966dc1b"/>
    <w:basedOn w:val="DefaultParagraphFont"/>
    <w:rsid w:val="00337DFA"/>
  </w:style>
  <w:style w:type="character" w:customStyle="1" w:styleId="follow-author-button-container">
    <w:name w:val="follow-author-button-container"/>
    <w:basedOn w:val="DefaultParagraphFont"/>
    <w:rsid w:val="00337DFA"/>
  </w:style>
  <w:style w:type="paragraph" w:customStyle="1" w:styleId="abstract-v2item">
    <w:name w:val="abstract-v2__item"/>
    <w:basedOn w:val="Normal"/>
    <w:rsid w:val="00337DFA"/>
    <w:pPr>
      <w:spacing w:before="100" w:beforeAutospacing="1" w:after="100" w:afterAutospacing="1"/>
    </w:pPr>
    <w:rPr>
      <w:rFonts w:eastAsia="Times New Roman"/>
      <w:sz w:val="24"/>
      <w:szCs w:val="24"/>
    </w:rPr>
  </w:style>
  <w:style w:type="character" w:customStyle="1" w:styleId="vjs-control-text">
    <w:name w:val="vjs-control-text"/>
    <w:basedOn w:val="DefaultParagraphFont"/>
    <w:rsid w:val="00337DFA"/>
  </w:style>
  <w:style w:type="character" w:customStyle="1" w:styleId="stylesstandard24ryh">
    <w:name w:val="styles_standard__24ryh"/>
    <w:basedOn w:val="DefaultParagraphFont"/>
    <w:rsid w:val="00337DFA"/>
  </w:style>
  <w:style w:type="character" w:customStyle="1" w:styleId="player-emotion-cache-1w0gw13">
    <w:name w:val="player-emotion-cache-1w0gw13"/>
    <w:basedOn w:val="DefaultParagraphFont"/>
    <w:rsid w:val="00337DFA"/>
  </w:style>
  <w:style w:type="paragraph" w:customStyle="1" w:styleId="buy-copies">
    <w:name w:val="buy-copies"/>
    <w:basedOn w:val="Normal"/>
    <w:rsid w:val="00337DFA"/>
    <w:pPr>
      <w:spacing w:before="100" w:beforeAutospacing="1" w:after="100" w:afterAutospacing="1"/>
    </w:pPr>
    <w:rPr>
      <w:rFonts w:eastAsia="Times New Roman"/>
      <w:sz w:val="24"/>
      <w:szCs w:val="24"/>
    </w:rPr>
  </w:style>
  <w:style w:type="paragraph" w:customStyle="1" w:styleId="print-page">
    <w:name w:val="print-page"/>
    <w:basedOn w:val="Normal"/>
    <w:rsid w:val="00337DFA"/>
    <w:pPr>
      <w:spacing w:before="100" w:beforeAutospacing="1" w:after="100" w:afterAutospacing="1"/>
    </w:pPr>
    <w:rPr>
      <w:rFonts w:eastAsia="Times New Roman"/>
      <w:sz w:val="24"/>
      <w:szCs w:val="24"/>
    </w:rPr>
  </w:style>
  <w:style w:type="character" w:customStyle="1" w:styleId="lead-in">
    <w:name w:val="lead-in"/>
    <w:basedOn w:val="DefaultParagraphFont"/>
    <w:rsid w:val="00337DFA"/>
  </w:style>
  <w:style w:type="character" w:customStyle="1" w:styleId="lead-in-large">
    <w:name w:val="lead-in-large"/>
    <w:basedOn w:val="DefaultParagraphFont"/>
    <w:rsid w:val="00337DFA"/>
  </w:style>
  <w:style w:type="character" w:customStyle="1" w:styleId="content-type">
    <w:name w:val="content-type"/>
    <w:basedOn w:val="DefaultParagraphFont"/>
    <w:rsid w:val="00337DFA"/>
  </w:style>
  <w:style w:type="character" w:customStyle="1" w:styleId="mediatitle">
    <w:name w:val="mediatitle"/>
    <w:basedOn w:val="DefaultParagraphFont"/>
    <w:rsid w:val="00337DFA"/>
  </w:style>
  <w:style w:type="character" w:customStyle="1" w:styleId="callout">
    <w:name w:val="callout"/>
    <w:basedOn w:val="DefaultParagraphFont"/>
    <w:rsid w:val="00337DFA"/>
  </w:style>
  <w:style w:type="paragraph" w:customStyle="1" w:styleId="collapsed-text">
    <w:name w:val="collapsed-text"/>
    <w:basedOn w:val="Normal"/>
    <w:rsid w:val="00337DFA"/>
    <w:pPr>
      <w:spacing w:before="100" w:beforeAutospacing="1" w:after="100" w:afterAutospacing="1"/>
    </w:pPr>
    <w:rPr>
      <w:rFonts w:eastAsia="Times New Roman"/>
      <w:sz w:val="24"/>
      <w:szCs w:val="24"/>
    </w:rPr>
  </w:style>
  <w:style w:type="character" w:customStyle="1" w:styleId="related-itemeyebrow">
    <w:name w:val="related-item__eyebrow"/>
    <w:basedOn w:val="DefaultParagraphFont"/>
    <w:rsid w:val="00337DFA"/>
  </w:style>
  <w:style w:type="paragraph" w:customStyle="1" w:styleId="endmark">
    <w:name w:val="endmark"/>
    <w:basedOn w:val="Normal"/>
    <w:rsid w:val="00337DFA"/>
    <w:pPr>
      <w:spacing w:before="100" w:beforeAutospacing="1" w:after="100" w:afterAutospacing="1"/>
    </w:pPr>
    <w:rPr>
      <w:rFonts w:eastAsia="Times New Roman"/>
      <w:sz w:val="24"/>
      <w:szCs w:val="24"/>
    </w:rPr>
  </w:style>
  <w:style w:type="character" w:customStyle="1" w:styleId="articlegalleryname--3lmvu">
    <w:name w:val="articlegallery__name--3lmvu"/>
    <w:basedOn w:val="DefaultParagraphFont"/>
    <w:rsid w:val="00337DFA"/>
  </w:style>
  <w:style w:type="paragraph" w:customStyle="1" w:styleId="navnavlistitemh3j9r">
    <w:name w:val="nav_navlistitem__h3j9r"/>
    <w:basedOn w:val="Normal"/>
    <w:rsid w:val="00337DFA"/>
    <w:pPr>
      <w:spacing w:before="100" w:beforeAutospacing="1" w:after="100" w:afterAutospacing="1"/>
    </w:pPr>
    <w:rPr>
      <w:rFonts w:eastAsia="Times New Roman"/>
      <w:sz w:val="24"/>
      <w:szCs w:val="24"/>
    </w:rPr>
  </w:style>
  <w:style w:type="paragraph" w:customStyle="1" w:styleId="navaccountlinksnavlistitem1wflo">
    <w:name w:val="navaccountlinks_navlistitem__1wflo"/>
    <w:basedOn w:val="Normal"/>
    <w:rsid w:val="00337DFA"/>
    <w:pPr>
      <w:spacing w:before="100" w:beforeAutospacing="1" w:after="100" w:afterAutospacing="1"/>
    </w:pPr>
    <w:rPr>
      <w:rFonts w:eastAsia="Times New Roman"/>
      <w:sz w:val="24"/>
      <w:szCs w:val="24"/>
    </w:rPr>
  </w:style>
  <w:style w:type="paragraph" w:customStyle="1" w:styleId="articleparagraphroot2qm08">
    <w:name w:val="articleparagraph_root__2qm08"/>
    <w:basedOn w:val="Normal"/>
    <w:rsid w:val="00337DFA"/>
    <w:pPr>
      <w:spacing w:before="100" w:beforeAutospacing="1" w:after="100" w:afterAutospacing="1"/>
    </w:pPr>
    <w:rPr>
      <w:rFonts w:eastAsia="Times New Roman"/>
      <w:sz w:val="24"/>
      <w:szCs w:val="24"/>
    </w:rPr>
  </w:style>
  <w:style w:type="character" w:customStyle="1" w:styleId="nudgeexpandedcount2nerh">
    <w:name w:val="nudgeexpanded_count__2nerh"/>
    <w:basedOn w:val="DefaultParagraphFont"/>
    <w:rsid w:val="00337DFA"/>
  </w:style>
  <w:style w:type="character" w:customStyle="1" w:styleId="nudgeexpandedcounttext4nyhl">
    <w:name w:val="nudgeexpanded_counttext__4nyhl"/>
    <w:basedOn w:val="DefaultParagraphFont"/>
    <w:rsid w:val="00337DFA"/>
  </w:style>
  <w:style w:type="character" w:customStyle="1" w:styleId="nudge-expandedlogin-cta-span">
    <w:name w:val="nudge-expanded__login-cta-span"/>
    <w:basedOn w:val="DefaultParagraphFont"/>
    <w:rsid w:val="00337DFA"/>
  </w:style>
  <w:style w:type="paragraph" w:customStyle="1" w:styleId="regionselector">
    <w:name w:val="regionselector"/>
    <w:basedOn w:val="Normal"/>
    <w:rsid w:val="00337DFA"/>
    <w:pPr>
      <w:spacing w:before="100" w:beforeAutospacing="1" w:after="100" w:afterAutospacing="1"/>
    </w:pPr>
    <w:rPr>
      <w:rFonts w:eastAsia="Times New Roman"/>
      <w:sz w:val="24"/>
      <w:szCs w:val="24"/>
    </w:rPr>
  </w:style>
  <w:style w:type="character" w:customStyle="1" w:styleId="md-pr-8px">
    <w:name w:val="md-pr-8px"/>
    <w:basedOn w:val="DefaultParagraphFont"/>
    <w:rsid w:val="00337DFA"/>
  </w:style>
  <w:style w:type="paragraph" w:customStyle="1" w:styleId="breadcrumbs-item">
    <w:name w:val="breadcrumbs-item"/>
    <w:basedOn w:val="Normal"/>
    <w:rsid w:val="00337DFA"/>
    <w:pPr>
      <w:spacing w:before="100" w:beforeAutospacing="1" w:after="100" w:afterAutospacing="1"/>
    </w:pPr>
    <w:rPr>
      <w:rFonts w:eastAsia="Times New Roman"/>
      <w:sz w:val="24"/>
      <w:szCs w:val="24"/>
    </w:rPr>
  </w:style>
  <w:style w:type="character" w:customStyle="1" w:styleId="articlepage--disclosure">
    <w:name w:val="article__page--disclosure"/>
    <w:basedOn w:val="DefaultParagraphFont"/>
    <w:rsid w:val="00337DFA"/>
  </w:style>
  <w:style w:type="character" w:customStyle="1" w:styleId="author-role">
    <w:name w:val="author-role"/>
    <w:basedOn w:val="DefaultParagraphFont"/>
    <w:rsid w:val="00337DFA"/>
  </w:style>
  <w:style w:type="paragraph" w:customStyle="1" w:styleId="author-block-v2artice-date">
    <w:name w:val="author-block-v2__artice-date"/>
    <w:basedOn w:val="Normal"/>
    <w:rsid w:val="00337DFA"/>
    <w:pPr>
      <w:spacing w:before="100" w:beforeAutospacing="1" w:after="100" w:afterAutospacing="1"/>
    </w:pPr>
    <w:rPr>
      <w:rFonts w:eastAsia="Times New Roman"/>
      <w:sz w:val="24"/>
      <w:szCs w:val="24"/>
    </w:rPr>
  </w:style>
  <w:style w:type="character" w:customStyle="1" w:styleId="media-credit">
    <w:name w:val="media-credit"/>
    <w:basedOn w:val="DefaultParagraphFont"/>
    <w:rsid w:val="00337DFA"/>
  </w:style>
  <w:style w:type="paragraph" w:customStyle="1" w:styleId="bocitem-list">
    <w:name w:val="boc__item-list"/>
    <w:basedOn w:val="Normal"/>
    <w:rsid w:val="00337DFA"/>
    <w:pPr>
      <w:spacing w:before="100" w:beforeAutospacing="1" w:after="100" w:afterAutospacing="1"/>
    </w:pPr>
    <w:rPr>
      <w:rFonts w:eastAsia="Times New Roman"/>
      <w:sz w:val="24"/>
      <w:szCs w:val="24"/>
    </w:rPr>
  </w:style>
  <w:style w:type="character" w:customStyle="1" w:styleId="more-text">
    <w:name w:val="more-text"/>
    <w:basedOn w:val="DefaultParagraphFont"/>
    <w:rsid w:val="00337DFA"/>
  </w:style>
  <w:style w:type="character" w:customStyle="1" w:styleId="mr-4">
    <w:name w:val="mr-4"/>
    <w:basedOn w:val="DefaultParagraphFont"/>
    <w:rsid w:val="00337DFA"/>
  </w:style>
  <w:style w:type="paragraph" w:customStyle="1" w:styleId="desk">
    <w:name w:val="desk"/>
    <w:basedOn w:val="Normal"/>
    <w:rsid w:val="00337DFA"/>
    <w:pPr>
      <w:spacing w:before="100" w:beforeAutospacing="1" w:after="100" w:afterAutospacing="1"/>
    </w:pPr>
    <w:rPr>
      <w:rFonts w:eastAsia="Times New Roman"/>
      <w:sz w:val="24"/>
      <w:szCs w:val="24"/>
    </w:rPr>
  </w:style>
  <w:style w:type="paragraph" w:customStyle="1" w:styleId="editorial">
    <w:name w:val="editorial"/>
    <w:basedOn w:val="Normal"/>
    <w:rsid w:val="00337DFA"/>
    <w:pPr>
      <w:spacing w:before="100" w:beforeAutospacing="1" w:after="100" w:afterAutospacing="1"/>
    </w:pPr>
    <w:rPr>
      <w:rFonts w:eastAsia="Times New Roman"/>
      <w:sz w:val="24"/>
      <w:szCs w:val="24"/>
    </w:rPr>
  </w:style>
  <w:style w:type="character" w:customStyle="1" w:styleId="texto-cursiva">
    <w:name w:val="texto-cursiva"/>
    <w:basedOn w:val="DefaultParagraphFont"/>
    <w:rsid w:val="00337DFA"/>
  </w:style>
  <w:style w:type="paragraph" w:customStyle="1" w:styleId="cargo-editorial">
    <w:name w:val="cargo-editorial"/>
    <w:basedOn w:val="Normal"/>
    <w:rsid w:val="00337DFA"/>
    <w:pPr>
      <w:spacing w:before="100" w:beforeAutospacing="1" w:after="100" w:afterAutospacing="1"/>
    </w:pPr>
    <w:rPr>
      <w:rFonts w:eastAsia="Times New Roman"/>
      <w:sz w:val="24"/>
      <w:szCs w:val="24"/>
    </w:rPr>
  </w:style>
  <w:style w:type="character" w:customStyle="1" w:styleId="jordigual">
    <w:name w:val="jordigual"/>
    <w:basedOn w:val="DefaultParagraphFont"/>
    <w:rsid w:val="00337DFA"/>
  </w:style>
  <w:style w:type="paragraph" w:customStyle="1" w:styleId="related-user-position">
    <w:name w:val="related-user-position"/>
    <w:basedOn w:val="Normal"/>
    <w:rsid w:val="00337DFA"/>
    <w:pPr>
      <w:spacing w:before="100" w:beforeAutospacing="1" w:after="100" w:afterAutospacing="1"/>
    </w:pPr>
    <w:rPr>
      <w:rFonts w:eastAsia="Times New Roman"/>
      <w:sz w:val="24"/>
      <w:szCs w:val="24"/>
    </w:rPr>
  </w:style>
  <w:style w:type="character" w:customStyle="1" w:styleId="credit--ctn">
    <w:name w:val="credit--ctn"/>
    <w:basedOn w:val="DefaultParagraphFont"/>
    <w:rsid w:val="00337DFA"/>
  </w:style>
  <w:style w:type="paragraph" w:customStyle="1" w:styleId="stop-here">
    <w:name w:val="stop-here"/>
    <w:basedOn w:val="Normal"/>
    <w:rsid w:val="00337DFA"/>
    <w:pPr>
      <w:spacing w:before="100" w:beforeAutospacing="1" w:after="100" w:afterAutospacing="1"/>
    </w:pPr>
    <w:rPr>
      <w:rFonts w:eastAsia="Times New Roman"/>
      <w:sz w:val="24"/>
      <w:szCs w:val="24"/>
    </w:rPr>
  </w:style>
  <w:style w:type="paragraph" w:customStyle="1" w:styleId="rtejustify">
    <w:name w:val="rtejustify"/>
    <w:basedOn w:val="Normal"/>
    <w:rsid w:val="00337DFA"/>
    <w:pPr>
      <w:spacing w:before="100" w:beforeAutospacing="1" w:after="100" w:afterAutospacing="1"/>
    </w:pPr>
    <w:rPr>
      <w:rFonts w:eastAsia="Times New Roman"/>
      <w:sz w:val="24"/>
      <w:szCs w:val="24"/>
    </w:rPr>
  </w:style>
  <w:style w:type="paragraph" w:customStyle="1" w:styleId="articlebody0">
    <w:name w:val="article__body"/>
    <w:basedOn w:val="Normal"/>
    <w:rsid w:val="00337DFA"/>
    <w:pPr>
      <w:spacing w:before="100" w:beforeAutospacing="1" w:after="100" w:afterAutospacing="1"/>
    </w:pPr>
    <w:rPr>
      <w:rFonts w:eastAsia="Times New Roman"/>
      <w:sz w:val="24"/>
      <w:szCs w:val="24"/>
    </w:rPr>
  </w:style>
  <w:style w:type="character" w:customStyle="1" w:styleId="m-4851586476605706605gmail-styleunderline">
    <w:name w:val="m_-4851586476605706605gmail-styleunderline"/>
    <w:basedOn w:val="DefaultParagraphFont"/>
    <w:rsid w:val="00337DFA"/>
  </w:style>
  <w:style w:type="character" w:customStyle="1" w:styleId="Heading2CharCharCharCharCharCharChar">
    <w:name w:val="Heading 2 Char Char Char Char Char Char Char"/>
    <w:aliases w:val="Heading 2 Char Char Char Char Char Char Char Char Char Char Char,TAG Char1 Char,Heading 2 Char1 Char Char Char Char Char,Heading 2 Char1 Char1 Char,tag Cha,Char Char Char Char Char1"/>
    <w:rsid w:val="00337DFA"/>
    <w:rPr>
      <w:rFonts w:ascii="Arial" w:hAnsi="Arial" w:cs="Arial" w:hint="default"/>
      <w:b/>
      <w:bCs/>
      <w:iCs/>
      <w:sz w:val="24"/>
      <w:szCs w:val="28"/>
      <w:lang w:val="en-US" w:eastAsia="en-US" w:bidi="ar-SA"/>
    </w:rPr>
  </w:style>
  <w:style w:type="character" w:customStyle="1" w:styleId="10garamond">
    <w:name w:val="10 garamond"/>
    <w:rsid w:val="00337DFA"/>
    <w:rPr>
      <w:rFonts w:ascii="Times New Roman" w:eastAsia="Times New Roman" w:hAnsi="Times New Roman"/>
      <w:b w:val="0"/>
      <w:i w:val="0"/>
      <w:strike w:val="0"/>
      <w:dstrike w:val="0"/>
      <w:color w:val="000000"/>
      <w:spacing w:val="0"/>
      <w:position w:val="0"/>
      <w:sz w:val="20"/>
      <w:u w:val="none" w:color="000000"/>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2" Type="http://schemas.openxmlformats.org/officeDocument/2006/relationships/hyperlink" Target="http://web.missouri.edu/~ikerdj/papers/WIMOSESFutureFoodFarming.pdf" TargetMode="External"/><Relationship Id="rId47" Type="http://schemas.openxmlformats.org/officeDocument/2006/relationships/hyperlink" Target="https://www.ipcc.ch/site/assets/uploads/sites/2/2018/12/SR15_FAQ_Low_Res.pdf" TargetMode="External"/><Relationship Id="rId63" Type="http://schemas.openxmlformats.org/officeDocument/2006/relationships/hyperlink" Target="https://pib.gov.in/PressReleseDetailm.aspx?PRID=1640400" TargetMode="External"/><Relationship Id="rId68" Type="http://schemas.openxmlformats.org/officeDocument/2006/relationships/hyperlink" Target="https://www.pnas.org/content/118/8/e1922375118" TargetMode="External"/><Relationship Id="rId84" Type="http://schemas.openxmlformats.org/officeDocument/2006/relationships/hyperlink" Target="https://nyeleni.org/spip.php?article290" TargetMode="External"/><Relationship Id="rId89" Type="http://schemas.openxmlformats.org/officeDocument/2006/relationships/hyperlink" Target="https://openmarketsinstitute.org/wp-content/uploads/2019/04/190322_MonopolyFoodReport-v7.pdf" TargetMode="External"/><Relationship Id="rId1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07" Type="http://schemas.openxmlformats.org/officeDocument/2006/relationships/theme" Target="theme/theme1.xml"/><Relationship Id="rId1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3" Type="http://schemas.openxmlformats.org/officeDocument/2006/relationships/hyperlink" Target="https://ipbes.net/global-assessment" TargetMode="External"/><Relationship Id="rId58" Type="http://schemas.openxmlformats.org/officeDocument/2006/relationships/hyperlink" Target="https://ipbes.net/sites/default/files/inline/files/ipbes_global_assessment_report_summary_for_policymakers.pdf" TargetMode="External"/><Relationship Id="rId74" Type="http://schemas.openxmlformats.org/officeDocument/2006/relationships/hyperlink" Target="https://avalon.law.yale.edu/20th_century/truman.asp" TargetMode="External"/><Relationship Id="rId79" Type="http://schemas.openxmlformats.org/officeDocument/2006/relationships/hyperlink" Target="https://science.sciencemag.org/content/328/5986/1638" TargetMode="External"/><Relationship Id="rId102" Type="http://schemas.openxmlformats.org/officeDocument/2006/relationships/hyperlink" Target="http://nationalaglawcenter.org/wp-content/uploads/assets/farmbills/1933.pdf" TargetMode="External"/><Relationship Id="rId5" Type="http://schemas.openxmlformats.org/officeDocument/2006/relationships/webSettings" Target="webSettings.xml"/><Relationship Id="rId90" Type="http://schemas.openxmlformats.org/officeDocument/2006/relationships/hyperlink" Target="https://openmarketsinstitute.org/wp-content/uploads/2019/04/190322_MonopolyFoodReport-v7.pdf" TargetMode="External"/><Relationship Id="rId95" Type="http://schemas.openxmlformats.org/officeDocument/2006/relationships/hyperlink" Target="https://www.ourdocuments.gov/doc.php?flash=false&amp;doc=51&amp;page=transcript" TargetMode="External"/><Relationship Id="rId2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3" Type="http://schemas.openxmlformats.org/officeDocument/2006/relationships/hyperlink" Target="https://escholarship.org/uc/item/0m16g2r5" TargetMode="External"/><Relationship Id="rId48" Type="http://schemas.openxmlformats.org/officeDocument/2006/relationships/hyperlink" Target="https://research.noaa.gov/article/ArtMID/587/ArticleID/2742/Despite-pandemic-shutdowns-carbon-dioxide-and-methane-surged-in-2020" TargetMode="External"/><Relationship Id="rId64" Type="http://schemas.openxmlformats.org/officeDocument/2006/relationships/hyperlink" Target="https://link.springer.com/article/10.1007/s10661-015-4287-y" TargetMode="External"/><Relationship Id="rId69" Type="http://schemas.openxmlformats.org/officeDocument/2006/relationships/hyperlink" Target="https://apnews.com/article/des-moines-lawsuits-courts-iowa-pollution-23798b7c9dfe04bc84f728ce92eeb4db" TargetMode="External"/><Relationship Id="rId80" Type="http://schemas.openxmlformats.org/officeDocument/2006/relationships/hyperlink" Target="https://www.cambridge.org/core/journals/global-sustainability/article/is-the-future-of-agriculture-perennial-imperatives-and-opportunities-to-reinvent-agriculture-by-shifting-from-annual-monocultures-to-perennial-polycultures/0F69B1DBF3493462B4D46EB8F0F541EE" TargetMode="External"/><Relationship Id="rId85" Type="http://schemas.openxmlformats.org/officeDocument/2006/relationships/hyperlink" Target="https://www.iatp.org/sites/default/files/451_2_89014.pdf" TargetMode="External"/><Relationship Id="rId12"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7"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9" Type="http://schemas.openxmlformats.org/officeDocument/2006/relationships/hyperlink" Target="https://www.weforum.org/agenda/2019/08/amazon-burning-unseen-rate/" TargetMode="External"/><Relationship Id="rId103" Type="http://schemas.openxmlformats.org/officeDocument/2006/relationships/hyperlink" Target="https://onlinelibrary.wiley.com/doi/abs/10.1526/0036011042722750" TargetMode="External"/><Relationship Id="rId2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4" Type="http://schemas.openxmlformats.org/officeDocument/2006/relationships/hyperlink" Target="http://www.fao.org/news/story/en/item/197623/icode/" TargetMode="External"/><Relationship Id="rId62" Type="http://schemas.openxmlformats.org/officeDocument/2006/relationships/hyperlink" Target="http://ppqs.gov.in/statistical-database" TargetMode="External"/><Relationship Id="rId70" Type="http://schemas.openxmlformats.org/officeDocument/2006/relationships/hyperlink" Target="https://www.noaa.gov/media-release/noaa-forecasts-very-large-dead-zone-for-gulf-of-mexico" TargetMode="External"/><Relationship Id="rId75" Type="http://schemas.openxmlformats.org/officeDocument/2006/relationships/hyperlink" Target="https://share.america.gov/u-s-farmers-feed-world/" TargetMode="External"/><Relationship Id="rId83" Type="http://schemas.openxmlformats.org/officeDocument/2006/relationships/hyperlink" Target="https://escholarship.org/uc/item/0m16g2r5" TargetMode="External"/><Relationship Id="rId88" Type="http://schemas.openxmlformats.org/officeDocument/2006/relationships/hyperlink" Target="https://1yd7z7koz052nb8r33cfxyw5-wpengine.netdna-ssl.com/wp-content/uploads/2018/05/042718-FarmerShare-1.pdf" TargetMode="External"/><Relationship Id="rId91" Type="http://schemas.openxmlformats.org/officeDocument/2006/relationships/hyperlink" Target="https://openmarketsinstitute.org/wp-content/uploads/2019/04/190322_MonopolyFoodReport-v7.pdf" TargetMode="External"/><Relationship Id="rId96" Type="http://schemas.openxmlformats.org/officeDocument/2006/relationships/hyperlink" Target="http://euro.ecom.cmu.edu/program/law/08-732/Antitrust/ClaytonAct.pdf"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6"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9" Type="http://schemas.openxmlformats.org/officeDocument/2006/relationships/hyperlink" Target="https://www.nytimes.com/live/2021/04/22/us/biden-earth-day-climate-summit" TargetMode="External"/><Relationship Id="rId57" Type="http://schemas.openxmlformats.org/officeDocument/2006/relationships/hyperlink" Target="https://www.worldbank.org/en/news/feature/2019/05/22/why-the-amazons-biodiversity-is-critical-for-the-globe" TargetMode="External"/><Relationship Id="rId106" Type="http://schemas.openxmlformats.org/officeDocument/2006/relationships/fontTable" Target="fontTable.xml"/><Relationship Id="rId1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1"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4" Type="http://schemas.openxmlformats.org/officeDocument/2006/relationships/hyperlink" Target="https://foreignpolicy.com/2021/05/17/big-industrialized-agriculture-climate-change-earth-systems-ecological-collapse-policy/" TargetMode="External"/><Relationship Id="rId52" Type="http://schemas.openxmlformats.org/officeDocument/2006/relationships/hyperlink" Target="https://www.swissre.com/media/news-releases/nr-20200923-biodiversity-and-ecosystems-services.html" TargetMode="External"/><Relationship Id="rId60" Type="http://schemas.openxmlformats.org/officeDocument/2006/relationships/hyperlink" Target="https://www.ers.usda.gov/mediaImport/1957187/err-203.pdf" TargetMode="External"/><Relationship Id="rId65" Type="http://schemas.openxmlformats.org/officeDocument/2006/relationships/hyperlink" Target="http://www.isec.ac.in/farmer_suicides_An%20all%20India%20study-09Aug2017-revised.pdf" TargetMode="External"/><Relationship Id="rId73" Type="http://schemas.openxmlformats.org/officeDocument/2006/relationships/hyperlink" Target="https://www.nytimes.com/2020/01/09/opinion/sunday/deaths-despair-poverty.html" TargetMode="External"/><Relationship Id="rId78" Type="http://schemas.openxmlformats.org/officeDocument/2006/relationships/hyperlink" Target="https://www.nytimes.com/2009/01/05/opinion/05berry.html" TargetMode="External"/><Relationship Id="rId81" Type="http://schemas.openxmlformats.org/officeDocument/2006/relationships/hyperlink" Target="https://www.resilience.org/stories/2020-12-08/transforming-life-on-our-home-planet-perennially/" TargetMode="External"/><Relationship Id="rId86" Type="http://schemas.openxmlformats.org/officeDocument/2006/relationships/hyperlink" Target="https://openmarketsinstitute.org/wp-content/uploads/2019/04/190322_MonopolyFoodReport-v7.pdf" TargetMode="External"/><Relationship Id="rId94" Type="http://schemas.openxmlformats.org/officeDocument/2006/relationships/hyperlink" Target="https://www.justice.gov/atr" TargetMode="External"/><Relationship Id="rId99" Type="http://schemas.openxmlformats.org/officeDocument/2006/relationships/hyperlink" Target="https://govtrackus.s3.amazonaws.com/legislink/pdf/stat/42/STATUTE-42-Pg159b.pdf" TargetMode="External"/><Relationship Id="rId101" Type="http://schemas.openxmlformats.org/officeDocument/2006/relationships/hyperlink" Target="https://law.justia.com/cases/federal/district-courts/FSupp2/183/824/2285063/" TargetMode="External"/><Relationship Id="rId4" Type="http://schemas.openxmlformats.org/officeDocument/2006/relationships/settings" Target="settings.xml"/><Relationship Id="rId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3"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8"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0" Type="http://schemas.openxmlformats.org/officeDocument/2006/relationships/hyperlink" Target="https://foreignpolicy.com/2021/04/18/big-agriculture-is-best/" TargetMode="External"/><Relationship Id="rId55" Type="http://schemas.openxmlformats.org/officeDocument/2006/relationships/hyperlink" Target="https://www.epa.gov/ghgemissions/understanding-global-warming-potentials" TargetMode="External"/><Relationship Id="rId76" Type="http://schemas.openxmlformats.org/officeDocument/2006/relationships/hyperlink" Target="https://www.cambridge.org/core/journals/renewable-agriculture-and-food-systems/article/true-costs-of-us-agricultural-dumping/ABDB3E76865636EF025C72D94FEECD32" TargetMode="External"/><Relationship Id="rId97" Type="http://schemas.openxmlformats.org/officeDocument/2006/relationships/hyperlink" Target="https://engagedscholarship.csuohio.edu/cgi/viewcontent.cgi?article=1065&amp;context=gblr" TargetMode="External"/><Relationship Id="rId104" Type="http://schemas.openxmlformats.org/officeDocument/2006/relationships/hyperlink" Target="https://thepolicy.us/a-case-for-capitalism-in-regards-to-space-travel-d77e50f8116e)//" TargetMode="External"/><Relationship Id="rId7" Type="http://schemas.openxmlformats.org/officeDocument/2006/relationships/image" Target="media/image2.png"/><Relationship Id="rId71" Type="http://schemas.openxmlformats.org/officeDocument/2006/relationships/hyperlink" Target="https://www.washingtonpost.com/news/wonk/wp/2018/05/24/mapping-the-rising-tide-of-suicide-deaths-across-the-united-states/" TargetMode="External"/><Relationship Id="rId92" Type="http://schemas.openxmlformats.org/officeDocument/2006/relationships/hyperlink" Target="https://openmarketsinstitute.org/wp-content/uploads/2019/04/190322_MonopolyFoodReport-v7.pdf" TargetMode="External"/><Relationship Id="rId2" Type="http://schemas.openxmlformats.org/officeDocument/2006/relationships/numbering" Target="numbering.xml"/><Relationship Id="rId2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2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5" Type="http://schemas.openxmlformats.org/officeDocument/2006/relationships/hyperlink" Target="https://research.noaa.gov/article/ArtMID/587/ArticleID/2742/Despite-pandemic-shutdowns-carbon-dioxide-and-methane-surged-in-2020" TargetMode="External"/><Relationship Id="rId66" Type="http://schemas.openxmlformats.org/officeDocument/2006/relationships/hyperlink" Target="https://www.nytimes.com/2020/09/08/world/asia/india-coronavirus-farmer-suicides-lockdown.html" TargetMode="External"/><Relationship Id="rId87" Type="http://schemas.openxmlformats.org/officeDocument/2006/relationships/hyperlink" Target="https://openmarketsinstitute.org/wp-content/uploads/2019/04/190322_MonopolyFoodReport-v7.pdf" TargetMode="External"/><Relationship Id="rId61" Type="http://schemas.openxmlformats.org/officeDocument/2006/relationships/hyperlink" Target="https://data.worldbank.org/indicator/SL.AGR.EMPL.ZS?locations=IN" TargetMode="External"/><Relationship Id="rId82" Type="http://schemas.openxmlformats.org/officeDocument/2006/relationships/hyperlink" Target="https://plato.stanford.edu/entries/leibniz/" TargetMode="External"/><Relationship Id="rId19"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14"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0"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3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56" Type="http://schemas.openxmlformats.org/officeDocument/2006/relationships/hyperlink" Target="https://www.ipcc.ch/site/assets/uploads/2018/02/ar4-wg3-chapter8-1.pdf" TargetMode="External"/><Relationship Id="rId77" Type="http://schemas.openxmlformats.org/officeDocument/2006/relationships/hyperlink" Target="https://grist.org/article/the-butz-stops-here/" TargetMode="External"/><Relationship Id="rId100" Type="http://schemas.openxmlformats.org/officeDocument/2006/relationships/hyperlink" Target="https://caselaw.findlaw.com/us-11th-circuit/1492709.html" TargetMode="External"/><Relationship Id="rId105" Type="http://schemas.openxmlformats.org/officeDocument/2006/relationships/hyperlink" Target="http://www.postcarbon.org/the-anthropocene-its-not-all-about-us/" TargetMode="External"/><Relationship Id="rId8" Type="http://schemas.openxmlformats.org/officeDocument/2006/relationships/image" Target="media/image3.png"/><Relationship Id="rId51" Type="http://schemas.openxmlformats.org/officeDocument/2006/relationships/hyperlink" Target="https://www.swissre.com/media/news-releases/nr-20200923-biodiversity-and-ecosystems-services.html" TargetMode="External"/><Relationship Id="rId72" Type="http://schemas.openxmlformats.org/officeDocument/2006/relationships/hyperlink" Target="https://www.ncbi.nlm.nih.gov/pmc/articles/PMC4551430/" TargetMode="External"/><Relationship Id="rId93" Type="http://schemas.openxmlformats.org/officeDocument/2006/relationships/hyperlink" Target="https://www.ftc.gov/" TargetMode="External"/><Relationship Id="rId98" Type="http://schemas.openxmlformats.org/officeDocument/2006/relationships/hyperlink" Target="https://foodfirst.org/wp-content/uploads/2013/12/BK7_4-Fall-2001-Vol-7-4-Freedom-to-Trade.pdf" TargetMode="External"/><Relationship Id="rId3" Type="http://schemas.openxmlformats.org/officeDocument/2006/relationships/styles" Target="styles.xml"/><Relationship Id="rId25" Type="http://schemas.openxmlformats.org/officeDocument/2006/relationships/hyperlink" Target="https://advance.lexis.com/document/?pdmfid=1519360&amp;crid=b23b8151-6dd7-4bd9-a94e-c025c1c31293&amp;pddocfullpath=%2Fshared%2Fdocument%2Fnews%2Furn%3AcontentItem%3A4SGH-1HG0-TWK7-H0KX-00000-00&amp;pdcontentcomponentid=8104&amp;pdteaserkey=sr0&amp;pditab=allpods&amp;ecomp=wbxnk&amp;earg=sr0&amp;prid=b1a756dc-6c07-4f18-8e9b-67d2a8da90f0" TargetMode="External"/><Relationship Id="rId46" Type="http://schemas.openxmlformats.org/officeDocument/2006/relationships/hyperlink" Target="https://www.esrl.noaa.gov/gmd/ccgg/trends/monthly.html" TargetMode="External"/><Relationship Id="rId67" Type="http://schemas.openxmlformats.org/officeDocument/2006/relationships/hyperlink" Target="https://www.theguardian.com/global-development/2019/jul/01/the-indian-state-where-farmers-sow-the-seeds-of-dea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p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7AFB-6033-4BC8-8BD4-EF5993BC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56465</Words>
  <Characters>321853</Characters>
  <Application>Microsoft Office Word</Application>
  <DocSecurity>0</DocSecurity>
  <Lines>2682</Lines>
  <Paragraphs>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VanSickle</dc:creator>
  <cp:keywords>5.1.1</cp:keywords>
  <dc:description/>
  <cp:lastModifiedBy>Sophia VanSickle</cp:lastModifiedBy>
  <cp:revision>3</cp:revision>
  <dcterms:created xsi:type="dcterms:W3CDTF">2021-11-13T18:22:00Z</dcterms:created>
  <dcterms:modified xsi:type="dcterms:W3CDTF">2021-11-13T18:26:00Z</dcterms:modified>
</cp:coreProperties>
</file>