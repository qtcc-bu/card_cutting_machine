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27534" w14:textId="23B825A0" w:rsidR="002D4FDC" w:rsidRDefault="002D4FDC" w:rsidP="002D4FDC">
      <w:pPr>
        <w:pStyle w:val="Heading2"/>
        <w:rPr>
          <w:rFonts w:cs="Calibri"/>
        </w:rPr>
      </w:pPr>
      <w:r w:rsidRPr="007F7493">
        <w:rPr>
          <w:rFonts w:cs="Calibri"/>
        </w:rPr>
        <w:t>1AC NDT</w:t>
      </w:r>
    </w:p>
    <w:p w14:paraId="6A8827E4" w14:textId="19EBAB6A" w:rsidR="00006B69" w:rsidRPr="00006B69" w:rsidRDefault="00006B69" w:rsidP="00006B69">
      <w:pPr>
        <w:pStyle w:val="Heading4"/>
        <w:shd w:val="clear" w:color="auto" w:fill="FFFFFF"/>
        <w:spacing w:line="278" w:lineRule="atLeast"/>
        <w:rPr>
          <w:rFonts w:cs="Calibri"/>
          <w:color w:val="000000"/>
        </w:rPr>
      </w:pPr>
      <w:r>
        <w:rPr>
          <w:rFonts w:cs="Calibri"/>
          <w:color w:val="000000"/>
        </w:rPr>
        <w:t>The United States federal government should increase prohibitions on anticompetitive private sector collective bargaining business practices in the United States. </w:t>
      </w:r>
    </w:p>
    <w:p w14:paraId="72B2B395" w14:textId="77777777" w:rsidR="002D4FDC" w:rsidRPr="007F7493" w:rsidRDefault="002D4FDC" w:rsidP="002D4FDC">
      <w:pPr>
        <w:pStyle w:val="Heading3"/>
        <w:rPr>
          <w:rFonts w:cs="Calibri"/>
        </w:rPr>
      </w:pPr>
      <w:r w:rsidRPr="007F7493">
        <w:rPr>
          <w:rFonts w:cs="Calibri"/>
        </w:rPr>
        <w:t>Economy---1AC</w:t>
      </w:r>
    </w:p>
    <w:p w14:paraId="4CA04680" w14:textId="1EABB11C" w:rsidR="002D4FDC" w:rsidRPr="007F7493" w:rsidRDefault="0069246E" w:rsidP="002D4FDC">
      <w:pPr>
        <w:pStyle w:val="Heading4"/>
        <w:rPr>
          <w:rFonts w:cs="Calibri"/>
        </w:rPr>
      </w:pPr>
      <w:r>
        <w:rPr>
          <w:rFonts w:cs="Calibri"/>
        </w:rPr>
        <w:t xml:space="preserve"> </w:t>
      </w:r>
      <w:r w:rsidR="002D4FDC" w:rsidRPr="007F7493">
        <w:rPr>
          <w:rFonts w:cs="Calibri"/>
        </w:rPr>
        <w:t xml:space="preserve">Advantage 1 is the </w:t>
      </w:r>
      <w:r w:rsidR="002D4FDC" w:rsidRPr="007F7493">
        <w:rPr>
          <w:rFonts w:cs="Calibri"/>
          <w:u w:val="single"/>
        </w:rPr>
        <w:t>Economy</w:t>
      </w:r>
      <w:r w:rsidR="002D4FDC" w:rsidRPr="007F7493">
        <w:rPr>
          <w:rFonts w:cs="Calibri"/>
        </w:rPr>
        <w:t>.</w:t>
      </w:r>
    </w:p>
    <w:p w14:paraId="3BBD8194" w14:textId="77777777" w:rsidR="002D4FDC" w:rsidRPr="007F7493" w:rsidRDefault="002D4FDC" w:rsidP="002D4FDC">
      <w:pPr>
        <w:rPr>
          <w:rFonts w:cs="Calibri"/>
        </w:rPr>
      </w:pPr>
    </w:p>
    <w:p w14:paraId="7020E5E0" w14:textId="77777777" w:rsidR="002D4FDC" w:rsidRPr="007F7493" w:rsidRDefault="002D4FDC" w:rsidP="002D4FDC">
      <w:pPr>
        <w:pStyle w:val="Heading4"/>
        <w:rPr>
          <w:rFonts w:cs="Calibri"/>
        </w:rPr>
      </w:pPr>
      <w:r w:rsidRPr="007F7493">
        <w:rPr>
          <w:rFonts w:cs="Calibri"/>
        </w:rPr>
        <w:t xml:space="preserve">Labor cartels </w:t>
      </w:r>
      <w:r w:rsidRPr="007F7493">
        <w:rPr>
          <w:rFonts w:cs="Calibri"/>
          <w:u w:val="single"/>
        </w:rPr>
        <w:t>collapse</w:t>
      </w:r>
      <w:r w:rsidRPr="007F7493">
        <w:rPr>
          <w:rFonts w:cs="Calibri"/>
        </w:rPr>
        <w:t xml:space="preserve"> the economy: </w:t>
      </w:r>
    </w:p>
    <w:p w14:paraId="391FBDC8" w14:textId="77777777" w:rsidR="002D4FDC" w:rsidRPr="007F7493" w:rsidRDefault="002D4FDC" w:rsidP="002D4FDC">
      <w:pPr>
        <w:pStyle w:val="Heading4"/>
        <w:rPr>
          <w:rFonts w:cs="Calibri"/>
        </w:rPr>
      </w:pPr>
      <w:r w:rsidRPr="007F7493">
        <w:rPr>
          <w:rFonts w:cs="Calibri"/>
        </w:rPr>
        <w:t xml:space="preserve">1. </w:t>
      </w:r>
      <w:r w:rsidRPr="007F7493">
        <w:rPr>
          <w:rFonts w:cs="Calibri"/>
          <w:u w:val="single"/>
        </w:rPr>
        <w:t>Consumers</w:t>
      </w:r>
      <w:r w:rsidRPr="007F7493">
        <w:rPr>
          <w:rFonts w:cs="Calibri"/>
        </w:rPr>
        <w:t>---increases prices and stifles economic recovery.</w:t>
      </w:r>
    </w:p>
    <w:p w14:paraId="11C081CB" w14:textId="77777777" w:rsidR="002D4FDC" w:rsidRPr="007F7493" w:rsidRDefault="002D4FDC" w:rsidP="002D4FDC">
      <w:pPr>
        <w:rPr>
          <w:rFonts w:cs="Calibri"/>
        </w:rPr>
      </w:pPr>
      <w:r w:rsidRPr="007F7493">
        <w:rPr>
          <w:rFonts w:cs="Calibri"/>
        </w:rPr>
        <w:t xml:space="preserve">Jesse </w:t>
      </w:r>
      <w:r w:rsidRPr="007F7493">
        <w:rPr>
          <w:rStyle w:val="Style13ptBold"/>
          <w:rFonts w:cs="Calibri"/>
        </w:rPr>
        <w:t>Newman 21</w:t>
      </w:r>
      <w:r w:rsidRPr="007F7493">
        <w:rPr>
          <w:rFonts w:cs="Calibri"/>
        </w:rPr>
        <w:t>. Reporter, The Wall Street Journal. “Unions Push Companies as Workers Stay Scarce” Wall Street Journal. 10-17-21. https://www.wsj.com/articles/from-film-sets-to-manufacturing-plants-unions-push-companies-as-workers-stay-scarce-11634488473</w:t>
      </w:r>
    </w:p>
    <w:p w14:paraId="213FFDF3" w14:textId="77777777" w:rsidR="002D4FDC" w:rsidRPr="007F7493" w:rsidRDefault="002D4FDC" w:rsidP="002D4FDC">
      <w:pPr>
        <w:rPr>
          <w:rFonts w:cs="Calibri"/>
          <w:szCs w:val="22"/>
          <w:u w:val="single"/>
        </w:rPr>
      </w:pPr>
      <w:r w:rsidRPr="007F7493">
        <w:rPr>
          <w:rFonts w:cs="Calibri"/>
          <w:b/>
          <w:bCs/>
          <w:highlight w:val="cyan"/>
          <w:u w:val="single"/>
        </w:rPr>
        <w:t xml:space="preserve">Union leaders are pressing to increase </w:t>
      </w:r>
      <w:r w:rsidRPr="007F7493">
        <w:rPr>
          <w:rFonts w:cs="Calibri"/>
          <w:b/>
          <w:bCs/>
          <w:u w:val="single"/>
        </w:rPr>
        <w:t xml:space="preserve">their </w:t>
      </w:r>
      <w:r w:rsidRPr="007F7493">
        <w:rPr>
          <w:rFonts w:cs="Calibri"/>
          <w:b/>
          <w:bCs/>
          <w:highlight w:val="cyan"/>
          <w:u w:val="single"/>
        </w:rPr>
        <w:t>ranks</w:t>
      </w:r>
      <w:r w:rsidRPr="007F7493">
        <w:rPr>
          <w:rFonts w:cs="Calibri"/>
          <w:highlight w:val="cyan"/>
          <w:u w:val="single"/>
        </w:rPr>
        <w:t xml:space="preserve"> and </w:t>
      </w:r>
      <w:r w:rsidRPr="007F7493">
        <w:rPr>
          <w:rFonts w:cs="Calibri"/>
          <w:b/>
          <w:bCs/>
          <w:highlight w:val="cyan"/>
          <w:u w:val="single"/>
        </w:rPr>
        <w:t>secure gains</w:t>
      </w:r>
      <w:r w:rsidRPr="007F7493">
        <w:rPr>
          <w:rFonts w:cs="Calibri"/>
          <w:b/>
          <w:bCs/>
          <w:u w:val="single"/>
        </w:rPr>
        <w:t xml:space="preserve"> for their members</w:t>
      </w:r>
      <w:r w:rsidRPr="007F7493">
        <w:rPr>
          <w:rFonts w:cs="Calibri"/>
          <w:u w:val="single"/>
        </w:rPr>
        <w:t xml:space="preserve"> as workers </w:t>
      </w:r>
      <w:r w:rsidRPr="007F7493">
        <w:rPr>
          <w:rFonts w:cs="Calibri"/>
          <w:b/>
          <w:bCs/>
          <w:szCs w:val="22"/>
          <w:u w:val="single"/>
        </w:rPr>
        <w:t>demand more from their employers</w:t>
      </w:r>
      <w:r w:rsidRPr="007F7493">
        <w:rPr>
          <w:rFonts w:cs="Calibri"/>
          <w:szCs w:val="22"/>
          <w:u w:val="single"/>
        </w:rPr>
        <w:t xml:space="preserve"> and companies struggle with labor shortages and </w:t>
      </w:r>
      <w:r w:rsidRPr="007F7493">
        <w:rPr>
          <w:rFonts w:cs="Calibri"/>
          <w:b/>
          <w:bCs/>
          <w:szCs w:val="22"/>
          <w:u w:val="single"/>
        </w:rPr>
        <w:t>snarled supply chains.</w:t>
      </w:r>
    </w:p>
    <w:p w14:paraId="2EFE0568" w14:textId="77777777" w:rsidR="002D4FDC" w:rsidRPr="007F7493" w:rsidRDefault="002D4FDC" w:rsidP="002D4FDC">
      <w:pPr>
        <w:rPr>
          <w:rFonts w:cs="Calibri"/>
          <w:sz w:val="14"/>
          <w:szCs w:val="14"/>
        </w:rPr>
      </w:pPr>
      <w:r w:rsidRPr="007F7493">
        <w:rPr>
          <w:rFonts w:cs="Calibri"/>
          <w:sz w:val="14"/>
          <w:szCs w:val="14"/>
        </w:rPr>
        <w:t>A walkout by production workers for farm and construction machinery company Deere DE -1.19% &amp; Co. that began Thursday followed recent stoppages at snack producer Mondelez International Inc., commercial truck maker Volvo and breakfast-cereal giant Kellogg Co. Labor leaders elsewhere this year have worked to unionize Starbucks Corp. SBUX 0.24% baristas and Amazon.com Inc. AMZN 2.45% warehouse workers, so far with mixed success.</w:t>
      </w:r>
    </w:p>
    <w:p w14:paraId="62222E1C" w14:textId="77777777" w:rsidR="002D4FDC" w:rsidRPr="007F7493" w:rsidRDefault="002D4FDC" w:rsidP="002D4FDC">
      <w:pPr>
        <w:rPr>
          <w:rFonts w:cs="Calibri"/>
          <w:sz w:val="14"/>
          <w:szCs w:val="14"/>
        </w:rPr>
      </w:pPr>
      <w:r w:rsidRPr="007F7493">
        <w:rPr>
          <w:rFonts w:cs="Calibri"/>
          <w:sz w:val="14"/>
          <w:szCs w:val="14"/>
        </w:rPr>
        <w:t>Union officials said workers are motivated by lingering frustration over their hours, pay and concerns for their health as some have held front-line jobs through the Covid-19 pandemic. Employees this year have pushed for higher wages, expanded benefits, safer workplaces and added staffing.</w:t>
      </w:r>
    </w:p>
    <w:p w14:paraId="544FE560" w14:textId="77777777" w:rsidR="002D4FDC" w:rsidRPr="007F7493" w:rsidRDefault="002D4FDC" w:rsidP="002D4FDC">
      <w:pPr>
        <w:rPr>
          <w:rFonts w:cs="Calibri"/>
          <w:sz w:val="14"/>
          <w:szCs w:val="14"/>
        </w:rPr>
      </w:pPr>
      <w:r w:rsidRPr="007F7493">
        <w:rPr>
          <w:rFonts w:cs="Calibri"/>
          <w:szCs w:val="22"/>
          <w:u w:val="single"/>
        </w:rPr>
        <w:t xml:space="preserve">“There is a </w:t>
      </w:r>
      <w:r w:rsidRPr="007F7493">
        <w:rPr>
          <w:rFonts w:cs="Calibri"/>
          <w:b/>
          <w:bCs/>
          <w:szCs w:val="22"/>
          <w:u w:val="single"/>
        </w:rPr>
        <w:t>new militancy out there</w:t>
      </w:r>
      <w:r w:rsidRPr="007F7493">
        <w:rPr>
          <w:rFonts w:cs="Calibri"/>
          <w:szCs w:val="22"/>
          <w:u w:val="single"/>
        </w:rPr>
        <w:t>,” said James P. Hoffa, president of the International Brotherhood of Teamsters labor union</w:t>
      </w:r>
      <w:r w:rsidRPr="007F7493">
        <w:rPr>
          <w:rFonts w:cs="Calibri"/>
          <w:sz w:val="14"/>
          <w:szCs w:val="14"/>
        </w:rPr>
        <w:t>, which represents 1.4 million workers, from Detroit auto workers to package-delivery drivers. “I do think it’s an opportunity for labor.”</w:t>
      </w:r>
    </w:p>
    <w:p w14:paraId="181F81B9" w14:textId="77777777" w:rsidR="002D4FDC" w:rsidRPr="007F7493" w:rsidRDefault="002D4FDC" w:rsidP="002D4FDC">
      <w:pPr>
        <w:rPr>
          <w:rFonts w:cs="Calibri"/>
          <w:b/>
          <w:bCs/>
          <w:u w:val="single"/>
        </w:rPr>
      </w:pPr>
      <w:r w:rsidRPr="007F7493">
        <w:rPr>
          <w:rFonts w:cs="Calibri"/>
          <w:szCs w:val="22"/>
          <w:u w:val="single"/>
        </w:rPr>
        <w:t xml:space="preserve">Many </w:t>
      </w:r>
      <w:r w:rsidRPr="007F7493">
        <w:rPr>
          <w:rFonts w:cs="Calibri"/>
          <w:b/>
          <w:bCs/>
          <w:szCs w:val="22"/>
          <w:u w:val="single"/>
        </w:rPr>
        <w:t>companies in recent months</w:t>
      </w:r>
      <w:r w:rsidRPr="007F7493">
        <w:rPr>
          <w:rFonts w:cs="Calibri"/>
          <w:szCs w:val="22"/>
          <w:u w:val="single"/>
        </w:rPr>
        <w:t>, responding to the tight labor market for lower-wage workers, have been raising pay, offering signing bonuses and improving benefits to stay competitive.</w:t>
      </w:r>
      <w:r w:rsidRPr="007F7493">
        <w:rPr>
          <w:rFonts w:cs="Calibri"/>
          <w:sz w:val="14"/>
        </w:rPr>
        <w:t xml:space="preserve"> Critics of unions have warned that </w:t>
      </w:r>
      <w:r w:rsidRPr="007F7493">
        <w:rPr>
          <w:rFonts w:cs="Calibri"/>
          <w:u w:val="single"/>
        </w:rPr>
        <w:t xml:space="preserve">the </w:t>
      </w:r>
      <w:r w:rsidRPr="007F7493">
        <w:rPr>
          <w:rFonts w:cs="Calibri"/>
          <w:highlight w:val="cyan"/>
          <w:u w:val="single"/>
        </w:rPr>
        <w:t>work stoppages</w:t>
      </w:r>
      <w:r w:rsidRPr="007F7493">
        <w:rPr>
          <w:rFonts w:cs="Calibri"/>
          <w:u w:val="single"/>
        </w:rPr>
        <w:t xml:space="preserve"> and efforts to influence labor policy </w:t>
      </w:r>
      <w:r w:rsidRPr="007F7493">
        <w:rPr>
          <w:rFonts w:cs="Calibri"/>
          <w:highlight w:val="cyan"/>
          <w:u w:val="single"/>
        </w:rPr>
        <w:t xml:space="preserve">could </w:t>
      </w:r>
      <w:r w:rsidRPr="007F7493">
        <w:rPr>
          <w:rFonts w:cs="Calibri"/>
          <w:b/>
          <w:bCs/>
          <w:highlight w:val="cyan"/>
          <w:u w:val="single"/>
        </w:rPr>
        <w:t>push up prices for consumers</w:t>
      </w:r>
      <w:r w:rsidRPr="007F7493">
        <w:rPr>
          <w:rFonts w:cs="Calibri"/>
          <w:highlight w:val="cyan"/>
          <w:u w:val="single"/>
        </w:rPr>
        <w:t xml:space="preserve"> and slow production</w:t>
      </w:r>
      <w:r w:rsidRPr="007F7493">
        <w:rPr>
          <w:rFonts w:cs="Calibri"/>
          <w:u w:val="single"/>
        </w:rPr>
        <w:t xml:space="preserve">, potentially </w:t>
      </w:r>
      <w:r w:rsidRPr="007F7493">
        <w:rPr>
          <w:rFonts w:cs="Calibri"/>
          <w:b/>
          <w:bCs/>
          <w:highlight w:val="cyan"/>
          <w:u w:val="single"/>
        </w:rPr>
        <w:t xml:space="preserve">stifling </w:t>
      </w:r>
      <w:r w:rsidRPr="007F7493">
        <w:rPr>
          <w:rFonts w:cs="Calibri"/>
          <w:b/>
          <w:bCs/>
          <w:u w:val="single"/>
        </w:rPr>
        <w:t xml:space="preserve">the </w:t>
      </w:r>
      <w:r w:rsidRPr="007F7493">
        <w:rPr>
          <w:rFonts w:cs="Calibri"/>
          <w:b/>
          <w:bCs/>
          <w:highlight w:val="cyan"/>
          <w:u w:val="single"/>
        </w:rPr>
        <w:t>U.S. economic recovery.</w:t>
      </w:r>
    </w:p>
    <w:p w14:paraId="0BC054A0" w14:textId="77777777" w:rsidR="002D4FDC" w:rsidRPr="007F7493" w:rsidRDefault="002D4FDC" w:rsidP="002D4FDC">
      <w:pPr>
        <w:rPr>
          <w:rFonts w:cs="Calibri"/>
          <w:sz w:val="14"/>
        </w:rPr>
      </w:pPr>
      <w:r w:rsidRPr="007F7493">
        <w:rPr>
          <w:rFonts w:cs="Calibri"/>
          <w:sz w:val="14"/>
        </w:rPr>
        <w:t>“</w:t>
      </w:r>
      <w:r w:rsidRPr="007F7493">
        <w:rPr>
          <w:rFonts w:cs="Calibri"/>
          <w:u w:val="single"/>
        </w:rPr>
        <w:t xml:space="preserve">Businesses and unions should be working together to </w:t>
      </w:r>
      <w:r w:rsidRPr="007F7493">
        <w:rPr>
          <w:rFonts w:cs="Calibri"/>
          <w:highlight w:val="cyan"/>
          <w:u w:val="single"/>
        </w:rPr>
        <w:t xml:space="preserve">get the </w:t>
      </w:r>
      <w:r w:rsidRPr="007F7493">
        <w:rPr>
          <w:rFonts w:cs="Calibri"/>
          <w:szCs w:val="22"/>
          <w:highlight w:val="cyan"/>
          <w:u w:val="single"/>
        </w:rPr>
        <w:t xml:space="preserve">economy </w:t>
      </w:r>
      <w:r w:rsidRPr="007F7493">
        <w:rPr>
          <w:rFonts w:cs="Calibri"/>
          <w:b/>
          <w:bCs/>
          <w:szCs w:val="22"/>
          <w:highlight w:val="cyan"/>
          <w:u w:val="single"/>
        </w:rPr>
        <w:t>back on track</w:t>
      </w:r>
      <w:r w:rsidRPr="007F7493">
        <w:rPr>
          <w:rFonts w:cs="Calibri"/>
          <w:szCs w:val="22"/>
          <w:u w:val="single"/>
        </w:rPr>
        <w:t xml:space="preserve">,” said Kristen Swearingen, chairwoman of the Coalition for a Democratic Workplace, an organization of industry groups including the U.S. Chamber of Commerce. </w:t>
      </w:r>
      <w:r w:rsidRPr="007F7493">
        <w:rPr>
          <w:rFonts w:cs="Calibri"/>
          <w:b/>
          <w:bCs/>
          <w:szCs w:val="22"/>
          <w:highlight w:val="cyan"/>
          <w:u w:val="single"/>
        </w:rPr>
        <w:t>Work stoppages could wind up</w:t>
      </w:r>
      <w:r w:rsidRPr="007F7493">
        <w:rPr>
          <w:rFonts w:cs="Calibri"/>
          <w:szCs w:val="22"/>
          <w:highlight w:val="cyan"/>
          <w:u w:val="single"/>
        </w:rPr>
        <w:t xml:space="preserve"> </w:t>
      </w:r>
      <w:r w:rsidRPr="007F7493">
        <w:rPr>
          <w:rFonts w:cs="Calibri"/>
          <w:b/>
          <w:bCs/>
          <w:szCs w:val="22"/>
          <w:highlight w:val="cyan"/>
          <w:u w:val="single"/>
        </w:rPr>
        <w:t>costing jobs and hurting small businesses</w:t>
      </w:r>
      <w:r w:rsidRPr="007F7493">
        <w:rPr>
          <w:rFonts w:cs="Calibri"/>
          <w:szCs w:val="22"/>
          <w:u w:val="single"/>
        </w:rPr>
        <w:t>, the coalition</w:t>
      </w:r>
      <w:r w:rsidRPr="007F7493">
        <w:rPr>
          <w:rFonts w:cs="Calibri"/>
          <w:u w:val="single"/>
        </w:rPr>
        <w:t xml:space="preserve"> said. </w:t>
      </w:r>
    </w:p>
    <w:p w14:paraId="6C7B3D5D" w14:textId="77777777" w:rsidR="002D4FDC" w:rsidRPr="007F7493" w:rsidRDefault="002D4FDC" w:rsidP="002D4FDC">
      <w:pPr>
        <w:rPr>
          <w:rFonts w:cs="Calibri"/>
          <w:sz w:val="14"/>
          <w:szCs w:val="14"/>
        </w:rPr>
      </w:pPr>
      <w:r w:rsidRPr="007F7493">
        <w:rPr>
          <w:rFonts w:cs="Calibri"/>
          <w:sz w:val="14"/>
          <w:szCs w:val="14"/>
        </w:rPr>
        <w:t>Earlier this month on the company’s earnings call, the chief executive officer of food giant Conagra Brands Inc. was asked by analysts about concerns over strikes.</w:t>
      </w:r>
    </w:p>
    <w:p w14:paraId="4EEDFE50" w14:textId="77777777" w:rsidR="002D4FDC" w:rsidRPr="007F7493" w:rsidRDefault="002D4FDC" w:rsidP="002D4FDC">
      <w:pPr>
        <w:rPr>
          <w:rFonts w:cs="Calibri"/>
          <w:sz w:val="14"/>
          <w:szCs w:val="14"/>
        </w:rPr>
      </w:pPr>
      <w:r w:rsidRPr="007F7493">
        <w:rPr>
          <w:rFonts w:cs="Calibri"/>
          <w:sz w:val="14"/>
          <w:szCs w:val="14"/>
        </w:rPr>
        <w:t xml:space="preserve">“It’s a tight labor market, and it takes a lot of ingenuity and creativity and effort to attract and retain employees,” Sean Connolly, the CEO, responded, adding, “So we’re, obviously, always trying to cultivate the strongest possible relationships with our employees…And I feel good about where we sit right </w:t>
      </w:r>
    </w:p>
    <w:p w14:paraId="1B4221B3" w14:textId="77777777" w:rsidR="002D4FDC" w:rsidRPr="007F7493" w:rsidRDefault="002D4FDC" w:rsidP="002D4FDC">
      <w:pPr>
        <w:rPr>
          <w:rFonts w:cs="Calibri"/>
          <w:sz w:val="14"/>
          <w:szCs w:val="14"/>
        </w:rPr>
      </w:pPr>
      <w:r w:rsidRPr="007F7493">
        <w:rPr>
          <w:rFonts w:cs="Calibri"/>
          <w:sz w:val="14"/>
          <w:szCs w:val="14"/>
        </w:rPr>
        <w:t>Low-wage work is in high demand, and employers are now competing for applicants, offering incentives ranging from sign-on bonuses to free food. But with many still unemployed, are these offers working? Photo: Bloomberg</w:t>
      </w:r>
    </w:p>
    <w:p w14:paraId="53139350" w14:textId="77777777" w:rsidR="002D4FDC" w:rsidRPr="007F7493" w:rsidRDefault="002D4FDC" w:rsidP="002D4FDC">
      <w:pPr>
        <w:rPr>
          <w:rFonts w:cs="Calibri"/>
          <w:sz w:val="14"/>
          <w:szCs w:val="14"/>
        </w:rPr>
      </w:pPr>
      <w:r w:rsidRPr="007F7493">
        <w:rPr>
          <w:rFonts w:cs="Calibri"/>
          <w:sz w:val="14"/>
          <w:szCs w:val="14"/>
        </w:rPr>
        <w:t>Marcel Debruge, a labor-relations attorney for companies, said companies are dealing with heightened frustration among employees. But he feels many companies are increasing efforts to be responsive and that employees might not turn to unions partly because workers now have other avenues, such as social media, to express grievances and secure gains. “I don’t believe a new day has dawned in organized labor,” he said.</w:t>
      </w:r>
    </w:p>
    <w:p w14:paraId="31074240" w14:textId="77777777" w:rsidR="002D4FDC" w:rsidRPr="007F7493" w:rsidRDefault="002D4FDC" w:rsidP="002D4FDC">
      <w:pPr>
        <w:rPr>
          <w:rFonts w:cs="Calibri"/>
          <w:sz w:val="14"/>
        </w:rPr>
      </w:pPr>
      <w:r w:rsidRPr="007F7493">
        <w:rPr>
          <w:rFonts w:cs="Calibri"/>
          <w:szCs w:val="22"/>
          <w:u w:val="single"/>
        </w:rPr>
        <w:t xml:space="preserve">Union membership, particularly in the private sector, has been in a decadeslong decline. </w:t>
      </w:r>
      <w:r w:rsidRPr="007F7493">
        <w:rPr>
          <w:rFonts w:cs="Calibri"/>
          <w:b/>
          <w:bCs/>
          <w:szCs w:val="22"/>
          <w:highlight w:val="cyan"/>
          <w:u w:val="single"/>
        </w:rPr>
        <w:t>Job growth has slowed</w:t>
      </w:r>
      <w:r w:rsidRPr="007F7493">
        <w:rPr>
          <w:rFonts w:cs="Calibri"/>
          <w:szCs w:val="22"/>
          <w:highlight w:val="cyan"/>
          <w:u w:val="single"/>
        </w:rPr>
        <w:t xml:space="preserve"> in industries</w:t>
      </w:r>
      <w:r w:rsidRPr="007F7493">
        <w:rPr>
          <w:rFonts w:cs="Calibri"/>
          <w:szCs w:val="22"/>
          <w:u w:val="single"/>
        </w:rPr>
        <w:t xml:space="preserve"> such as manufacturing, transportation and utilities, which are typically </w:t>
      </w:r>
      <w:r w:rsidRPr="007F7493">
        <w:rPr>
          <w:rFonts w:cs="Calibri"/>
          <w:szCs w:val="22"/>
          <w:highlight w:val="cyan"/>
          <w:u w:val="single"/>
        </w:rPr>
        <w:t>more unionized</w:t>
      </w:r>
      <w:r w:rsidRPr="007F7493">
        <w:rPr>
          <w:rFonts w:cs="Calibri"/>
          <w:szCs w:val="22"/>
          <w:u w:val="single"/>
        </w:rPr>
        <w:t xml:space="preserve"> compared with healthcare and other services</w:t>
      </w:r>
      <w:r w:rsidRPr="007F7493">
        <w:rPr>
          <w:rFonts w:cs="Calibri"/>
          <w:sz w:val="14"/>
        </w:rPr>
        <w:t xml:space="preserve">. Some manufacturers have placed new plants in Southern states where unions typically are less common. </w:t>
      </w:r>
    </w:p>
    <w:p w14:paraId="7E855116" w14:textId="77777777" w:rsidR="002D4FDC" w:rsidRPr="007F7493" w:rsidRDefault="002D4FDC" w:rsidP="002D4FDC">
      <w:pPr>
        <w:pStyle w:val="Heading4"/>
        <w:rPr>
          <w:rFonts w:cs="Calibri"/>
        </w:rPr>
      </w:pPr>
      <w:r w:rsidRPr="007F7493">
        <w:rPr>
          <w:rFonts w:cs="Calibri"/>
        </w:rPr>
        <w:t xml:space="preserve">That </w:t>
      </w:r>
      <w:r w:rsidRPr="007F7493">
        <w:rPr>
          <w:rFonts w:cs="Calibri"/>
          <w:u w:val="single"/>
        </w:rPr>
        <w:t>outweighs</w:t>
      </w:r>
      <w:r w:rsidRPr="007F7493">
        <w:rPr>
          <w:rFonts w:cs="Calibri"/>
        </w:rPr>
        <w:t>.</w:t>
      </w:r>
    </w:p>
    <w:p w14:paraId="5B84AFE7" w14:textId="77777777" w:rsidR="002D4FDC" w:rsidRPr="007F7493" w:rsidRDefault="002D4FDC" w:rsidP="002D4FDC">
      <w:pPr>
        <w:rPr>
          <w:rFonts w:cs="Calibri"/>
        </w:rPr>
      </w:pPr>
      <w:r w:rsidRPr="007F7493">
        <w:rPr>
          <w:rFonts w:cs="Calibri"/>
        </w:rPr>
        <w:t xml:space="preserve">George </w:t>
      </w:r>
      <w:r w:rsidRPr="007F7493">
        <w:rPr>
          <w:rStyle w:val="Style13ptBold"/>
          <w:rFonts w:cs="Calibri"/>
        </w:rPr>
        <w:t>Reisman 14</w:t>
      </w:r>
      <w:r w:rsidRPr="007F7493">
        <w:rPr>
          <w:rFonts w:cs="Calibri"/>
        </w:rPr>
        <w:t xml:space="preserve">. Ph.D. Pepperdine University Professor Emeritus of Economics and the author of Capitalism: A Treatise on Economics “How Labor Unions Hurt Workers” 09-07-14. Mises Institute. </w:t>
      </w:r>
      <w:hyperlink r:id="rId9" w:history="1">
        <w:r w:rsidRPr="007F7493">
          <w:rPr>
            <w:rStyle w:val="Hyperlink"/>
            <w:rFonts w:cs="Calibri"/>
          </w:rPr>
          <w:t>https://mises.org/library/how-labor-unions-hurt-workers</w:t>
        </w:r>
      </w:hyperlink>
      <w:r w:rsidRPr="007F7493">
        <w:rPr>
          <w:rFonts w:cs="Calibri"/>
        </w:rPr>
        <w:t xml:space="preserve"> </w:t>
      </w:r>
    </w:p>
    <w:p w14:paraId="0C5D14F3" w14:textId="77777777" w:rsidR="002D4FDC" w:rsidRPr="007F7493" w:rsidRDefault="002D4FDC" w:rsidP="002D4FDC">
      <w:pPr>
        <w:rPr>
          <w:rFonts w:cs="Calibri"/>
          <w:sz w:val="14"/>
        </w:rPr>
      </w:pPr>
      <w:r w:rsidRPr="007F7493">
        <w:rPr>
          <w:rFonts w:cs="Calibri"/>
          <w:sz w:val="14"/>
        </w:rPr>
        <w:t xml:space="preserve">Many </w:t>
      </w:r>
      <w:r w:rsidRPr="007F7493">
        <w:rPr>
          <w:rFonts w:cs="Calibri"/>
          <w:u w:val="single"/>
        </w:rPr>
        <w:t>Americans</w:t>
      </w:r>
      <w:r w:rsidRPr="007F7493">
        <w:rPr>
          <w:rFonts w:cs="Calibri"/>
          <w:sz w:val="14"/>
        </w:rPr>
        <w:t xml:space="preserve">, perhaps a substantial majority, </w:t>
      </w:r>
      <w:r w:rsidRPr="007F7493">
        <w:rPr>
          <w:rFonts w:cs="Calibri"/>
          <w:u w:val="single"/>
        </w:rPr>
        <w:t>still believe</w:t>
      </w:r>
      <w:r w:rsidRPr="007F7493">
        <w:rPr>
          <w:rFonts w:cs="Calibri"/>
          <w:sz w:val="14"/>
        </w:rPr>
        <w:t xml:space="preserve"> that, irrespective of any problems they may have caused, </w:t>
      </w:r>
      <w:r w:rsidRPr="007F7493">
        <w:rPr>
          <w:rFonts w:cs="Calibri"/>
          <w:u w:val="single"/>
        </w:rPr>
        <w:t>labor unions are fundamentally an institution that exists in the vital self-interest of wage earners.</w:t>
      </w:r>
      <w:r w:rsidRPr="007F7493">
        <w:rPr>
          <w:rFonts w:cs="Calibri"/>
          <w:sz w:val="14"/>
        </w:rPr>
        <w:t xml:space="preserve"> Indeed, many believe that it is labor unions that stand between the average wage earner and a life of subsistence wages, exhausting hours of work, and horrific working conditions.</w:t>
      </w:r>
    </w:p>
    <w:p w14:paraId="69F9748F" w14:textId="77777777" w:rsidR="002D4FDC" w:rsidRPr="007F7493" w:rsidRDefault="002D4FDC" w:rsidP="002D4FDC">
      <w:pPr>
        <w:rPr>
          <w:rFonts w:cs="Calibri"/>
          <w:sz w:val="14"/>
          <w:szCs w:val="14"/>
        </w:rPr>
      </w:pPr>
      <w:r w:rsidRPr="007F7493">
        <w:rPr>
          <w:rFonts w:cs="Calibri"/>
          <w:sz w:val="14"/>
          <w:szCs w:val="14"/>
        </w:rPr>
        <w:t xml:space="preserve">Labor unions and the general public almost totally ignore the essential role played by falling prices in achieving rising real wages. They see only the rise in money wages as worthy of consideration. Indeed, in our environment of chronic inflation, prices that actually do fall are relatively rare. </w:t>
      </w:r>
    </w:p>
    <w:p w14:paraId="21F97A54" w14:textId="77777777" w:rsidR="002D4FDC" w:rsidRPr="007F7493" w:rsidRDefault="002D4FDC" w:rsidP="002D4FDC">
      <w:pPr>
        <w:rPr>
          <w:rFonts w:cs="Calibri"/>
          <w:sz w:val="14"/>
        </w:rPr>
      </w:pPr>
      <w:r w:rsidRPr="007F7493">
        <w:rPr>
          <w:rFonts w:cs="Calibri"/>
          <w:sz w:val="14"/>
        </w:rPr>
        <w:t xml:space="preserve">Nevertheless, </w:t>
      </w:r>
      <w:r w:rsidRPr="007F7493">
        <w:rPr>
          <w:rFonts w:cs="Calibri"/>
          <w:highlight w:val="cyan"/>
          <w:u w:val="single"/>
        </w:rPr>
        <w:t xml:space="preserve">the only </w:t>
      </w:r>
      <w:r w:rsidRPr="007F7493">
        <w:rPr>
          <w:rFonts w:cs="Calibri"/>
          <w:b/>
          <w:bCs/>
          <w:highlight w:val="cyan"/>
          <w:u w:val="single"/>
        </w:rPr>
        <w:t>thing that can explain a rise in real wages</w:t>
      </w:r>
      <w:r w:rsidRPr="007F7493">
        <w:rPr>
          <w:rFonts w:cs="Calibri"/>
          <w:highlight w:val="cyan"/>
          <w:u w:val="single"/>
        </w:rPr>
        <w:t xml:space="preserve"> throughout the economic system is a </w:t>
      </w:r>
      <w:r w:rsidRPr="007F7493">
        <w:rPr>
          <w:rFonts w:cs="Calibri"/>
          <w:b/>
          <w:bCs/>
          <w:highlight w:val="cyan"/>
          <w:u w:val="single"/>
        </w:rPr>
        <w:t>fall in prices relative to wages</w:t>
      </w:r>
      <w:r w:rsidRPr="007F7493">
        <w:rPr>
          <w:rFonts w:cs="Calibri"/>
          <w:u w:val="single"/>
        </w:rPr>
        <w:t xml:space="preserve">. And </w:t>
      </w:r>
      <w:r w:rsidRPr="007F7493">
        <w:rPr>
          <w:rFonts w:cs="Calibri"/>
          <w:highlight w:val="cyan"/>
          <w:u w:val="single"/>
        </w:rPr>
        <w:t>the</w:t>
      </w:r>
      <w:r w:rsidRPr="007F7493">
        <w:rPr>
          <w:rFonts w:cs="Calibri"/>
          <w:u w:val="single"/>
        </w:rPr>
        <w:t xml:space="preserve"> only </w:t>
      </w:r>
      <w:r w:rsidRPr="007F7493">
        <w:rPr>
          <w:rFonts w:cs="Calibri"/>
          <w:highlight w:val="cyan"/>
          <w:u w:val="single"/>
        </w:rPr>
        <w:t xml:space="preserve">thing that achieves this is an </w:t>
      </w:r>
      <w:r w:rsidRPr="007F7493">
        <w:rPr>
          <w:rFonts w:cs="Calibri"/>
          <w:b/>
          <w:bCs/>
          <w:highlight w:val="cyan"/>
          <w:u w:val="single"/>
        </w:rPr>
        <w:t>increase in production per worker</w:t>
      </w:r>
      <w:r w:rsidRPr="007F7493">
        <w:rPr>
          <w:rFonts w:cs="Calibri"/>
          <w:highlight w:val="cyan"/>
          <w:u w:val="single"/>
        </w:rPr>
        <w:t>.</w:t>
      </w:r>
      <w:r w:rsidRPr="007F7493">
        <w:rPr>
          <w:rFonts w:cs="Calibri"/>
          <w:u w:val="single"/>
        </w:rPr>
        <w:t xml:space="preserve"> More </w:t>
      </w:r>
      <w:r w:rsidRPr="007F7493">
        <w:rPr>
          <w:rFonts w:cs="Calibri"/>
          <w:highlight w:val="cyan"/>
          <w:u w:val="single"/>
        </w:rPr>
        <w:t>production</w:t>
      </w:r>
      <w:r w:rsidRPr="007F7493">
        <w:rPr>
          <w:rFonts w:cs="Calibri"/>
          <w:u w:val="single"/>
        </w:rPr>
        <w:t xml:space="preserve"> per worker — a higher productivity of labor — serves to </w:t>
      </w:r>
      <w:r w:rsidRPr="007F7493">
        <w:rPr>
          <w:rFonts w:cs="Calibri"/>
          <w:b/>
          <w:bCs/>
          <w:highlight w:val="cyan"/>
          <w:u w:val="single"/>
        </w:rPr>
        <w:t>increase</w:t>
      </w:r>
      <w:r w:rsidRPr="007F7493">
        <w:rPr>
          <w:rFonts w:cs="Calibri"/>
          <w:b/>
          <w:bCs/>
          <w:u w:val="single"/>
        </w:rPr>
        <w:t xml:space="preserve"> the </w:t>
      </w:r>
      <w:r w:rsidRPr="007F7493">
        <w:rPr>
          <w:rFonts w:cs="Calibri"/>
          <w:b/>
          <w:bCs/>
          <w:highlight w:val="cyan"/>
          <w:u w:val="single"/>
        </w:rPr>
        <w:t>supply</w:t>
      </w:r>
      <w:r w:rsidRPr="007F7493">
        <w:rPr>
          <w:rFonts w:cs="Calibri"/>
          <w:b/>
          <w:bCs/>
          <w:u w:val="single"/>
        </w:rPr>
        <w:t xml:space="preserve"> of goods and services</w:t>
      </w:r>
      <w:r w:rsidRPr="007F7493">
        <w:rPr>
          <w:rFonts w:cs="Calibri"/>
          <w:u w:val="single"/>
        </w:rPr>
        <w:t xml:space="preserve"> produced relative to the supply of labor that produces them. In this way, it reduces prices relative to wages and thereby raises real wages and the general standard of living.</w:t>
      </w:r>
    </w:p>
    <w:p w14:paraId="7AD69CF6" w14:textId="77777777" w:rsidR="002D4FDC" w:rsidRPr="007F7493" w:rsidRDefault="002D4FDC" w:rsidP="002D4FDC">
      <w:pPr>
        <w:rPr>
          <w:rFonts w:cs="Calibri"/>
          <w:sz w:val="14"/>
          <w:szCs w:val="14"/>
        </w:rPr>
      </w:pPr>
      <w:r w:rsidRPr="007F7493">
        <w:rPr>
          <w:rFonts w:cs="Calibri"/>
          <w:sz w:val="14"/>
          <w:szCs w:val="14"/>
        </w:rPr>
        <w:t>What raises money wages throughout the economic system is not what is responsible for the rise in real wages.</w:t>
      </w:r>
    </w:p>
    <w:p w14:paraId="16508F44" w14:textId="77777777" w:rsidR="002D4FDC" w:rsidRPr="007F7493" w:rsidRDefault="002D4FDC" w:rsidP="002D4FDC">
      <w:pPr>
        <w:rPr>
          <w:rFonts w:cs="Calibri"/>
          <w:sz w:val="14"/>
        </w:rPr>
      </w:pPr>
      <w:r w:rsidRPr="007F7493">
        <w:rPr>
          <w:rFonts w:cs="Calibri"/>
          <w:sz w:val="14"/>
        </w:rPr>
        <w:t xml:space="preserve">Increases in money wages are essentially the result just of the increase in the quantity of money and resulting increase in the overall volume of spending in the economic system. </w:t>
      </w:r>
      <w:r w:rsidRPr="007F7493">
        <w:rPr>
          <w:rFonts w:cs="Calibri"/>
          <w:u w:val="single"/>
        </w:rPr>
        <w:t xml:space="preserve">In the absence of a rising productivity of labor, the increase in money and spending would </w:t>
      </w:r>
      <w:r w:rsidRPr="007F7493">
        <w:rPr>
          <w:rFonts w:cs="Calibri"/>
          <w:b/>
          <w:bCs/>
          <w:u w:val="single"/>
        </w:rPr>
        <w:t>operate to raise prices by as much or more than it raised wages.</w:t>
      </w:r>
      <w:r w:rsidRPr="007F7493">
        <w:rPr>
          <w:rFonts w:cs="Calibri"/>
          <w:sz w:val="14"/>
        </w:rPr>
        <w:t xml:space="preserve"> This outcome is prevented only by the fact that at the same time that the quantity of money and volume of spending are increasing, the output per worker is also increasing, with the result that prices rise by less than wages. A fall in prices is still present in the form of prices being lower than they would have been had only an increase in the quantity of money and volume of spending been operative.</w:t>
      </w:r>
    </w:p>
    <w:p w14:paraId="2B94EDF5" w14:textId="77777777" w:rsidR="002D4FDC" w:rsidRPr="007F7493" w:rsidRDefault="002D4FDC" w:rsidP="002D4FDC">
      <w:pPr>
        <w:rPr>
          <w:rFonts w:cs="Calibri"/>
          <w:sz w:val="14"/>
        </w:rPr>
      </w:pPr>
      <w:r w:rsidRPr="007F7493">
        <w:rPr>
          <w:rFonts w:cs="Calibri"/>
          <w:sz w:val="14"/>
        </w:rPr>
        <w:t xml:space="preserve">With relatively minor exceptions, </w:t>
      </w:r>
      <w:r w:rsidRPr="007F7493">
        <w:rPr>
          <w:rFonts w:cs="Calibri"/>
          <w:highlight w:val="cyan"/>
          <w:u w:val="single"/>
        </w:rPr>
        <w:t>real wages</w:t>
      </w:r>
      <w:r w:rsidRPr="007F7493">
        <w:rPr>
          <w:rFonts w:cs="Calibri"/>
          <w:u w:val="single"/>
        </w:rPr>
        <w:t xml:space="preserve"> throughout the economic system </w:t>
      </w:r>
      <w:r w:rsidRPr="007F7493">
        <w:rPr>
          <w:rFonts w:cs="Calibri"/>
          <w:b/>
          <w:bCs/>
          <w:highlight w:val="cyan"/>
          <w:u w:val="single"/>
        </w:rPr>
        <w:t xml:space="preserve">simply do not rise from </w:t>
      </w:r>
      <w:r w:rsidRPr="007F7493">
        <w:rPr>
          <w:rFonts w:cs="Calibri"/>
          <w:b/>
          <w:bCs/>
          <w:u w:val="single"/>
        </w:rPr>
        <w:t xml:space="preserve">the side of </w:t>
      </w:r>
      <w:r w:rsidRPr="007F7493">
        <w:rPr>
          <w:rFonts w:cs="Calibri"/>
          <w:b/>
          <w:bCs/>
          <w:highlight w:val="cyan"/>
          <w:u w:val="single"/>
        </w:rPr>
        <w:t>higher money wages.</w:t>
      </w:r>
      <w:r w:rsidRPr="007F7493">
        <w:rPr>
          <w:rFonts w:cs="Calibri"/>
          <w:sz w:val="14"/>
        </w:rPr>
        <w:t xml:space="preserve"> Essentially, </w:t>
      </w:r>
      <w:r w:rsidRPr="007F7493">
        <w:rPr>
          <w:rFonts w:cs="Calibri"/>
          <w:u w:val="single"/>
        </w:rPr>
        <w:t xml:space="preserve">they rise only from the side of a greater supply of goods and services relative to the supply of labor and thus from prices being lower relative to wages. </w:t>
      </w:r>
      <w:r w:rsidRPr="007F7493">
        <w:rPr>
          <w:rFonts w:cs="Calibri"/>
          <w:sz w:val="14"/>
        </w:rPr>
        <w:t xml:space="preserve">The truth is that the means by which the standard of living of the individual wage earner and the individual businessman and capitalist is increased, and the means by which that of the average wage earner in the economic system is increased, are very different. For the individual, it is the earning of more money. </w:t>
      </w:r>
      <w:r w:rsidRPr="007F7493">
        <w:rPr>
          <w:rFonts w:cs="Calibri"/>
          <w:highlight w:val="cyan"/>
          <w:u w:val="single"/>
        </w:rPr>
        <w:t xml:space="preserve">For the </w:t>
      </w:r>
      <w:r w:rsidRPr="007F7493">
        <w:rPr>
          <w:rFonts w:cs="Calibri"/>
          <w:u w:val="single"/>
        </w:rPr>
        <w:t xml:space="preserve">average </w:t>
      </w:r>
      <w:r w:rsidRPr="007F7493">
        <w:rPr>
          <w:rFonts w:cs="Calibri"/>
          <w:highlight w:val="cyan"/>
          <w:u w:val="single"/>
        </w:rPr>
        <w:t xml:space="preserve">wage earner </w:t>
      </w:r>
      <w:r w:rsidRPr="007F7493">
        <w:rPr>
          <w:rFonts w:cs="Calibri"/>
          <w:u w:val="single"/>
        </w:rPr>
        <w:t xml:space="preserve">in the economic system, </w:t>
      </w:r>
      <w:r w:rsidRPr="007F7493">
        <w:rPr>
          <w:rFonts w:cs="Calibri"/>
          <w:highlight w:val="cyan"/>
          <w:u w:val="single"/>
        </w:rPr>
        <w:t>it is</w:t>
      </w:r>
      <w:r w:rsidRPr="007F7493">
        <w:rPr>
          <w:rFonts w:cs="Calibri"/>
          <w:u w:val="single"/>
        </w:rPr>
        <w:t xml:space="preserve"> the </w:t>
      </w:r>
      <w:r w:rsidRPr="007F7493">
        <w:rPr>
          <w:rFonts w:cs="Calibri"/>
          <w:b/>
          <w:bCs/>
          <w:u w:val="single"/>
        </w:rPr>
        <w:t xml:space="preserve">payment of </w:t>
      </w:r>
      <w:r w:rsidRPr="007F7493">
        <w:rPr>
          <w:rFonts w:cs="Calibri"/>
          <w:b/>
          <w:bCs/>
          <w:highlight w:val="cyan"/>
          <w:u w:val="single"/>
        </w:rPr>
        <w:t>lower prices.</w:t>
      </w:r>
    </w:p>
    <w:p w14:paraId="0B79AA12" w14:textId="77777777" w:rsidR="002D4FDC" w:rsidRPr="007F7493" w:rsidRDefault="002D4FDC" w:rsidP="002D4FDC">
      <w:pPr>
        <w:rPr>
          <w:rFonts w:cs="Calibri"/>
          <w:sz w:val="14"/>
        </w:rPr>
      </w:pPr>
      <w:r w:rsidRPr="007F7493">
        <w:rPr>
          <w:rFonts w:cs="Calibri"/>
          <w:sz w:val="14"/>
        </w:rPr>
        <w:t xml:space="preserve">What this discussion shows is that </w:t>
      </w:r>
      <w:r w:rsidRPr="007F7493">
        <w:rPr>
          <w:rFonts w:cs="Calibri"/>
          <w:u w:val="single"/>
        </w:rPr>
        <w:t xml:space="preserve">the </w:t>
      </w:r>
      <w:r w:rsidRPr="007F7493">
        <w:rPr>
          <w:rFonts w:cs="Calibri"/>
          <w:highlight w:val="cyan"/>
          <w:u w:val="single"/>
        </w:rPr>
        <w:t>increase in money wages</w:t>
      </w:r>
      <w:r w:rsidRPr="007F7493">
        <w:rPr>
          <w:rFonts w:cs="Calibri"/>
          <w:u w:val="single"/>
        </w:rPr>
        <w:t xml:space="preserve"> </w:t>
      </w:r>
      <w:r w:rsidRPr="007F7493">
        <w:rPr>
          <w:rFonts w:cs="Calibri"/>
          <w:b/>
          <w:bCs/>
          <w:u w:val="single"/>
        </w:rPr>
        <w:t xml:space="preserve">that labor </w:t>
      </w:r>
      <w:r w:rsidRPr="007F7493">
        <w:rPr>
          <w:rFonts w:cs="Calibri"/>
          <w:b/>
          <w:bCs/>
          <w:highlight w:val="cyan"/>
          <w:u w:val="single"/>
        </w:rPr>
        <w:t>unions seek is not</w:t>
      </w:r>
      <w:r w:rsidRPr="007F7493">
        <w:rPr>
          <w:rFonts w:cs="Calibri"/>
          <w:b/>
          <w:bCs/>
          <w:u w:val="single"/>
        </w:rPr>
        <w:t xml:space="preserve"> at all </w:t>
      </w:r>
      <w:r w:rsidRPr="007F7493">
        <w:rPr>
          <w:rFonts w:cs="Calibri"/>
          <w:b/>
          <w:bCs/>
          <w:highlight w:val="cyan"/>
          <w:u w:val="single"/>
        </w:rPr>
        <w:t>the source of rising real wages</w:t>
      </w:r>
      <w:r w:rsidRPr="007F7493">
        <w:rPr>
          <w:rFonts w:cs="Calibri"/>
          <w:u w:val="single"/>
        </w:rPr>
        <w:t xml:space="preserve"> and that the source of rising real wages is in fact a rising productivity of labor</w:t>
      </w:r>
      <w:r w:rsidRPr="007F7493">
        <w:rPr>
          <w:rFonts w:cs="Calibri"/>
          <w:sz w:val="14"/>
        </w:rPr>
        <w:t>, which always operates from the side of falling prices, not rising money wages.</w:t>
      </w:r>
    </w:p>
    <w:p w14:paraId="557E34C0" w14:textId="77777777" w:rsidR="002D4FDC" w:rsidRPr="007F7493" w:rsidRDefault="002D4FDC" w:rsidP="002D4FDC">
      <w:pPr>
        <w:rPr>
          <w:rFonts w:cs="Calibri"/>
          <w:b/>
          <w:bCs/>
          <w:sz w:val="14"/>
        </w:rPr>
      </w:pPr>
      <w:r w:rsidRPr="007F7493">
        <w:rPr>
          <w:rFonts w:cs="Calibri"/>
          <w:sz w:val="14"/>
        </w:rPr>
        <w:t xml:space="preserve">Indeed, </w:t>
      </w:r>
      <w:r w:rsidRPr="007F7493">
        <w:rPr>
          <w:rFonts w:cs="Calibri"/>
          <w:u w:val="single"/>
        </w:rPr>
        <w:t xml:space="preserve">the efforts of labor unions to raise money wages are profoundly </w:t>
      </w:r>
      <w:r w:rsidRPr="007F7493">
        <w:rPr>
          <w:rFonts w:cs="Calibri"/>
          <w:b/>
          <w:bCs/>
          <w:highlight w:val="cyan"/>
          <w:u w:val="single"/>
        </w:rPr>
        <w:t>opposed to the goal</w:t>
      </w:r>
      <w:r w:rsidRPr="007F7493">
        <w:rPr>
          <w:rFonts w:cs="Calibri"/>
          <w:b/>
          <w:bCs/>
          <w:u w:val="single"/>
        </w:rPr>
        <w:t xml:space="preserve"> of raising real wages </w:t>
      </w:r>
      <w:r w:rsidRPr="007F7493">
        <w:rPr>
          <w:rFonts w:cs="Calibri"/>
          <w:u w:val="single"/>
        </w:rPr>
        <w:t>and the standard of living.</w:t>
      </w:r>
      <w:r w:rsidRPr="007F7493">
        <w:rPr>
          <w:rFonts w:cs="Calibri"/>
          <w:sz w:val="14"/>
        </w:rPr>
        <w:t xml:space="preserve"> When the unions seek to raise the standard of living of their members by means of raising their money wages, </w:t>
      </w:r>
      <w:r w:rsidRPr="007F7493">
        <w:rPr>
          <w:rFonts w:cs="Calibri"/>
          <w:u w:val="single"/>
        </w:rPr>
        <w:t xml:space="preserve">their policy inevitably comes down to an attempt to make the labor of their members </w:t>
      </w:r>
      <w:r w:rsidRPr="007F7493">
        <w:rPr>
          <w:rFonts w:cs="Calibri"/>
          <w:b/>
          <w:bCs/>
          <w:u w:val="single"/>
        </w:rPr>
        <w:t>artificially scarce</w:t>
      </w:r>
      <w:r w:rsidRPr="007F7493">
        <w:rPr>
          <w:rFonts w:cs="Calibri"/>
          <w:u w:val="single"/>
        </w:rPr>
        <w:t>.</w:t>
      </w:r>
      <w:r w:rsidRPr="007F7493">
        <w:rPr>
          <w:rFonts w:cs="Calibri"/>
          <w:sz w:val="14"/>
        </w:rPr>
        <w:t xml:space="preserve"> That is their only means of raising the wages of their members. The unions do not have much actual power over the demand for labor. But they often achieve considerable power over the supply of labor. And </w:t>
      </w:r>
      <w:r w:rsidRPr="007F7493">
        <w:rPr>
          <w:rFonts w:cs="Calibri"/>
          <w:u w:val="single"/>
        </w:rPr>
        <w:t xml:space="preserve">their actual technique for raising wages is to </w:t>
      </w:r>
      <w:r w:rsidRPr="007F7493">
        <w:rPr>
          <w:rFonts w:cs="Calibri"/>
          <w:b/>
          <w:bCs/>
          <w:highlight w:val="cyan"/>
          <w:u w:val="single"/>
        </w:rPr>
        <w:t>make the supply of labo</w:t>
      </w:r>
      <w:r w:rsidRPr="007F7493">
        <w:rPr>
          <w:rFonts w:cs="Calibri"/>
          <w:highlight w:val="cyan"/>
          <w:u w:val="single"/>
        </w:rPr>
        <w:t>r</w:t>
      </w:r>
      <w:r w:rsidRPr="007F7493">
        <w:rPr>
          <w:rFonts w:cs="Calibri"/>
          <w:u w:val="single"/>
        </w:rPr>
        <w:t xml:space="preserve">, at least in the particular industry or occupation that a given union is concerned with, </w:t>
      </w:r>
      <w:r w:rsidRPr="007F7493">
        <w:rPr>
          <w:rFonts w:cs="Calibri"/>
          <w:b/>
          <w:bCs/>
          <w:u w:val="single"/>
        </w:rPr>
        <w:t xml:space="preserve">as </w:t>
      </w:r>
      <w:r w:rsidRPr="007F7493">
        <w:rPr>
          <w:rFonts w:cs="Calibri"/>
          <w:b/>
          <w:bCs/>
          <w:highlight w:val="cyan"/>
          <w:u w:val="single"/>
        </w:rPr>
        <w:t>scarce</w:t>
      </w:r>
      <w:r w:rsidRPr="007F7493">
        <w:rPr>
          <w:rFonts w:cs="Calibri"/>
          <w:b/>
          <w:bCs/>
          <w:u w:val="single"/>
        </w:rPr>
        <w:t xml:space="preserve"> as possible.</w:t>
      </w:r>
    </w:p>
    <w:p w14:paraId="65BA9D23" w14:textId="77777777" w:rsidR="002D4FDC" w:rsidRPr="007F7493" w:rsidRDefault="002D4FDC" w:rsidP="002D4FDC">
      <w:pPr>
        <w:rPr>
          <w:rFonts w:cs="Calibri"/>
          <w:sz w:val="14"/>
        </w:rPr>
      </w:pPr>
      <w:r w:rsidRPr="007F7493">
        <w:rPr>
          <w:rFonts w:cs="Calibri"/>
          <w:sz w:val="14"/>
        </w:rPr>
        <w:t xml:space="preserve">Thus, whenever they can, unions attempt to gain control over entry into the labor market. They seek to impose apprenticeship programs, or to have licensing requirements imposed by the government. Such measures are for the purpose of holding down the supply of labor in the field and thereby enabling those fortunate enough to be admitted to it, to earn higher incomes. </w:t>
      </w:r>
      <w:r w:rsidRPr="007F7493">
        <w:rPr>
          <w:rFonts w:cs="Calibri"/>
          <w:highlight w:val="cyan"/>
          <w:u w:val="single"/>
        </w:rPr>
        <w:t>Even when the unions do not succeed</w:t>
      </w:r>
      <w:r w:rsidRPr="007F7493">
        <w:rPr>
          <w:rFonts w:cs="Calibri"/>
          <w:u w:val="single"/>
        </w:rPr>
        <w:t xml:space="preserve"> in directly reducing the supply of labor, the </w:t>
      </w:r>
      <w:r w:rsidRPr="007F7493">
        <w:rPr>
          <w:rFonts w:cs="Calibri"/>
          <w:highlight w:val="cyan"/>
          <w:u w:val="single"/>
        </w:rPr>
        <w:t>imposition of</w:t>
      </w:r>
      <w:r w:rsidRPr="007F7493">
        <w:rPr>
          <w:rFonts w:cs="Calibri"/>
          <w:u w:val="single"/>
        </w:rPr>
        <w:t xml:space="preserve"> their </w:t>
      </w:r>
      <w:r w:rsidRPr="007F7493">
        <w:rPr>
          <w:rFonts w:cs="Calibri"/>
          <w:highlight w:val="cyan"/>
          <w:u w:val="single"/>
        </w:rPr>
        <w:t xml:space="preserve">above-market wage demands </w:t>
      </w:r>
      <w:r w:rsidRPr="007F7493">
        <w:rPr>
          <w:rFonts w:cs="Calibri"/>
          <w:u w:val="single"/>
        </w:rPr>
        <w:t xml:space="preserve">still </w:t>
      </w:r>
      <w:r w:rsidRPr="007F7493">
        <w:rPr>
          <w:rFonts w:cs="Calibri"/>
          <w:highlight w:val="cyan"/>
          <w:u w:val="single"/>
        </w:rPr>
        <w:t xml:space="preserve">has the effect of </w:t>
      </w:r>
      <w:r w:rsidRPr="007F7493">
        <w:rPr>
          <w:rFonts w:cs="Calibri"/>
          <w:b/>
          <w:bCs/>
          <w:highlight w:val="cyan"/>
          <w:u w:val="single"/>
        </w:rPr>
        <w:t xml:space="preserve">reducing </w:t>
      </w:r>
      <w:r w:rsidRPr="007F7493">
        <w:rPr>
          <w:rFonts w:cs="Calibri"/>
          <w:b/>
          <w:bCs/>
          <w:u w:val="single"/>
        </w:rPr>
        <w:t xml:space="preserve">the number of </w:t>
      </w:r>
      <w:r w:rsidRPr="007F7493">
        <w:rPr>
          <w:rFonts w:cs="Calibri"/>
          <w:b/>
          <w:bCs/>
          <w:highlight w:val="cyan"/>
          <w:u w:val="single"/>
        </w:rPr>
        <w:t>jobs offered</w:t>
      </w:r>
      <w:r w:rsidRPr="007F7493">
        <w:rPr>
          <w:rFonts w:cs="Calibri"/>
          <w:u w:val="single"/>
        </w:rPr>
        <w:t xml:space="preserve"> in the field and thus the supply of labor in the field that is able to find work.</w:t>
      </w:r>
    </w:p>
    <w:p w14:paraId="432B3D6D" w14:textId="77777777" w:rsidR="002D4FDC" w:rsidRPr="007F7493" w:rsidRDefault="002D4FDC" w:rsidP="002D4FDC">
      <w:pPr>
        <w:rPr>
          <w:rFonts w:cs="Calibri"/>
          <w:sz w:val="14"/>
        </w:rPr>
      </w:pPr>
      <w:r w:rsidRPr="007F7493">
        <w:rPr>
          <w:rFonts w:cs="Calibri"/>
          <w:u w:val="single"/>
        </w:rPr>
        <w:t xml:space="preserve">The </w:t>
      </w:r>
      <w:r w:rsidRPr="007F7493">
        <w:rPr>
          <w:rFonts w:cs="Calibri"/>
          <w:b/>
          <w:bCs/>
          <w:u w:val="single"/>
        </w:rPr>
        <w:t>artificial wage</w:t>
      </w:r>
      <w:r w:rsidRPr="007F7493">
        <w:rPr>
          <w:rFonts w:cs="Calibri"/>
          <w:u w:val="single"/>
        </w:rPr>
        <w:t xml:space="preserve"> increases</w:t>
      </w:r>
      <w:r w:rsidRPr="007F7493">
        <w:rPr>
          <w:rFonts w:cs="Calibri"/>
          <w:sz w:val="14"/>
        </w:rPr>
        <w:t xml:space="preserve"> imposed by the labor unions result in unemployment when above-market wages </w:t>
      </w:r>
      <w:r w:rsidRPr="007F7493">
        <w:rPr>
          <w:rFonts w:cs="Calibri"/>
          <w:u w:val="single"/>
        </w:rPr>
        <w:t xml:space="preserve">are </w:t>
      </w:r>
      <w:r w:rsidRPr="007F7493">
        <w:rPr>
          <w:rFonts w:cs="Calibri"/>
          <w:b/>
          <w:bCs/>
          <w:u w:val="single"/>
        </w:rPr>
        <w:t>imposed throughout the economic system</w:t>
      </w:r>
      <w:r w:rsidRPr="007F7493">
        <w:rPr>
          <w:rFonts w:cs="Calibri"/>
          <w:u w:val="single"/>
        </w:rPr>
        <w:t>.</w:t>
      </w:r>
      <w:r w:rsidRPr="007F7493">
        <w:rPr>
          <w:rFonts w:cs="Calibri"/>
          <w:sz w:val="14"/>
        </w:rPr>
        <w:t xml:space="preserve"> This situation exists when it is possible for unions to be formed easily. If, as in the present-day United States, all that is required is for a majority of workers in an establishment to decide that they wish to be represented by a union, then the wages imposed by the unions will be effective even in the nonunion fields.</w:t>
      </w:r>
    </w:p>
    <w:p w14:paraId="6CE06625" w14:textId="77777777" w:rsidR="002D4FDC" w:rsidRPr="007F7493" w:rsidRDefault="002D4FDC" w:rsidP="002D4FDC">
      <w:pPr>
        <w:rPr>
          <w:rFonts w:cs="Calibri"/>
          <w:b/>
          <w:bCs/>
        </w:rPr>
      </w:pPr>
      <w:r w:rsidRPr="007F7493">
        <w:rPr>
          <w:rFonts w:cs="Calibri"/>
          <w:b/>
          <w:bCs/>
          <w:u w:val="single"/>
        </w:rPr>
        <w:t>Employers in the nonunion fields</w:t>
      </w:r>
      <w:r w:rsidRPr="007F7493">
        <w:rPr>
          <w:rFonts w:cs="Calibri"/>
          <w:u w:val="single"/>
        </w:rPr>
        <w:t xml:space="preserve"> will feel </w:t>
      </w:r>
      <w:r w:rsidRPr="007F7493">
        <w:rPr>
          <w:rFonts w:cs="Calibri"/>
          <w:b/>
          <w:bCs/>
          <w:u w:val="single"/>
        </w:rPr>
        <w:t>compelled</w:t>
      </w:r>
      <w:r w:rsidRPr="007F7493">
        <w:rPr>
          <w:rFonts w:cs="Calibri"/>
          <w:u w:val="single"/>
        </w:rPr>
        <w:t xml:space="preserve"> to offer their workers wages comparable to what the union workers are receiving — indeed, possibly even still higher wages — in order to </w:t>
      </w:r>
      <w:r w:rsidRPr="007F7493">
        <w:rPr>
          <w:rFonts w:cs="Calibri"/>
          <w:b/>
          <w:bCs/>
          <w:u w:val="single"/>
        </w:rPr>
        <w:t>ensure that they do not unionize.</w:t>
      </w:r>
    </w:p>
    <w:p w14:paraId="77BB9AB1" w14:textId="77777777" w:rsidR="002D4FDC" w:rsidRPr="007F7493" w:rsidRDefault="002D4FDC" w:rsidP="002D4FDC">
      <w:pPr>
        <w:rPr>
          <w:rFonts w:cs="Calibri"/>
          <w:sz w:val="14"/>
        </w:rPr>
      </w:pPr>
      <w:r w:rsidRPr="007F7493">
        <w:rPr>
          <w:rFonts w:cs="Calibri"/>
          <w:u w:val="single"/>
        </w:rPr>
        <w:t xml:space="preserve">Widespread wage increases </w:t>
      </w:r>
      <w:r w:rsidRPr="007F7493">
        <w:rPr>
          <w:rFonts w:cs="Calibri"/>
          <w:b/>
          <w:bCs/>
          <w:u w:val="single"/>
        </w:rPr>
        <w:t>closing large numbers of workers out</w:t>
      </w:r>
      <w:r w:rsidRPr="007F7493">
        <w:rPr>
          <w:rFonts w:cs="Calibri"/>
          <w:u w:val="single"/>
        </w:rPr>
        <w:t xml:space="preserve"> of numerous occupations put extreme pressure on the wage rates</w:t>
      </w:r>
      <w:r w:rsidRPr="007F7493">
        <w:rPr>
          <w:rFonts w:cs="Calibri"/>
          <w:sz w:val="14"/>
        </w:rPr>
        <w:t xml:space="preserve"> of whatever areas of the economic system may still remain open. These limited areas could absorb the overflow of workers from other lines at low enough wage rates. But minimum-wage laws prevent wage rates in these remaining lines from going low enough to absorb these workers.</w:t>
      </w:r>
    </w:p>
    <w:p w14:paraId="732A5EE0" w14:textId="77777777" w:rsidR="002D4FDC" w:rsidRPr="007F7493" w:rsidRDefault="002D4FDC" w:rsidP="002D4FDC">
      <w:pPr>
        <w:rPr>
          <w:rFonts w:cs="Calibri"/>
          <w:sz w:val="14"/>
        </w:rPr>
      </w:pPr>
      <w:r w:rsidRPr="007F7493">
        <w:rPr>
          <w:rFonts w:cs="Calibri"/>
          <w:u w:val="single"/>
        </w:rPr>
        <w:t>From the perspective of most of those lucky enough to keep their jobs, the</w:t>
      </w:r>
      <w:r w:rsidRPr="007F7493">
        <w:rPr>
          <w:rFonts w:cs="Calibri"/>
          <w:sz w:val="14"/>
        </w:rPr>
        <w:t xml:space="preserve"> most </w:t>
      </w:r>
      <w:r w:rsidRPr="007F7493">
        <w:rPr>
          <w:rFonts w:cs="Calibri"/>
          <w:highlight w:val="cyan"/>
          <w:u w:val="single"/>
        </w:rPr>
        <w:t>serious consequence</w:t>
      </w:r>
      <w:r w:rsidRPr="007F7493">
        <w:rPr>
          <w:rFonts w:cs="Calibri"/>
          <w:u w:val="single"/>
        </w:rPr>
        <w:t xml:space="preserve"> of the unions </w:t>
      </w:r>
      <w:r w:rsidRPr="007F7493">
        <w:rPr>
          <w:rFonts w:cs="Calibri"/>
          <w:highlight w:val="cyan"/>
          <w:u w:val="single"/>
        </w:rPr>
        <w:t>is</w:t>
      </w:r>
      <w:r w:rsidRPr="007F7493">
        <w:rPr>
          <w:rFonts w:cs="Calibri"/>
          <w:u w:val="single"/>
        </w:rPr>
        <w:t xml:space="preserve"> the</w:t>
      </w:r>
      <w:r w:rsidRPr="007F7493">
        <w:rPr>
          <w:rFonts w:cs="Calibri"/>
          <w:sz w:val="14"/>
        </w:rPr>
        <w:t xml:space="preserve"> holding down or </w:t>
      </w:r>
      <w:r w:rsidRPr="007F7493">
        <w:rPr>
          <w:rFonts w:cs="Calibri"/>
          <w:b/>
          <w:bCs/>
          <w:highlight w:val="cyan"/>
          <w:u w:val="single"/>
        </w:rPr>
        <w:t>outright reduction of the productivity of labor</w:t>
      </w:r>
      <w:r w:rsidRPr="007F7493">
        <w:rPr>
          <w:rFonts w:cs="Calibri"/>
          <w:b/>
          <w:bCs/>
          <w:u w:val="single"/>
        </w:rPr>
        <w:t>.</w:t>
      </w:r>
      <w:r w:rsidRPr="007F7493">
        <w:rPr>
          <w:rFonts w:cs="Calibri"/>
          <w:b/>
          <w:bCs/>
          <w:sz w:val="14"/>
        </w:rPr>
        <w:t xml:space="preserve"> </w:t>
      </w:r>
      <w:r w:rsidRPr="007F7493">
        <w:rPr>
          <w:rFonts w:cs="Calibri"/>
          <w:sz w:val="14"/>
        </w:rPr>
        <w:t xml:space="preserve">With few exceptions, </w:t>
      </w:r>
      <w:r w:rsidRPr="007F7493">
        <w:rPr>
          <w:rFonts w:cs="Calibri"/>
          <w:u w:val="single"/>
        </w:rPr>
        <w:t xml:space="preserve">the labor unions openly combat the rise in the productivity of labor. They do so virtually as a matter of principle. They oppose the introduction of labor-saving machinery on the grounds that it causes unemployment. They </w:t>
      </w:r>
      <w:r w:rsidRPr="007F7493">
        <w:rPr>
          <w:rFonts w:cs="Calibri"/>
          <w:b/>
          <w:bCs/>
          <w:u w:val="single"/>
        </w:rPr>
        <w:t>oppose competition among workers.</w:t>
      </w:r>
      <w:r w:rsidRPr="007F7493">
        <w:rPr>
          <w:rFonts w:cs="Calibri"/>
          <w:b/>
          <w:bCs/>
          <w:sz w:val="14"/>
        </w:rPr>
        <w:t xml:space="preserve"> </w:t>
      </w:r>
      <w:r w:rsidRPr="007F7493">
        <w:rPr>
          <w:rFonts w:cs="Calibri"/>
          <w:sz w:val="14"/>
        </w:rPr>
        <w:t xml:space="preserve">As Henry Hazlitt pointed out, </w:t>
      </w:r>
      <w:r w:rsidRPr="007F7493">
        <w:rPr>
          <w:rFonts w:cs="Calibri"/>
          <w:u w:val="single"/>
        </w:rPr>
        <w:t>they force employers to tolerate featherbedding practices</w:t>
      </w:r>
      <w:r w:rsidRPr="007F7493">
        <w:rPr>
          <w:rFonts w:cs="Calibri"/>
          <w:sz w:val="14"/>
        </w:rPr>
        <w:t>, such as the classic requirement that firemen, whose function was to shovel coal on steam locomotives, be retained on diesel locomotives. They impose make-work schemes, such as requiring that pipe delivered to construction sites with screw thread already on it, have its ends cut off and new screw thread cut on the site. They impose narrow work classifications, and require that specialists be employed at a day’s pay to perform work that others could easily do — for example, requiring the employment of a plasterer to repair the incidental damage done to a wall by an electrician, which the electrician himself could easily repair.</w:t>
      </w:r>
    </w:p>
    <w:p w14:paraId="3B86AAD7" w14:textId="77777777" w:rsidR="002D4FDC" w:rsidRPr="007F7493" w:rsidRDefault="002D4FDC" w:rsidP="002D4FDC">
      <w:pPr>
        <w:pStyle w:val="Heading4"/>
        <w:rPr>
          <w:rFonts w:cs="Calibri"/>
        </w:rPr>
      </w:pPr>
      <w:r w:rsidRPr="007F7493">
        <w:rPr>
          <w:rFonts w:cs="Calibri"/>
        </w:rPr>
        <w:t xml:space="preserve">2. </w:t>
      </w:r>
      <w:r w:rsidRPr="007F7493">
        <w:rPr>
          <w:rFonts w:cs="Calibri"/>
          <w:u w:val="single"/>
        </w:rPr>
        <w:t>Unemployment</w:t>
      </w:r>
      <w:r w:rsidRPr="007F7493">
        <w:rPr>
          <w:rFonts w:cs="Calibri"/>
        </w:rPr>
        <w:t xml:space="preserve">---unions reduce the number of available jobs. </w:t>
      </w:r>
    </w:p>
    <w:p w14:paraId="3854D080" w14:textId="77777777" w:rsidR="002D4FDC" w:rsidRPr="007F7493" w:rsidRDefault="002D4FDC" w:rsidP="002D4FDC">
      <w:pPr>
        <w:rPr>
          <w:rFonts w:cs="Calibri"/>
        </w:rPr>
      </w:pPr>
      <w:r w:rsidRPr="007F7493">
        <w:rPr>
          <w:rFonts w:cs="Calibri"/>
        </w:rPr>
        <w:t xml:space="preserve">Morgan O. </w:t>
      </w:r>
      <w:r w:rsidRPr="007F7493">
        <w:rPr>
          <w:rStyle w:val="Style13ptBold"/>
          <w:rFonts w:cs="Calibri"/>
        </w:rPr>
        <w:t>Reynolds 18</w:t>
      </w:r>
      <w:r w:rsidRPr="007F7493">
        <w:rPr>
          <w:rFonts w:cs="Calibri"/>
        </w:rPr>
        <w:t xml:space="preserve">. A former chief economist at the U.S. Department of Labor and a professor emeritus of economics at Texas A&amp;M University. “Labor Unions.” Econlib. June 27, 2018. </w:t>
      </w:r>
      <w:hyperlink r:id="rId10" w:history="1">
        <w:r w:rsidRPr="007F7493">
          <w:rPr>
            <w:rStyle w:val="Hyperlink"/>
            <w:rFonts w:cs="Calibri"/>
          </w:rPr>
          <w:t>https://www.econlib.org/library/Enc/LaborUnions.html</w:t>
        </w:r>
      </w:hyperlink>
    </w:p>
    <w:p w14:paraId="28CF8289" w14:textId="77777777" w:rsidR="002D4FDC" w:rsidRPr="007F7493" w:rsidRDefault="002D4FDC" w:rsidP="002D4FDC">
      <w:pPr>
        <w:rPr>
          <w:rFonts w:cs="Calibri"/>
          <w:u w:val="single"/>
        </w:rPr>
      </w:pPr>
      <w:r w:rsidRPr="007F7493">
        <w:rPr>
          <w:rFonts w:cs="Calibri"/>
          <w:sz w:val="14"/>
        </w:rPr>
        <w:t xml:space="preserve">Although labor unions have been celebrated in folk songs and stories as fearless champions of the downtrodden working man, this is not how economists see them. </w:t>
      </w:r>
      <w:r w:rsidRPr="007F7493">
        <w:rPr>
          <w:rFonts w:cs="Calibri"/>
          <w:highlight w:val="cyan"/>
          <w:u w:val="single"/>
        </w:rPr>
        <w:t>Economists who study unions</w:t>
      </w:r>
      <w:r w:rsidRPr="007F7493">
        <w:rPr>
          <w:rFonts w:cs="Calibri"/>
          <w:sz w:val="14"/>
        </w:rPr>
        <w:t>—including some who are avowedly prounion—</w:t>
      </w:r>
      <w:r w:rsidRPr="007F7493">
        <w:rPr>
          <w:rFonts w:cs="Calibri"/>
          <w:highlight w:val="cyan"/>
          <w:u w:val="single"/>
        </w:rPr>
        <w:t xml:space="preserve">analyze them as </w:t>
      </w:r>
      <w:r w:rsidRPr="007F7493">
        <w:rPr>
          <w:rFonts w:cs="Calibri"/>
          <w:b/>
          <w:bCs/>
          <w:highlight w:val="cyan"/>
          <w:u w:val="single"/>
        </w:rPr>
        <w:t xml:space="preserve">cartels that raise wages above competitive levels by restricting </w:t>
      </w:r>
      <w:r w:rsidRPr="007F7493">
        <w:rPr>
          <w:rFonts w:cs="Calibri"/>
          <w:b/>
          <w:bCs/>
          <w:u w:val="single"/>
        </w:rPr>
        <w:t xml:space="preserve">the </w:t>
      </w:r>
      <w:r w:rsidRPr="007F7493">
        <w:rPr>
          <w:rFonts w:cs="Calibri"/>
          <w:b/>
          <w:bCs/>
          <w:highlight w:val="cyan"/>
          <w:u w:val="single"/>
        </w:rPr>
        <w:t xml:space="preserve">supply </w:t>
      </w:r>
      <w:r w:rsidRPr="007F7493">
        <w:rPr>
          <w:rFonts w:cs="Calibri"/>
          <w:b/>
          <w:bCs/>
          <w:u w:val="single"/>
        </w:rPr>
        <w:t>of labor</w:t>
      </w:r>
      <w:r w:rsidRPr="007F7493">
        <w:rPr>
          <w:rFonts w:cs="Calibri"/>
          <w:u w:val="single"/>
        </w:rPr>
        <w:t xml:space="preserve"> to various firms and industries.</w:t>
      </w:r>
    </w:p>
    <w:p w14:paraId="3BCF98E9" w14:textId="77777777" w:rsidR="002D4FDC" w:rsidRPr="007F7493" w:rsidRDefault="002D4FDC" w:rsidP="002D4FDC">
      <w:pPr>
        <w:rPr>
          <w:rFonts w:cs="Calibri"/>
          <w:u w:val="single"/>
        </w:rPr>
      </w:pPr>
      <w:r w:rsidRPr="007F7493">
        <w:rPr>
          <w:rFonts w:cs="Calibri"/>
          <w:sz w:val="14"/>
        </w:rPr>
        <w:t xml:space="preserve">Many </w:t>
      </w:r>
      <w:r w:rsidRPr="007F7493">
        <w:rPr>
          <w:rFonts w:cs="Calibri"/>
          <w:highlight w:val="cyan"/>
          <w:u w:val="single"/>
        </w:rPr>
        <w:t>unions</w:t>
      </w:r>
      <w:r w:rsidRPr="007F7493">
        <w:rPr>
          <w:rFonts w:cs="Calibri"/>
          <w:sz w:val="14"/>
        </w:rPr>
        <w:t xml:space="preserve"> have won higher wages and better working conditions for their members. In doing so, however, they have </w:t>
      </w:r>
      <w:r w:rsidRPr="007F7493">
        <w:rPr>
          <w:rFonts w:cs="Calibri"/>
          <w:b/>
          <w:bCs/>
          <w:highlight w:val="cyan"/>
          <w:u w:val="single"/>
        </w:rPr>
        <w:t>reduced</w:t>
      </w:r>
      <w:r w:rsidRPr="007F7493">
        <w:rPr>
          <w:rFonts w:cs="Calibri"/>
          <w:u w:val="single"/>
        </w:rPr>
        <w:t xml:space="preserve"> </w:t>
      </w:r>
      <w:r w:rsidRPr="007F7493">
        <w:rPr>
          <w:rFonts w:cs="Calibri"/>
          <w:b/>
          <w:bCs/>
          <w:u w:val="single"/>
        </w:rPr>
        <w:t xml:space="preserve">the number of </w:t>
      </w:r>
      <w:r w:rsidRPr="007F7493">
        <w:rPr>
          <w:rFonts w:cs="Calibri"/>
          <w:b/>
          <w:bCs/>
          <w:highlight w:val="cyan"/>
          <w:u w:val="single"/>
        </w:rPr>
        <w:t>jobs available</w:t>
      </w:r>
      <w:r w:rsidRPr="007F7493">
        <w:rPr>
          <w:rFonts w:cs="Calibri"/>
          <w:highlight w:val="cyan"/>
          <w:u w:val="single"/>
        </w:rPr>
        <w:t xml:space="preserve"> </w:t>
      </w:r>
      <w:r w:rsidRPr="007F7493">
        <w:rPr>
          <w:rFonts w:cs="Calibri"/>
          <w:u w:val="single"/>
        </w:rPr>
        <w:t>in unionized companies.</w:t>
      </w:r>
      <w:r w:rsidRPr="007F7493">
        <w:rPr>
          <w:rFonts w:cs="Calibri"/>
          <w:sz w:val="14"/>
          <w:u w:val="single"/>
        </w:rPr>
        <w:t xml:space="preserve"> </w:t>
      </w:r>
      <w:r w:rsidRPr="007F7493">
        <w:rPr>
          <w:rFonts w:cs="Calibri"/>
          <w:u w:val="single"/>
        </w:rPr>
        <w:t>That</w:t>
      </w:r>
      <w:r w:rsidRPr="007F7493">
        <w:rPr>
          <w:rFonts w:cs="Calibri"/>
          <w:sz w:val="14"/>
        </w:rPr>
        <w:t xml:space="preserve"> second effect </w:t>
      </w:r>
      <w:r w:rsidRPr="007F7493">
        <w:rPr>
          <w:rFonts w:cs="Calibri"/>
          <w:u w:val="single"/>
        </w:rPr>
        <w:t xml:space="preserve">occurs because of the basic law of demand: if unions successfully raise the price of labor, employers will purchase less of it. Thus, </w:t>
      </w:r>
      <w:r w:rsidRPr="007F7493">
        <w:rPr>
          <w:rFonts w:cs="Calibri"/>
          <w:b/>
          <w:bCs/>
          <w:highlight w:val="cyan"/>
          <w:u w:val="single"/>
        </w:rPr>
        <w:t>unions are a major anticompetitive force</w:t>
      </w:r>
      <w:r w:rsidRPr="007F7493">
        <w:rPr>
          <w:rFonts w:cs="Calibri"/>
          <w:b/>
          <w:bCs/>
          <w:u w:val="single"/>
        </w:rPr>
        <w:t xml:space="preserve"> in labor markets.</w:t>
      </w:r>
      <w:r w:rsidRPr="007F7493">
        <w:rPr>
          <w:rFonts w:cs="Calibri"/>
          <w:u w:val="single"/>
        </w:rPr>
        <w:t xml:space="preserve"> Their </w:t>
      </w:r>
      <w:r w:rsidRPr="007F7493">
        <w:rPr>
          <w:rFonts w:cs="Calibri"/>
          <w:b/>
          <w:bCs/>
          <w:highlight w:val="cyan"/>
          <w:u w:val="single"/>
        </w:rPr>
        <w:t>gains come at the expense of consumers, nonunion workers, the jobless, taxpayers, and owners</w:t>
      </w:r>
      <w:r w:rsidRPr="007F7493">
        <w:rPr>
          <w:rFonts w:cs="Calibri"/>
          <w:u w:val="single"/>
        </w:rPr>
        <w:t xml:space="preserve"> of corporations.</w:t>
      </w:r>
    </w:p>
    <w:p w14:paraId="262A0600" w14:textId="77777777" w:rsidR="002D4FDC" w:rsidRPr="007F7493" w:rsidRDefault="002D4FDC" w:rsidP="002D4FDC">
      <w:pPr>
        <w:rPr>
          <w:rFonts w:cs="Calibri"/>
          <w:sz w:val="14"/>
        </w:rPr>
      </w:pPr>
      <w:r w:rsidRPr="007F7493">
        <w:rPr>
          <w:rFonts w:cs="Calibri"/>
          <w:sz w:val="14"/>
        </w:rPr>
        <w:t xml:space="preserve">According to Harvard economists Richard Freeman and James Medoff, who look favorably on unions, “Most, if not all, </w:t>
      </w:r>
      <w:r w:rsidRPr="007F7493">
        <w:rPr>
          <w:rFonts w:cs="Calibri"/>
          <w:u w:val="single"/>
        </w:rPr>
        <w:t>unions have monopoly power, which they can use to raise wages above competitive levels</w:t>
      </w:r>
      <w:r w:rsidRPr="007F7493">
        <w:rPr>
          <w:rFonts w:cs="Calibri"/>
          <w:sz w:val="14"/>
        </w:rPr>
        <w:t xml:space="preserve">” (1984, p. 6). </w:t>
      </w:r>
      <w:r w:rsidRPr="007F7493">
        <w:rPr>
          <w:rFonts w:cs="Calibri"/>
          <w:highlight w:val="cyan"/>
          <w:u w:val="single"/>
        </w:rPr>
        <w:t>Unions’ power to fix</w:t>
      </w:r>
      <w:r w:rsidRPr="007F7493">
        <w:rPr>
          <w:rFonts w:cs="Calibri"/>
          <w:u w:val="single"/>
        </w:rPr>
        <w:t xml:space="preserve"> high </w:t>
      </w:r>
      <w:r w:rsidRPr="007F7493">
        <w:rPr>
          <w:rFonts w:cs="Calibri"/>
          <w:highlight w:val="cyan"/>
          <w:u w:val="single"/>
        </w:rPr>
        <w:t>prices</w:t>
      </w:r>
      <w:r w:rsidRPr="007F7493">
        <w:rPr>
          <w:rFonts w:cs="Calibri"/>
          <w:u w:val="single"/>
        </w:rPr>
        <w:t xml:space="preserve"> for their members’ labor </w:t>
      </w:r>
      <w:r w:rsidRPr="007F7493">
        <w:rPr>
          <w:rFonts w:cs="Calibri"/>
          <w:b/>
          <w:bCs/>
          <w:highlight w:val="cyan"/>
          <w:u w:val="single"/>
        </w:rPr>
        <w:t>rests on</w:t>
      </w:r>
      <w:r w:rsidRPr="007F7493">
        <w:rPr>
          <w:rFonts w:cs="Calibri"/>
          <w:highlight w:val="cyan"/>
          <w:u w:val="single"/>
        </w:rPr>
        <w:t xml:space="preserve"> </w:t>
      </w:r>
      <w:r w:rsidRPr="007F7493">
        <w:rPr>
          <w:rFonts w:cs="Calibri"/>
          <w:b/>
          <w:bCs/>
          <w:highlight w:val="cyan"/>
          <w:u w:val="single"/>
        </w:rPr>
        <w:t>legal privileges and immunities</w:t>
      </w:r>
      <w:r w:rsidRPr="007F7493">
        <w:rPr>
          <w:rFonts w:cs="Calibri"/>
          <w:u w:val="single"/>
        </w:rPr>
        <w:t xml:space="preserve"> that they get from government</w:t>
      </w:r>
      <w:r w:rsidRPr="007F7493">
        <w:rPr>
          <w:rFonts w:cs="Calibri"/>
          <w:sz w:val="14"/>
        </w:rPr>
        <w:t>, both by statute and by nonenforcement of other laws. The purpose of these legal privileges is to restrict others from working for lower wages. As antiunion economist Ludwig von Mises wrote in 1922, “The long and short of trade union rights is in fact the right to proceed against the strikebreaker with primitive violence.” Interestingly, those who are expected to enforce the laws evenhandedly, the police, are themselves heavily unionized.</w:t>
      </w:r>
    </w:p>
    <w:p w14:paraId="3535024C" w14:textId="77777777" w:rsidR="002D4FDC" w:rsidRPr="007F7493" w:rsidRDefault="002D4FDC" w:rsidP="002D4FDC">
      <w:pPr>
        <w:rPr>
          <w:rFonts w:cs="Calibri"/>
          <w:sz w:val="14"/>
        </w:rPr>
      </w:pPr>
      <w:r w:rsidRPr="007F7493">
        <w:rPr>
          <w:rFonts w:cs="Calibri"/>
          <w:sz w:val="14"/>
        </w:rPr>
        <w:t xml:space="preserve">U.S. unions enjoy many legal privileges. </w:t>
      </w:r>
      <w:r w:rsidRPr="007F7493">
        <w:rPr>
          <w:rFonts w:cs="Calibri"/>
          <w:highlight w:val="cyan"/>
          <w:u w:val="single"/>
        </w:rPr>
        <w:t>Unions are immune from</w:t>
      </w:r>
      <w:r w:rsidRPr="007F7493">
        <w:rPr>
          <w:rFonts w:cs="Calibri"/>
          <w:sz w:val="14"/>
        </w:rPr>
        <w:t xml:space="preserve"> taxation and from </w:t>
      </w:r>
      <w:r w:rsidRPr="007F7493">
        <w:rPr>
          <w:rFonts w:cs="Calibri"/>
          <w:b/>
          <w:bCs/>
          <w:highlight w:val="cyan"/>
          <w:u w:val="single"/>
        </w:rPr>
        <w:t>antitrust laws.</w:t>
      </w:r>
      <w:r w:rsidRPr="007F7493">
        <w:rPr>
          <w:rFonts w:cs="Calibri"/>
          <w:highlight w:val="cyan"/>
          <w:u w:val="single"/>
        </w:rPr>
        <w:t xml:space="preserve"> Companies are </w:t>
      </w:r>
      <w:r w:rsidRPr="007F7493">
        <w:rPr>
          <w:rFonts w:cs="Calibri"/>
          <w:b/>
          <w:bCs/>
          <w:highlight w:val="cyan"/>
          <w:u w:val="single"/>
        </w:rPr>
        <w:t>legally compelled</w:t>
      </w:r>
      <w:r w:rsidRPr="007F7493">
        <w:rPr>
          <w:rFonts w:cs="Calibri"/>
          <w:highlight w:val="cyan"/>
          <w:u w:val="single"/>
        </w:rPr>
        <w:t xml:space="preserve"> to bargain </w:t>
      </w:r>
      <w:r w:rsidRPr="007F7493">
        <w:rPr>
          <w:rFonts w:cs="Calibri"/>
          <w:u w:val="single"/>
        </w:rPr>
        <w:t>with unions in “good faith.”</w:t>
      </w:r>
      <w:r w:rsidRPr="007F7493">
        <w:rPr>
          <w:rFonts w:cs="Calibri"/>
          <w:sz w:val="14"/>
        </w:rPr>
        <w:t xml:space="preserve"> This innocent-sounding term is interpreted by the National Labor Relations Board to suppress such practices as Boulwarism, named for a former General Electric personnel director. To shorten the collective bargaining process, Lemuel Boulware communicated the “reasonableness” of GE’s wage offer directly to employees, shareholders, and the public. Unions also can force companies to make their property available for union use.</w:t>
      </w:r>
    </w:p>
    <w:p w14:paraId="4DA5DE59" w14:textId="77777777" w:rsidR="002D4FDC" w:rsidRPr="007F7493" w:rsidRDefault="002D4FDC" w:rsidP="002D4FDC">
      <w:pPr>
        <w:rPr>
          <w:rFonts w:cs="Calibri"/>
          <w:sz w:val="14"/>
        </w:rPr>
      </w:pPr>
      <w:r w:rsidRPr="007F7493">
        <w:rPr>
          <w:rFonts w:cs="Calibri"/>
          <w:u w:val="single"/>
        </w:rPr>
        <w:t>Once the government ratifies a union’s position as representing a group of workers, it represents them exclusively</w:t>
      </w:r>
      <w:r w:rsidRPr="007F7493">
        <w:rPr>
          <w:rFonts w:cs="Calibri"/>
          <w:sz w:val="14"/>
        </w:rPr>
        <w:t xml:space="preserve">, whether or not particular employees want collective representation. In 2002, unions represented about 1.7 million waged and salaried employees who were not union members. Also, </w:t>
      </w:r>
      <w:r w:rsidRPr="007F7493">
        <w:rPr>
          <w:rFonts w:cs="Calibri"/>
          <w:u w:val="single"/>
        </w:rPr>
        <w:t xml:space="preserve">union officials can </w:t>
      </w:r>
      <w:r w:rsidRPr="007F7493">
        <w:rPr>
          <w:rFonts w:cs="Calibri"/>
          <w:b/>
          <w:bCs/>
          <w:u w:val="single"/>
        </w:rPr>
        <w:t>force compulsory union dues</w:t>
      </w:r>
      <w:r w:rsidRPr="007F7493">
        <w:rPr>
          <w:rFonts w:cs="Calibri"/>
          <w:u w:val="single"/>
        </w:rPr>
        <w:t xml:space="preserve"> from employees—members and nonmembers alike—as a condition for keeping their jobs.</w:t>
      </w:r>
      <w:r w:rsidRPr="007F7493">
        <w:rPr>
          <w:rFonts w:cs="Calibri"/>
          <w:sz w:val="14"/>
        </w:rPr>
        <w:t xml:space="preserve"> Unions often use these funds for political purposes—political campaigns and voter registration, for example—unrelated to collective bargaining or to employee grievances, despite the illegality of this under federal law. </w:t>
      </w:r>
      <w:r w:rsidRPr="007F7493">
        <w:rPr>
          <w:rFonts w:cs="Calibri"/>
          <w:highlight w:val="cyan"/>
          <w:u w:val="single"/>
        </w:rPr>
        <w:t>Unions are</w:t>
      </w:r>
      <w:r w:rsidRPr="007F7493">
        <w:rPr>
          <w:rFonts w:cs="Calibri"/>
          <w:u w:val="single"/>
        </w:rPr>
        <w:t xml:space="preserve"> relatively </w:t>
      </w:r>
      <w:r w:rsidRPr="007F7493">
        <w:rPr>
          <w:rFonts w:cs="Calibri"/>
          <w:highlight w:val="cyan"/>
          <w:u w:val="single"/>
        </w:rPr>
        <w:t>immune from</w:t>
      </w:r>
      <w:r w:rsidRPr="007F7493">
        <w:rPr>
          <w:rFonts w:cs="Calibri"/>
          <w:u w:val="single"/>
        </w:rPr>
        <w:t xml:space="preserve"> payment of tort damages for injuries inflicted in labor disputes, from federal court injunctions, and </w:t>
      </w:r>
      <w:r w:rsidRPr="007F7493">
        <w:rPr>
          <w:rFonts w:cs="Calibri"/>
          <w:b/>
          <w:bCs/>
          <w:u w:val="single"/>
        </w:rPr>
        <w:t xml:space="preserve">from many </w:t>
      </w:r>
      <w:r w:rsidRPr="007F7493">
        <w:rPr>
          <w:rFonts w:cs="Calibri"/>
          <w:b/>
          <w:bCs/>
          <w:highlight w:val="cyan"/>
          <w:u w:val="single"/>
        </w:rPr>
        <w:t>state laws under the “federal preemption” doctrine.</w:t>
      </w:r>
      <w:r w:rsidRPr="007F7493">
        <w:rPr>
          <w:rFonts w:cs="Calibri"/>
          <w:b/>
          <w:bCs/>
          <w:sz w:val="14"/>
        </w:rPr>
        <w:t xml:space="preserve"> </w:t>
      </w:r>
      <w:r w:rsidRPr="007F7493">
        <w:rPr>
          <w:rFonts w:cs="Calibri"/>
          <w:sz w:val="14"/>
        </w:rPr>
        <w:t xml:space="preserve">Nobel laureate Friedrich A. Hayek summed it up as follows: “We have now reached a state where [unions] have become uniquely privileged institutions to which the general rules of law do not apply” (1960, p. 267). </w:t>
      </w:r>
    </w:p>
    <w:p w14:paraId="6F4FD3C5" w14:textId="77777777" w:rsidR="002D4FDC" w:rsidRPr="007F7493" w:rsidRDefault="002D4FDC" w:rsidP="002D4FDC">
      <w:pPr>
        <w:rPr>
          <w:rFonts w:cs="Calibri"/>
        </w:rPr>
      </w:pPr>
      <w:r w:rsidRPr="007F7493">
        <w:rPr>
          <w:rFonts w:cs="Calibri"/>
          <w:u w:val="single"/>
        </w:rPr>
        <w:t xml:space="preserve">Labor unions </w:t>
      </w:r>
      <w:r w:rsidRPr="007F7493">
        <w:rPr>
          <w:rFonts w:cs="Calibri"/>
          <w:b/>
          <w:bCs/>
          <w:u w:val="single"/>
        </w:rPr>
        <w:t>cannot prosper</w:t>
      </w:r>
      <w:r w:rsidRPr="007F7493">
        <w:rPr>
          <w:rFonts w:cs="Calibri"/>
          <w:u w:val="single"/>
        </w:rPr>
        <w:t xml:space="preserve"> in a competitive environment.</w:t>
      </w:r>
      <w:r w:rsidRPr="007F7493">
        <w:rPr>
          <w:rFonts w:cs="Calibri"/>
          <w:sz w:val="14"/>
        </w:rPr>
        <w:t xml:space="preserve"> Like other successful cartels, they depend on government patronage and protection. Worker cartels grew in surges during the two world wars and the Great Depression of the 1930s. Federal laws—the Railway Act of 1926 (amended in 1934), the Davis-Bacon Act of 1931, the Norris-LaGuardia Act of 1932, the National Labor Relations Act of 1935, the Walsh-Healy Act of 1936, the Fair Labor Standards Act of 1938, various war labor boards, and the Kennedy administration’s encouragement of public-sector unionism in 1962—all added to unions’ monopoly power. </w:t>
      </w:r>
      <w:r w:rsidRPr="007F7493">
        <w:rPr>
          <w:rFonts w:cs="Calibri"/>
        </w:rPr>
        <w:t xml:space="preserve"> </w:t>
      </w:r>
    </w:p>
    <w:p w14:paraId="647C2BCB" w14:textId="77777777" w:rsidR="002D4FDC" w:rsidRPr="007F7493" w:rsidRDefault="002D4FDC" w:rsidP="002D4FDC">
      <w:pPr>
        <w:pStyle w:val="Heading4"/>
        <w:rPr>
          <w:rFonts w:cs="Calibri"/>
        </w:rPr>
      </w:pPr>
      <w:r w:rsidRPr="007F7493">
        <w:rPr>
          <w:rFonts w:cs="Calibri"/>
        </w:rPr>
        <w:t xml:space="preserve">Even the </w:t>
      </w:r>
      <w:r w:rsidRPr="007F7493">
        <w:rPr>
          <w:rFonts w:cs="Calibri"/>
          <w:u w:val="single"/>
        </w:rPr>
        <w:t>perception</w:t>
      </w:r>
      <w:r w:rsidRPr="007F7493">
        <w:rPr>
          <w:rFonts w:cs="Calibri"/>
        </w:rPr>
        <w:t xml:space="preserve"> that unions are </w:t>
      </w:r>
      <w:r w:rsidRPr="007F7493">
        <w:rPr>
          <w:rFonts w:cs="Calibri"/>
          <w:u w:val="single"/>
        </w:rPr>
        <w:t>exempt</w:t>
      </w:r>
      <w:r w:rsidRPr="007F7493">
        <w:rPr>
          <w:rFonts w:cs="Calibri"/>
        </w:rPr>
        <w:t xml:space="preserve"> from antitrust law ensures collapse.</w:t>
      </w:r>
    </w:p>
    <w:p w14:paraId="0AA8F513" w14:textId="77777777" w:rsidR="002D4FDC" w:rsidRPr="007F7493" w:rsidRDefault="002D4FDC" w:rsidP="002D4FDC">
      <w:pPr>
        <w:rPr>
          <w:rFonts w:cs="Calibri"/>
        </w:rPr>
      </w:pPr>
      <w:r w:rsidRPr="007F7493">
        <w:rPr>
          <w:rFonts w:cs="Calibri"/>
        </w:rPr>
        <w:t xml:space="preserve">Mathieu </w:t>
      </w:r>
      <w:r w:rsidRPr="007F7493">
        <w:rPr>
          <w:rStyle w:val="Style13ptBold"/>
          <w:rFonts w:cs="Calibri"/>
        </w:rPr>
        <w:t>Taschereau-Dumouchel 20</w:t>
      </w:r>
      <w:r w:rsidRPr="007F7493">
        <w:rPr>
          <w:rFonts w:cs="Calibri"/>
        </w:rPr>
        <w:t xml:space="preserve">. Cornell University. “The Union Threat” 03-16-20. </w:t>
      </w:r>
      <w:hyperlink r:id="rId11" w:history="1">
        <w:r w:rsidRPr="007F7493">
          <w:rPr>
            <w:rStyle w:val="Hyperlink"/>
            <w:rFonts w:cs="Calibri"/>
          </w:rPr>
          <w:t>http://www.restud.com/wp-content/uploads/2020/05/MS20794manuscript.pdf</w:t>
        </w:r>
      </w:hyperlink>
      <w:r w:rsidRPr="007F7493">
        <w:rPr>
          <w:rFonts w:cs="Calibri"/>
        </w:rPr>
        <w:t xml:space="preserve"> </w:t>
      </w:r>
    </w:p>
    <w:p w14:paraId="0ECE83B7" w14:textId="77777777" w:rsidR="002D4FDC" w:rsidRPr="007F7493" w:rsidRDefault="002D4FDC" w:rsidP="002D4FDC">
      <w:pPr>
        <w:rPr>
          <w:rFonts w:cs="Calibri"/>
          <w:u w:val="single"/>
        </w:rPr>
      </w:pPr>
      <w:r w:rsidRPr="007F7493">
        <w:rPr>
          <w:rFonts w:cs="Calibri"/>
          <w:u w:val="single"/>
        </w:rPr>
        <w:t>As unions are now covering only about 7% of private sector jobs in the United States, many observers have argued that their impact on the aggregate economy must be small. In opposition to this view</w:t>
      </w:r>
      <w:r w:rsidRPr="007F7493">
        <w:rPr>
          <w:rFonts w:cs="Calibri"/>
          <w:sz w:val="14"/>
        </w:rPr>
        <w:t xml:space="preserve">, this paper investigates how </w:t>
      </w:r>
      <w:r w:rsidRPr="007F7493">
        <w:rPr>
          <w:rFonts w:cs="Calibri"/>
          <w:highlight w:val="cyan"/>
          <w:u w:val="single"/>
        </w:rPr>
        <w:t>unions</w:t>
      </w:r>
      <w:r w:rsidRPr="007F7493">
        <w:rPr>
          <w:rFonts w:cs="Calibri"/>
          <w:u w:val="single"/>
        </w:rPr>
        <w:t xml:space="preserve"> can nonetheless </w:t>
      </w:r>
      <w:r w:rsidRPr="007F7493">
        <w:rPr>
          <w:rFonts w:cs="Calibri"/>
          <w:highlight w:val="cyan"/>
          <w:u w:val="single"/>
        </w:rPr>
        <w:t xml:space="preserve">have a </w:t>
      </w:r>
      <w:r w:rsidRPr="007F7493">
        <w:rPr>
          <w:rFonts w:cs="Calibri"/>
          <w:b/>
          <w:bCs/>
          <w:highlight w:val="cyan"/>
          <w:u w:val="single"/>
        </w:rPr>
        <w:t>sizable impact on the macroeconomy</w:t>
      </w:r>
      <w:r w:rsidRPr="007F7493">
        <w:rPr>
          <w:rFonts w:cs="Calibri"/>
          <w:highlight w:val="cyan"/>
          <w:u w:val="single"/>
        </w:rPr>
        <w:t xml:space="preserve"> through </w:t>
      </w:r>
      <w:r w:rsidRPr="007F7493">
        <w:rPr>
          <w:rFonts w:cs="Calibri"/>
          <w:u w:val="single"/>
        </w:rPr>
        <w:t xml:space="preserve">their </w:t>
      </w:r>
      <w:r w:rsidRPr="007F7493">
        <w:rPr>
          <w:rFonts w:cs="Calibri"/>
          <w:b/>
          <w:bCs/>
          <w:highlight w:val="cyan"/>
          <w:u w:val="single"/>
        </w:rPr>
        <w:t>influence on nonunion firms</w:t>
      </w:r>
      <w:r w:rsidRPr="007F7493">
        <w:rPr>
          <w:rFonts w:cs="Calibri"/>
          <w:b/>
          <w:bCs/>
          <w:u w:val="single"/>
        </w:rPr>
        <w:t>.</w:t>
      </w:r>
      <w:r w:rsidRPr="007F7493">
        <w:rPr>
          <w:rFonts w:cs="Calibri"/>
          <w:sz w:val="14"/>
        </w:rPr>
        <w:t xml:space="preserve"> Indeed, </w:t>
      </w:r>
      <w:r w:rsidRPr="007F7493">
        <w:rPr>
          <w:rFonts w:cs="Calibri"/>
          <w:highlight w:val="cyan"/>
          <w:u w:val="single"/>
        </w:rPr>
        <w:t xml:space="preserve">if unionization lowers profits, like </w:t>
      </w:r>
      <w:r w:rsidRPr="007F7493">
        <w:rPr>
          <w:rFonts w:cs="Calibri"/>
          <w:b/>
          <w:bCs/>
          <w:highlight w:val="cyan"/>
          <w:u w:val="single"/>
        </w:rPr>
        <w:t>many studies</w:t>
      </w:r>
      <w:r w:rsidRPr="007F7493">
        <w:rPr>
          <w:rFonts w:cs="Calibri"/>
          <w:highlight w:val="cyan"/>
          <w:u w:val="single"/>
        </w:rPr>
        <w:t xml:space="preserve"> find, </w:t>
      </w:r>
      <w:r w:rsidRPr="007F7493">
        <w:rPr>
          <w:rFonts w:cs="Calibri"/>
          <w:b/>
          <w:bCs/>
          <w:highlight w:val="cyan"/>
          <w:u w:val="single"/>
        </w:rPr>
        <w:t>vulnerable nonunion firms</w:t>
      </w:r>
      <w:r w:rsidRPr="007F7493">
        <w:rPr>
          <w:rFonts w:cs="Calibri"/>
          <w:highlight w:val="cyan"/>
          <w:u w:val="single"/>
        </w:rPr>
        <w:t xml:space="preserve"> </w:t>
      </w:r>
      <w:r w:rsidRPr="007F7493">
        <w:rPr>
          <w:rFonts w:cs="Calibri"/>
          <w:u w:val="single"/>
        </w:rPr>
        <w:t xml:space="preserve">might </w:t>
      </w:r>
      <w:r w:rsidRPr="007F7493">
        <w:rPr>
          <w:rFonts w:cs="Calibri"/>
          <w:highlight w:val="cyan"/>
          <w:u w:val="single"/>
        </w:rPr>
        <w:t xml:space="preserve">distort </w:t>
      </w:r>
      <w:r w:rsidRPr="007F7493">
        <w:rPr>
          <w:rFonts w:cs="Calibri"/>
          <w:u w:val="single"/>
        </w:rPr>
        <w:t xml:space="preserve">their </w:t>
      </w:r>
      <w:r w:rsidRPr="007F7493">
        <w:rPr>
          <w:rFonts w:cs="Calibri"/>
          <w:highlight w:val="cyan"/>
          <w:u w:val="single"/>
        </w:rPr>
        <w:t xml:space="preserve">behavior to </w:t>
      </w:r>
      <w:r w:rsidRPr="007F7493">
        <w:rPr>
          <w:rFonts w:cs="Calibri"/>
          <w:b/>
          <w:bCs/>
          <w:highlight w:val="cyan"/>
          <w:u w:val="single"/>
        </w:rPr>
        <w:t>prevent their own unionization</w:t>
      </w:r>
      <w:r w:rsidRPr="007F7493">
        <w:rPr>
          <w:rFonts w:cs="Calibri"/>
          <w:highlight w:val="cyan"/>
          <w:u w:val="single"/>
        </w:rPr>
        <w:t>. Through that</w:t>
      </w:r>
      <w:r w:rsidRPr="007F7493">
        <w:rPr>
          <w:rFonts w:cs="Calibri"/>
          <w:u w:val="single"/>
        </w:rPr>
        <w:t xml:space="preserve"> channel, </w:t>
      </w:r>
      <w:r w:rsidRPr="007F7493">
        <w:rPr>
          <w:rFonts w:cs="Calibri"/>
          <w:highlight w:val="cyan"/>
          <w:u w:val="single"/>
        </w:rPr>
        <w:t>unions</w:t>
      </w:r>
      <w:r w:rsidRPr="007F7493">
        <w:rPr>
          <w:rFonts w:cs="Calibri"/>
          <w:u w:val="single"/>
        </w:rPr>
        <w:t xml:space="preserve"> may </w:t>
      </w:r>
      <w:r w:rsidRPr="007F7493">
        <w:rPr>
          <w:rFonts w:cs="Calibri"/>
          <w:b/>
          <w:bCs/>
          <w:highlight w:val="cyan"/>
          <w:u w:val="single"/>
        </w:rPr>
        <w:t>influence employment, wages and output</w:t>
      </w:r>
      <w:r w:rsidRPr="007F7493">
        <w:rPr>
          <w:rFonts w:cs="Calibri"/>
          <w:u w:val="single"/>
        </w:rPr>
        <w:t xml:space="preserve"> in many nonunion firms and, therefore, have a </w:t>
      </w:r>
      <w:r w:rsidRPr="007F7493">
        <w:rPr>
          <w:rFonts w:cs="Calibri"/>
          <w:b/>
          <w:bCs/>
          <w:u w:val="single"/>
        </w:rPr>
        <w:t>larger impact on macroeconomic aggregates</w:t>
      </w:r>
      <w:r w:rsidRPr="007F7493">
        <w:rPr>
          <w:rFonts w:cs="Calibri"/>
          <w:u w:val="single"/>
        </w:rPr>
        <w:t xml:space="preserve"> than the unionization rate alone would suggest.</w:t>
      </w:r>
    </w:p>
    <w:p w14:paraId="239FC498" w14:textId="77777777" w:rsidR="002D4FDC" w:rsidRPr="007F7493" w:rsidRDefault="002D4FDC" w:rsidP="002D4FDC">
      <w:pPr>
        <w:rPr>
          <w:rFonts w:cs="Calibri"/>
          <w:sz w:val="14"/>
          <w:szCs w:val="14"/>
        </w:rPr>
      </w:pPr>
      <w:r w:rsidRPr="007F7493">
        <w:rPr>
          <w:rFonts w:cs="Calibri"/>
          <w:sz w:val="14"/>
          <w:szCs w:val="14"/>
        </w:rPr>
        <w:t>To analyze this mechanism, this paper proposes a novel general equilibrium theory of endogenous union formation in which each firm hires multiple workers who differ in their productivity. In the model, unionization is simply a way for the workers to force the firm into a different wage setting mechanism. If a simple majority of the workers vote in favor of unionization, a union is created and wages are bargained collectively between the firm and its employees. If, instead, the vote fails to gather enough support, the firm remains union-free and wages are bargained individually between each worker and the firm.</w:t>
      </w:r>
    </w:p>
    <w:p w14:paraId="4345CF23" w14:textId="77777777" w:rsidR="002D4FDC" w:rsidRPr="007F7493" w:rsidRDefault="002D4FDC" w:rsidP="002D4FDC">
      <w:pPr>
        <w:rPr>
          <w:rFonts w:cs="Calibri"/>
          <w:sz w:val="14"/>
        </w:rPr>
      </w:pPr>
      <w:r w:rsidRPr="007F7493">
        <w:rPr>
          <w:rFonts w:cs="Calibri"/>
          <w:sz w:val="14"/>
        </w:rPr>
        <w:t xml:space="preserve">By changing how the surplus from production is split, </w:t>
      </w:r>
      <w:r w:rsidRPr="007F7493">
        <w:rPr>
          <w:rFonts w:cs="Calibri"/>
          <w:u w:val="single"/>
        </w:rPr>
        <w:t>unionization generates a conflict between the firm and its employees. Indeed, since collective bargaining allows the workers to extract a higher share of the surplus, creating a union</w:t>
      </w:r>
      <w:r w:rsidRPr="007F7493">
        <w:rPr>
          <w:rFonts w:cs="Calibri"/>
          <w:sz w:val="14"/>
        </w:rPr>
        <w:t xml:space="preserve"> increases the average wage and </w:t>
      </w:r>
      <w:r w:rsidRPr="007F7493">
        <w:rPr>
          <w:rFonts w:cs="Calibri"/>
          <w:b/>
          <w:bCs/>
          <w:u w:val="single"/>
        </w:rPr>
        <w:t>lowers profits.</w:t>
      </w:r>
      <w:r w:rsidRPr="007F7493">
        <w:rPr>
          <w:rFonts w:cs="Calibri"/>
          <w:sz w:val="14"/>
        </w:rPr>
        <w:t xml:space="preserve"> But unionization also creates a second conflict, this time between the workers themselves. As collective bargaining compresses the distribution of wages, high-productivity workers tend to vote against the creation of the union, while low-productivity workers tend to vote in its favor. </w:t>
      </w:r>
      <w:r w:rsidRPr="007F7493">
        <w:rPr>
          <w:rFonts w:cs="Calibri"/>
          <w:highlight w:val="cyan"/>
          <w:u w:val="single"/>
        </w:rPr>
        <w:t>To avoid unionization, the firm can</w:t>
      </w:r>
      <w:r w:rsidRPr="007F7493">
        <w:rPr>
          <w:rFonts w:cs="Calibri"/>
          <w:u w:val="single"/>
        </w:rPr>
        <w:t xml:space="preserve"> therefore </w:t>
      </w:r>
      <w:r w:rsidRPr="007F7493">
        <w:rPr>
          <w:rFonts w:cs="Calibri"/>
          <w:highlight w:val="cyan"/>
          <w:u w:val="single"/>
        </w:rPr>
        <w:t>hire</w:t>
      </w:r>
      <w:r w:rsidRPr="007F7493">
        <w:rPr>
          <w:rFonts w:cs="Calibri"/>
          <w:u w:val="single"/>
        </w:rPr>
        <w:t xml:space="preserve"> more high-skill workers and </w:t>
      </w:r>
      <w:r w:rsidRPr="007F7493">
        <w:rPr>
          <w:rFonts w:cs="Calibri"/>
          <w:b/>
          <w:bCs/>
          <w:highlight w:val="cyan"/>
          <w:u w:val="single"/>
        </w:rPr>
        <w:t>fewer low-skill workers</w:t>
      </w:r>
      <w:r w:rsidRPr="007F7493">
        <w:rPr>
          <w:rFonts w:cs="Calibri"/>
          <w:u w:val="single"/>
        </w:rPr>
        <w:t xml:space="preserve"> to increase the employees’ opposition to the union and push the outcome of the vote in its favor.</w:t>
      </w:r>
    </w:p>
    <w:p w14:paraId="68285C56" w14:textId="77777777" w:rsidR="002D4FDC" w:rsidRPr="007F7493" w:rsidRDefault="002D4FDC" w:rsidP="002D4FDC">
      <w:pPr>
        <w:rPr>
          <w:rFonts w:cs="Calibri"/>
          <w:sz w:val="14"/>
        </w:rPr>
      </w:pPr>
      <w:r w:rsidRPr="007F7493">
        <w:rPr>
          <w:rFonts w:cs="Calibri"/>
          <w:sz w:val="14"/>
        </w:rPr>
        <w:t xml:space="preserve">This change in hiring in response to the threat of unionization is not motivated by production efficiency and leads to a higher marginal cost of production. As a consequence, </w:t>
      </w:r>
      <w:r w:rsidRPr="007F7493">
        <w:rPr>
          <w:rFonts w:cs="Calibri"/>
          <w:highlight w:val="cyan"/>
          <w:u w:val="single"/>
        </w:rPr>
        <w:t>threatened firms</w:t>
      </w:r>
      <w:r w:rsidRPr="007F7493">
        <w:rPr>
          <w:rFonts w:cs="Calibri"/>
          <w:u w:val="single"/>
        </w:rPr>
        <w:t xml:space="preserve"> </w:t>
      </w:r>
      <w:r w:rsidRPr="007F7493">
        <w:rPr>
          <w:rFonts w:cs="Calibri"/>
          <w:b/>
          <w:bCs/>
          <w:u w:val="single"/>
        </w:rPr>
        <w:t xml:space="preserve">hire fewer workers, </w:t>
      </w:r>
      <w:r w:rsidRPr="007F7493">
        <w:rPr>
          <w:rFonts w:cs="Calibri"/>
          <w:b/>
          <w:bCs/>
          <w:highlight w:val="cyan"/>
          <w:u w:val="single"/>
        </w:rPr>
        <w:t>produce less</w:t>
      </w:r>
      <w:r w:rsidRPr="007F7493">
        <w:rPr>
          <w:rFonts w:cs="Calibri"/>
          <w:u w:val="single"/>
        </w:rPr>
        <w:t xml:space="preserve"> and, because of decreasing returns to labor, pay higher wages.</w:t>
      </w:r>
      <w:r w:rsidRPr="007F7493">
        <w:rPr>
          <w:rFonts w:cs="Calibri"/>
          <w:sz w:val="14"/>
        </w:rPr>
        <w:t xml:space="preserve"> The threat also affects the variance of wages through the change in hiring. Since the firm over- hires high-productivity workers, their marginal product goes down as do their wages. The opposite happens to low-productivity workers, and nonunion firms therefore pay a narrower range of wages in response to the threat of unionization.</w:t>
      </w:r>
    </w:p>
    <w:p w14:paraId="6F6B3B49" w14:textId="77777777" w:rsidR="002D4FDC" w:rsidRPr="007F7493" w:rsidRDefault="002D4FDC" w:rsidP="002D4FDC">
      <w:pPr>
        <w:rPr>
          <w:rFonts w:cs="Calibri"/>
          <w:b/>
          <w:bCs/>
          <w:u w:val="single"/>
        </w:rPr>
      </w:pPr>
      <w:r w:rsidRPr="007F7493">
        <w:rPr>
          <w:rFonts w:cs="Calibri"/>
          <w:sz w:val="14"/>
        </w:rPr>
        <w:t xml:space="preserve">In the model, the labor market is subject to search frictions so that it takes time for workers to be matched with vacancies. </w:t>
      </w:r>
      <w:r w:rsidRPr="007F7493">
        <w:rPr>
          <w:rFonts w:cs="Calibri"/>
          <w:highlight w:val="cyan"/>
          <w:u w:val="single"/>
        </w:rPr>
        <w:t xml:space="preserve">The </w:t>
      </w:r>
      <w:r w:rsidRPr="007F7493">
        <w:rPr>
          <w:rFonts w:cs="Calibri"/>
          <w:b/>
          <w:bCs/>
          <w:highlight w:val="cyan"/>
          <w:u w:val="single"/>
        </w:rPr>
        <w:t>unemployment rate is</w:t>
      </w:r>
      <w:r w:rsidRPr="007F7493">
        <w:rPr>
          <w:rFonts w:cs="Calibri"/>
          <w:b/>
          <w:bCs/>
          <w:u w:val="single"/>
        </w:rPr>
        <w:t xml:space="preserve"> also </w:t>
      </w:r>
      <w:r w:rsidRPr="007F7493">
        <w:rPr>
          <w:rFonts w:cs="Calibri"/>
          <w:b/>
          <w:bCs/>
          <w:highlight w:val="cyan"/>
          <w:u w:val="single"/>
        </w:rPr>
        <w:t>affected by the union threat</w:t>
      </w:r>
      <w:r w:rsidRPr="007F7493">
        <w:rPr>
          <w:rFonts w:cs="Calibri"/>
          <w:highlight w:val="cyan"/>
          <w:u w:val="single"/>
        </w:rPr>
        <w:t>.</w:t>
      </w:r>
      <w:r w:rsidRPr="007F7493">
        <w:rPr>
          <w:rFonts w:cs="Calibri"/>
          <w:u w:val="single"/>
        </w:rPr>
        <w:t xml:space="preserve"> In general equilibrium, </w:t>
      </w:r>
      <w:r w:rsidRPr="007F7493">
        <w:rPr>
          <w:rFonts w:cs="Calibri"/>
          <w:highlight w:val="cyan"/>
          <w:u w:val="single"/>
        </w:rPr>
        <w:t xml:space="preserve">as threatened firms hire fewer workers, the </w:t>
      </w:r>
      <w:r w:rsidRPr="007F7493">
        <w:rPr>
          <w:rFonts w:cs="Calibri"/>
          <w:b/>
          <w:bCs/>
          <w:highlight w:val="cyan"/>
          <w:u w:val="single"/>
        </w:rPr>
        <w:t>unemployment rate goes up</w:t>
      </w:r>
      <w:r w:rsidRPr="007F7493">
        <w:rPr>
          <w:rFonts w:cs="Calibri"/>
          <w:u w:val="single"/>
        </w:rPr>
        <w:t xml:space="preserve"> and it takes more time for workers to find jobs. Since unemployment becomes less attractive, firms are able to extract a higher share of the production surplus which </w:t>
      </w:r>
      <w:r w:rsidRPr="007F7493">
        <w:rPr>
          <w:rFonts w:cs="Calibri"/>
          <w:b/>
          <w:bCs/>
          <w:u w:val="single"/>
        </w:rPr>
        <w:t xml:space="preserve">also </w:t>
      </w:r>
      <w:r w:rsidRPr="007F7493">
        <w:rPr>
          <w:rFonts w:cs="Calibri"/>
          <w:b/>
          <w:bCs/>
          <w:highlight w:val="cyan"/>
          <w:u w:val="single"/>
        </w:rPr>
        <w:t>pushes wages down.</w:t>
      </w:r>
      <w:r w:rsidRPr="007F7493">
        <w:rPr>
          <w:rFonts w:cs="Calibri"/>
        </w:rPr>
        <w:t xml:space="preserve">  </w:t>
      </w:r>
    </w:p>
    <w:p w14:paraId="7FCE5CDF" w14:textId="77777777" w:rsidR="002D4FDC" w:rsidRPr="007F7493" w:rsidRDefault="002D4FDC" w:rsidP="002D4FDC">
      <w:pPr>
        <w:pStyle w:val="Heading4"/>
        <w:rPr>
          <w:rFonts w:cs="Calibri"/>
        </w:rPr>
      </w:pPr>
      <w:r w:rsidRPr="007F7493">
        <w:rPr>
          <w:rFonts w:cs="Calibri"/>
        </w:rPr>
        <w:t xml:space="preserve">3. </w:t>
      </w:r>
      <w:r w:rsidRPr="007F7493">
        <w:rPr>
          <w:rFonts w:cs="Calibri"/>
          <w:u w:val="single"/>
        </w:rPr>
        <w:t>Productivity</w:t>
      </w:r>
      <w:r w:rsidRPr="007F7493">
        <w:rPr>
          <w:rFonts w:cs="Calibri"/>
        </w:rPr>
        <w:t xml:space="preserve">---unions </w:t>
      </w:r>
      <w:r w:rsidRPr="007F7493">
        <w:rPr>
          <w:rFonts w:cs="Calibri"/>
          <w:u w:val="single"/>
        </w:rPr>
        <w:t>guarantee</w:t>
      </w:r>
      <w:r w:rsidRPr="007F7493">
        <w:rPr>
          <w:rFonts w:cs="Calibri"/>
        </w:rPr>
        <w:t xml:space="preserve"> companies </w:t>
      </w:r>
      <w:r w:rsidRPr="007F7493">
        <w:rPr>
          <w:rFonts w:cs="Calibri"/>
          <w:u w:val="single"/>
        </w:rPr>
        <w:t>lose profits</w:t>
      </w:r>
      <w:r w:rsidRPr="007F7493">
        <w:rPr>
          <w:rFonts w:cs="Calibri"/>
        </w:rPr>
        <w:t xml:space="preserve">. </w:t>
      </w:r>
    </w:p>
    <w:p w14:paraId="2ACDD2DF" w14:textId="77777777" w:rsidR="002D4FDC" w:rsidRPr="007F7493" w:rsidRDefault="002D4FDC" w:rsidP="002D4FDC">
      <w:pPr>
        <w:rPr>
          <w:rFonts w:cs="Calibri"/>
        </w:rPr>
      </w:pPr>
      <w:r w:rsidRPr="007F7493">
        <w:rPr>
          <w:rFonts w:cs="Calibri"/>
        </w:rPr>
        <w:t xml:space="preserve">Richard A. </w:t>
      </w:r>
      <w:r w:rsidRPr="007F7493">
        <w:rPr>
          <w:rStyle w:val="Style13ptBold"/>
          <w:rFonts w:cs="Calibri"/>
        </w:rPr>
        <w:t>Epstein 20</w:t>
      </w:r>
      <w:r w:rsidRPr="007F7493">
        <w:rPr>
          <w:rFonts w:cs="Calibri"/>
        </w:rPr>
        <w:t>. The Peter and Kirsten Bedford Senior Fellow at the Hoover Institution is the Laurence A. Tisch Professor of Law, New York University Law School, and a senior lecturer at the University of Chicago. “The Decline Of Unions Is Good New” Hoover Institute. 01-27-20. https://www.hoover.org/research/decline-unions-good-news</w:t>
      </w:r>
    </w:p>
    <w:p w14:paraId="351F723B" w14:textId="77777777" w:rsidR="002D4FDC" w:rsidRPr="007F7493" w:rsidRDefault="002D4FDC" w:rsidP="002D4FDC">
      <w:pPr>
        <w:rPr>
          <w:rFonts w:cs="Calibri"/>
          <w:u w:val="single"/>
        </w:rPr>
      </w:pPr>
      <w:r w:rsidRPr="007F7493">
        <w:rPr>
          <w:rFonts w:cs="Calibri"/>
          <w:highlight w:val="cyan"/>
          <w:u w:val="single"/>
        </w:rPr>
        <w:t>Unions are monopoly institutions</w:t>
      </w:r>
      <w:r w:rsidRPr="007F7493">
        <w:rPr>
          <w:rFonts w:cs="Calibri"/>
          <w:u w:val="single"/>
        </w:rPr>
        <w:t xml:space="preserve"> that raise wages through collective bargaining, </w:t>
      </w:r>
      <w:r w:rsidRPr="007F7493">
        <w:rPr>
          <w:rFonts w:cs="Calibri"/>
          <w:b/>
          <w:bCs/>
          <w:u w:val="single"/>
        </w:rPr>
        <w:t>not</w:t>
      </w:r>
      <w:r w:rsidRPr="007F7493">
        <w:rPr>
          <w:rFonts w:cs="Calibri"/>
          <w:u w:val="single"/>
        </w:rPr>
        <w:t xml:space="preserve"> productivity improvements. The </w:t>
      </w:r>
      <w:r w:rsidRPr="007F7493">
        <w:rPr>
          <w:rFonts w:cs="Calibri"/>
          <w:highlight w:val="cyan"/>
          <w:u w:val="single"/>
        </w:rPr>
        <w:t xml:space="preserve">ensuing </w:t>
      </w:r>
      <w:r w:rsidRPr="007F7493">
        <w:rPr>
          <w:rFonts w:cs="Calibri"/>
          <w:b/>
          <w:bCs/>
          <w:highlight w:val="cyan"/>
          <w:u w:val="single"/>
        </w:rPr>
        <w:t>higher labor costs, higher costs of negotiating</w:t>
      </w:r>
      <w:r w:rsidRPr="007F7493">
        <w:rPr>
          <w:rFonts w:cs="Calibri"/>
          <w:u w:val="single"/>
        </w:rPr>
        <w:t xml:space="preserve"> collective bargaining agreements, </w:t>
      </w:r>
      <w:r w:rsidRPr="007F7493">
        <w:rPr>
          <w:rFonts w:cs="Calibri"/>
          <w:highlight w:val="cyan"/>
          <w:u w:val="single"/>
        </w:rPr>
        <w:t>and higher</w:t>
      </w:r>
      <w:r w:rsidRPr="007F7493">
        <w:rPr>
          <w:rFonts w:cs="Calibri"/>
          <w:u w:val="single"/>
        </w:rPr>
        <w:t xml:space="preserve"> labor </w:t>
      </w:r>
      <w:r w:rsidRPr="007F7493">
        <w:rPr>
          <w:rFonts w:cs="Calibri"/>
          <w:highlight w:val="cyan"/>
          <w:u w:val="single"/>
        </w:rPr>
        <w:t>market uncertainty</w:t>
      </w:r>
      <w:r w:rsidRPr="007F7493">
        <w:rPr>
          <w:rFonts w:cs="Calibri"/>
          <w:u w:val="single"/>
        </w:rPr>
        <w:t xml:space="preserve"> all </w:t>
      </w:r>
      <w:r w:rsidRPr="007F7493">
        <w:rPr>
          <w:rFonts w:cs="Calibri"/>
          <w:b/>
          <w:bCs/>
          <w:highlight w:val="cyan"/>
          <w:u w:val="single"/>
        </w:rPr>
        <w:t>undercut</w:t>
      </w:r>
      <w:r w:rsidRPr="007F7493">
        <w:rPr>
          <w:rFonts w:cs="Calibri"/>
          <w:b/>
          <w:bCs/>
          <w:u w:val="single"/>
        </w:rPr>
        <w:t xml:space="preserve"> the </w:t>
      </w:r>
      <w:r w:rsidRPr="007F7493">
        <w:rPr>
          <w:rFonts w:cs="Calibri"/>
          <w:b/>
          <w:bCs/>
          <w:highlight w:val="cyan"/>
          <w:u w:val="single"/>
        </w:rPr>
        <w:t>gains to union workers</w:t>
      </w:r>
      <w:r w:rsidRPr="007F7493">
        <w:rPr>
          <w:rFonts w:cs="Calibri"/>
          <w:b/>
          <w:bCs/>
          <w:sz w:val="14"/>
        </w:rPr>
        <w:t xml:space="preserve"> </w:t>
      </w:r>
      <w:r w:rsidRPr="007F7493">
        <w:rPr>
          <w:rFonts w:cs="Calibri"/>
          <w:sz w:val="14"/>
        </w:rPr>
        <w:t xml:space="preserve">just as they magnify losses to nonunion employers, as well as to the shareholders, suppliers, and customers of these unionized firms. </w:t>
      </w:r>
      <w:r w:rsidRPr="007F7493">
        <w:rPr>
          <w:rFonts w:cs="Calibri"/>
          <w:highlight w:val="cyan"/>
          <w:u w:val="single"/>
        </w:rPr>
        <w:t>They</w:t>
      </w:r>
      <w:r w:rsidRPr="007F7493">
        <w:rPr>
          <w:rFonts w:cs="Calibri"/>
          <w:u w:val="single"/>
        </w:rPr>
        <w:t xml:space="preserve"> also </w:t>
      </w:r>
      <w:r w:rsidRPr="007F7493">
        <w:rPr>
          <w:rFonts w:cs="Calibri"/>
          <w:b/>
          <w:bCs/>
          <w:highlight w:val="cyan"/>
          <w:u w:val="single"/>
        </w:rPr>
        <w:t>increase the risk of market disruption</w:t>
      </w:r>
      <w:r w:rsidRPr="007F7493">
        <w:rPr>
          <w:rFonts w:cs="Calibri"/>
          <w:u w:val="single"/>
        </w:rPr>
        <w:t xml:space="preserve"> from strikes, lockouts, or firm bankruptcies whenever unions or employers overplay their hands in negotiation. These net </w:t>
      </w:r>
      <w:r w:rsidRPr="007F7493">
        <w:rPr>
          <w:rFonts w:cs="Calibri"/>
          <w:highlight w:val="cyan"/>
          <w:u w:val="single"/>
        </w:rPr>
        <w:t>losses</w:t>
      </w:r>
      <w:r w:rsidRPr="007F7493">
        <w:rPr>
          <w:rFonts w:cs="Calibri"/>
          <w:u w:val="single"/>
        </w:rPr>
        <w:t xml:space="preserve"> in capital values </w:t>
      </w:r>
      <w:r w:rsidRPr="007F7493">
        <w:rPr>
          <w:rFonts w:cs="Calibri"/>
          <w:b/>
          <w:bCs/>
          <w:highlight w:val="cyan"/>
          <w:u w:val="single"/>
        </w:rPr>
        <w:t xml:space="preserve">reduce </w:t>
      </w:r>
      <w:r w:rsidRPr="007F7493">
        <w:rPr>
          <w:rFonts w:cs="Calibri"/>
          <w:b/>
          <w:bCs/>
          <w:u w:val="single"/>
        </w:rPr>
        <w:t xml:space="preserve">the </w:t>
      </w:r>
      <w:r w:rsidRPr="007F7493">
        <w:rPr>
          <w:rFonts w:cs="Calibri"/>
          <w:b/>
          <w:bCs/>
          <w:highlight w:val="cyan"/>
          <w:u w:val="single"/>
        </w:rPr>
        <w:t>pension fund values</w:t>
      </w:r>
      <w:r w:rsidRPr="007F7493">
        <w:rPr>
          <w:rFonts w:cs="Calibri"/>
          <w:highlight w:val="cyan"/>
          <w:u w:val="single"/>
        </w:rPr>
        <w:t xml:space="preserve"> </w:t>
      </w:r>
      <w:r w:rsidRPr="007F7493">
        <w:rPr>
          <w:rFonts w:cs="Calibri"/>
          <w:u w:val="single"/>
        </w:rPr>
        <w:t>of unionized and nonunionized workers alike.</w:t>
      </w:r>
    </w:p>
    <w:p w14:paraId="126E0446" w14:textId="77777777" w:rsidR="002D4FDC" w:rsidRPr="007F7493" w:rsidRDefault="002D4FDC" w:rsidP="002D4FDC">
      <w:pPr>
        <w:rPr>
          <w:rFonts w:cs="Calibri"/>
          <w:sz w:val="14"/>
        </w:rPr>
      </w:pPr>
      <w:r w:rsidRPr="007F7493">
        <w:rPr>
          <w:rFonts w:cs="Calibri"/>
          <w:sz w:val="14"/>
        </w:rPr>
        <w:t xml:space="preserve">Employers are right to oppose unionization by any means within the law, because </w:t>
      </w:r>
      <w:r w:rsidRPr="007F7493">
        <w:rPr>
          <w:rFonts w:cs="Calibri"/>
          <w:u w:val="single"/>
        </w:rPr>
        <w:t xml:space="preserve">any </w:t>
      </w:r>
      <w:r w:rsidRPr="007F7493">
        <w:rPr>
          <w:rFonts w:cs="Calibri"/>
          <w:highlight w:val="cyan"/>
          <w:u w:val="single"/>
        </w:rPr>
        <w:t>gains</w:t>
      </w:r>
      <w:r w:rsidRPr="007F7493">
        <w:rPr>
          <w:rFonts w:cs="Calibri"/>
          <w:u w:val="single"/>
        </w:rPr>
        <w:t xml:space="preserve"> for union workers </w:t>
      </w:r>
      <w:r w:rsidRPr="007F7493">
        <w:rPr>
          <w:rFonts w:cs="Calibri"/>
          <w:b/>
          <w:bCs/>
          <w:highlight w:val="cyan"/>
          <w:u w:val="single"/>
        </w:rPr>
        <w:t>come at the expense of everyone else</w:t>
      </w:r>
      <w:r w:rsidRPr="007F7493">
        <w:rPr>
          <w:rFonts w:cs="Calibri"/>
          <w:highlight w:val="cyan"/>
          <w:u w:val="single"/>
        </w:rPr>
        <w:t>.</w:t>
      </w:r>
      <w:r w:rsidRPr="007F7493">
        <w:rPr>
          <w:rFonts w:cs="Calibri"/>
          <w:sz w:val="14"/>
        </w:rPr>
        <w:t xml:space="preserve"> Of course, </w:t>
      </w:r>
      <w:r w:rsidRPr="007F7493">
        <w:rPr>
          <w:rFonts w:cs="Calibri"/>
          <w:u w:val="single"/>
        </w:rPr>
        <w:t>the best way for employers to proceed would be to seek efficiency gains by encouraging employee input into workplace operations—</w:t>
      </w:r>
      <w:r w:rsidRPr="007F7493">
        <w:rPr>
          <w:rFonts w:cs="Calibri"/>
          <w:highlight w:val="cyan"/>
          <w:u w:val="single"/>
        </w:rPr>
        <w:t>firms are</w:t>
      </w:r>
      <w:r w:rsidRPr="007F7493">
        <w:rPr>
          <w:rFonts w:cs="Calibri"/>
          <w:u w:val="single"/>
        </w:rPr>
        <w:t xml:space="preserve"> </w:t>
      </w:r>
      <w:r w:rsidRPr="007F7493">
        <w:rPr>
          <w:rFonts w:cs="Calibri"/>
          <w:b/>
          <w:bCs/>
          <w:u w:val="single"/>
        </w:rPr>
        <w:t xml:space="preserve">quite </w:t>
      </w:r>
      <w:r w:rsidRPr="007F7493">
        <w:rPr>
          <w:rFonts w:cs="Calibri"/>
          <w:b/>
          <w:bCs/>
          <w:highlight w:val="cyan"/>
          <w:u w:val="single"/>
        </w:rPr>
        <w:t>willing to pay</w:t>
      </w:r>
      <w:r w:rsidRPr="007F7493">
        <w:rPr>
          <w:rFonts w:cs="Calibri"/>
          <w:u w:val="single"/>
        </w:rPr>
        <w:t xml:space="preserve"> for good suggestions that lower cost or raise output.</w:t>
      </w:r>
      <w:r w:rsidRPr="007F7493">
        <w:rPr>
          <w:rFonts w:cs="Calibri"/>
          <w:sz w:val="14"/>
        </w:rPr>
        <w:t xml:space="preserve"> But such direct communications between workers and management are blocked by Section 8(a)(2) the National Labor Relations Act (NLRA), which mandates strict separation between workers and firms. This lowers overall productivity and often prevents entry-level employees from rising through the ranks.</w:t>
      </w:r>
    </w:p>
    <w:p w14:paraId="21A6A5CF" w14:textId="77777777" w:rsidR="002D4FDC" w:rsidRPr="007F7493" w:rsidRDefault="002D4FDC" w:rsidP="002D4FDC">
      <w:pPr>
        <w:rPr>
          <w:rFonts w:cs="Calibri"/>
          <w:u w:val="single"/>
        </w:rPr>
      </w:pPr>
      <w:r w:rsidRPr="007F7493">
        <w:rPr>
          <w:rFonts w:cs="Calibri"/>
          <w:sz w:val="14"/>
        </w:rPr>
        <w:t xml:space="preserve">So what then could justify this inefficient provision? </w:t>
      </w:r>
      <w:r w:rsidRPr="007F7493">
        <w:rPr>
          <w:rFonts w:cs="Calibri"/>
          <w:u w:val="single"/>
        </w:rPr>
        <w:t xml:space="preserve">One common </w:t>
      </w:r>
      <w:r w:rsidRPr="007F7493">
        <w:rPr>
          <w:rFonts w:cs="Calibri"/>
          <w:highlight w:val="cyan"/>
          <w:u w:val="single"/>
        </w:rPr>
        <w:t>argument</w:t>
      </w:r>
      <w:r w:rsidRPr="007F7493">
        <w:rPr>
          <w:rFonts w:cs="Calibri"/>
          <w:u w:val="single"/>
        </w:rPr>
        <w:t xml:space="preserve"> is </w:t>
      </w:r>
      <w:r w:rsidRPr="007F7493">
        <w:rPr>
          <w:rFonts w:cs="Calibri"/>
          <w:highlight w:val="cyan"/>
          <w:u w:val="single"/>
        </w:rPr>
        <w:t>that unions</w:t>
      </w:r>
      <w:r w:rsidRPr="007F7493">
        <w:rPr>
          <w:rFonts w:cs="Calibri"/>
          <w:u w:val="single"/>
        </w:rPr>
        <w:t xml:space="preserve"> help </w:t>
      </w:r>
      <w:r w:rsidRPr="007F7493">
        <w:rPr>
          <w:rFonts w:cs="Calibri"/>
          <w:highlight w:val="cyan"/>
          <w:u w:val="single"/>
        </w:rPr>
        <w:t>reduce</w:t>
      </w:r>
      <w:r w:rsidRPr="007F7493">
        <w:rPr>
          <w:rFonts w:cs="Calibri"/>
          <w:u w:val="single"/>
        </w:rPr>
        <w:t xml:space="preserve"> the level of </w:t>
      </w:r>
      <w:r w:rsidRPr="007F7493">
        <w:rPr>
          <w:rFonts w:cs="Calibri"/>
          <w:highlight w:val="cyan"/>
          <w:u w:val="single"/>
        </w:rPr>
        <w:t>income inequality</w:t>
      </w:r>
      <w:r w:rsidRPr="007F7493">
        <w:rPr>
          <w:rFonts w:cs="Calibri"/>
          <w:u w:val="single"/>
        </w:rPr>
        <w:t xml:space="preserve"> by offering union members a high living wage</w:t>
      </w:r>
      <w:r w:rsidRPr="007F7493">
        <w:rPr>
          <w:rFonts w:cs="Calibri"/>
          <w:sz w:val="14"/>
        </w:rPr>
        <w:t xml:space="preserve">, as seen in the golden age of the 1950s. But </w:t>
      </w:r>
      <w:r w:rsidRPr="007F7493">
        <w:rPr>
          <w:rFonts w:cs="Calibri"/>
          <w:b/>
          <w:bCs/>
          <w:u w:val="single"/>
        </w:rPr>
        <w:t xml:space="preserve">that argument </w:t>
      </w:r>
      <w:r w:rsidRPr="007F7493">
        <w:rPr>
          <w:rFonts w:cs="Calibri"/>
          <w:b/>
          <w:bCs/>
          <w:highlight w:val="cyan"/>
          <w:u w:val="single"/>
        </w:rPr>
        <w:t xml:space="preserve">misfires </w:t>
      </w:r>
      <w:r w:rsidRPr="007F7493">
        <w:rPr>
          <w:rFonts w:cs="Calibri"/>
          <w:b/>
          <w:bCs/>
          <w:u w:val="single"/>
        </w:rPr>
        <w:t>on several fronts.</w:t>
      </w:r>
      <w:r w:rsidRPr="007F7493">
        <w:rPr>
          <w:rFonts w:cs="Calibri"/>
          <w:u w:val="single"/>
        </w:rPr>
        <w:t xml:space="preserve"> Those </w:t>
      </w:r>
      <w:r w:rsidRPr="007F7493">
        <w:rPr>
          <w:rFonts w:cs="Calibri"/>
          <w:highlight w:val="cyan"/>
          <w:u w:val="single"/>
        </w:rPr>
        <w:t>high</w:t>
      </w:r>
      <w:r w:rsidRPr="007F7493">
        <w:rPr>
          <w:rFonts w:cs="Calibri"/>
          <w:u w:val="single"/>
        </w:rPr>
        <w:t xml:space="preserve"> union </w:t>
      </w:r>
      <w:r w:rsidRPr="007F7493">
        <w:rPr>
          <w:rFonts w:cs="Calibri"/>
          <w:highlight w:val="cyan"/>
          <w:u w:val="single"/>
        </w:rPr>
        <w:t xml:space="preserve">wages </w:t>
      </w:r>
      <w:r w:rsidRPr="007F7493">
        <w:rPr>
          <w:rFonts w:cs="Calibri"/>
          <w:b/>
          <w:bCs/>
          <w:highlight w:val="cyan"/>
          <w:u w:val="single"/>
        </w:rPr>
        <w:t>could not survive</w:t>
      </w:r>
      <w:r w:rsidRPr="007F7493">
        <w:rPr>
          <w:rFonts w:cs="Calibri"/>
          <w:u w:val="single"/>
        </w:rPr>
        <w:t xml:space="preserve"> in the face of </w:t>
      </w:r>
      <w:r w:rsidRPr="007F7493">
        <w:rPr>
          <w:rFonts w:cs="Calibri"/>
          <w:highlight w:val="cyan"/>
          <w:u w:val="single"/>
        </w:rPr>
        <w:t>foreign competition</w:t>
      </w:r>
      <w:r w:rsidRPr="007F7493">
        <w:rPr>
          <w:rFonts w:cs="Calibri"/>
          <w:u w:val="single"/>
        </w:rPr>
        <w:t xml:space="preserve"> or new nonunionized firms. The only way a union can provide gains for its members is to extract some fraction of the profits that firms enjoy when they hold monopoly positions.</w:t>
      </w:r>
    </w:p>
    <w:p w14:paraId="1133A868" w14:textId="77777777" w:rsidR="002D4FDC" w:rsidRPr="007F7493" w:rsidRDefault="002D4FDC" w:rsidP="002D4FDC">
      <w:pPr>
        <w:pStyle w:val="Heading4"/>
        <w:rPr>
          <w:rFonts w:cs="Calibri"/>
        </w:rPr>
      </w:pPr>
      <w:r w:rsidRPr="007F7493">
        <w:rPr>
          <w:rFonts w:cs="Calibri"/>
        </w:rPr>
        <w:t xml:space="preserve">Only </w:t>
      </w:r>
      <w:r w:rsidRPr="007F7493">
        <w:rPr>
          <w:rFonts w:cs="Calibri"/>
          <w:u w:val="single"/>
        </w:rPr>
        <w:t>productivity gains</w:t>
      </w:r>
      <w:r w:rsidRPr="007F7493">
        <w:rPr>
          <w:rFonts w:cs="Calibri"/>
        </w:rPr>
        <w:t xml:space="preserve"> make the economy </w:t>
      </w:r>
      <w:r w:rsidRPr="007F7493">
        <w:rPr>
          <w:rFonts w:cs="Calibri"/>
          <w:u w:val="single"/>
        </w:rPr>
        <w:t>sustainable</w:t>
      </w:r>
      <w:r w:rsidRPr="007F7493">
        <w:rPr>
          <w:rFonts w:cs="Calibri"/>
        </w:rPr>
        <w:t xml:space="preserve">. </w:t>
      </w:r>
    </w:p>
    <w:p w14:paraId="05D045B9" w14:textId="77777777" w:rsidR="002D4FDC" w:rsidRPr="007F7493" w:rsidRDefault="002D4FDC" w:rsidP="002D4FDC">
      <w:pPr>
        <w:rPr>
          <w:rFonts w:cs="Calibri"/>
        </w:rPr>
      </w:pPr>
      <w:r w:rsidRPr="007F7493">
        <w:rPr>
          <w:rFonts w:cs="Calibri"/>
        </w:rPr>
        <w:t xml:space="preserve">Richard A. </w:t>
      </w:r>
      <w:r w:rsidRPr="007F7493">
        <w:rPr>
          <w:rStyle w:val="Style13ptBold"/>
          <w:rFonts w:cs="Calibri"/>
        </w:rPr>
        <w:t>Epstein 19</w:t>
      </w:r>
      <w:r w:rsidRPr="007F7493">
        <w:rPr>
          <w:rFonts w:cs="Calibri"/>
        </w:rPr>
        <w:t xml:space="preserve">. American law professor. “Combatting Union Monopoly Power” Cambridge Core. 11-01-2019. </w:t>
      </w:r>
      <w:hyperlink r:id="rId12" w:history="1">
        <w:r w:rsidRPr="007F7493">
          <w:rPr>
            <w:rStyle w:val="Hyperlink"/>
            <w:rFonts w:cs="Calibri"/>
          </w:rPr>
          <w:t>https://www.cambridge.org/core/books/abs/cambridge-handbook-of-us-labor-law-for-the-twentyfirst-century/combatting-union-monopoly-power/FF547FCC295FD14AC90EB30CC70CA0F0</w:t>
        </w:r>
      </w:hyperlink>
      <w:r w:rsidRPr="007F7493">
        <w:rPr>
          <w:rFonts w:cs="Calibri"/>
        </w:rPr>
        <w:t xml:space="preserve"> </w:t>
      </w:r>
    </w:p>
    <w:p w14:paraId="220F7691" w14:textId="77777777" w:rsidR="002D4FDC" w:rsidRPr="007F7493" w:rsidRDefault="002D4FDC" w:rsidP="002D4FDC">
      <w:pPr>
        <w:rPr>
          <w:rFonts w:cs="Calibri"/>
          <w:sz w:val="14"/>
        </w:rPr>
      </w:pPr>
      <w:r w:rsidRPr="007F7493">
        <w:rPr>
          <w:rFonts w:cs="Calibri"/>
          <w:sz w:val="14"/>
        </w:rPr>
        <w:t xml:space="preserve">To put the point bluntly: </w:t>
      </w:r>
      <w:r w:rsidRPr="007F7493">
        <w:rPr>
          <w:rFonts w:cs="Calibri"/>
          <w:b/>
          <w:bCs/>
          <w:highlight w:val="cyan"/>
          <w:u w:val="single"/>
        </w:rPr>
        <w:t>reform proposals are doomed</w:t>
      </w:r>
      <w:r w:rsidRPr="007F7493">
        <w:rPr>
          <w:rFonts w:cs="Calibri"/>
          <w:highlight w:val="cyan"/>
          <w:u w:val="single"/>
        </w:rPr>
        <w:t>. Unions are cartels</w:t>
      </w:r>
      <w:r w:rsidRPr="007F7493">
        <w:rPr>
          <w:rFonts w:cs="Calibri"/>
          <w:u w:val="single"/>
        </w:rPr>
        <w:t xml:space="preserve"> and to remain stable they must do more than extract profits from management.</w:t>
      </w:r>
      <w:r w:rsidRPr="007F7493">
        <w:rPr>
          <w:rFonts w:cs="Calibri"/>
          <w:sz w:val="14"/>
        </w:rPr>
        <w:t xml:space="preserve"> </w:t>
      </w:r>
    </w:p>
    <w:p w14:paraId="46446088" w14:textId="77777777" w:rsidR="002D4FDC" w:rsidRPr="007F7493" w:rsidRDefault="002D4FDC" w:rsidP="002D4FDC">
      <w:pPr>
        <w:rPr>
          <w:rFonts w:cs="Calibri"/>
          <w:sz w:val="14"/>
        </w:rPr>
      </w:pPr>
      <w:r w:rsidRPr="007F7493">
        <w:rPr>
          <w:rFonts w:cs="Calibri"/>
          <w:sz w:val="14"/>
        </w:rPr>
        <w:t xml:space="preserve">Footnote </w:t>
      </w:r>
    </w:p>
    <w:p w14:paraId="483822AA" w14:textId="77777777" w:rsidR="002D4FDC" w:rsidRPr="007F7493" w:rsidRDefault="002D4FDC" w:rsidP="002D4FDC">
      <w:pPr>
        <w:rPr>
          <w:rFonts w:cs="Calibri"/>
          <w:sz w:val="14"/>
        </w:rPr>
      </w:pPr>
      <w:r w:rsidRPr="007F7493">
        <w:rPr>
          <w:rFonts w:cs="Calibri"/>
          <w:sz w:val="14"/>
        </w:rPr>
        <w:t xml:space="preserve">62 They must also find ways to divide those profits in ways that allow all their members to benefit. And those </w:t>
      </w:r>
      <w:r w:rsidRPr="007F7493">
        <w:rPr>
          <w:rFonts w:cs="Calibri"/>
          <w:b/>
          <w:bCs/>
          <w:highlight w:val="cyan"/>
          <w:u w:val="single"/>
        </w:rPr>
        <w:t>distributional requirements</w:t>
      </w:r>
      <w:r w:rsidRPr="007F7493">
        <w:rPr>
          <w:rFonts w:cs="Calibri"/>
          <w:u w:val="single"/>
        </w:rPr>
        <w:t xml:space="preserve"> drive the move to rigid job classifications and work rules that </w:t>
      </w:r>
      <w:r w:rsidRPr="007F7493">
        <w:rPr>
          <w:rFonts w:cs="Calibri"/>
          <w:highlight w:val="cyan"/>
          <w:u w:val="single"/>
        </w:rPr>
        <w:t xml:space="preserve">are a </w:t>
      </w:r>
      <w:r w:rsidRPr="007F7493">
        <w:rPr>
          <w:rFonts w:cs="Calibri"/>
          <w:b/>
          <w:bCs/>
          <w:highlight w:val="cyan"/>
          <w:u w:val="single"/>
        </w:rPr>
        <w:t>constant source of union inefficiency</w:t>
      </w:r>
      <w:r w:rsidRPr="007F7493">
        <w:rPr>
          <w:rFonts w:cs="Calibri"/>
          <w:u w:val="single"/>
        </w:rPr>
        <w:t>.</w:t>
      </w:r>
      <w:r w:rsidRPr="007F7493">
        <w:rPr>
          <w:rFonts w:cs="Calibri"/>
          <w:sz w:val="14"/>
        </w:rPr>
        <w:t xml:space="preserve"> The problems are compounded because one basic tenet of collective bargaining is that these rules can be changed only with the joint consent of both parties, or (under the NLRA) by the employer unilaterally after bargaining in impasse – a timely and expensive process in which unions can demand collateral concession to union members for any alteration in rules or categories. </w:t>
      </w:r>
      <w:r w:rsidRPr="007F7493">
        <w:rPr>
          <w:rFonts w:cs="Calibri"/>
          <w:highlight w:val="cyan"/>
          <w:u w:val="single"/>
        </w:rPr>
        <w:t>Employers</w:t>
      </w:r>
      <w:r w:rsidRPr="007F7493">
        <w:rPr>
          <w:rFonts w:cs="Calibri"/>
          <w:u w:val="single"/>
        </w:rPr>
        <w:t xml:space="preserve"> therefore </w:t>
      </w:r>
      <w:r w:rsidRPr="007F7493">
        <w:rPr>
          <w:rFonts w:cs="Calibri"/>
          <w:highlight w:val="cyan"/>
          <w:u w:val="single"/>
        </w:rPr>
        <w:t>can be expected to resist unionization more</w:t>
      </w:r>
      <w:r w:rsidRPr="007F7493">
        <w:rPr>
          <w:rFonts w:cs="Calibri"/>
          <w:u w:val="single"/>
        </w:rPr>
        <w:t xml:space="preserve"> fiercely than before, </w:t>
      </w:r>
      <w:r w:rsidRPr="007F7493">
        <w:rPr>
          <w:rFonts w:cs="Calibri"/>
          <w:highlight w:val="cyan"/>
          <w:u w:val="single"/>
        </w:rPr>
        <w:t>given</w:t>
      </w:r>
      <w:r w:rsidRPr="007F7493">
        <w:rPr>
          <w:rFonts w:cs="Calibri"/>
          <w:u w:val="single"/>
        </w:rPr>
        <w:t xml:space="preserve"> the </w:t>
      </w:r>
      <w:r w:rsidRPr="007F7493">
        <w:rPr>
          <w:rFonts w:cs="Calibri"/>
          <w:b/>
          <w:bCs/>
          <w:highlight w:val="cyan"/>
          <w:u w:val="single"/>
        </w:rPr>
        <w:t xml:space="preserve">increased costs attendant to </w:t>
      </w:r>
      <w:r w:rsidRPr="007F7493">
        <w:rPr>
          <w:rFonts w:cs="Calibri"/>
          <w:b/>
          <w:bCs/>
          <w:u w:val="single"/>
        </w:rPr>
        <w:t xml:space="preserve">its </w:t>
      </w:r>
      <w:r w:rsidRPr="007F7493">
        <w:rPr>
          <w:rFonts w:cs="Calibri"/>
          <w:b/>
          <w:bCs/>
          <w:highlight w:val="cyan"/>
          <w:u w:val="single"/>
        </w:rPr>
        <w:t>operation</w:t>
      </w:r>
      <w:r w:rsidRPr="007F7493">
        <w:rPr>
          <w:rFonts w:cs="Calibri"/>
          <w:highlight w:val="cyan"/>
          <w:u w:val="single"/>
        </w:rPr>
        <w:t>.</w:t>
      </w:r>
      <w:r w:rsidRPr="007F7493">
        <w:rPr>
          <w:rFonts w:cs="Calibri"/>
          <w:u w:val="single"/>
        </w:rPr>
        <w:t xml:space="preserve"> At the same time, more workers themselves will come to realize that in a world of </w:t>
      </w:r>
      <w:r w:rsidRPr="007F7493">
        <w:rPr>
          <w:rFonts w:cs="Calibri"/>
          <w:b/>
          <w:bCs/>
          <w:u w:val="single"/>
        </w:rPr>
        <w:t>rapid turnover</w:t>
      </w:r>
      <w:r w:rsidRPr="007F7493">
        <w:rPr>
          <w:rFonts w:cs="Calibri"/>
          <w:u w:val="single"/>
        </w:rPr>
        <w:t xml:space="preserve"> their own upward prospects in a dynamic world of job changes may be better </w:t>
      </w:r>
      <w:r w:rsidRPr="007F7493">
        <w:rPr>
          <w:rFonts w:cs="Calibri"/>
          <w:b/>
          <w:bCs/>
          <w:u w:val="single"/>
        </w:rPr>
        <w:t>advanced by honing their individual contacts</w:t>
      </w:r>
      <w:r w:rsidRPr="007F7493">
        <w:rPr>
          <w:rFonts w:cs="Calibri"/>
          <w:u w:val="single"/>
        </w:rPr>
        <w:t xml:space="preserve"> and skills rather than supporting union activities.</w:t>
      </w:r>
    </w:p>
    <w:p w14:paraId="2C96A4C2" w14:textId="77777777" w:rsidR="002D4FDC" w:rsidRPr="007F7493" w:rsidRDefault="002D4FDC" w:rsidP="002D4FDC">
      <w:pPr>
        <w:rPr>
          <w:rFonts w:cs="Calibri"/>
          <w:sz w:val="14"/>
        </w:rPr>
      </w:pPr>
      <w:r w:rsidRPr="007F7493">
        <w:rPr>
          <w:rFonts w:cs="Calibri"/>
          <w:highlight w:val="cyan"/>
          <w:u w:val="single"/>
        </w:rPr>
        <w:t xml:space="preserve">There is a vast difference between </w:t>
      </w:r>
      <w:r w:rsidRPr="007F7493">
        <w:rPr>
          <w:rFonts w:cs="Calibri"/>
          <w:b/>
          <w:bCs/>
          <w:highlight w:val="cyan"/>
          <w:u w:val="single"/>
        </w:rPr>
        <w:t>wage increases driven by monopoly power and those driven by higher productivity.</w:t>
      </w:r>
      <w:r w:rsidRPr="007F7493">
        <w:rPr>
          <w:rFonts w:cs="Calibri"/>
          <w:u w:val="single"/>
        </w:rPr>
        <w:t xml:space="preserve"> The former </w:t>
      </w:r>
      <w:r w:rsidRPr="007F7493">
        <w:rPr>
          <w:rFonts w:cs="Calibri"/>
          <w:highlight w:val="cyan"/>
          <w:u w:val="single"/>
        </w:rPr>
        <w:t>demands are</w:t>
      </w:r>
      <w:r w:rsidRPr="007F7493">
        <w:rPr>
          <w:rFonts w:cs="Calibri"/>
          <w:u w:val="single"/>
        </w:rPr>
        <w:t xml:space="preserve"> constantly </w:t>
      </w:r>
      <w:r w:rsidRPr="007F7493">
        <w:rPr>
          <w:rFonts w:cs="Calibri"/>
          <w:b/>
          <w:bCs/>
          <w:highlight w:val="cyan"/>
          <w:u w:val="single"/>
        </w:rPr>
        <w:t>resisted by employers</w:t>
      </w:r>
      <w:r w:rsidRPr="007F7493">
        <w:rPr>
          <w:rFonts w:cs="Calibri"/>
          <w:u w:val="single"/>
        </w:rPr>
        <w:t xml:space="preserve"> who regard themselves as losers. </w:t>
      </w:r>
      <w:r w:rsidRPr="007F7493">
        <w:rPr>
          <w:rFonts w:cs="Calibri"/>
          <w:highlight w:val="cyan"/>
          <w:u w:val="single"/>
        </w:rPr>
        <w:t xml:space="preserve">Hence such </w:t>
      </w:r>
      <w:r w:rsidRPr="007F7493">
        <w:rPr>
          <w:rFonts w:cs="Calibri"/>
          <w:b/>
          <w:bCs/>
          <w:highlight w:val="cyan"/>
          <w:u w:val="single"/>
        </w:rPr>
        <w:t>gains are precarious</w:t>
      </w:r>
      <w:r w:rsidRPr="007F7493">
        <w:rPr>
          <w:rFonts w:cs="Calibri"/>
          <w:highlight w:val="cyan"/>
          <w:u w:val="single"/>
        </w:rPr>
        <w:t>,</w:t>
      </w:r>
      <w:r w:rsidRPr="007F7493">
        <w:rPr>
          <w:rFonts w:cs="Calibri"/>
          <w:u w:val="single"/>
        </w:rPr>
        <w:t xml:space="preserve"> given such risks as relocation, decertification, and bankruptcy. </w:t>
      </w:r>
      <w:r w:rsidRPr="007F7493">
        <w:rPr>
          <w:rFonts w:cs="Calibri"/>
          <w:b/>
          <w:bCs/>
          <w:highlight w:val="cyan"/>
          <w:u w:val="single"/>
        </w:rPr>
        <w:t>Productivity gains</w:t>
      </w:r>
      <w:r w:rsidRPr="007F7493">
        <w:rPr>
          <w:rFonts w:cs="Calibri"/>
          <w:b/>
          <w:bCs/>
          <w:u w:val="single"/>
        </w:rPr>
        <w:t xml:space="preserve">, on the other hand, </w:t>
      </w:r>
      <w:r w:rsidRPr="007F7493">
        <w:rPr>
          <w:rFonts w:cs="Calibri"/>
          <w:b/>
          <w:bCs/>
          <w:highlight w:val="cyan"/>
          <w:u w:val="single"/>
        </w:rPr>
        <w:t>are stable</w:t>
      </w:r>
      <w:r w:rsidRPr="007F7493">
        <w:rPr>
          <w:rFonts w:cs="Calibri"/>
          <w:b/>
          <w:bCs/>
          <w:u w:val="single"/>
        </w:rPr>
        <w:t>.</w:t>
      </w:r>
      <w:r w:rsidRPr="007F7493">
        <w:rPr>
          <w:rFonts w:cs="Calibri"/>
          <w:u w:val="single"/>
        </w:rPr>
        <w:t xml:space="preserve"> Employers pay workers more because employers earn more from productive labor. </w:t>
      </w:r>
      <w:r w:rsidRPr="007F7493">
        <w:rPr>
          <w:rFonts w:cs="Calibri"/>
          <w:highlight w:val="cyan"/>
          <w:u w:val="single"/>
        </w:rPr>
        <w:t xml:space="preserve">In competitive markets, they </w:t>
      </w:r>
      <w:r w:rsidRPr="007F7493">
        <w:rPr>
          <w:rFonts w:cs="Calibri"/>
          <w:b/>
          <w:bCs/>
          <w:highlight w:val="cyan"/>
          <w:u w:val="single"/>
        </w:rPr>
        <w:t xml:space="preserve">do not fear </w:t>
      </w:r>
      <w:r w:rsidRPr="007F7493">
        <w:rPr>
          <w:rFonts w:cs="Calibri"/>
          <w:b/>
          <w:bCs/>
          <w:u w:val="single"/>
        </w:rPr>
        <w:t xml:space="preserve">strikes or </w:t>
      </w:r>
      <w:r w:rsidRPr="007F7493">
        <w:rPr>
          <w:rFonts w:cs="Calibri"/>
          <w:b/>
          <w:bCs/>
          <w:highlight w:val="cyan"/>
          <w:u w:val="single"/>
        </w:rPr>
        <w:t>disruption, but the loss of competent workers to rival businesses.</w:t>
      </w:r>
      <w:r w:rsidRPr="007F7493">
        <w:rPr>
          <w:rFonts w:cs="Calibri"/>
          <w:sz w:val="14"/>
        </w:rPr>
        <w:t xml:space="preserve"> Hence the enormous increases in wages and productivity during the Lochner period. </w:t>
      </w:r>
      <w:r w:rsidRPr="007F7493">
        <w:rPr>
          <w:rFonts w:cs="Calibri"/>
          <w:highlight w:val="cyan"/>
          <w:u w:val="single"/>
        </w:rPr>
        <w:t>Ingenious proposals to end wage stagnation and income inequality by revitalizing unions will have</w:t>
      </w:r>
      <w:r w:rsidRPr="007F7493">
        <w:rPr>
          <w:rFonts w:cs="Calibri"/>
          <w:u w:val="single"/>
        </w:rPr>
        <w:t xml:space="preserve">, if successful, their usual </w:t>
      </w:r>
      <w:r w:rsidRPr="007F7493">
        <w:rPr>
          <w:rFonts w:cs="Calibri"/>
          <w:highlight w:val="cyan"/>
          <w:u w:val="single"/>
        </w:rPr>
        <w:t>unintended effect</w:t>
      </w:r>
      <w:r w:rsidRPr="007F7493">
        <w:rPr>
          <w:rFonts w:cs="Calibri"/>
          <w:u w:val="single"/>
        </w:rPr>
        <w:t xml:space="preserve">: </w:t>
      </w:r>
      <w:r w:rsidRPr="007F7493">
        <w:rPr>
          <w:rFonts w:cs="Calibri"/>
          <w:b/>
          <w:bCs/>
          <w:u w:val="single"/>
        </w:rPr>
        <w:t>everyone will be made worse off.</w:t>
      </w:r>
      <w:r w:rsidRPr="007F7493">
        <w:rPr>
          <w:rFonts w:cs="Calibri"/>
          <w:b/>
          <w:bCs/>
          <w:sz w:val="14"/>
        </w:rPr>
        <w:t xml:space="preserve"> </w:t>
      </w:r>
      <w:r w:rsidRPr="007F7493">
        <w:rPr>
          <w:rFonts w:cs="Calibri"/>
          <w:sz w:val="14"/>
        </w:rPr>
        <w:t xml:space="preserve">Footnote </w:t>
      </w:r>
    </w:p>
    <w:p w14:paraId="2A3B6784" w14:textId="77777777" w:rsidR="002D4FDC" w:rsidRPr="007F7493" w:rsidRDefault="002D4FDC" w:rsidP="002D4FDC">
      <w:pPr>
        <w:rPr>
          <w:rFonts w:cs="Calibri"/>
          <w:sz w:val="14"/>
        </w:rPr>
      </w:pPr>
      <w:r w:rsidRPr="007F7493">
        <w:rPr>
          <w:rFonts w:cs="Calibri"/>
          <w:sz w:val="14"/>
        </w:rPr>
        <w:t xml:space="preserve">63 On the other hand, </w:t>
      </w:r>
      <w:r w:rsidRPr="007F7493">
        <w:rPr>
          <w:rFonts w:cs="Calibri"/>
          <w:u w:val="single"/>
        </w:rPr>
        <w:t xml:space="preserve">the ongoing </w:t>
      </w:r>
      <w:r w:rsidRPr="007F7493">
        <w:rPr>
          <w:rFonts w:cs="Calibri"/>
          <w:highlight w:val="cyan"/>
          <w:u w:val="single"/>
        </w:rPr>
        <w:t xml:space="preserve">enfeeblement of unions </w:t>
      </w:r>
      <w:r w:rsidRPr="007F7493">
        <w:rPr>
          <w:rFonts w:cs="Calibri"/>
          <w:b/>
          <w:bCs/>
          <w:highlight w:val="cyan"/>
          <w:u w:val="single"/>
        </w:rPr>
        <w:t>bodes well for society</w:t>
      </w:r>
      <w:r w:rsidRPr="007F7493">
        <w:rPr>
          <w:rFonts w:cs="Calibri"/>
          <w:u w:val="single"/>
        </w:rPr>
        <w:t>.</w:t>
      </w:r>
      <w:r w:rsidRPr="007F7493">
        <w:rPr>
          <w:rFonts w:cs="Calibri"/>
          <w:sz w:val="14"/>
        </w:rPr>
        <w:t xml:space="preserve"> One key lever in that program is undoing as much of the modern regulatory burden of the labor law as possible, as soon as political forces allow.</w:t>
      </w:r>
    </w:p>
    <w:p w14:paraId="43FEFFE8" w14:textId="77777777" w:rsidR="002D4FDC" w:rsidRPr="007F7493" w:rsidRDefault="002D4FDC" w:rsidP="002D4FDC">
      <w:pPr>
        <w:pStyle w:val="Heading4"/>
        <w:rPr>
          <w:rFonts w:cs="Calibri"/>
        </w:rPr>
      </w:pPr>
      <w:r w:rsidRPr="007F7493">
        <w:rPr>
          <w:rFonts w:cs="Calibri"/>
        </w:rPr>
        <w:t xml:space="preserve">Productivity gains </w:t>
      </w:r>
      <w:r w:rsidRPr="007F7493">
        <w:rPr>
          <w:rFonts w:cs="Calibri"/>
          <w:u w:val="single"/>
        </w:rPr>
        <w:t>increase competitiveness</w:t>
      </w:r>
      <w:r w:rsidRPr="007F7493">
        <w:rPr>
          <w:rFonts w:cs="Calibri"/>
        </w:rPr>
        <w:t xml:space="preserve">. </w:t>
      </w:r>
    </w:p>
    <w:p w14:paraId="28AC2FAA" w14:textId="77777777" w:rsidR="002D4FDC" w:rsidRPr="007F7493" w:rsidRDefault="002D4FDC" w:rsidP="002D4FDC">
      <w:pPr>
        <w:rPr>
          <w:rFonts w:cs="Calibri"/>
        </w:rPr>
      </w:pPr>
      <w:r w:rsidRPr="007F7493">
        <w:rPr>
          <w:rFonts w:cs="Calibri"/>
        </w:rPr>
        <w:t xml:space="preserve">James </w:t>
      </w:r>
      <w:r w:rsidRPr="007F7493">
        <w:rPr>
          <w:rStyle w:val="Style13ptBold"/>
          <w:rFonts w:cs="Calibri"/>
        </w:rPr>
        <w:t>Sherk 19</w:t>
      </w:r>
      <w:r w:rsidRPr="007F7493">
        <w:rPr>
          <w:rFonts w:cs="Calibri"/>
        </w:rPr>
        <w:t xml:space="preserve">. Research Fellow, Labor Economics. “What Unions Do: How Labor Unions Affect Jobs and the Economy” The Heritage Foundation. 05-21-09. </w:t>
      </w:r>
      <w:hyperlink r:id="rId13" w:history="1">
        <w:r w:rsidRPr="007F7493">
          <w:rPr>
            <w:rStyle w:val="Hyperlink"/>
            <w:rFonts w:cs="Calibri"/>
          </w:rPr>
          <w:t>https://www.heritage.org/jobs-and-labor/report/what-unions-do-how-labor-unions-affect-jobs-and-the-economy</w:t>
        </w:r>
      </w:hyperlink>
      <w:r w:rsidRPr="007F7493">
        <w:rPr>
          <w:rFonts w:cs="Calibri"/>
        </w:rPr>
        <w:t xml:space="preserve"> </w:t>
      </w:r>
    </w:p>
    <w:p w14:paraId="70AD5210" w14:textId="77777777" w:rsidR="002D4FDC" w:rsidRPr="007F7493" w:rsidRDefault="002D4FDC" w:rsidP="002D4FDC">
      <w:pPr>
        <w:rPr>
          <w:rFonts w:cs="Calibri"/>
          <w:sz w:val="14"/>
        </w:rPr>
      </w:pPr>
      <w:r w:rsidRPr="007F7493">
        <w:rPr>
          <w:rFonts w:cs="Calibri"/>
          <w:sz w:val="14"/>
        </w:rPr>
        <w:t xml:space="preserve">What do unions do? The AFL-CIO argues that unions offer a pathway to higher wages and prosperity for the middle class. Critics point to the collapse of many highly unionized domestic industries and argue that unions harm the economy. To whom should policymakers listen? </w:t>
      </w:r>
      <w:r w:rsidRPr="007F7493">
        <w:rPr>
          <w:rFonts w:cs="Calibri"/>
          <w:u w:val="single"/>
        </w:rPr>
        <w:t xml:space="preserve">What unions do has been studied extensively by economists, and a </w:t>
      </w:r>
      <w:r w:rsidRPr="007F7493">
        <w:rPr>
          <w:rFonts w:cs="Calibri"/>
          <w:b/>
          <w:bCs/>
          <w:highlight w:val="cyan"/>
          <w:u w:val="single"/>
        </w:rPr>
        <w:t>broad survey of academic studies</w:t>
      </w:r>
      <w:r w:rsidRPr="007F7493">
        <w:rPr>
          <w:rFonts w:cs="Calibri"/>
          <w:highlight w:val="cyan"/>
          <w:u w:val="single"/>
        </w:rPr>
        <w:t xml:space="preserve"> shows</w:t>
      </w:r>
      <w:r w:rsidRPr="007F7493">
        <w:rPr>
          <w:rFonts w:cs="Calibri"/>
          <w:u w:val="single"/>
        </w:rPr>
        <w:t xml:space="preserve"> that while </w:t>
      </w:r>
      <w:r w:rsidRPr="007F7493">
        <w:rPr>
          <w:rFonts w:cs="Calibri"/>
          <w:highlight w:val="cyan"/>
          <w:u w:val="single"/>
        </w:rPr>
        <w:t>unions</w:t>
      </w:r>
      <w:r w:rsidRPr="007F7493">
        <w:rPr>
          <w:rFonts w:cs="Calibri"/>
          <w:u w:val="single"/>
        </w:rPr>
        <w:t xml:space="preserve"> can sometimes achieve benefits for their members, they </w:t>
      </w:r>
      <w:r w:rsidRPr="007F7493">
        <w:rPr>
          <w:rFonts w:cs="Calibri"/>
          <w:b/>
          <w:bCs/>
          <w:highlight w:val="cyan"/>
          <w:u w:val="single"/>
        </w:rPr>
        <w:t>harm the overall economy.</w:t>
      </w:r>
    </w:p>
    <w:p w14:paraId="443230B0" w14:textId="77777777" w:rsidR="002D4FDC" w:rsidRPr="007F7493" w:rsidRDefault="002D4FDC" w:rsidP="002D4FDC">
      <w:pPr>
        <w:rPr>
          <w:rFonts w:cs="Calibri"/>
          <w:u w:val="single"/>
        </w:rPr>
      </w:pPr>
      <w:r w:rsidRPr="007F7493">
        <w:rPr>
          <w:rFonts w:cs="Calibri"/>
          <w:u w:val="single"/>
        </w:rPr>
        <w:t>Unions function as labor cartels. A labor cartel restricts the number of workers in a company or industry to drive up the remaining workers' wages</w:t>
      </w:r>
      <w:r w:rsidRPr="007F7493">
        <w:rPr>
          <w:rFonts w:cs="Calibri"/>
          <w:sz w:val="14"/>
        </w:rPr>
        <w:t xml:space="preserve">, just as the Organization of Petroleum Exporting Countries (OPEC) attempts to cut the supply of oil to raise its price. </w:t>
      </w:r>
      <w:r w:rsidRPr="007F7493">
        <w:rPr>
          <w:rFonts w:cs="Calibri"/>
          <w:highlight w:val="cyan"/>
          <w:u w:val="single"/>
        </w:rPr>
        <w:t>Companies pass on</w:t>
      </w:r>
      <w:r w:rsidRPr="007F7493">
        <w:rPr>
          <w:rFonts w:cs="Calibri"/>
          <w:u w:val="single"/>
        </w:rPr>
        <w:t xml:space="preserve"> those </w:t>
      </w:r>
      <w:r w:rsidRPr="007F7493">
        <w:rPr>
          <w:rFonts w:cs="Calibri"/>
          <w:highlight w:val="cyan"/>
          <w:u w:val="single"/>
        </w:rPr>
        <w:t xml:space="preserve">higher wages to consumers </w:t>
      </w:r>
      <w:r w:rsidRPr="007F7493">
        <w:rPr>
          <w:rFonts w:cs="Calibri"/>
          <w:b/>
          <w:bCs/>
          <w:highlight w:val="cyan"/>
          <w:u w:val="single"/>
        </w:rPr>
        <w:t>through higher prices</w:t>
      </w:r>
      <w:r w:rsidRPr="007F7493">
        <w:rPr>
          <w:rFonts w:cs="Calibri"/>
          <w:u w:val="single"/>
        </w:rPr>
        <w:t xml:space="preserve">, and often </w:t>
      </w:r>
      <w:r w:rsidRPr="007F7493">
        <w:rPr>
          <w:rFonts w:cs="Calibri"/>
          <w:highlight w:val="cyan"/>
          <w:u w:val="single"/>
        </w:rPr>
        <w:t>they</w:t>
      </w:r>
      <w:r w:rsidRPr="007F7493">
        <w:rPr>
          <w:rFonts w:cs="Calibri"/>
          <w:u w:val="single"/>
        </w:rPr>
        <w:t xml:space="preserve"> also </w:t>
      </w:r>
      <w:r w:rsidRPr="007F7493">
        <w:rPr>
          <w:rFonts w:cs="Calibri"/>
          <w:b/>
          <w:bCs/>
          <w:highlight w:val="cyan"/>
          <w:u w:val="single"/>
        </w:rPr>
        <w:t>earn lower profits</w:t>
      </w:r>
      <w:r w:rsidRPr="007F7493">
        <w:rPr>
          <w:rFonts w:cs="Calibri"/>
          <w:u w:val="single"/>
        </w:rPr>
        <w:t xml:space="preserve">. Economic research finds that unions benefit their members but </w:t>
      </w:r>
      <w:r w:rsidRPr="007F7493">
        <w:rPr>
          <w:rFonts w:cs="Calibri"/>
          <w:b/>
          <w:bCs/>
          <w:highlight w:val="cyan"/>
          <w:u w:val="single"/>
        </w:rPr>
        <w:t>hurt</w:t>
      </w:r>
      <w:r w:rsidRPr="007F7493">
        <w:rPr>
          <w:rFonts w:cs="Calibri"/>
          <w:b/>
          <w:bCs/>
          <w:u w:val="single"/>
        </w:rPr>
        <w:t xml:space="preserve"> consumers generally</w:t>
      </w:r>
      <w:r w:rsidRPr="007F7493">
        <w:rPr>
          <w:rFonts w:cs="Calibri"/>
          <w:u w:val="single"/>
        </w:rPr>
        <w:t xml:space="preserve">, and especially </w:t>
      </w:r>
      <w:r w:rsidRPr="007F7493">
        <w:rPr>
          <w:rFonts w:cs="Calibri"/>
          <w:highlight w:val="cyan"/>
          <w:u w:val="single"/>
        </w:rPr>
        <w:t>workers</w:t>
      </w:r>
      <w:r w:rsidRPr="007F7493">
        <w:rPr>
          <w:rFonts w:cs="Calibri"/>
          <w:u w:val="single"/>
        </w:rPr>
        <w:t xml:space="preserve"> who are </w:t>
      </w:r>
      <w:r w:rsidRPr="007F7493">
        <w:rPr>
          <w:rFonts w:cs="Calibri"/>
          <w:b/>
          <w:bCs/>
          <w:highlight w:val="cyan"/>
          <w:u w:val="single"/>
        </w:rPr>
        <w:t>denied job opportunities.</w:t>
      </w:r>
    </w:p>
    <w:p w14:paraId="5482B9F6" w14:textId="77777777" w:rsidR="002D4FDC" w:rsidRPr="007F7493" w:rsidRDefault="002D4FDC" w:rsidP="002D4FDC">
      <w:pPr>
        <w:rPr>
          <w:rFonts w:cs="Calibri"/>
          <w:sz w:val="14"/>
          <w:szCs w:val="14"/>
        </w:rPr>
      </w:pPr>
      <w:r w:rsidRPr="007F7493">
        <w:rPr>
          <w:rFonts w:cs="Calibri"/>
          <w:sz w:val="14"/>
          <w:szCs w:val="14"/>
        </w:rPr>
        <w:t>The average union member earns more than the average non-union worker. However, that does not mean that expanding union membership will raise wages: Few workers who join a union today get a pay raise. What explains these apparently contradictory findings? The economy has become more competitive over the past generation. Companies have less power to pass price increases on to consumers without going out of business. Consequently, unions do not negotiate higher wages for many newly organized workers. These days, unions win higher wages for employees only at companies with competitive advantages that allow them to pay higher wages, such as successful research and development (R&amp;D) projects or capital investments.</w:t>
      </w:r>
    </w:p>
    <w:p w14:paraId="3624ED08" w14:textId="77777777" w:rsidR="002D4FDC" w:rsidRPr="007F7493" w:rsidRDefault="002D4FDC" w:rsidP="002D4FDC">
      <w:pPr>
        <w:rPr>
          <w:rFonts w:cs="Calibri"/>
          <w:b/>
          <w:bCs/>
          <w:u w:val="single"/>
        </w:rPr>
      </w:pPr>
      <w:r w:rsidRPr="007F7493">
        <w:rPr>
          <w:rFonts w:cs="Calibri"/>
          <w:highlight w:val="cyan"/>
          <w:u w:val="single"/>
        </w:rPr>
        <w:t>Unions</w:t>
      </w:r>
      <w:r w:rsidRPr="007F7493">
        <w:rPr>
          <w:rFonts w:cs="Calibri"/>
          <w:sz w:val="14"/>
        </w:rPr>
        <w:t xml:space="preserve"> effectively </w:t>
      </w:r>
      <w:r w:rsidRPr="007F7493">
        <w:rPr>
          <w:rFonts w:cs="Calibri"/>
          <w:u w:val="single"/>
        </w:rPr>
        <w:t xml:space="preserve">tax these investments by negotiating higher wages for their members, thus </w:t>
      </w:r>
      <w:r w:rsidRPr="007F7493">
        <w:rPr>
          <w:rFonts w:cs="Calibri"/>
          <w:b/>
          <w:bCs/>
          <w:highlight w:val="cyan"/>
          <w:u w:val="single"/>
        </w:rPr>
        <w:t>lowering profits</w:t>
      </w:r>
      <w:r w:rsidRPr="007F7493">
        <w:rPr>
          <w:rFonts w:cs="Calibri"/>
          <w:highlight w:val="cyan"/>
          <w:u w:val="single"/>
        </w:rPr>
        <w:t xml:space="preserve">. </w:t>
      </w:r>
      <w:r w:rsidRPr="007F7493">
        <w:rPr>
          <w:rFonts w:cs="Calibri"/>
          <w:u w:val="single"/>
        </w:rPr>
        <w:t xml:space="preserve">Unionized </w:t>
      </w:r>
      <w:r w:rsidRPr="007F7493">
        <w:rPr>
          <w:rFonts w:cs="Calibri"/>
          <w:highlight w:val="cyan"/>
          <w:u w:val="single"/>
        </w:rPr>
        <w:t>companies respond</w:t>
      </w:r>
      <w:r w:rsidRPr="007F7493">
        <w:rPr>
          <w:rFonts w:cs="Calibri"/>
          <w:u w:val="single"/>
        </w:rPr>
        <w:t xml:space="preserve"> to this union tax </w:t>
      </w:r>
      <w:r w:rsidRPr="007F7493">
        <w:rPr>
          <w:rFonts w:cs="Calibri"/>
          <w:highlight w:val="cyan"/>
          <w:u w:val="single"/>
        </w:rPr>
        <w:t xml:space="preserve">by </w:t>
      </w:r>
      <w:r w:rsidRPr="007F7493">
        <w:rPr>
          <w:rFonts w:cs="Calibri"/>
          <w:b/>
          <w:bCs/>
          <w:highlight w:val="cyan"/>
          <w:u w:val="single"/>
        </w:rPr>
        <w:t>reducing</w:t>
      </w:r>
      <w:r w:rsidRPr="007F7493">
        <w:rPr>
          <w:rFonts w:cs="Calibri"/>
          <w:highlight w:val="cyan"/>
          <w:u w:val="single"/>
        </w:rPr>
        <w:t xml:space="preserve"> investment. </w:t>
      </w:r>
      <w:r w:rsidRPr="007F7493">
        <w:rPr>
          <w:rFonts w:cs="Calibri"/>
          <w:b/>
          <w:bCs/>
          <w:highlight w:val="cyan"/>
          <w:u w:val="single"/>
        </w:rPr>
        <w:t xml:space="preserve">Less investment makes </w:t>
      </w:r>
      <w:r w:rsidRPr="007F7493">
        <w:rPr>
          <w:rFonts w:cs="Calibri"/>
          <w:b/>
          <w:bCs/>
          <w:u w:val="single"/>
        </w:rPr>
        <w:t xml:space="preserve">unionized </w:t>
      </w:r>
      <w:r w:rsidRPr="007F7493">
        <w:rPr>
          <w:rFonts w:cs="Calibri"/>
          <w:b/>
          <w:bCs/>
          <w:highlight w:val="cyan"/>
          <w:u w:val="single"/>
        </w:rPr>
        <w:t>companies less competitive.</w:t>
      </w:r>
    </w:p>
    <w:p w14:paraId="41A61D81" w14:textId="77777777" w:rsidR="002D4FDC" w:rsidRPr="007F7493" w:rsidRDefault="002D4FDC" w:rsidP="002D4FDC">
      <w:pPr>
        <w:rPr>
          <w:rFonts w:cs="Calibri"/>
          <w:b/>
          <w:bCs/>
          <w:u w:val="single"/>
        </w:rPr>
      </w:pPr>
      <w:r w:rsidRPr="007F7493">
        <w:rPr>
          <w:rFonts w:cs="Calibri"/>
          <w:u w:val="single"/>
        </w:rPr>
        <w:t xml:space="preserve">This, along with the fact that unions function as labor cartels that seek to reduce job opportunities, causes unionized companies to lose jobs. </w:t>
      </w:r>
      <w:r w:rsidRPr="007F7493">
        <w:rPr>
          <w:rFonts w:cs="Calibri"/>
          <w:highlight w:val="cyan"/>
          <w:u w:val="single"/>
        </w:rPr>
        <w:t>Economists</w:t>
      </w:r>
      <w:r w:rsidRPr="007F7493">
        <w:rPr>
          <w:rFonts w:cs="Calibri"/>
          <w:u w:val="single"/>
        </w:rPr>
        <w:t xml:space="preserve"> consistently </w:t>
      </w:r>
      <w:r w:rsidRPr="007F7493">
        <w:rPr>
          <w:rFonts w:cs="Calibri"/>
          <w:highlight w:val="cyan"/>
          <w:u w:val="single"/>
        </w:rPr>
        <w:t>find</w:t>
      </w:r>
      <w:r w:rsidRPr="007F7493">
        <w:rPr>
          <w:rFonts w:cs="Calibri"/>
          <w:u w:val="single"/>
        </w:rPr>
        <w:t xml:space="preserve"> that </w:t>
      </w:r>
      <w:r w:rsidRPr="007F7493">
        <w:rPr>
          <w:rFonts w:cs="Calibri"/>
          <w:b/>
          <w:bCs/>
          <w:highlight w:val="cyan"/>
          <w:u w:val="single"/>
        </w:rPr>
        <w:t>unions decrease</w:t>
      </w:r>
      <w:r w:rsidRPr="007F7493">
        <w:rPr>
          <w:rFonts w:cs="Calibri"/>
          <w:b/>
          <w:bCs/>
          <w:u w:val="single"/>
        </w:rPr>
        <w:t xml:space="preserve"> the number of </w:t>
      </w:r>
      <w:r w:rsidRPr="007F7493">
        <w:rPr>
          <w:rFonts w:cs="Calibri"/>
          <w:b/>
          <w:bCs/>
          <w:highlight w:val="cyan"/>
          <w:u w:val="single"/>
        </w:rPr>
        <w:t>jobs</w:t>
      </w:r>
      <w:r w:rsidRPr="007F7493">
        <w:rPr>
          <w:rFonts w:cs="Calibri"/>
          <w:b/>
          <w:bCs/>
          <w:u w:val="single"/>
        </w:rPr>
        <w:t xml:space="preserve"> available in the economy.</w:t>
      </w:r>
      <w:r w:rsidRPr="007F7493">
        <w:rPr>
          <w:rFonts w:cs="Calibri"/>
          <w:u w:val="single"/>
        </w:rPr>
        <w:t xml:space="preserve"> </w:t>
      </w:r>
      <w:r w:rsidRPr="007F7493">
        <w:rPr>
          <w:rFonts w:cs="Calibri"/>
          <w:sz w:val="14"/>
        </w:rPr>
        <w:t xml:space="preserve">The vast majority of </w:t>
      </w:r>
      <w:r w:rsidRPr="007F7493">
        <w:rPr>
          <w:rFonts w:cs="Calibri"/>
          <w:u w:val="single"/>
        </w:rPr>
        <w:t>manufacturing jobs lost</w:t>
      </w:r>
      <w:r w:rsidRPr="007F7493">
        <w:rPr>
          <w:rFonts w:cs="Calibri"/>
          <w:sz w:val="14"/>
        </w:rPr>
        <w:t xml:space="preserve"> over the past three decades </w:t>
      </w:r>
      <w:r w:rsidRPr="007F7493">
        <w:rPr>
          <w:rFonts w:cs="Calibri"/>
          <w:u w:val="single"/>
        </w:rPr>
        <w:t>have been among union members</w:t>
      </w:r>
      <w:r w:rsidRPr="007F7493">
        <w:rPr>
          <w:rFonts w:cs="Calibri"/>
          <w:sz w:val="14"/>
        </w:rPr>
        <w:t xml:space="preserve">--non-union manufacturing employment has risen. </w:t>
      </w:r>
      <w:r w:rsidRPr="007F7493">
        <w:rPr>
          <w:rFonts w:cs="Calibri"/>
          <w:b/>
          <w:bCs/>
          <w:u w:val="single"/>
        </w:rPr>
        <w:t>Research</w:t>
      </w:r>
      <w:r w:rsidRPr="007F7493">
        <w:rPr>
          <w:rFonts w:cs="Calibri"/>
          <w:u w:val="single"/>
        </w:rPr>
        <w:t xml:space="preserve"> also shows that widespread unionization </w:t>
      </w:r>
      <w:r w:rsidRPr="007F7493">
        <w:rPr>
          <w:rFonts w:cs="Calibri"/>
          <w:b/>
          <w:bCs/>
          <w:highlight w:val="cyan"/>
          <w:u w:val="single"/>
        </w:rPr>
        <w:t>delays recovery from economic downturns.</w:t>
      </w:r>
    </w:p>
    <w:p w14:paraId="1CC6B049" w14:textId="77777777" w:rsidR="002D4FDC" w:rsidRPr="007F7493" w:rsidRDefault="002D4FDC" w:rsidP="002D4FDC">
      <w:pPr>
        <w:rPr>
          <w:rFonts w:cs="Calibri"/>
          <w:sz w:val="14"/>
        </w:rPr>
      </w:pPr>
      <w:r w:rsidRPr="007F7493">
        <w:rPr>
          <w:rFonts w:cs="Calibri"/>
          <w:sz w:val="14"/>
        </w:rPr>
        <w:t xml:space="preserve">Some unions win higher wages for their members, though many do not. But </w:t>
      </w:r>
      <w:r w:rsidRPr="007F7493">
        <w:rPr>
          <w:rFonts w:cs="Calibri"/>
          <w:u w:val="single"/>
        </w:rPr>
        <w:t>with these higher wages, unions bring less investment, fewer jobs, higher prices, and smaller 401(k) plans</w:t>
      </w:r>
      <w:r w:rsidRPr="007F7493">
        <w:rPr>
          <w:rFonts w:cs="Calibri"/>
          <w:sz w:val="14"/>
        </w:rPr>
        <w:t xml:space="preserve"> for everyone else. </w:t>
      </w:r>
      <w:r w:rsidRPr="007F7493">
        <w:rPr>
          <w:rFonts w:cs="Calibri"/>
          <w:u w:val="single"/>
        </w:rPr>
        <w:t xml:space="preserve">On balance, labor cartels </w:t>
      </w:r>
      <w:r w:rsidRPr="007F7493">
        <w:rPr>
          <w:rFonts w:cs="Calibri"/>
          <w:b/>
          <w:bCs/>
          <w:u w:val="single"/>
        </w:rPr>
        <w:t>harm the economy</w:t>
      </w:r>
      <w:r w:rsidRPr="007F7493">
        <w:rPr>
          <w:rFonts w:cs="Calibri"/>
          <w:sz w:val="14"/>
        </w:rPr>
        <w:t>, and enacting policies designed to force workers into unions will only prolong the recession.</w:t>
      </w:r>
    </w:p>
    <w:p w14:paraId="0D65B2DE" w14:textId="77777777" w:rsidR="002D4FDC" w:rsidRPr="007F7493" w:rsidRDefault="002D4FDC" w:rsidP="002D4FDC">
      <w:pPr>
        <w:pStyle w:val="Heading4"/>
        <w:rPr>
          <w:rFonts w:cs="Calibri"/>
        </w:rPr>
      </w:pPr>
      <w:r w:rsidRPr="007F7493">
        <w:rPr>
          <w:rFonts w:cs="Calibri"/>
        </w:rPr>
        <w:t xml:space="preserve">Competitiveness solves </w:t>
      </w:r>
      <w:r w:rsidRPr="007F7493">
        <w:rPr>
          <w:rFonts w:cs="Calibri"/>
          <w:u w:val="single"/>
        </w:rPr>
        <w:t>global war</w:t>
      </w:r>
      <w:r w:rsidRPr="007F7493">
        <w:rPr>
          <w:rFonts w:cs="Calibri"/>
        </w:rPr>
        <w:t xml:space="preserve">---it’s the bedrock of </w:t>
      </w:r>
      <w:r w:rsidRPr="007F7493">
        <w:rPr>
          <w:rFonts w:cs="Calibri"/>
          <w:u w:val="single"/>
        </w:rPr>
        <w:t>national security</w:t>
      </w:r>
      <w:r w:rsidRPr="007F7493">
        <w:rPr>
          <w:rFonts w:cs="Calibri"/>
        </w:rPr>
        <w:t xml:space="preserve"> and </w:t>
      </w:r>
      <w:r w:rsidRPr="007F7493">
        <w:rPr>
          <w:rFonts w:cs="Calibri"/>
          <w:u w:val="single"/>
        </w:rPr>
        <w:t>international standing</w:t>
      </w:r>
      <w:r w:rsidRPr="007F7493">
        <w:rPr>
          <w:rFonts w:cs="Calibri"/>
        </w:rPr>
        <w:t>.</w:t>
      </w:r>
    </w:p>
    <w:p w14:paraId="118BBA08" w14:textId="77777777" w:rsidR="002D4FDC" w:rsidRPr="007F7493" w:rsidRDefault="002D4FDC" w:rsidP="002D4FDC">
      <w:pPr>
        <w:rPr>
          <w:rFonts w:cs="Calibri"/>
        </w:rPr>
      </w:pPr>
      <w:r w:rsidRPr="007F7493">
        <w:rPr>
          <w:rFonts w:cs="Calibri"/>
        </w:rPr>
        <w:t xml:space="preserve">Zoë </w:t>
      </w:r>
      <w:r w:rsidRPr="007F7493">
        <w:rPr>
          <w:rStyle w:val="Style13ptBold"/>
          <w:rFonts w:cs="Calibri"/>
        </w:rPr>
        <w:t>Baird 20</w:t>
      </w:r>
      <w:r w:rsidRPr="007F7493">
        <w:rPr>
          <w:rFonts w:cs="Calibri"/>
        </w:rPr>
        <w:t xml:space="preserve">. CEO and President of the Markle Foundation. A.B. Phi Beta Kappa and a J.D. from the University of California, Berkeley. “Equitable Economic Recovery Is a National Security Imperative”. https://www.markle.org/sites/default/files/Chapter-13-Baird-Equitable-Economic-Recovery.pdf </w:t>
      </w:r>
    </w:p>
    <w:p w14:paraId="386C6E0B" w14:textId="77777777" w:rsidR="002D4FDC" w:rsidRPr="007F7493" w:rsidRDefault="002D4FDC" w:rsidP="002D4FDC">
      <w:pPr>
        <w:rPr>
          <w:rFonts w:cs="Calibri"/>
          <w:sz w:val="16"/>
        </w:rPr>
      </w:pPr>
      <w:r w:rsidRPr="007F7493">
        <w:rPr>
          <w:rFonts w:cs="Calibri"/>
          <w:sz w:val="16"/>
        </w:rPr>
        <w:t xml:space="preserve">Broadly shared </w:t>
      </w:r>
      <w:r w:rsidRPr="007F7493">
        <w:rPr>
          <w:rStyle w:val="Emphasis"/>
          <w:rFonts w:cs="Calibri"/>
          <w:highlight w:val="cyan"/>
        </w:rPr>
        <w:t>economic prosperity</w:t>
      </w:r>
      <w:r w:rsidRPr="007F7493">
        <w:rPr>
          <w:rStyle w:val="StyleUnderline"/>
          <w:rFonts w:cs="Calibri"/>
          <w:highlight w:val="cyan"/>
        </w:rPr>
        <w:t xml:space="preserve"> is a bedrock of </w:t>
      </w:r>
      <w:r w:rsidRPr="007F7493">
        <w:rPr>
          <w:rStyle w:val="StyleUnderline"/>
          <w:rFonts w:cs="Calibri"/>
        </w:rPr>
        <w:t xml:space="preserve">America’s </w:t>
      </w:r>
      <w:r w:rsidRPr="007F7493">
        <w:rPr>
          <w:rStyle w:val="Emphasis"/>
          <w:rFonts w:cs="Calibri"/>
          <w:highlight w:val="cyan"/>
        </w:rPr>
        <w:t>economic and political strength</w:t>
      </w:r>
      <w:r w:rsidRPr="007F7493">
        <w:rPr>
          <w:rFonts w:cs="Calibri"/>
          <w:sz w:val="16"/>
        </w:rPr>
        <w:t>—</w:t>
      </w:r>
      <w:r w:rsidRPr="007F7493">
        <w:rPr>
          <w:rStyle w:val="StyleUnderline"/>
          <w:rFonts w:cs="Calibri"/>
        </w:rPr>
        <w:t xml:space="preserve">both </w:t>
      </w:r>
      <w:r w:rsidRPr="007F7493">
        <w:rPr>
          <w:rStyle w:val="Emphasis"/>
          <w:rFonts w:cs="Calibri"/>
        </w:rPr>
        <w:t>domestically</w:t>
      </w:r>
      <w:r w:rsidRPr="007F7493">
        <w:rPr>
          <w:rStyle w:val="StyleUnderline"/>
          <w:rFonts w:cs="Calibri"/>
        </w:rPr>
        <w:t xml:space="preserve"> and in the </w:t>
      </w:r>
      <w:r w:rsidRPr="007F7493">
        <w:rPr>
          <w:rStyle w:val="Emphasis"/>
          <w:rFonts w:cs="Calibri"/>
        </w:rPr>
        <w:t>international arena</w:t>
      </w:r>
      <w:r w:rsidRPr="007F7493">
        <w:rPr>
          <w:rStyle w:val="StyleUnderline"/>
          <w:rFonts w:cs="Calibri"/>
        </w:rPr>
        <w:t xml:space="preserve">. A </w:t>
      </w:r>
      <w:r w:rsidRPr="007F7493">
        <w:rPr>
          <w:rStyle w:val="Emphasis"/>
          <w:rFonts w:cs="Calibri"/>
          <w:highlight w:val="cyan"/>
        </w:rPr>
        <w:t>strong</w:t>
      </w:r>
      <w:r w:rsidRPr="007F7493">
        <w:rPr>
          <w:rFonts w:cs="Calibri"/>
          <w:sz w:val="16"/>
        </w:rPr>
        <w:t xml:space="preserve"> and equitable </w:t>
      </w:r>
      <w:r w:rsidRPr="007F7493">
        <w:rPr>
          <w:rStyle w:val="Emphasis"/>
          <w:rFonts w:cs="Calibri"/>
          <w:highlight w:val="cyan"/>
        </w:rPr>
        <w:t>recovery</w:t>
      </w:r>
      <w:r w:rsidRPr="007F7493">
        <w:rPr>
          <w:rStyle w:val="StyleUnderline"/>
          <w:rFonts w:cs="Calibri"/>
        </w:rPr>
        <w:t xml:space="preserve"> from the </w:t>
      </w:r>
      <w:r w:rsidRPr="007F7493">
        <w:rPr>
          <w:rStyle w:val="Emphasis"/>
          <w:rFonts w:cs="Calibri"/>
        </w:rPr>
        <w:t>economic crisis</w:t>
      </w:r>
      <w:r w:rsidRPr="007F7493">
        <w:rPr>
          <w:rStyle w:val="StyleUnderline"/>
          <w:rFonts w:cs="Calibri"/>
        </w:rPr>
        <w:t xml:space="preserve"> created by COVID</w:t>
      </w:r>
      <w:r w:rsidRPr="007F7493">
        <w:rPr>
          <w:rFonts w:cs="Calibri"/>
          <w:sz w:val="16"/>
        </w:rPr>
        <w:t xml:space="preserve">-19 </w:t>
      </w:r>
      <w:r w:rsidRPr="007F7493">
        <w:rPr>
          <w:rStyle w:val="StyleUnderline"/>
          <w:rFonts w:cs="Calibri"/>
          <w:highlight w:val="cyan"/>
        </w:rPr>
        <w:t>would be a</w:t>
      </w:r>
      <w:r w:rsidRPr="007F7493">
        <w:rPr>
          <w:rStyle w:val="StyleUnderline"/>
          <w:rFonts w:cs="Calibri"/>
        </w:rPr>
        <w:t xml:space="preserve"> powerful </w:t>
      </w:r>
      <w:r w:rsidRPr="007F7493">
        <w:rPr>
          <w:rStyle w:val="StyleUnderline"/>
          <w:rFonts w:cs="Calibri"/>
          <w:highlight w:val="cyan"/>
        </w:rPr>
        <w:t>testament to</w:t>
      </w:r>
      <w:r w:rsidRPr="007F7493">
        <w:rPr>
          <w:rStyle w:val="StyleUnderline"/>
          <w:rFonts w:cs="Calibri"/>
        </w:rPr>
        <w:t xml:space="preserve"> the </w:t>
      </w:r>
      <w:r w:rsidRPr="007F7493">
        <w:rPr>
          <w:rStyle w:val="Emphasis"/>
          <w:rFonts w:cs="Calibri"/>
        </w:rPr>
        <w:t>resi</w:t>
      </w:r>
      <w:r w:rsidRPr="007F7493">
        <w:rPr>
          <w:rStyle w:val="Emphasis"/>
          <w:rFonts w:cs="Calibri"/>
          <w:highlight w:val="cyan"/>
        </w:rPr>
        <w:t>lience of the American system</w:t>
      </w:r>
      <w:r w:rsidRPr="007F7493">
        <w:rPr>
          <w:rStyle w:val="StyleUnderline"/>
          <w:rFonts w:cs="Calibri"/>
        </w:rPr>
        <w:t xml:space="preserve"> and its ability to create </w:t>
      </w:r>
      <w:r w:rsidRPr="007F7493">
        <w:rPr>
          <w:rStyle w:val="Emphasis"/>
          <w:rFonts w:cs="Calibri"/>
        </w:rPr>
        <w:t>prosperity</w:t>
      </w:r>
      <w:r w:rsidRPr="007F7493">
        <w:rPr>
          <w:rStyle w:val="StyleUnderline"/>
          <w:rFonts w:cs="Calibri"/>
        </w:rPr>
        <w:t xml:space="preserve"> at a time of</w:t>
      </w:r>
      <w:r w:rsidRPr="007F7493">
        <w:rPr>
          <w:rFonts w:cs="Calibri"/>
          <w:sz w:val="16"/>
        </w:rPr>
        <w:t xml:space="preserve"> seismic change and persistent global </w:t>
      </w:r>
      <w:r w:rsidRPr="007F7493">
        <w:rPr>
          <w:rStyle w:val="Emphasis"/>
          <w:rFonts w:cs="Calibri"/>
        </w:rPr>
        <w:t>crisis</w:t>
      </w:r>
      <w:r w:rsidRPr="007F7493">
        <w:rPr>
          <w:rFonts w:cs="Calibri"/>
          <w:sz w:val="16"/>
        </w:rPr>
        <w:t xml:space="preserve">. Such a </w:t>
      </w:r>
      <w:r w:rsidRPr="007F7493">
        <w:rPr>
          <w:rStyle w:val="Emphasis"/>
          <w:rFonts w:cs="Calibri"/>
        </w:rPr>
        <w:t>recovery</w:t>
      </w:r>
      <w:r w:rsidRPr="007F7493">
        <w:rPr>
          <w:rStyle w:val="StyleUnderline"/>
          <w:rFonts w:cs="Calibri"/>
        </w:rPr>
        <w:t xml:space="preserve"> could attack</w:t>
      </w:r>
      <w:r w:rsidRPr="007F7493">
        <w:rPr>
          <w:rFonts w:cs="Calibri"/>
          <w:sz w:val="16"/>
        </w:rPr>
        <w:t xml:space="preserve"> the profound economic </w:t>
      </w:r>
      <w:r w:rsidRPr="007F7493">
        <w:rPr>
          <w:rStyle w:val="StyleUnderline"/>
          <w:rFonts w:cs="Calibri"/>
        </w:rPr>
        <w:t>inequities</w:t>
      </w:r>
      <w:r w:rsidRPr="007F7493">
        <w:rPr>
          <w:rFonts w:cs="Calibri"/>
          <w:sz w:val="16"/>
        </w:rPr>
        <w:t xml:space="preserve"> that have developed over the past several decades. </w:t>
      </w:r>
      <w:r w:rsidRPr="007F7493">
        <w:rPr>
          <w:rStyle w:val="StyleUnderline"/>
          <w:rFonts w:cs="Calibri"/>
        </w:rPr>
        <w:t>Without bold action to help</w:t>
      </w:r>
      <w:r w:rsidRPr="007F7493">
        <w:rPr>
          <w:rFonts w:cs="Calibri"/>
          <w:sz w:val="16"/>
        </w:rPr>
        <w:t xml:space="preserve"> all </w:t>
      </w:r>
      <w:r w:rsidRPr="007F7493">
        <w:rPr>
          <w:rStyle w:val="Emphasis"/>
          <w:rFonts w:cs="Calibri"/>
        </w:rPr>
        <w:t>workers</w:t>
      </w:r>
      <w:r w:rsidRPr="007F7493">
        <w:rPr>
          <w:rStyle w:val="StyleUnderline"/>
          <w:rFonts w:cs="Calibri"/>
        </w:rPr>
        <w:t xml:space="preserve"> access good </w:t>
      </w:r>
      <w:r w:rsidRPr="007F7493">
        <w:rPr>
          <w:rStyle w:val="Emphasis"/>
          <w:rFonts w:cs="Calibri"/>
        </w:rPr>
        <w:t>jobs</w:t>
      </w:r>
      <w:r w:rsidRPr="007F7493">
        <w:rPr>
          <w:rFonts w:cs="Calibri"/>
          <w:sz w:val="16"/>
        </w:rPr>
        <w:t xml:space="preserve"> as the economy returns, </w:t>
      </w:r>
      <w:r w:rsidRPr="007F7493">
        <w:rPr>
          <w:rStyle w:val="StyleUnderline"/>
          <w:rFonts w:cs="Calibri"/>
        </w:rPr>
        <w:t xml:space="preserve">the United States risks undermining the legitimacy of its institutions and its </w:t>
      </w:r>
      <w:r w:rsidRPr="007F7493">
        <w:rPr>
          <w:rStyle w:val="Emphasis"/>
          <w:rFonts w:cs="Calibri"/>
        </w:rPr>
        <w:t>international standing</w:t>
      </w:r>
      <w:r w:rsidRPr="007F7493">
        <w:rPr>
          <w:rStyle w:val="StyleUnderline"/>
          <w:rFonts w:cs="Calibri"/>
        </w:rPr>
        <w:t xml:space="preserve">. The </w:t>
      </w:r>
      <w:r w:rsidRPr="007F7493">
        <w:rPr>
          <w:rStyle w:val="StyleUnderline"/>
          <w:rFonts w:cs="Calibri"/>
          <w:highlight w:val="cyan"/>
        </w:rPr>
        <w:t xml:space="preserve">outcome will be a key determinant of </w:t>
      </w:r>
      <w:r w:rsidRPr="007F7493">
        <w:rPr>
          <w:rStyle w:val="StyleUnderline"/>
          <w:rFonts w:cs="Calibri"/>
        </w:rPr>
        <w:t xml:space="preserve">America’s </w:t>
      </w:r>
      <w:r w:rsidRPr="007F7493">
        <w:rPr>
          <w:rStyle w:val="Emphasis"/>
          <w:rFonts w:cs="Calibri"/>
          <w:highlight w:val="cyan"/>
        </w:rPr>
        <w:t>national security</w:t>
      </w:r>
      <w:r w:rsidRPr="007F7493">
        <w:rPr>
          <w:rFonts w:cs="Calibri"/>
          <w:sz w:val="16"/>
        </w:rPr>
        <w:t xml:space="preserve"> for years to come.</w:t>
      </w:r>
    </w:p>
    <w:p w14:paraId="32C66B1F" w14:textId="77777777" w:rsidR="002D4FDC" w:rsidRPr="007F7493" w:rsidRDefault="002D4FDC" w:rsidP="002D4FDC">
      <w:pPr>
        <w:rPr>
          <w:rFonts w:cs="Calibri"/>
          <w:sz w:val="16"/>
        </w:rPr>
      </w:pPr>
      <w:r w:rsidRPr="007F7493">
        <w:rPr>
          <w:rFonts w:cs="Calibri"/>
          <w:sz w:val="16"/>
        </w:rPr>
        <w:t xml:space="preserve">An equitable </w:t>
      </w:r>
      <w:r w:rsidRPr="007F7493">
        <w:rPr>
          <w:rStyle w:val="StyleUnderline"/>
          <w:rFonts w:cs="Calibri"/>
        </w:rPr>
        <w:t>recovery requires a national commitment to</w:t>
      </w:r>
      <w:r w:rsidRPr="007F7493">
        <w:rPr>
          <w:rFonts w:cs="Calibri"/>
          <w:sz w:val="16"/>
        </w:rPr>
        <w:t xml:space="preserve"> help all workers obtain good </w:t>
      </w:r>
      <w:r w:rsidRPr="007F7493">
        <w:rPr>
          <w:rStyle w:val="Emphasis"/>
          <w:rFonts w:cs="Calibri"/>
        </w:rPr>
        <w:t>jobs</w:t>
      </w:r>
      <w:r w:rsidRPr="007F7493">
        <w:rPr>
          <w:rFonts w:cs="Calibri"/>
          <w:sz w:val="16"/>
        </w:rPr>
        <w:t xml:space="preserve">—particularly the twothirds of adults without a bachelor’s degree and people of color who have been most affected by the crisis and were denied opportunity before it. As the nation engages in a historic debate about how to accelerate economic recovery, </w:t>
      </w:r>
      <w:r w:rsidRPr="007F7493">
        <w:rPr>
          <w:rStyle w:val="Emphasis"/>
          <w:rFonts w:cs="Calibri"/>
        </w:rPr>
        <w:t>ambitious public investment is necessary</w:t>
      </w:r>
      <w:r w:rsidRPr="007F7493">
        <w:rPr>
          <w:rStyle w:val="StyleUnderline"/>
          <w:rFonts w:cs="Calibri"/>
        </w:rPr>
        <w:t xml:space="preserve"> to put Americans back to work with dignity and opportunity</w:t>
      </w:r>
      <w:r w:rsidRPr="007F7493">
        <w:rPr>
          <w:rFonts w:cs="Calibri"/>
          <w:sz w:val="16"/>
        </w:rPr>
        <w:t>. We need an intentional effort to make sure that the jobs that come back are good jobs with decent wages, benefits, and mobility and to empower workers to access these opportunities in a profoundly changed labor market.</w:t>
      </w:r>
    </w:p>
    <w:p w14:paraId="010856E9" w14:textId="77777777" w:rsidR="002D4FDC" w:rsidRPr="007F7493" w:rsidRDefault="002D4FDC" w:rsidP="002D4FDC">
      <w:pPr>
        <w:rPr>
          <w:rFonts w:cs="Calibri"/>
          <w:sz w:val="16"/>
        </w:rPr>
      </w:pPr>
      <w:r w:rsidRPr="007F7493">
        <w:rPr>
          <w:rFonts w:cs="Calibri"/>
          <w:sz w:val="16"/>
        </w:rPr>
        <w:t xml:space="preserve">To achieve these goals, </w:t>
      </w:r>
      <w:r w:rsidRPr="007F7493">
        <w:rPr>
          <w:rStyle w:val="StyleUnderline"/>
          <w:rFonts w:cs="Calibri"/>
        </w:rPr>
        <w:t xml:space="preserve">American </w:t>
      </w:r>
      <w:r w:rsidRPr="007F7493">
        <w:rPr>
          <w:rStyle w:val="StyleUnderline"/>
          <w:rFonts w:cs="Calibri"/>
          <w:highlight w:val="cyan"/>
        </w:rPr>
        <w:t>policy makers need</w:t>
      </w:r>
      <w:r w:rsidRPr="007F7493">
        <w:rPr>
          <w:rStyle w:val="StyleUnderline"/>
          <w:rFonts w:cs="Calibri"/>
        </w:rPr>
        <w:t xml:space="preserve"> to establish </w:t>
      </w:r>
      <w:r w:rsidRPr="007F7493">
        <w:rPr>
          <w:rStyle w:val="Emphasis"/>
          <w:rFonts w:cs="Calibri"/>
          <w:highlight w:val="cyan"/>
        </w:rPr>
        <w:t>job growth strategies</w:t>
      </w:r>
      <w:r w:rsidRPr="007F7493">
        <w:rPr>
          <w:rFonts w:cs="Calibri"/>
          <w:sz w:val="16"/>
        </w:rPr>
        <w:t xml:space="preserve"> that address urgent public needs through major programs </w:t>
      </w:r>
      <w:r w:rsidRPr="007F7493">
        <w:rPr>
          <w:rStyle w:val="StyleUnderline"/>
          <w:rFonts w:cs="Calibri"/>
        </w:rPr>
        <w:t>in</w:t>
      </w:r>
      <w:r w:rsidRPr="007F7493">
        <w:rPr>
          <w:rFonts w:cs="Calibri"/>
          <w:sz w:val="16"/>
        </w:rPr>
        <w:t xml:space="preserve"> green energy, </w:t>
      </w:r>
      <w:r w:rsidRPr="007F7493">
        <w:rPr>
          <w:rStyle w:val="Emphasis"/>
          <w:rFonts w:cs="Calibri"/>
        </w:rPr>
        <w:t>infrastructure, and health</w:t>
      </w:r>
      <w:r w:rsidRPr="007F7493">
        <w:rPr>
          <w:rFonts w:cs="Calibri"/>
          <w:sz w:val="16"/>
        </w:rPr>
        <w:t xml:space="preserve">. Alongside these job growth strategies, </w:t>
      </w:r>
      <w:r w:rsidRPr="007F7493">
        <w:rPr>
          <w:rStyle w:val="StyleUnderline"/>
          <w:rFonts w:cs="Calibri"/>
        </w:rPr>
        <w:t>we need to</w:t>
      </w:r>
      <w:r w:rsidRPr="007F7493">
        <w:rPr>
          <w:rFonts w:cs="Calibri"/>
          <w:sz w:val="16"/>
        </w:rPr>
        <w:t xml:space="preserve"> recognize and </w:t>
      </w:r>
      <w:r w:rsidRPr="007F7493">
        <w:rPr>
          <w:rStyle w:val="StyleUnderline"/>
          <w:rFonts w:cs="Calibri"/>
        </w:rPr>
        <w:t>develop</w:t>
      </w:r>
      <w:r w:rsidRPr="007F7493">
        <w:rPr>
          <w:rFonts w:cs="Calibri"/>
          <w:sz w:val="16"/>
        </w:rPr>
        <w:t xml:space="preserve"> the talents of workers by creating an adult </w:t>
      </w:r>
      <w:r w:rsidRPr="007F7493">
        <w:rPr>
          <w:rStyle w:val="Emphasis"/>
          <w:rFonts w:cs="Calibri"/>
        </w:rPr>
        <w:t>learning system</w:t>
      </w:r>
      <w:r w:rsidRPr="007F7493">
        <w:rPr>
          <w:rFonts w:cs="Calibri"/>
          <w:sz w:val="16"/>
        </w:rPr>
        <w:t xml:space="preserve"> that meets workers’ needs </w:t>
      </w:r>
      <w:r w:rsidRPr="007F7493">
        <w:rPr>
          <w:rStyle w:val="Emphasis"/>
          <w:rFonts w:cs="Calibri"/>
        </w:rPr>
        <w:t>and develops skills</w:t>
      </w:r>
      <w:r w:rsidRPr="007F7493">
        <w:rPr>
          <w:rFonts w:cs="Calibri"/>
          <w:sz w:val="16"/>
        </w:rPr>
        <w:t xml:space="preserve"> for the digital economy. </w:t>
      </w:r>
      <w:r w:rsidRPr="007F7493">
        <w:rPr>
          <w:rStyle w:val="StyleUnderline"/>
          <w:rFonts w:cs="Calibri"/>
        </w:rPr>
        <w:t>The national security community must lend its support to this cause</w:t>
      </w:r>
      <w:r w:rsidRPr="007F7493">
        <w:rPr>
          <w:rFonts w:cs="Calibri"/>
          <w:sz w:val="16"/>
        </w:rPr>
        <w:t>. And as it does so, it can bring home the lessons from the advances made in these areas in other countries, particularly our European allies, and consider this a realm of international cooperation and international engagement.</w:t>
      </w:r>
    </w:p>
    <w:p w14:paraId="37FAE989" w14:textId="77777777" w:rsidR="002D4FDC" w:rsidRPr="007F7493" w:rsidRDefault="002D4FDC" w:rsidP="002D4FDC">
      <w:pPr>
        <w:rPr>
          <w:rStyle w:val="Emphasis"/>
          <w:rFonts w:cs="Calibri"/>
        </w:rPr>
      </w:pPr>
      <w:r w:rsidRPr="007F7493">
        <w:rPr>
          <w:rStyle w:val="StyleUnderline"/>
          <w:rFonts w:cs="Calibri"/>
        </w:rPr>
        <w:t xml:space="preserve">Shared </w:t>
      </w:r>
      <w:r w:rsidRPr="007F7493">
        <w:rPr>
          <w:rStyle w:val="StyleUnderline"/>
          <w:rFonts w:cs="Calibri"/>
          <w:highlight w:val="cyan"/>
        </w:rPr>
        <w:t xml:space="preserve">Economic Prosperity Is a </w:t>
      </w:r>
      <w:r w:rsidRPr="007F7493">
        <w:rPr>
          <w:rStyle w:val="Emphasis"/>
          <w:rFonts w:cs="Calibri"/>
          <w:highlight w:val="cyan"/>
        </w:rPr>
        <w:t>National Security Asset</w:t>
      </w:r>
    </w:p>
    <w:p w14:paraId="2FDDEBC9" w14:textId="77777777" w:rsidR="002D4FDC" w:rsidRPr="007F7493" w:rsidRDefault="002D4FDC" w:rsidP="002D4FDC">
      <w:pPr>
        <w:rPr>
          <w:rStyle w:val="StyleUnderline"/>
          <w:rFonts w:cs="Calibri"/>
        </w:rPr>
      </w:pPr>
      <w:r w:rsidRPr="007F7493">
        <w:rPr>
          <w:rStyle w:val="StyleUnderline"/>
          <w:rFonts w:cs="Calibri"/>
        </w:rPr>
        <w:t xml:space="preserve">A strong economy is </w:t>
      </w:r>
      <w:r w:rsidRPr="007F7493">
        <w:rPr>
          <w:rStyle w:val="Emphasis"/>
          <w:rFonts w:cs="Calibri"/>
        </w:rPr>
        <w:t>essential</w:t>
      </w:r>
      <w:r w:rsidRPr="007F7493">
        <w:rPr>
          <w:rStyle w:val="StyleUnderline"/>
          <w:rFonts w:cs="Calibri"/>
        </w:rPr>
        <w:t xml:space="preserve"> to America’s </w:t>
      </w:r>
      <w:r w:rsidRPr="007F7493">
        <w:rPr>
          <w:rStyle w:val="Emphasis"/>
          <w:rFonts w:cs="Calibri"/>
        </w:rPr>
        <w:t>security</w:t>
      </w:r>
      <w:r w:rsidRPr="007F7493">
        <w:rPr>
          <w:rStyle w:val="StyleUnderline"/>
          <w:rFonts w:cs="Calibri"/>
        </w:rPr>
        <w:t xml:space="preserve"> and </w:t>
      </w:r>
      <w:r w:rsidRPr="007F7493">
        <w:rPr>
          <w:rStyle w:val="Emphasis"/>
          <w:rFonts w:cs="Calibri"/>
        </w:rPr>
        <w:t>diplomatic strategy</w:t>
      </w:r>
      <w:r w:rsidRPr="007F7493">
        <w:rPr>
          <w:rStyle w:val="StyleUnderline"/>
          <w:rFonts w:cs="Calibri"/>
        </w:rPr>
        <w:t xml:space="preserve">. Economic strength increases our </w:t>
      </w:r>
      <w:r w:rsidRPr="007F7493">
        <w:rPr>
          <w:rStyle w:val="Emphasis"/>
          <w:rFonts w:cs="Calibri"/>
        </w:rPr>
        <w:t>influence on the global stage</w:t>
      </w:r>
      <w:r w:rsidRPr="007F7493">
        <w:rPr>
          <w:rStyle w:val="StyleUnderline"/>
          <w:rFonts w:cs="Calibri"/>
        </w:rPr>
        <w:t>, expands markets, and funds a strong</w:t>
      </w:r>
      <w:r w:rsidRPr="007F7493">
        <w:rPr>
          <w:rFonts w:cs="Calibri"/>
          <w:sz w:val="16"/>
        </w:rPr>
        <w:t xml:space="preserve"> and </w:t>
      </w:r>
      <w:r w:rsidRPr="007F7493">
        <w:rPr>
          <w:rStyle w:val="StyleUnderline"/>
          <w:rFonts w:cs="Calibri"/>
        </w:rPr>
        <w:t xml:space="preserve">agile </w:t>
      </w:r>
      <w:r w:rsidRPr="007F7493">
        <w:rPr>
          <w:rStyle w:val="Emphasis"/>
          <w:rFonts w:cs="Calibri"/>
        </w:rPr>
        <w:t>military</w:t>
      </w:r>
      <w:r w:rsidRPr="007F7493">
        <w:rPr>
          <w:rFonts w:cs="Calibri"/>
          <w:sz w:val="16"/>
        </w:rPr>
        <w:t xml:space="preserve"> and national defense. Yet it is not enough for America’s economy to be strong for some—prosperity must be broadly shared. Widespread belief in the ability of the American economic system to create </w:t>
      </w:r>
      <w:r w:rsidRPr="007F7493">
        <w:rPr>
          <w:rStyle w:val="Emphasis"/>
          <w:rFonts w:cs="Calibri"/>
        </w:rPr>
        <w:t>economic security and mobility</w:t>
      </w:r>
      <w:r w:rsidRPr="007F7493">
        <w:rPr>
          <w:rFonts w:cs="Calibri"/>
          <w:sz w:val="16"/>
        </w:rPr>
        <w:t xml:space="preserve"> for all—the American Dream— </w:t>
      </w:r>
      <w:r w:rsidRPr="007F7493">
        <w:rPr>
          <w:rStyle w:val="StyleUnderline"/>
          <w:rFonts w:cs="Calibri"/>
          <w:highlight w:val="cyan"/>
        </w:rPr>
        <w:t xml:space="preserve">creates </w:t>
      </w:r>
      <w:r w:rsidRPr="007F7493">
        <w:rPr>
          <w:rStyle w:val="Emphasis"/>
          <w:rFonts w:cs="Calibri"/>
          <w:highlight w:val="cyan"/>
        </w:rPr>
        <w:t>credibility</w:t>
      </w:r>
      <w:r w:rsidRPr="007F7493">
        <w:rPr>
          <w:rStyle w:val="StyleUnderline"/>
          <w:rFonts w:cs="Calibri"/>
          <w:highlight w:val="cyan"/>
        </w:rPr>
        <w:t xml:space="preserve"> and </w:t>
      </w:r>
      <w:r w:rsidRPr="007F7493">
        <w:rPr>
          <w:rStyle w:val="Emphasis"/>
          <w:rFonts w:cs="Calibri"/>
          <w:highlight w:val="cyan"/>
        </w:rPr>
        <w:t>legitimacy</w:t>
      </w:r>
      <w:r w:rsidRPr="007F7493">
        <w:rPr>
          <w:rStyle w:val="StyleUnderline"/>
          <w:rFonts w:cs="Calibri"/>
          <w:highlight w:val="cyan"/>
        </w:rPr>
        <w:t xml:space="preserve"> for</w:t>
      </w:r>
      <w:r w:rsidRPr="007F7493">
        <w:rPr>
          <w:rStyle w:val="StyleUnderline"/>
          <w:rFonts w:cs="Calibri"/>
        </w:rPr>
        <w:t xml:space="preserve"> America’s values, </w:t>
      </w:r>
      <w:r w:rsidRPr="007F7493">
        <w:rPr>
          <w:rStyle w:val="Emphasis"/>
          <w:rFonts w:cs="Calibri"/>
          <w:highlight w:val="cyan"/>
        </w:rPr>
        <w:t>governance</w:t>
      </w:r>
      <w:r w:rsidRPr="007F7493">
        <w:rPr>
          <w:rStyle w:val="Emphasis"/>
          <w:rFonts w:cs="Calibri"/>
        </w:rPr>
        <w:t>, and alliances</w:t>
      </w:r>
      <w:r w:rsidRPr="007F7493">
        <w:rPr>
          <w:rStyle w:val="StyleUnderline"/>
          <w:rFonts w:cs="Calibri"/>
        </w:rPr>
        <w:t xml:space="preserve"> around the world.</w:t>
      </w:r>
    </w:p>
    <w:p w14:paraId="6FAB5A1B" w14:textId="77777777" w:rsidR="002D4FDC" w:rsidRPr="007F7493" w:rsidRDefault="002D4FDC" w:rsidP="002D4FDC">
      <w:pPr>
        <w:rPr>
          <w:rFonts w:cs="Calibri"/>
          <w:sz w:val="16"/>
        </w:rPr>
      </w:pPr>
      <w:r w:rsidRPr="007F7493">
        <w:rPr>
          <w:rFonts w:cs="Calibri"/>
          <w:sz w:val="16"/>
        </w:rPr>
        <w:t xml:space="preserve">After World War II, </w:t>
      </w:r>
      <w:r w:rsidRPr="007F7493">
        <w:rPr>
          <w:rStyle w:val="StyleUnderline"/>
          <w:rFonts w:cs="Calibri"/>
        </w:rPr>
        <w:t>the United States grew the middle class</w:t>
      </w:r>
      <w:r w:rsidRPr="007F7493">
        <w:rPr>
          <w:rFonts w:cs="Calibri"/>
          <w:sz w:val="16"/>
        </w:rPr>
        <w:t xml:space="preserve"> to historic size and strength. This achievement made America the model of the free world—</w:t>
      </w:r>
      <w:r w:rsidRPr="007F7493">
        <w:rPr>
          <w:rStyle w:val="StyleUnderline"/>
          <w:rFonts w:cs="Calibri"/>
        </w:rPr>
        <w:t xml:space="preserve">setting the stage for decades of American </w:t>
      </w:r>
      <w:r w:rsidRPr="007F7493">
        <w:rPr>
          <w:rStyle w:val="Emphasis"/>
          <w:rFonts w:cs="Calibri"/>
        </w:rPr>
        <w:t>political and economic leadership</w:t>
      </w:r>
      <w:r w:rsidRPr="007F7493">
        <w:rPr>
          <w:rFonts w:cs="Calibri"/>
          <w:sz w:val="16"/>
        </w:rPr>
        <w:t xml:space="preserve">. </w:t>
      </w:r>
    </w:p>
    <w:p w14:paraId="1BACA0B7" w14:textId="77777777" w:rsidR="002D4FDC" w:rsidRPr="007F7493" w:rsidRDefault="002D4FDC" w:rsidP="002D4FDC">
      <w:pPr>
        <w:rPr>
          <w:rFonts w:cs="Calibri"/>
          <w:sz w:val="16"/>
        </w:rPr>
      </w:pPr>
      <w:r w:rsidRPr="007F7493">
        <w:rPr>
          <w:rFonts w:cs="Calibri"/>
          <w:sz w:val="16"/>
        </w:rPr>
        <w:t xml:space="preserve">Domestically, </w:t>
      </w:r>
      <w:r w:rsidRPr="007F7493">
        <w:rPr>
          <w:rStyle w:val="StyleUnderline"/>
          <w:rFonts w:cs="Calibri"/>
        </w:rPr>
        <w:t>broad participation in the economy is core to</w:t>
      </w:r>
      <w:r w:rsidRPr="007F7493">
        <w:rPr>
          <w:rFonts w:cs="Calibri"/>
          <w:sz w:val="16"/>
        </w:rPr>
        <w:t xml:space="preserve"> the </w:t>
      </w:r>
      <w:r w:rsidRPr="007F7493">
        <w:rPr>
          <w:rStyle w:val="StyleUnderline"/>
          <w:rFonts w:cs="Calibri"/>
        </w:rPr>
        <w:t>legitimacy</w:t>
      </w:r>
      <w:r w:rsidRPr="007F7493">
        <w:rPr>
          <w:rFonts w:cs="Calibri"/>
          <w:sz w:val="16"/>
        </w:rPr>
        <w:t xml:space="preserve"> of our democracy </w:t>
      </w:r>
      <w:r w:rsidRPr="007F7493">
        <w:rPr>
          <w:rStyle w:val="StyleUnderline"/>
          <w:rFonts w:cs="Calibri"/>
          <w:highlight w:val="cyan"/>
        </w:rPr>
        <w:t>and</w:t>
      </w:r>
      <w:r w:rsidRPr="007F7493">
        <w:rPr>
          <w:rStyle w:val="StyleUnderline"/>
          <w:rFonts w:cs="Calibri"/>
        </w:rPr>
        <w:t xml:space="preserve"> the </w:t>
      </w:r>
      <w:r w:rsidRPr="007F7493">
        <w:rPr>
          <w:rStyle w:val="StyleUnderline"/>
          <w:rFonts w:cs="Calibri"/>
          <w:highlight w:val="cyan"/>
        </w:rPr>
        <w:t xml:space="preserve">strength of </w:t>
      </w:r>
      <w:r w:rsidRPr="007F7493">
        <w:rPr>
          <w:rStyle w:val="StyleUnderline"/>
          <w:rFonts w:cs="Calibri"/>
        </w:rPr>
        <w:t xml:space="preserve">our </w:t>
      </w:r>
      <w:r w:rsidRPr="007F7493">
        <w:rPr>
          <w:rStyle w:val="Emphasis"/>
          <w:rFonts w:cs="Calibri"/>
          <w:highlight w:val="cyan"/>
        </w:rPr>
        <w:t>political institutions</w:t>
      </w:r>
      <w:r w:rsidRPr="007F7493">
        <w:rPr>
          <w:rFonts w:cs="Calibri"/>
          <w:sz w:val="16"/>
        </w:rPr>
        <w:t>. A belief that the economic system works for millions is an important part of creating trust in a democratic government’s ability to meet the needs of the people.</w:t>
      </w:r>
    </w:p>
    <w:p w14:paraId="489E5D54" w14:textId="77777777" w:rsidR="002D4FDC" w:rsidRPr="007F7493" w:rsidRDefault="002D4FDC" w:rsidP="002D4FDC">
      <w:pPr>
        <w:rPr>
          <w:rFonts w:cs="Calibri"/>
          <w:sz w:val="16"/>
          <w:szCs w:val="16"/>
        </w:rPr>
      </w:pPr>
      <w:r w:rsidRPr="007F7493">
        <w:rPr>
          <w:rFonts w:cs="Calibri"/>
          <w:sz w:val="16"/>
          <w:szCs w:val="16"/>
        </w:rPr>
        <w:t>The COVID-19 Crisis Puts Millions of American Workers at Risk</w:t>
      </w:r>
    </w:p>
    <w:p w14:paraId="7E6F38FA" w14:textId="77777777" w:rsidR="002D4FDC" w:rsidRPr="007F7493" w:rsidRDefault="002D4FDC" w:rsidP="002D4FDC">
      <w:pPr>
        <w:rPr>
          <w:rFonts w:cs="Calibri"/>
          <w:sz w:val="16"/>
          <w:szCs w:val="16"/>
        </w:rPr>
      </w:pPr>
      <w:r w:rsidRPr="007F7493">
        <w:rPr>
          <w:rFonts w:cs="Calibri"/>
          <w:sz w:val="16"/>
          <w:szCs w:val="16"/>
        </w:rPr>
        <w:t>For the last several decades, the American Dream has been on the wane. Opportunity has been increasingly concentrated in the hands of a small share of workers able to access the knowledge economy. Too many Americans, particularly those without four-year degrees, experienced stagnant wages, less stability, and fewer opportunities for advancement.</w:t>
      </w:r>
    </w:p>
    <w:p w14:paraId="0BE9CA61" w14:textId="77777777" w:rsidR="002D4FDC" w:rsidRPr="007F7493" w:rsidRDefault="002D4FDC" w:rsidP="002D4FDC">
      <w:pPr>
        <w:rPr>
          <w:rFonts w:cs="Calibri"/>
          <w:sz w:val="16"/>
          <w:szCs w:val="16"/>
        </w:rPr>
      </w:pPr>
      <w:r w:rsidRPr="007F7493">
        <w:rPr>
          <w:rFonts w:cs="Calibri"/>
          <w:sz w:val="16"/>
          <w:szCs w:val="16"/>
        </w:rPr>
        <w:t>Since COVID-19 hit, millions have lost their jobs or income and are struggling to meet their basic needs—including food, housing, and medical care.1 The crisis has impacted sectors like hospitality, leisure, and retail, which employ a large share of America’s most economically vulnerable workers, resulting in alarming disparities in unemployment rates along education and racial lines. In August, the unemployment rate for those with a high school degree or less was more than double the rate for those with a bachelor’s degree.2 Black and Hispanic Americans are experiencing disproportionately high unemployment, with the gulf widening as the crisis continues.3</w:t>
      </w:r>
    </w:p>
    <w:p w14:paraId="2305B2F2" w14:textId="77777777" w:rsidR="002D4FDC" w:rsidRPr="007F7493" w:rsidRDefault="002D4FDC" w:rsidP="002D4FDC">
      <w:pPr>
        <w:rPr>
          <w:rFonts w:cs="Calibri"/>
          <w:sz w:val="16"/>
          <w:szCs w:val="16"/>
        </w:rPr>
      </w:pPr>
      <w:r w:rsidRPr="007F7493">
        <w:rPr>
          <w:rFonts w:cs="Calibri"/>
          <w:sz w:val="16"/>
          <w:szCs w:val="16"/>
        </w:rPr>
        <w:t>The experience of the Great Recession shows that without intentional effort to drive an inclusive recovery, inequality may get worse: while workers with a high school education or less experienced the majority of job losses, nearly all new jobs went to workers with postsecondary education. Inequalities across racial lines also increased as workers of color worked in the hardest-hit sectors and were slower to recover earnings and income than White workers.4</w:t>
      </w:r>
    </w:p>
    <w:p w14:paraId="2CAEC13C" w14:textId="77777777" w:rsidR="002D4FDC" w:rsidRPr="007F7493" w:rsidRDefault="002D4FDC" w:rsidP="002D4FDC">
      <w:pPr>
        <w:rPr>
          <w:rFonts w:cs="Calibri"/>
          <w:sz w:val="16"/>
          <w:szCs w:val="16"/>
        </w:rPr>
      </w:pPr>
      <w:r w:rsidRPr="007F7493">
        <w:rPr>
          <w:rFonts w:cs="Calibri"/>
          <w:sz w:val="16"/>
          <w:szCs w:val="16"/>
        </w:rPr>
        <w:t>The Case for an Inclusive Recovery</w:t>
      </w:r>
    </w:p>
    <w:p w14:paraId="4737F409" w14:textId="77777777" w:rsidR="002D4FDC" w:rsidRPr="007F7493" w:rsidRDefault="002D4FDC" w:rsidP="002D4FDC">
      <w:pPr>
        <w:rPr>
          <w:rFonts w:cs="Calibri"/>
          <w:sz w:val="16"/>
          <w:szCs w:val="16"/>
        </w:rPr>
      </w:pPr>
      <w:r w:rsidRPr="007F7493">
        <w:rPr>
          <w:rFonts w:cs="Calibri"/>
          <w:sz w:val="16"/>
          <w:szCs w:val="16"/>
        </w:rPr>
        <w:t xml:space="preserve">A recovery that promotes broad economic participation, renewed opportunity, and equity will strengthen American moral and political authority around the world. It will send a strong message about the strength and resilience of democratic government and the American people’s ability to adapt to a changing global economic landscape. </w:t>
      </w:r>
    </w:p>
    <w:p w14:paraId="4899E3EC" w14:textId="77777777" w:rsidR="002D4FDC" w:rsidRPr="007F7493" w:rsidRDefault="002D4FDC" w:rsidP="002D4FDC">
      <w:pPr>
        <w:rPr>
          <w:rFonts w:cs="Calibri"/>
          <w:sz w:val="16"/>
        </w:rPr>
      </w:pPr>
      <w:r w:rsidRPr="007F7493">
        <w:rPr>
          <w:rFonts w:cs="Calibri"/>
          <w:sz w:val="16"/>
        </w:rPr>
        <w:t xml:space="preserve">An inclusive </w:t>
      </w:r>
      <w:r w:rsidRPr="007F7493">
        <w:rPr>
          <w:rStyle w:val="Emphasis"/>
          <w:rFonts w:cs="Calibri"/>
          <w:highlight w:val="cyan"/>
        </w:rPr>
        <w:t>recovery will reaffirm American leadership</w:t>
      </w:r>
      <w:r w:rsidRPr="007F7493">
        <w:rPr>
          <w:rStyle w:val="StyleUnderline"/>
          <w:rFonts w:cs="Calibri"/>
        </w:rPr>
        <w:t xml:space="preserve"> as core to the success of our most critical international alliances</w:t>
      </w:r>
      <w:r w:rsidRPr="007F7493">
        <w:rPr>
          <w:rFonts w:cs="Calibri"/>
          <w:sz w:val="16"/>
        </w:rPr>
        <w:t xml:space="preserve">, which are rooted in the notion of shared destiny and interdependence. For example, </w:t>
      </w:r>
      <w:r w:rsidRPr="007F7493">
        <w:rPr>
          <w:rStyle w:val="StyleUnderline"/>
          <w:rFonts w:cs="Calibri"/>
        </w:rPr>
        <w:t>NATO</w:t>
      </w:r>
      <w:r w:rsidRPr="007F7493">
        <w:rPr>
          <w:rFonts w:cs="Calibri"/>
          <w:sz w:val="16"/>
        </w:rPr>
        <w:t xml:space="preserve">, which has been a cornerstone of U.S. foreign policy and a force of global stability for decades, has suffered from American disengagement in recent years. </w:t>
      </w:r>
      <w:r w:rsidRPr="007F7493">
        <w:rPr>
          <w:rStyle w:val="Emphasis"/>
          <w:rFonts w:cs="Calibri"/>
        </w:rPr>
        <w:t>A strong American recovery</w:t>
      </w:r>
      <w:r w:rsidRPr="007F7493">
        <w:rPr>
          <w:rFonts w:cs="Calibri"/>
          <w:sz w:val="16"/>
        </w:rPr>
        <w:t>—coupled with a renewed openness to international collaboration—</w:t>
      </w:r>
      <w:r w:rsidRPr="007F7493">
        <w:rPr>
          <w:rStyle w:val="StyleUnderline"/>
          <w:rFonts w:cs="Calibri"/>
        </w:rPr>
        <w:t xml:space="preserve">is core to NATO’s ability to solve </w:t>
      </w:r>
      <w:r w:rsidRPr="007F7493">
        <w:rPr>
          <w:rStyle w:val="Emphasis"/>
          <w:rFonts w:cs="Calibri"/>
        </w:rPr>
        <w:t>shared geopolitical and security challenges</w:t>
      </w:r>
      <w:r w:rsidRPr="007F7493">
        <w:rPr>
          <w:rFonts w:cs="Calibri"/>
          <w:sz w:val="16"/>
        </w:rPr>
        <w:t xml:space="preserve">. A </w:t>
      </w:r>
      <w:r w:rsidRPr="007F7493">
        <w:rPr>
          <w:rStyle w:val="StyleUnderline"/>
          <w:rFonts w:cs="Calibri"/>
        </w:rPr>
        <w:t>renewed partnership</w:t>
      </w:r>
      <w:r w:rsidRPr="007F7493">
        <w:rPr>
          <w:rFonts w:cs="Calibri"/>
          <w:sz w:val="16"/>
        </w:rPr>
        <w:t xml:space="preserve"> with our European allies </w:t>
      </w:r>
      <w:r w:rsidRPr="007F7493">
        <w:rPr>
          <w:rStyle w:val="Emphasis"/>
          <w:rFonts w:cs="Calibri"/>
        </w:rPr>
        <w:t>from a position of economic strength</w:t>
      </w:r>
      <w:r w:rsidRPr="007F7493">
        <w:rPr>
          <w:rStyle w:val="StyleUnderline"/>
          <w:rFonts w:cs="Calibri"/>
        </w:rPr>
        <w:t xml:space="preserve"> will </w:t>
      </w:r>
      <w:r w:rsidRPr="007F7493">
        <w:rPr>
          <w:rStyle w:val="StyleUnderline"/>
          <w:rFonts w:cs="Calibri"/>
          <w:highlight w:val="cyan"/>
        </w:rPr>
        <w:t xml:space="preserve">enable us to address global crises such as </w:t>
      </w:r>
      <w:r w:rsidRPr="007F7493">
        <w:rPr>
          <w:rStyle w:val="Emphasis"/>
          <w:rFonts w:cs="Calibri"/>
          <w:highlight w:val="cyan"/>
        </w:rPr>
        <w:t xml:space="preserve">climate change, </w:t>
      </w:r>
      <w:r w:rsidRPr="007F7493">
        <w:rPr>
          <w:rStyle w:val="Emphasis"/>
          <w:rFonts w:cs="Calibri"/>
        </w:rPr>
        <w:t xml:space="preserve">global </w:t>
      </w:r>
      <w:r w:rsidRPr="007F7493">
        <w:rPr>
          <w:rStyle w:val="Emphasis"/>
          <w:rFonts w:cs="Calibri"/>
          <w:highlight w:val="cyan"/>
        </w:rPr>
        <w:t>pandemics, and refugees</w:t>
      </w:r>
      <w:r w:rsidRPr="007F7493">
        <w:rPr>
          <w:rFonts w:cs="Calibri"/>
          <w:sz w:val="16"/>
        </w:rPr>
        <w:t xml:space="preserve">. Together, </w:t>
      </w:r>
      <w:r w:rsidRPr="007F7493">
        <w:rPr>
          <w:rStyle w:val="StyleUnderline"/>
          <w:rFonts w:cs="Calibri"/>
        </w:rPr>
        <w:t xml:space="preserve">the United States and Europe can </w:t>
      </w:r>
      <w:r w:rsidRPr="007F7493">
        <w:rPr>
          <w:rStyle w:val="StyleUnderline"/>
          <w:rFonts w:cs="Calibri"/>
          <w:highlight w:val="cyan"/>
        </w:rPr>
        <w:t>pursue</w:t>
      </w:r>
      <w:r w:rsidRPr="007F7493">
        <w:rPr>
          <w:rStyle w:val="StyleUnderline"/>
          <w:rFonts w:cs="Calibri"/>
        </w:rPr>
        <w:t xml:space="preserve"> a commitment to</w:t>
      </w:r>
      <w:r w:rsidRPr="007F7493">
        <w:rPr>
          <w:rFonts w:cs="Calibri"/>
          <w:sz w:val="16"/>
        </w:rPr>
        <w:t xml:space="preserve"> investing in workers for shared economic </w:t>
      </w:r>
      <w:r w:rsidRPr="007F7493">
        <w:rPr>
          <w:rStyle w:val="Emphasis"/>
          <w:rFonts w:cs="Calibri"/>
          <w:highlight w:val="cyan"/>
        </w:rPr>
        <w:t>competitiveness</w:t>
      </w:r>
      <w:r w:rsidRPr="007F7493">
        <w:rPr>
          <w:rFonts w:cs="Calibri"/>
          <w:sz w:val="16"/>
        </w:rPr>
        <w:t xml:space="preserve">, innovation, </w:t>
      </w:r>
      <w:r w:rsidRPr="007F7493">
        <w:rPr>
          <w:rStyle w:val="StyleUnderline"/>
          <w:rFonts w:cs="Calibri"/>
        </w:rPr>
        <w:t>and long-term prosperity</w:t>
      </w:r>
      <w:r w:rsidRPr="007F7493">
        <w:rPr>
          <w:rFonts w:cs="Calibri"/>
          <w:sz w:val="16"/>
        </w:rPr>
        <w:t xml:space="preserve">.  </w:t>
      </w:r>
    </w:p>
    <w:p w14:paraId="52C9A8BA" w14:textId="77777777" w:rsidR="002D4FDC" w:rsidRPr="007F7493" w:rsidRDefault="002D4FDC" w:rsidP="002D4FDC">
      <w:pPr>
        <w:pStyle w:val="Heading4"/>
        <w:rPr>
          <w:rFonts w:cs="Calibri"/>
        </w:rPr>
      </w:pPr>
      <w:r w:rsidRPr="007F7493">
        <w:rPr>
          <w:rFonts w:cs="Calibri"/>
        </w:rPr>
        <w:t xml:space="preserve">Slow growth </w:t>
      </w:r>
      <w:r w:rsidRPr="007F7493">
        <w:rPr>
          <w:rFonts w:cs="Calibri"/>
          <w:u w:val="single"/>
        </w:rPr>
        <w:t>collapses</w:t>
      </w:r>
      <w:r w:rsidRPr="007F7493">
        <w:rPr>
          <w:rFonts w:cs="Calibri"/>
        </w:rPr>
        <w:t xml:space="preserve"> the liberal order AND causes </w:t>
      </w:r>
      <w:r w:rsidRPr="007F7493">
        <w:rPr>
          <w:rFonts w:cs="Calibri"/>
          <w:u w:val="single"/>
        </w:rPr>
        <w:t>global</w:t>
      </w:r>
      <w:r w:rsidRPr="007F7493">
        <w:rPr>
          <w:rFonts w:cs="Calibri"/>
        </w:rPr>
        <w:t xml:space="preserve"> hotspot escalation--extinction. </w:t>
      </w:r>
    </w:p>
    <w:p w14:paraId="1D5AD92A" w14:textId="77777777" w:rsidR="002D4FDC" w:rsidRPr="007F7493" w:rsidRDefault="002D4FDC" w:rsidP="002D4FDC">
      <w:pPr>
        <w:rPr>
          <w:rFonts w:cs="Calibri"/>
        </w:rPr>
      </w:pPr>
      <w:r w:rsidRPr="007F7493">
        <w:rPr>
          <w:rFonts w:cs="Calibri"/>
        </w:rPr>
        <w:t xml:space="preserve">Michael </w:t>
      </w:r>
      <w:r w:rsidRPr="007F7493">
        <w:rPr>
          <w:rStyle w:val="Style13ptBold"/>
          <w:rFonts w:cs="Calibri"/>
        </w:rPr>
        <w:t>Oppenheimer 21</w:t>
      </w:r>
      <w:r w:rsidRPr="007F7493">
        <w:rPr>
          <w:rFonts w:cs="Calibri"/>
        </w:rPr>
        <w:t>. 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 The Future of Global Affairs: Managing Discontinuity, Disruption and Destruction. “The Turbulent Future of International Relations.”</w:t>
      </w:r>
    </w:p>
    <w:p w14:paraId="4149E1D2" w14:textId="77777777" w:rsidR="002D4FDC" w:rsidRPr="007F7493" w:rsidRDefault="002D4FDC" w:rsidP="002D4FDC">
      <w:pPr>
        <w:rPr>
          <w:rFonts w:cs="Calibri"/>
        </w:rPr>
      </w:pPr>
      <w:r w:rsidRPr="007F7493">
        <w:rPr>
          <w:rFonts w:cs="Calibri"/>
        </w:rPr>
        <w:t xml:space="preserve">Four </w:t>
      </w:r>
      <w:r w:rsidRPr="007F7493">
        <w:rPr>
          <w:rStyle w:val="StyleUnderline"/>
          <w:rFonts w:cs="Calibri"/>
        </w:rPr>
        <w:t>structural forces</w:t>
      </w:r>
      <w:r w:rsidRPr="007F7493">
        <w:rPr>
          <w:rFonts w:cs="Calibri"/>
        </w:rPr>
        <w:t xml:space="preserve"> will </w:t>
      </w:r>
      <w:r w:rsidRPr="007F7493">
        <w:rPr>
          <w:rStyle w:val="Emphasis"/>
          <w:rFonts w:cs="Calibri"/>
        </w:rPr>
        <w:t>shape</w:t>
      </w:r>
      <w:r w:rsidRPr="007F7493">
        <w:rPr>
          <w:rFonts w:cs="Calibri"/>
        </w:rPr>
        <w:t xml:space="preserve"> </w:t>
      </w:r>
      <w:r w:rsidRPr="007F7493">
        <w:rPr>
          <w:rStyle w:val="StyleUnderline"/>
          <w:rFonts w:cs="Calibri"/>
        </w:rPr>
        <w:t>the future</w:t>
      </w:r>
      <w:r w:rsidRPr="007F7493">
        <w:rPr>
          <w:rFonts w:cs="Calibri"/>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7F7493">
        <w:rPr>
          <w:rStyle w:val="Emphasis"/>
          <w:rFonts w:cs="Calibri"/>
          <w:highlight w:val="cyan"/>
        </w:rPr>
        <w:t>secular</w:t>
      </w:r>
      <w:r w:rsidRPr="007F7493">
        <w:rPr>
          <w:rStyle w:val="Emphasis"/>
          <w:rFonts w:cs="Calibri"/>
        </w:rPr>
        <w:t xml:space="preserve"> economic </w:t>
      </w:r>
      <w:r w:rsidRPr="007F7493">
        <w:rPr>
          <w:rStyle w:val="Emphasis"/>
          <w:rFonts w:cs="Calibri"/>
          <w:highlight w:val="cyan"/>
        </w:rPr>
        <w:t>stagnation</w:t>
      </w:r>
      <w:r w:rsidRPr="007F7493">
        <w:rPr>
          <w:rFonts w:cs="Calibri"/>
        </w:rPr>
        <w:t xml:space="preserve">, a </w:t>
      </w:r>
      <w:r w:rsidRPr="007F7493">
        <w:rPr>
          <w:rStyle w:val="StyleUnderline"/>
          <w:rFonts w:cs="Calibri"/>
          <w:highlight w:val="cyan"/>
        </w:rPr>
        <w:t>product of</w:t>
      </w:r>
      <w:r w:rsidRPr="007F7493">
        <w:rPr>
          <w:rFonts w:cs="Calibri"/>
          <w:highlight w:val="cyan"/>
        </w:rPr>
        <w:t xml:space="preserve"> </w:t>
      </w:r>
      <w:r w:rsidRPr="007F7493">
        <w:rPr>
          <w:rStyle w:val="Emphasis"/>
          <w:rFonts w:cs="Calibri"/>
          <w:highlight w:val="cyan"/>
        </w:rPr>
        <w:t>long</w:t>
      </w:r>
      <w:r w:rsidRPr="007F7493">
        <w:rPr>
          <w:rFonts w:cs="Calibri"/>
        </w:rPr>
        <w:t xml:space="preserve">er </w:t>
      </w:r>
      <w:r w:rsidRPr="007F7493">
        <w:rPr>
          <w:rStyle w:val="Emphasis"/>
          <w:rFonts w:cs="Calibri"/>
          <w:highlight w:val="cyan"/>
        </w:rPr>
        <w:t>term</w:t>
      </w:r>
      <w:r w:rsidRPr="007F7493">
        <w:rPr>
          <w:rFonts w:cs="Calibri"/>
        </w:rPr>
        <w:t xml:space="preserve"> </w:t>
      </w:r>
      <w:r w:rsidRPr="007F7493">
        <w:rPr>
          <w:rStyle w:val="StyleUnderline"/>
          <w:rFonts w:cs="Calibri"/>
        </w:rPr>
        <w:t xml:space="preserve">global </w:t>
      </w:r>
      <w:r w:rsidRPr="007F7493">
        <w:rPr>
          <w:rStyle w:val="StyleUnderline"/>
          <w:rFonts w:cs="Calibri"/>
          <w:highlight w:val="cyan"/>
        </w:rPr>
        <w:t>decline</w:t>
      </w:r>
      <w:r w:rsidRPr="007F7493">
        <w:rPr>
          <w:rFonts w:cs="Calibri"/>
        </w:rPr>
        <w:t xml:space="preserve"> in birth rates combined with aging populations.4 These structural forces do not determine everything. </w:t>
      </w:r>
      <w:r w:rsidRPr="007F7493">
        <w:rPr>
          <w:rStyle w:val="Emphasis"/>
          <w:rFonts w:cs="Calibri"/>
          <w:highlight w:val="cyan"/>
        </w:rPr>
        <w:t>Environment</w:t>
      </w:r>
      <w:r w:rsidRPr="007F7493">
        <w:rPr>
          <w:rFonts w:cs="Calibri"/>
        </w:rPr>
        <w:t xml:space="preserve">al events, </w:t>
      </w:r>
      <w:r w:rsidRPr="007F7493">
        <w:rPr>
          <w:rStyle w:val="Emphasis"/>
          <w:rFonts w:cs="Calibri"/>
        </w:rPr>
        <w:t xml:space="preserve">global </w:t>
      </w:r>
      <w:r w:rsidRPr="007F7493">
        <w:rPr>
          <w:rStyle w:val="Emphasis"/>
          <w:rFonts w:cs="Calibri"/>
          <w:highlight w:val="cyan"/>
        </w:rPr>
        <w:t>health</w:t>
      </w:r>
      <w:r w:rsidRPr="007F7493">
        <w:rPr>
          <w:rFonts w:cs="Calibri"/>
        </w:rPr>
        <w:t xml:space="preserve"> </w:t>
      </w:r>
      <w:r w:rsidRPr="007F7493">
        <w:rPr>
          <w:rStyle w:val="StyleUnderline"/>
          <w:rFonts w:cs="Calibri"/>
        </w:rPr>
        <w:t>challenges</w:t>
      </w:r>
      <w:r w:rsidRPr="007F7493">
        <w:rPr>
          <w:rFonts w:cs="Calibri"/>
        </w:rPr>
        <w:t xml:space="preserve">, </w:t>
      </w:r>
      <w:r w:rsidRPr="007F7493">
        <w:rPr>
          <w:rStyle w:val="Emphasis"/>
          <w:rFonts w:cs="Calibri"/>
        </w:rPr>
        <w:t>internal political developments</w:t>
      </w:r>
      <w:r w:rsidRPr="007F7493">
        <w:rPr>
          <w:rFonts w:cs="Calibri"/>
        </w:rPr>
        <w:t xml:space="preserve">, policy mistakes, </w:t>
      </w:r>
      <w:r w:rsidRPr="007F7493">
        <w:rPr>
          <w:rStyle w:val="Emphasis"/>
          <w:rFonts w:cs="Calibri"/>
          <w:highlight w:val="cyan"/>
        </w:rPr>
        <w:t>tech</w:t>
      </w:r>
      <w:r w:rsidRPr="007F7493">
        <w:rPr>
          <w:rStyle w:val="Emphasis"/>
          <w:rFonts w:cs="Calibri"/>
        </w:rPr>
        <w:t>nology breakthroughs</w:t>
      </w:r>
      <w:r w:rsidRPr="007F7493">
        <w:rPr>
          <w:rFonts w:cs="Calibri"/>
        </w:rPr>
        <w:t xml:space="preserve"> or failures, will </w:t>
      </w:r>
      <w:r w:rsidRPr="007F7493">
        <w:rPr>
          <w:rStyle w:val="StyleUnderline"/>
          <w:rFonts w:cs="Calibri"/>
          <w:highlight w:val="cyan"/>
        </w:rPr>
        <w:t>intersect</w:t>
      </w:r>
      <w:r w:rsidRPr="007F7493">
        <w:rPr>
          <w:rStyle w:val="StyleUnderline"/>
          <w:rFonts w:cs="Calibri"/>
        </w:rPr>
        <w:t xml:space="preserve"> with structure to</w:t>
      </w:r>
      <w:r w:rsidRPr="007F7493">
        <w:rPr>
          <w:rFonts w:cs="Calibri"/>
        </w:rPr>
        <w:t xml:space="preserve"> </w:t>
      </w:r>
      <w:r w:rsidRPr="007F7493">
        <w:rPr>
          <w:rStyle w:val="Emphasis"/>
          <w:rFonts w:cs="Calibri"/>
        </w:rPr>
        <w:t>define</w:t>
      </w:r>
      <w:r w:rsidRPr="007F7493">
        <w:rPr>
          <w:rFonts w:cs="Calibri"/>
        </w:rPr>
        <w:t xml:space="preserve"> </w:t>
      </w:r>
      <w:r w:rsidRPr="007F7493">
        <w:rPr>
          <w:rStyle w:val="StyleUnderline"/>
          <w:rFonts w:cs="Calibri"/>
        </w:rPr>
        <w:t>our future</w:t>
      </w:r>
      <w:r w:rsidRPr="007F7493">
        <w:rPr>
          <w:rFonts w:cs="Calibri"/>
        </w:rPr>
        <w:t xml:space="preserve">. But these four </w:t>
      </w:r>
      <w:r w:rsidRPr="007F7493">
        <w:rPr>
          <w:rStyle w:val="StyleUnderline"/>
          <w:rFonts w:cs="Calibri"/>
        </w:rPr>
        <w:t xml:space="preserve">structural forces </w:t>
      </w:r>
      <w:r w:rsidRPr="007F7493">
        <w:rPr>
          <w:rStyle w:val="StyleUnderline"/>
          <w:rFonts w:cs="Calibri"/>
          <w:highlight w:val="cyan"/>
        </w:rPr>
        <w:t>will</w:t>
      </w:r>
      <w:r w:rsidRPr="007F7493">
        <w:rPr>
          <w:rFonts w:cs="Calibri"/>
          <w:highlight w:val="cyan"/>
        </w:rPr>
        <w:t xml:space="preserve"> </w:t>
      </w:r>
      <w:r w:rsidRPr="007F7493">
        <w:rPr>
          <w:rStyle w:val="Emphasis"/>
          <w:rFonts w:cs="Calibri"/>
          <w:highlight w:val="cyan"/>
        </w:rPr>
        <w:t>impact</w:t>
      </w:r>
      <w:r w:rsidRPr="007F7493">
        <w:rPr>
          <w:rFonts w:cs="Calibri"/>
        </w:rPr>
        <w:t xml:space="preserve"> </w:t>
      </w:r>
      <w:r w:rsidRPr="007F7493">
        <w:rPr>
          <w:rStyle w:val="StyleUnderline"/>
          <w:rFonts w:cs="Calibri"/>
        </w:rPr>
        <w:t>the way states behave, in the</w:t>
      </w:r>
      <w:r w:rsidRPr="007F7493">
        <w:rPr>
          <w:rFonts w:cs="Calibri"/>
        </w:rPr>
        <w:t xml:space="preserve"> </w:t>
      </w:r>
      <w:r w:rsidRPr="007F7493">
        <w:rPr>
          <w:rStyle w:val="Emphasis"/>
          <w:rFonts w:cs="Calibri"/>
          <w:highlight w:val="cyan"/>
        </w:rPr>
        <w:t>capacity</w:t>
      </w:r>
      <w:r w:rsidRPr="007F7493">
        <w:rPr>
          <w:rFonts w:cs="Calibri"/>
        </w:rPr>
        <w:t xml:space="preserve"> </w:t>
      </w:r>
      <w:r w:rsidRPr="007F7493">
        <w:rPr>
          <w:rStyle w:val="StyleUnderline"/>
          <w:rFonts w:cs="Calibri"/>
        </w:rPr>
        <w:t xml:space="preserve">of great powers </w:t>
      </w:r>
      <w:r w:rsidRPr="007F7493">
        <w:rPr>
          <w:rStyle w:val="StyleUnderline"/>
          <w:rFonts w:cs="Calibri"/>
          <w:highlight w:val="cyan"/>
        </w:rPr>
        <w:t>to</w:t>
      </w:r>
      <w:r w:rsidRPr="007F7493">
        <w:rPr>
          <w:rFonts w:cs="Calibri"/>
        </w:rPr>
        <w:t xml:space="preserve"> </w:t>
      </w:r>
      <w:r w:rsidRPr="007F7493">
        <w:rPr>
          <w:rStyle w:val="Emphasis"/>
          <w:rFonts w:cs="Calibri"/>
        </w:rPr>
        <w:t>manage</w:t>
      </w:r>
      <w:r w:rsidRPr="007F7493">
        <w:rPr>
          <w:rFonts w:cs="Calibri"/>
        </w:rPr>
        <w:t xml:space="preserve"> their </w:t>
      </w:r>
      <w:r w:rsidRPr="007F7493">
        <w:rPr>
          <w:rStyle w:val="Emphasis"/>
          <w:rFonts w:cs="Calibri"/>
        </w:rPr>
        <w:t>differences</w:t>
      </w:r>
      <w:r w:rsidRPr="007F7493">
        <w:rPr>
          <w:rFonts w:cs="Calibri"/>
        </w:rPr>
        <w:t xml:space="preserve">, </w:t>
      </w:r>
      <w:r w:rsidRPr="007F7493">
        <w:rPr>
          <w:rStyle w:val="StyleUnderline"/>
          <w:rFonts w:cs="Calibri"/>
        </w:rPr>
        <w:t xml:space="preserve">and to act collectively to </w:t>
      </w:r>
      <w:r w:rsidRPr="007F7493">
        <w:rPr>
          <w:rStyle w:val="StyleUnderline"/>
          <w:rFonts w:cs="Calibri"/>
          <w:highlight w:val="cyan"/>
        </w:rPr>
        <w:t>settle</w:t>
      </w:r>
      <w:r w:rsidRPr="007F7493">
        <w:rPr>
          <w:rFonts w:cs="Calibri"/>
        </w:rPr>
        <w:t xml:space="preserve">, rather than exploit, </w:t>
      </w:r>
      <w:r w:rsidRPr="007F7493">
        <w:rPr>
          <w:rStyle w:val="StyleUnderline"/>
          <w:rFonts w:cs="Calibri"/>
        </w:rPr>
        <w:t xml:space="preserve">the inevitable </w:t>
      </w:r>
      <w:r w:rsidRPr="007F7493">
        <w:rPr>
          <w:rStyle w:val="StyleUnderline"/>
          <w:rFonts w:cs="Calibri"/>
          <w:highlight w:val="cyan"/>
        </w:rPr>
        <w:t>shocks</w:t>
      </w:r>
      <w:r w:rsidRPr="007F7493">
        <w:rPr>
          <w:rStyle w:val="StyleUnderline"/>
          <w:rFonts w:cs="Calibri"/>
        </w:rPr>
        <w:t xml:space="preserve"> of the next decade</w:t>
      </w:r>
      <w:r w:rsidRPr="007F7493">
        <w:rPr>
          <w:rFonts w:cs="Calibri"/>
        </w:rPr>
        <w:t>.</w:t>
      </w:r>
    </w:p>
    <w:p w14:paraId="4A690CA8" w14:textId="77777777" w:rsidR="002D4FDC" w:rsidRPr="007F7493" w:rsidRDefault="002D4FDC" w:rsidP="002D4FDC">
      <w:pPr>
        <w:rPr>
          <w:rFonts w:cs="Calibri"/>
        </w:rPr>
      </w:pPr>
      <w:r w:rsidRPr="007F7493">
        <w:rPr>
          <w:rFonts w:cs="Calibri"/>
        </w:rPr>
        <w:t xml:space="preserve">Some of these </w:t>
      </w:r>
      <w:r w:rsidRPr="007F7493">
        <w:rPr>
          <w:rStyle w:val="StyleUnderline"/>
          <w:rFonts w:cs="Calibri"/>
        </w:rPr>
        <w:t>structural forces could be</w:t>
      </w:r>
      <w:r w:rsidRPr="007F7493">
        <w:rPr>
          <w:rFonts w:cs="Calibri"/>
        </w:rPr>
        <w:t xml:space="preserve"> </w:t>
      </w:r>
      <w:r w:rsidRPr="007F7493">
        <w:rPr>
          <w:rStyle w:val="Emphasis"/>
          <w:rFonts w:cs="Calibri"/>
        </w:rPr>
        <w:t>managed</w:t>
      </w:r>
      <w:r w:rsidRPr="007F7493">
        <w:rPr>
          <w:rFonts w:cs="Calibri"/>
        </w:rPr>
        <w:t xml:space="preserve"> </w:t>
      </w:r>
      <w:r w:rsidRPr="007F7493">
        <w:rPr>
          <w:rStyle w:val="StyleUnderline"/>
          <w:rFonts w:cs="Calibri"/>
        </w:rPr>
        <w:t>to promote prosperity and</w:t>
      </w:r>
      <w:r w:rsidRPr="007F7493">
        <w:rPr>
          <w:rFonts w:cs="Calibri"/>
        </w:rPr>
        <w:t xml:space="preserve"> </w:t>
      </w:r>
      <w:r w:rsidRPr="007F7493">
        <w:rPr>
          <w:rStyle w:val="Emphasis"/>
          <w:rFonts w:cs="Calibri"/>
        </w:rPr>
        <w:t>avoid war</w:t>
      </w:r>
      <w:r w:rsidRPr="007F7493">
        <w:rPr>
          <w:rFonts w:cs="Calibri"/>
        </w:rPr>
        <w:t xml:space="preserve">. Multipolarity (inherently more prone to conflict than other configurations of power, given coordination problems)5 plus </w:t>
      </w:r>
      <w:r w:rsidRPr="007F7493">
        <w:rPr>
          <w:rStyle w:val="StyleUnderline"/>
          <w:rFonts w:cs="Calibri"/>
        </w:rPr>
        <w:t>globalization can work in</w:t>
      </w:r>
      <w:r w:rsidRPr="007F7493">
        <w:rPr>
          <w:rFonts w:cs="Calibri"/>
        </w:rPr>
        <w:t xml:space="preserve"> a world of </w:t>
      </w:r>
      <w:r w:rsidRPr="007F7493">
        <w:rPr>
          <w:rStyle w:val="Emphasis"/>
          <w:rFonts w:cs="Calibri"/>
        </w:rPr>
        <w:t>prosperity</w:t>
      </w:r>
      <w:r w:rsidRPr="007F7493">
        <w:rPr>
          <w:rFonts w:cs="Calibri"/>
        </w:rPr>
        <w:t xml:space="preserve">, convergent values, </w:t>
      </w:r>
      <w:r w:rsidRPr="007F7493">
        <w:rPr>
          <w:rStyle w:val="StyleUnderline"/>
          <w:rFonts w:cs="Calibri"/>
        </w:rPr>
        <w:t>and</w:t>
      </w:r>
      <w:r w:rsidRPr="007F7493">
        <w:rPr>
          <w:rFonts w:cs="Calibri"/>
        </w:rPr>
        <w:t xml:space="preserve"> </w:t>
      </w:r>
      <w:r w:rsidRPr="007F7493">
        <w:rPr>
          <w:rStyle w:val="Emphasis"/>
          <w:rFonts w:cs="Calibri"/>
        </w:rPr>
        <w:t>effective</w:t>
      </w:r>
      <w:r w:rsidRPr="007F7493">
        <w:rPr>
          <w:rFonts w:cs="Calibri"/>
        </w:rPr>
        <w:t xml:space="preserve"> </w:t>
      </w:r>
      <w:r w:rsidRPr="007F7493">
        <w:rPr>
          <w:rStyle w:val="StyleUnderline"/>
          <w:rFonts w:cs="Calibri"/>
        </w:rPr>
        <w:t>conflict management</w:t>
      </w:r>
      <w:r w:rsidRPr="007F7493">
        <w:rPr>
          <w:rFonts w:cs="Calibri"/>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7F7493">
        <w:rPr>
          <w:rStyle w:val="StyleUnderline"/>
          <w:rFonts w:cs="Calibri"/>
        </w:rPr>
        <w:t>globalization</w:t>
      </w:r>
      <w:r w:rsidRPr="007F7493">
        <w:rPr>
          <w:rFonts w:cs="Calibri"/>
        </w:rPr>
        <w:t xml:space="preserve"> with liberal characteristics </w:t>
      </w:r>
      <w:r w:rsidRPr="007F7493">
        <w:rPr>
          <w:rStyle w:val="StyleUnderline"/>
          <w:rFonts w:cs="Calibri"/>
        </w:rPr>
        <w:t>can be sustained</w:t>
      </w:r>
      <w:r w:rsidRPr="007F7493">
        <w:rPr>
          <w:rFonts w:cs="Calibri"/>
        </w:rPr>
        <w:t xml:space="preserve"> without American hegemony, arguing that </w:t>
      </w:r>
      <w:r w:rsidRPr="007F7493">
        <w:rPr>
          <w:rStyle w:val="StyleUnderline"/>
          <w:rFonts w:cs="Calibri"/>
        </w:rPr>
        <w:t>liberal values and practices have been</w:t>
      </w:r>
      <w:r w:rsidRPr="007F7493">
        <w:rPr>
          <w:rFonts w:cs="Calibri"/>
        </w:rPr>
        <w:t xml:space="preserve"> </w:t>
      </w:r>
      <w:r w:rsidRPr="007F7493">
        <w:rPr>
          <w:rStyle w:val="Emphasis"/>
          <w:rFonts w:cs="Calibri"/>
        </w:rPr>
        <w:t>fully accepted</w:t>
      </w:r>
      <w:r w:rsidRPr="007F7493">
        <w:rPr>
          <w:rFonts w:cs="Calibri"/>
        </w:rPr>
        <w:t xml:space="preserve"> </w:t>
      </w:r>
      <w:r w:rsidRPr="007F7493">
        <w:rPr>
          <w:rStyle w:val="StyleUnderline"/>
          <w:rFonts w:cs="Calibri"/>
        </w:rPr>
        <w:t>by states, global institutions, and private actors as</w:t>
      </w:r>
      <w:r w:rsidRPr="007F7493">
        <w:rPr>
          <w:rFonts w:cs="Calibri"/>
        </w:rPr>
        <w:t xml:space="preserve"> </w:t>
      </w:r>
      <w:r w:rsidRPr="007F7493">
        <w:rPr>
          <w:rStyle w:val="Emphasis"/>
          <w:rFonts w:cs="Calibri"/>
        </w:rPr>
        <w:t>imperative for growth</w:t>
      </w:r>
      <w:r w:rsidRPr="007F7493">
        <w:rPr>
          <w:rFonts w:cs="Calibri"/>
        </w:rPr>
        <w:t xml:space="preserve"> and political legitimacy.6 Divergent values plus multipolarity can work, </w:t>
      </w:r>
      <w:r w:rsidRPr="007F7493">
        <w:rPr>
          <w:rStyle w:val="StyleUnderline"/>
          <w:rFonts w:cs="Calibri"/>
        </w:rPr>
        <w:t>though</w:t>
      </w:r>
      <w:r w:rsidRPr="007F7493">
        <w:rPr>
          <w:rFonts w:cs="Calibri"/>
        </w:rPr>
        <w:t xml:space="preserve"> at </w:t>
      </w:r>
      <w:r w:rsidRPr="007F7493">
        <w:rPr>
          <w:rStyle w:val="Emphasis"/>
          <w:rFonts w:cs="Calibri"/>
          <w:highlight w:val="cyan"/>
        </w:rPr>
        <w:t>significantly</w:t>
      </w:r>
      <w:r w:rsidRPr="007F7493">
        <w:rPr>
          <w:rFonts w:cs="Calibri"/>
          <w:highlight w:val="cyan"/>
        </w:rPr>
        <w:t xml:space="preserve"> </w:t>
      </w:r>
      <w:r w:rsidRPr="007F7493">
        <w:rPr>
          <w:rStyle w:val="StyleUnderline"/>
          <w:rFonts w:cs="Calibri"/>
          <w:highlight w:val="cyan"/>
        </w:rPr>
        <w:t xml:space="preserve">lower </w:t>
      </w:r>
      <w:r w:rsidRPr="007F7493">
        <w:rPr>
          <w:rStyle w:val="StyleUnderline"/>
          <w:rFonts w:cs="Calibri"/>
        </w:rPr>
        <w:t xml:space="preserve">levels of economic </w:t>
      </w:r>
      <w:r w:rsidRPr="007F7493">
        <w:rPr>
          <w:rStyle w:val="StyleUnderline"/>
          <w:rFonts w:cs="Calibri"/>
          <w:highlight w:val="cyan"/>
        </w:rPr>
        <w:t>growth</w:t>
      </w:r>
      <w:r w:rsidRPr="007F7493">
        <w:rPr>
          <w:rFonts w:cs="Calibri"/>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3B175AEE" w14:textId="77777777" w:rsidR="002D4FDC" w:rsidRPr="007F7493" w:rsidRDefault="002D4FDC" w:rsidP="002D4FDC">
      <w:pPr>
        <w:rPr>
          <w:rFonts w:cs="Calibri"/>
        </w:rPr>
      </w:pPr>
      <w:r w:rsidRPr="007F7493">
        <w:rPr>
          <w:rFonts w:cs="Calibri"/>
        </w:rPr>
        <w:t xml:space="preserve">But all four forces operating simultaneously will </w:t>
      </w:r>
      <w:r w:rsidRPr="007F7493">
        <w:rPr>
          <w:rStyle w:val="StyleUnderline"/>
          <w:rFonts w:cs="Calibri"/>
        </w:rPr>
        <w:t>produce a future of</w:t>
      </w:r>
      <w:r w:rsidRPr="007F7493">
        <w:rPr>
          <w:rFonts w:cs="Calibri"/>
        </w:rPr>
        <w:t xml:space="preserve"> </w:t>
      </w:r>
      <w:r w:rsidRPr="007F7493">
        <w:rPr>
          <w:rStyle w:val="Emphasis"/>
          <w:rFonts w:cs="Calibri"/>
        </w:rPr>
        <w:t>increasing</w:t>
      </w:r>
      <w:r w:rsidRPr="007F7493">
        <w:rPr>
          <w:rFonts w:cs="Calibri"/>
        </w:rPr>
        <w:t xml:space="preserve"> internal </w:t>
      </w:r>
      <w:r w:rsidRPr="007F7493">
        <w:rPr>
          <w:rStyle w:val="StyleUnderline"/>
          <w:rFonts w:cs="Calibri"/>
        </w:rPr>
        <w:t>polarization and</w:t>
      </w:r>
      <w:r w:rsidRPr="007F7493">
        <w:rPr>
          <w:rFonts w:cs="Calibri"/>
        </w:rPr>
        <w:t xml:space="preserve"> </w:t>
      </w:r>
      <w:r w:rsidRPr="007F7493">
        <w:rPr>
          <w:rStyle w:val="Emphasis"/>
          <w:rFonts w:cs="Calibri"/>
        </w:rPr>
        <w:t>cross border conflict</w:t>
      </w:r>
      <w:r w:rsidRPr="007F7493">
        <w:rPr>
          <w:rFonts w:cs="Calibri"/>
        </w:rPr>
        <w:t xml:space="preserve">, diminished economic growth and poverty alleviation, </w:t>
      </w:r>
      <w:r w:rsidRPr="007F7493">
        <w:rPr>
          <w:rStyle w:val="StyleUnderline"/>
          <w:rFonts w:cs="Calibri"/>
          <w:highlight w:val="cyan"/>
        </w:rPr>
        <w:t>weak</w:t>
      </w:r>
      <w:r w:rsidRPr="007F7493">
        <w:rPr>
          <w:rStyle w:val="StyleUnderline"/>
          <w:rFonts w:cs="Calibri"/>
        </w:rPr>
        <w:t>ened</w:t>
      </w:r>
      <w:r w:rsidRPr="007F7493">
        <w:rPr>
          <w:rFonts w:cs="Calibri"/>
        </w:rPr>
        <w:t xml:space="preserve"> </w:t>
      </w:r>
      <w:r w:rsidRPr="007F7493">
        <w:rPr>
          <w:rStyle w:val="Emphasis"/>
          <w:rFonts w:cs="Calibri"/>
        </w:rPr>
        <w:t xml:space="preserve">global </w:t>
      </w:r>
      <w:r w:rsidRPr="007F7493">
        <w:rPr>
          <w:rStyle w:val="Emphasis"/>
          <w:rFonts w:cs="Calibri"/>
          <w:highlight w:val="cyan"/>
        </w:rPr>
        <w:t>institutions</w:t>
      </w:r>
      <w:r w:rsidRPr="007F7493">
        <w:rPr>
          <w:rFonts w:cs="Calibri"/>
        </w:rPr>
        <w:t xml:space="preserve"> </w:t>
      </w:r>
      <w:r w:rsidRPr="007F7493">
        <w:rPr>
          <w:rStyle w:val="StyleUnderline"/>
          <w:rFonts w:cs="Calibri"/>
        </w:rPr>
        <w:t>and norms of behavior, and</w:t>
      </w:r>
      <w:r w:rsidRPr="007F7493">
        <w:rPr>
          <w:rFonts w:cs="Calibri"/>
        </w:rPr>
        <w:t xml:space="preserve"> </w:t>
      </w:r>
      <w:r w:rsidRPr="007F7493">
        <w:rPr>
          <w:rStyle w:val="Emphasis"/>
          <w:rFonts w:cs="Calibri"/>
          <w:highlight w:val="cyan"/>
        </w:rPr>
        <w:t>reduce</w:t>
      </w:r>
      <w:r w:rsidRPr="007F7493">
        <w:rPr>
          <w:rStyle w:val="Emphasis"/>
          <w:rFonts w:cs="Calibri"/>
        </w:rPr>
        <w:t>d</w:t>
      </w:r>
      <w:r w:rsidRPr="007F7493">
        <w:rPr>
          <w:rFonts w:cs="Calibri"/>
        </w:rPr>
        <w:t xml:space="preserve"> </w:t>
      </w:r>
      <w:r w:rsidRPr="007F7493">
        <w:rPr>
          <w:rStyle w:val="StyleUnderline"/>
          <w:rFonts w:cs="Calibri"/>
        </w:rPr>
        <w:t xml:space="preserve">collective </w:t>
      </w:r>
      <w:r w:rsidRPr="007F7493">
        <w:rPr>
          <w:rStyle w:val="StyleUnderline"/>
          <w:rFonts w:cs="Calibri"/>
          <w:highlight w:val="cyan"/>
        </w:rPr>
        <w:t>capacity to confront</w:t>
      </w:r>
      <w:r w:rsidRPr="007F7493">
        <w:rPr>
          <w:rStyle w:val="StyleUnderline"/>
          <w:rFonts w:cs="Calibri"/>
        </w:rPr>
        <w:t xml:space="preserve"> emerging challenges of</w:t>
      </w:r>
      <w:r w:rsidRPr="007F7493">
        <w:rPr>
          <w:rFonts w:cs="Calibri"/>
        </w:rPr>
        <w:t xml:space="preserve"> </w:t>
      </w:r>
      <w:r w:rsidRPr="007F7493">
        <w:rPr>
          <w:rStyle w:val="Emphasis"/>
          <w:rFonts w:cs="Calibri"/>
        </w:rPr>
        <w:t xml:space="preserve">global </w:t>
      </w:r>
      <w:r w:rsidRPr="007F7493">
        <w:rPr>
          <w:rStyle w:val="Emphasis"/>
          <w:rFonts w:cs="Calibri"/>
          <w:highlight w:val="cyan"/>
        </w:rPr>
        <w:t>warming</w:t>
      </w:r>
      <w:r w:rsidRPr="007F7493">
        <w:rPr>
          <w:rFonts w:cs="Calibri"/>
        </w:rPr>
        <w:t xml:space="preserve">, </w:t>
      </w:r>
      <w:r w:rsidRPr="007F7493">
        <w:rPr>
          <w:rStyle w:val="StyleUnderline"/>
          <w:rFonts w:cs="Calibri"/>
        </w:rPr>
        <w:t>accelerating</w:t>
      </w:r>
      <w:r w:rsidRPr="007F7493">
        <w:rPr>
          <w:rFonts w:cs="Calibri"/>
        </w:rPr>
        <w:t xml:space="preserve"> </w:t>
      </w:r>
      <w:r w:rsidRPr="007F7493">
        <w:rPr>
          <w:rStyle w:val="Emphasis"/>
          <w:rFonts w:cs="Calibri"/>
          <w:highlight w:val="cyan"/>
        </w:rPr>
        <w:t>tech</w:t>
      </w:r>
      <w:r w:rsidRPr="007F7493">
        <w:rPr>
          <w:rFonts w:cs="Calibri"/>
        </w:rPr>
        <w:t xml:space="preserve">nology </w:t>
      </w:r>
      <w:r w:rsidRPr="007F7493">
        <w:rPr>
          <w:rStyle w:val="Emphasis"/>
          <w:rFonts w:cs="Calibri"/>
        </w:rPr>
        <w:t>change</w:t>
      </w:r>
      <w:r w:rsidRPr="007F7493">
        <w:rPr>
          <w:rFonts w:cs="Calibri"/>
        </w:rPr>
        <w:t xml:space="preserve">, </w:t>
      </w:r>
      <w:r w:rsidRPr="007F7493">
        <w:rPr>
          <w:rStyle w:val="Emphasis"/>
          <w:rFonts w:cs="Calibri"/>
          <w:highlight w:val="cyan"/>
        </w:rPr>
        <w:t>nuc</w:t>
      </w:r>
      <w:r w:rsidRPr="007F7493">
        <w:rPr>
          <w:rFonts w:cs="Calibri"/>
        </w:rPr>
        <w:t>lear weapon</w:t>
      </w:r>
      <w:r w:rsidRPr="007F7493">
        <w:rPr>
          <w:rStyle w:val="Emphasis"/>
          <w:rFonts w:cs="Calibri"/>
        </w:rPr>
        <w:t>s innovation</w:t>
      </w:r>
      <w:r w:rsidRPr="007F7493">
        <w:rPr>
          <w:rFonts w:cs="Calibri"/>
        </w:rPr>
        <w:t xml:space="preserve"> </w:t>
      </w:r>
      <w:r w:rsidRPr="007F7493">
        <w:rPr>
          <w:rStyle w:val="StyleUnderline"/>
          <w:rFonts w:cs="Calibri"/>
        </w:rPr>
        <w:t>and</w:t>
      </w:r>
      <w:r w:rsidRPr="007F7493">
        <w:rPr>
          <w:rFonts w:cs="Calibri"/>
        </w:rPr>
        <w:t xml:space="preserve"> </w:t>
      </w:r>
      <w:r w:rsidRPr="007F7493">
        <w:rPr>
          <w:rStyle w:val="Emphasis"/>
          <w:rFonts w:cs="Calibri"/>
        </w:rPr>
        <w:t>prolif</w:t>
      </w:r>
      <w:r w:rsidRPr="007F7493">
        <w:rPr>
          <w:rFonts w:cs="Calibri"/>
        </w:rPr>
        <w:t>eration. As in any effective scenario, this future is clearly visible to any keen observer. We have only to abolish wishful thinking and believe our own eyes.10</w:t>
      </w:r>
    </w:p>
    <w:p w14:paraId="0A082465" w14:textId="77777777" w:rsidR="002D4FDC" w:rsidRPr="007F7493" w:rsidRDefault="002D4FDC" w:rsidP="002D4FDC">
      <w:pPr>
        <w:rPr>
          <w:rFonts w:cs="Calibri"/>
        </w:rPr>
      </w:pPr>
      <w:r w:rsidRPr="007F7493">
        <w:rPr>
          <w:rFonts w:cs="Calibri"/>
        </w:rPr>
        <w:t>Secular Stagnation</w:t>
      </w:r>
    </w:p>
    <w:p w14:paraId="7568F88D" w14:textId="77777777" w:rsidR="002D4FDC" w:rsidRPr="007F7493" w:rsidRDefault="002D4FDC" w:rsidP="002D4FDC">
      <w:pPr>
        <w:rPr>
          <w:rFonts w:cs="Calibri"/>
        </w:rPr>
      </w:pPr>
      <w:r w:rsidRPr="007F7493">
        <w:rPr>
          <w:rFonts w:cs="Calibri"/>
        </w:rPr>
        <w:t xml:space="preserve">This unbrave new world has been emerging for some time, as </w:t>
      </w:r>
      <w:r w:rsidRPr="007F7493">
        <w:rPr>
          <w:rStyle w:val="StyleUnderline"/>
          <w:rFonts w:cs="Calibri"/>
        </w:rPr>
        <w:t>US power has</w:t>
      </w:r>
      <w:r w:rsidRPr="007F7493">
        <w:rPr>
          <w:rFonts w:cs="Calibri"/>
        </w:rPr>
        <w:t xml:space="preserve"> </w:t>
      </w:r>
      <w:r w:rsidRPr="007F7493">
        <w:rPr>
          <w:rStyle w:val="Emphasis"/>
          <w:rFonts w:cs="Calibri"/>
        </w:rPr>
        <w:t>declined</w:t>
      </w:r>
      <w:r w:rsidRPr="007F7493">
        <w:rPr>
          <w:rFonts w:cs="Calibri"/>
        </w:rPr>
        <w:t xml:space="preserve"> </w:t>
      </w:r>
      <w:r w:rsidRPr="007F7493">
        <w:rPr>
          <w:rStyle w:val="StyleUnderline"/>
          <w:rFonts w:cs="Calibri"/>
        </w:rPr>
        <w:t>relative to other states</w:t>
      </w:r>
      <w:r w:rsidRPr="007F7493">
        <w:rPr>
          <w:rFonts w:cs="Calibri"/>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7F7493">
        <w:rPr>
          <w:rStyle w:val="StyleUnderline"/>
          <w:rFonts w:cs="Calibri"/>
        </w:rPr>
        <w:t>new era was jumpstarted by the</w:t>
      </w:r>
      <w:r w:rsidRPr="007F7493">
        <w:rPr>
          <w:rFonts w:cs="Calibri"/>
        </w:rPr>
        <w:t xml:space="preserve"> world </w:t>
      </w:r>
      <w:r w:rsidRPr="007F7493">
        <w:rPr>
          <w:rStyle w:val="Emphasis"/>
          <w:rFonts w:cs="Calibri"/>
        </w:rPr>
        <w:t>financial crisis</w:t>
      </w:r>
      <w:r w:rsidRPr="007F7493">
        <w:rPr>
          <w:rFonts w:cs="Calibri"/>
        </w:rPr>
        <w:t xml:space="preserve"> of 2007, </w:t>
      </w:r>
      <w:r w:rsidRPr="007F7493">
        <w:rPr>
          <w:rStyle w:val="StyleUnderline"/>
          <w:rFonts w:cs="Calibri"/>
        </w:rPr>
        <w:t>which</w:t>
      </w:r>
      <w:r w:rsidRPr="007F7493">
        <w:rPr>
          <w:rFonts w:cs="Calibri"/>
        </w:rPr>
        <w:t xml:space="preserve"> revealed the bankruptcy of unregulated market capitalism, </w:t>
      </w:r>
      <w:r w:rsidRPr="007F7493">
        <w:rPr>
          <w:rStyle w:val="Emphasis"/>
          <w:rFonts w:cs="Calibri"/>
        </w:rPr>
        <w:t>weakened</w:t>
      </w:r>
      <w:r w:rsidRPr="007F7493">
        <w:rPr>
          <w:rFonts w:cs="Calibri"/>
        </w:rPr>
        <w:t xml:space="preserve"> </w:t>
      </w:r>
      <w:r w:rsidRPr="007F7493">
        <w:rPr>
          <w:rStyle w:val="StyleUnderline"/>
          <w:rFonts w:cs="Calibri"/>
        </w:rPr>
        <w:t>faith in US leadership</w:t>
      </w:r>
      <w:r w:rsidRPr="007F7493">
        <w:rPr>
          <w:rFonts w:cs="Calibri"/>
        </w:rPr>
        <w:t xml:space="preserve">, exacerbated economic deprivation and inequality around the world, ignited growing populism, and undermined international liberal institutions. </w:t>
      </w:r>
      <w:r w:rsidRPr="007F7493">
        <w:rPr>
          <w:rStyle w:val="StyleUnderline"/>
          <w:rFonts w:cs="Calibri"/>
        </w:rPr>
        <w:t>The</w:t>
      </w:r>
      <w:r w:rsidRPr="007F7493">
        <w:rPr>
          <w:rFonts w:cs="Calibri"/>
        </w:rPr>
        <w:t xml:space="preserve"> </w:t>
      </w:r>
      <w:r w:rsidRPr="007F7493">
        <w:rPr>
          <w:rStyle w:val="Emphasis"/>
          <w:rFonts w:cs="Calibri"/>
        </w:rPr>
        <w:t>skewed</w:t>
      </w:r>
      <w:r w:rsidRPr="007F7493">
        <w:rPr>
          <w:rFonts w:cs="Calibri"/>
        </w:rPr>
        <w:t xml:space="preserve"> </w:t>
      </w:r>
      <w:r w:rsidRPr="007F7493">
        <w:rPr>
          <w:rStyle w:val="StyleUnderline"/>
          <w:rFonts w:cs="Calibri"/>
        </w:rPr>
        <w:t>distribution of wealth</w:t>
      </w:r>
      <w:r w:rsidRPr="007F7493">
        <w:rPr>
          <w:rFonts w:cs="Calibri"/>
        </w:rPr>
        <w:t xml:space="preserve"> experienced in most developed countries, politically tolerated in periods of growth, </w:t>
      </w:r>
      <w:r w:rsidRPr="007F7493">
        <w:rPr>
          <w:rStyle w:val="StyleUnderline"/>
          <w:rFonts w:cs="Calibri"/>
        </w:rPr>
        <w:t>became</w:t>
      </w:r>
      <w:r w:rsidRPr="007F7493">
        <w:rPr>
          <w:rFonts w:cs="Calibri"/>
        </w:rPr>
        <w:t xml:space="preserve"> </w:t>
      </w:r>
      <w:r w:rsidRPr="007F7493">
        <w:rPr>
          <w:rStyle w:val="Emphasis"/>
          <w:rFonts w:cs="Calibri"/>
        </w:rPr>
        <w:t>intolerable</w:t>
      </w:r>
      <w:r w:rsidRPr="007F7493">
        <w:rPr>
          <w:rFonts w:cs="Calibri"/>
        </w:rPr>
        <w:t xml:space="preserve"> </w:t>
      </w:r>
      <w:r w:rsidRPr="007F7493">
        <w:rPr>
          <w:rStyle w:val="StyleUnderline"/>
          <w:rFonts w:cs="Calibri"/>
        </w:rPr>
        <w:t>as growth rates declined</w:t>
      </w:r>
      <w:r w:rsidRPr="007F7493">
        <w:rPr>
          <w:rFonts w:cs="Calibri"/>
        </w:rPr>
        <w:t xml:space="preserve">. A </w:t>
      </w:r>
      <w:r w:rsidRPr="007F7493">
        <w:rPr>
          <w:rStyle w:val="StyleUnderline"/>
          <w:rFonts w:cs="Calibri"/>
        </w:rPr>
        <w:t>combination of</w:t>
      </w:r>
      <w:r w:rsidRPr="007F7493">
        <w:rPr>
          <w:rFonts w:cs="Calibri"/>
        </w:rPr>
        <w:t xml:space="preserve"> </w:t>
      </w:r>
      <w:r w:rsidRPr="007F7493">
        <w:rPr>
          <w:rStyle w:val="Emphasis"/>
          <w:rFonts w:cs="Calibri"/>
        </w:rPr>
        <w:t>aging</w:t>
      </w:r>
      <w:r w:rsidRPr="007F7493">
        <w:rPr>
          <w:rFonts w:cs="Calibri"/>
        </w:rPr>
        <w:t xml:space="preserve"> </w:t>
      </w:r>
      <w:r w:rsidRPr="007F7493">
        <w:rPr>
          <w:rStyle w:val="StyleUnderline"/>
          <w:rFonts w:cs="Calibri"/>
        </w:rPr>
        <w:t>populations</w:t>
      </w:r>
      <w:r w:rsidRPr="007F7493">
        <w:rPr>
          <w:rFonts w:cs="Calibri"/>
        </w:rPr>
        <w:t xml:space="preserve">, </w:t>
      </w:r>
      <w:r w:rsidRPr="007F7493">
        <w:rPr>
          <w:rStyle w:val="Emphasis"/>
          <w:rFonts w:cs="Calibri"/>
        </w:rPr>
        <w:t>accelerating</w:t>
      </w:r>
      <w:r w:rsidRPr="007F7493">
        <w:rPr>
          <w:rFonts w:cs="Calibri"/>
        </w:rPr>
        <w:t xml:space="preserve"> </w:t>
      </w:r>
      <w:r w:rsidRPr="007F7493">
        <w:rPr>
          <w:rStyle w:val="StyleUnderline"/>
          <w:rFonts w:cs="Calibri"/>
        </w:rPr>
        <w:t>technology, and global</w:t>
      </w:r>
      <w:r w:rsidRPr="007F7493">
        <w:rPr>
          <w:rFonts w:cs="Calibri"/>
        </w:rPr>
        <w:t xml:space="preserve"> </w:t>
      </w:r>
      <w:r w:rsidRPr="007F7493">
        <w:rPr>
          <w:rStyle w:val="Emphasis"/>
          <w:rFonts w:cs="Calibri"/>
        </w:rPr>
        <w:t>populism/nationalism</w:t>
      </w:r>
      <w:r w:rsidRPr="007F7493">
        <w:rPr>
          <w:rFonts w:cs="Calibri"/>
        </w:rPr>
        <w:t xml:space="preserve"> </w:t>
      </w:r>
      <w:r w:rsidRPr="007F7493">
        <w:rPr>
          <w:rStyle w:val="StyleUnderline"/>
          <w:rFonts w:cs="Calibri"/>
        </w:rPr>
        <w:t>promises to make this growth decline</w:t>
      </w:r>
      <w:r w:rsidRPr="007F7493">
        <w:rPr>
          <w:rFonts w:cs="Calibri"/>
        </w:rPr>
        <w:t xml:space="preserve"> </w:t>
      </w:r>
      <w:r w:rsidRPr="007F7493">
        <w:rPr>
          <w:rStyle w:val="Emphasis"/>
          <w:rFonts w:cs="Calibri"/>
        </w:rPr>
        <w:t>very difficult</w:t>
      </w:r>
      <w:r w:rsidRPr="007F7493">
        <w:rPr>
          <w:rFonts w:cs="Calibri"/>
        </w:rPr>
        <w:t xml:space="preserve"> </w:t>
      </w:r>
      <w:r w:rsidRPr="007F7493">
        <w:rPr>
          <w:rStyle w:val="StyleUnderline"/>
          <w:rFonts w:cs="Calibri"/>
        </w:rPr>
        <w:t>to reverse</w:t>
      </w:r>
      <w:r w:rsidRPr="007F7493">
        <w:rPr>
          <w:rFonts w:cs="Calibri"/>
        </w:rPr>
        <w:t>. What Larry Summers and other international political economists have come to call “</w:t>
      </w:r>
      <w:r w:rsidRPr="007F7493">
        <w:rPr>
          <w:rStyle w:val="Emphasis"/>
          <w:rFonts w:cs="Calibri"/>
        </w:rPr>
        <w:t xml:space="preserve">secular </w:t>
      </w:r>
      <w:r w:rsidRPr="007F7493">
        <w:rPr>
          <w:rStyle w:val="Emphasis"/>
          <w:rFonts w:cs="Calibri"/>
          <w:highlight w:val="cyan"/>
        </w:rPr>
        <w:t>stagnation</w:t>
      </w:r>
      <w:r w:rsidRPr="007F7493">
        <w:rPr>
          <w:rFonts w:cs="Calibri"/>
          <w:highlight w:val="cyan"/>
        </w:rPr>
        <w:t xml:space="preserve">” </w:t>
      </w:r>
      <w:r w:rsidRPr="007F7493">
        <w:rPr>
          <w:rStyle w:val="StyleUnderline"/>
          <w:rFonts w:cs="Calibri"/>
          <w:highlight w:val="cyan"/>
        </w:rPr>
        <w:t>increases</w:t>
      </w:r>
      <w:r w:rsidRPr="007F7493">
        <w:rPr>
          <w:rStyle w:val="StyleUnderline"/>
          <w:rFonts w:cs="Calibri"/>
        </w:rPr>
        <w:t xml:space="preserve"> the likelihood</w:t>
      </w:r>
      <w:r w:rsidRPr="007F7493">
        <w:rPr>
          <w:rFonts w:cs="Calibri"/>
        </w:rPr>
        <w:t xml:space="preserve"> that </w:t>
      </w:r>
      <w:r w:rsidRPr="007F7493">
        <w:rPr>
          <w:rStyle w:val="Emphasis"/>
          <w:rFonts w:cs="Calibri"/>
        </w:rPr>
        <w:t>illiberal</w:t>
      </w:r>
      <w:r w:rsidRPr="007F7493">
        <w:rPr>
          <w:rFonts w:cs="Calibri"/>
        </w:rPr>
        <w:t xml:space="preserve"> </w:t>
      </w:r>
      <w:r w:rsidRPr="007F7493">
        <w:rPr>
          <w:rStyle w:val="StyleUnderline"/>
          <w:rFonts w:cs="Calibri"/>
        </w:rPr>
        <w:t>globalization</w:t>
      </w:r>
      <w:r w:rsidRPr="007F7493">
        <w:rPr>
          <w:rFonts w:cs="Calibri"/>
        </w:rPr>
        <w:t xml:space="preserve">, </w:t>
      </w:r>
      <w:r w:rsidRPr="007F7493">
        <w:rPr>
          <w:rStyle w:val="Emphasis"/>
          <w:rFonts w:cs="Calibri"/>
        </w:rPr>
        <w:t>multipolarity</w:t>
      </w:r>
      <w:r w:rsidRPr="007F7493">
        <w:rPr>
          <w:rFonts w:cs="Calibri"/>
        </w:rPr>
        <w:t xml:space="preserve">, </w:t>
      </w:r>
      <w:r w:rsidRPr="007F7493">
        <w:rPr>
          <w:rStyle w:val="StyleUnderline"/>
          <w:rFonts w:cs="Calibri"/>
        </w:rPr>
        <w:t>and</w:t>
      </w:r>
      <w:r w:rsidRPr="007F7493">
        <w:rPr>
          <w:rFonts w:cs="Calibri"/>
        </w:rPr>
        <w:t xml:space="preserve"> </w:t>
      </w:r>
      <w:r w:rsidRPr="007F7493">
        <w:rPr>
          <w:rStyle w:val="Emphasis"/>
          <w:rFonts w:cs="Calibri"/>
        </w:rPr>
        <w:t>rising nationalism</w:t>
      </w:r>
      <w:r w:rsidRPr="007F7493">
        <w:rPr>
          <w:rFonts w:cs="Calibri"/>
        </w:rPr>
        <w:t xml:space="preserve"> will </w:t>
      </w:r>
      <w:r w:rsidRPr="007F7493">
        <w:rPr>
          <w:rStyle w:val="StyleUnderline"/>
          <w:rFonts w:cs="Calibri"/>
        </w:rPr>
        <w:t>define our future</w:t>
      </w:r>
      <w:r w:rsidRPr="007F7493">
        <w:rPr>
          <w:rFonts w:cs="Calibri"/>
        </w:rPr>
        <w:t xml:space="preserve">. Summers11 has argued that the </w:t>
      </w:r>
      <w:r w:rsidRPr="007F7493">
        <w:rPr>
          <w:rStyle w:val="StyleUnderline"/>
          <w:rFonts w:cs="Calibri"/>
        </w:rPr>
        <w:t>world is entering a</w:t>
      </w:r>
      <w:r w:rsidRPr="007F7493">
        <w:rPr>
          <w:rFonts w:cs="Calibri"/>
        </w:rPr>
        <w:t xml:space="preserve"> </w:t>
      </w:r>
      <w:r w:rsidRPr="007F7493">
        <w:rPr>
          <w:rStyle w:val="Emphasis"/>
          <w:rFonts w:cs="Calibri"/>
        </w:rPr>
        <w:t>long</w:t>
      </w:r>
      <w:r w:rsidRPr="007F7493">
        <w:rPr>
          <w:rFonts w:cs="Calibri"/>
        </w:rPr>
        <w:t xml:space="preserve"> </w:t>
      </w:r>
      <w:r w:rsidRPr="007F7493">
        <w:rPr>
          <w:rStyle w:val="StyleUnderline"/>
          <w:rFonts w:cs="Calibri"/>
        </w:rPr>
        <w:t>period of diminishing economic growth.</w:t>
      </w:r>
      <w:r w:rsidRPr="007F7493">
        <w:rPr>
          <w:rFonts w:cs="Calibri"/>
        </w:rPr>
        <w:t xml:space="preserve"> He suggests that secular stagnation “may be the defining macroeconomic challenge of our times.” Julius Probst, in his recent assessment of Summers’ ideas, explains:</w:t>
      </w:r>
    </w:p>
    <w:p w14:paraId="57142C76" w14:textId="77777777" w:rsidR="002D4FDC" w:rsidRPr="007F7493" w:rsidRDefault="002D4FDC" w:rsidP="002D4FDC">
      <w:pPr>
        <w:ind w:left="720"/>
        <w:rPr>
          <w:rFonts w:cs="Calibri"/>
          <w:sz w:val="12"/>
          <w:szCs w:val="12"/>
        </w:rPr>
      </w:pPr>
      <w:r w:rsidRPr="007F7493">
        <w:rPr>
          <w:rFonts w:cs="Calibri"/>
          <w:sz w:val="12"/>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3BFA92CB" w14:textId="77777777" w:rsidR="002D4FDC" w:rsidRPr="007F7493" w:rsidRDefault="002D4FDC" w:rsidP="002D4FDC">
      <w:pPr>
        <w:ind w:left="720"/>
        <w:rPr>
          <w:rFonts w:cs="Calibri"/>
          <w:sz w:val="12"/>
          <w:szCs w:val="12"/>
        </w:rPr>
      </w:pPr>
      <w:r w:rsidRPr="007F7493">
        <w:rPr>
          <w:rFonts w:cs="Calibri"/>
          <w:sz w:val="12"/>
          <w:szCs w:val="12"/>
        </w:rPr>
        <w:t xml:space="preserve">Other factors that make investors similarly pessimistic include rising global inequality and the slowdown in productivity growth… </w:t>
      </w:r>
    </w:p>
    <w:p w14:paraId="16DE4D1E" w14:textId="77777777" w:rsidR="002D4FDC" w:rsidRPr="007F7493" w:rsidRDefault="002D4FDC" w:rsidP="002D4FDC">
      <w:pPr>
        <w:ind w:left="720"/>
        <w:rPr>
          <w:rFonts w:cs="Calibri"/>
          <w:sz w:val="12"/>
          <w:szCs w:val="12"/>
        </w:rPr>
      </w:pPr>
      <w:r w:rsidRPr="007F7493">
        <w:rPr>
          <w:rFonts w:cs="Calibri"/>
          <w:sz w:val="12"/>
          <w:szCs w:val="12"/>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6941236E" w14:textId="77777777" w:rsidR="002D4FDC" w:rsidRPr="007F7493" w:rsidRDefault="002D4FDC" w:rsidP="002D4FDC">
      <w:pPr>
        <w:ind w:left="720"/>
        <w:rPr>
          <w:rFonts w:cs="Calibri"/>
          <w:sz w:val="12"/>
          <w:szCs w:val="12"/>
        </w:rPr>
      </w:pPr>
      <w:r w:rsidRPr="007F7493">
        <w:rPr>
          <w:rFonts w:cs="Calibri"/>
          <w:sz w:val="12"/>
          <w:szCs w:val="12"/>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02F92142" w14:textId="77777777" w:rsidR="002D4FDC" w:rsidRPr="007F7493" w:rsidRDefault="002D4FDC" w:rsidP="002D4FDC">
      <w:pPr>
        <w:ind w:left="720"/>
        <w:rPr>
          <w:rFonts w:cs="Calibri"/>
          <w:sz w:val="12"/>
          <w:szCs w:val="12"/>
        </w:rPr>
      </w:pPr>
      <w:r w:rsidRPr="007F7493">
        <w:rPr>
          <w:rFonts w:cs="Calibri"/>
          <w:sz w:val="12"/>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2A7DA2D7" w14:textId="77777777" w:rsidR="002D4FDC" w:rsidRPr="007F7493" w:rsidRDefault="002D4FDC" w:rsidP="002D4FDC">
      <w:pPr>
        <w:rPr>
          <w:rFonts w:cs="Calibri"/>
        </w:rPr>
      </w:pPr>
      <w:r w:rsidRPr="007F7493">
        <w:rPr>
          <w:rFonts w:cs="Calibri"/>
        </w:rPr>
        <w:t xml:space="preserve">The rise of nationalism/populism is both cause and effect of this economic outlook. </w:t>
      </w:r>
      <w:r w:rsidRPr="007F7493">
        <w:rPr>
          <w:rStyle w:val="StyleUnderline"/>
          <w:rFonts w:cs="Calibri"/>
        </w:rPr>
        <w:t xml:space="preserve">Lower growth will </w:t>
      </w:r>
      <w:r w:rsidRPr="007F7493">
        <w:rPr>
          <w:rStyle w:val="StyleUnderline"/>
          <w:rFonts w:cs="Calibri"/>
          <w:highlight w:val="cyan"/>
        </w:rPr>
        <w:t>make</w:t>
      </w:r>
      <w:r w:rsidRPr="007F7493">
        <w:rPr>
          <w:rFonts w:cs="Calibri"/>
        </w:rPr>
        <w:t xml:space="preserve"> every aspect of </w:t>
      </w:r>
      <w:r w:rsidRPr="007F7493">
        <w:rPr>
          <w:rStyle w:val="StyleUnderline"/>
          <w:rFonts w:cs="Calibri"/>
        </w:rPr>
        <w:t xml:space="preserve">the </w:t>
      </w:r>
      <w:r w:rsidRPr="007F7493">
        <w:rPr>
          <w:rStyle w:val="StyleUnderline"/>
          <w:rFonts w:cs="Calibri"/>
          <w:highlight w:val="cyan"/>
        </w:rPr>
        <w:t>liberal order</w:t>
      </w:r>
      <w:r w:rsidRPr="007F7493">
        <w:rPr>
          <w:rFonts w:cs="Calibri"/>
        </w:rPr>
        <w:t xml:space="preserve"> </w:t>
      </w:r>
      <w:r w:rsidRPr="007F7493">
        <w:rPr>
          <w:rStyle w:val="Emphasis"/>
          <w:rFonts w:cs="Calibri"/>
        </w:rPr>
        <w:t xml:space="preserve">more </w:t>
      </w:r>
      <w:r w:rsidRPr="007F7493">
        <w:rPr>
          <w:rStyle w:val="Emphasis"/>
          <w:rFonts w:cs="Calibri"/>
          <w:highlight w:val="cyan"/>
        </w:rPr>
        <w:t>difficult to resuscitate</w:t>
      </w:r>
      <w:r w:rsidRPr="007F7493">
        <w:rPr>
          <w:rFonts w:cs="Calibri"/>
        </w:rPr>
        <w:t xml:space="preserve"> post-Trump. </w:t>
      </w:r>
      <w:r w:rsidRPr="007F7493">
        <w:rPr>
          <w:rStyle w:val="StyleUnderline"/>
          <w:rFonts w:cs="Calibri"/>
        </w:rPr>
        <w:t xml:space="preserve">Domestic </w:t>
      </w:r>
      <w:r w:rsidRPr="007F7493">
        <w:rPr>
          <w:rStyle w:val="StyleUnderline"/>
          <w:rFonts w:cs="Calibri"/>
          <w:highlight w:val="cyan"/>
        </w:rPr>
        <w:t>politics</w:t>
      </w:r>
      <w:r w:rsidRPr="007F7493">
        <w:rPr>
          <w:rFonts w:cs="Calibri"/>
        </w:rPr>
        <w:t xml:space="preserve"> will </w:t>
      </w:r>
      <w:r w:rsidRPr="007F7493">
        <w:rPr>
          <w:rStyle w:val="StyleUnderline"/>
          <w:rFonts w:cs="Calibri"/>
          <w:highlight w:val="cyan"/>
        </w:rPr>
        <w:t>become</w:t>
      </w:r>
      <w:r w:rsidRPr="007F7493">
        <w:rPr>
          <w:rFonts w:cs="Calibri"/>
        </w:rPr>
        <w:t xml:space="preserve"> </w:t>
      </w:r>
      <w:r w:rsidRPr="007F7493">
        <w:rPr>
          <w:rStyle w:val="Emphasis"/>
          <w:rFonts w:cs="Calibri"/>
        </w:rPr>
        <w:t>more</w:t>
      </w:r>
      <w:r w:rsidRPr="007F7493">
        <w:rPr>
          <w:rFonts w:cs="Calibri"/>
        </w:rPr>
        <w:t xml:space="preserve"> </w:t>
      </w:r>
      <w:r w:rsidRPr="007F7493">
        <w:rPr>
          <w:rStyle w:val="StyleUnderline"/>
          <w:rFonts w:cs="Calibri"/>
          <w:highlight w:val="cyan"/>
        </w:rPr>
        <w:t>polarized</w:t>
      </w:r>
      <w:r w:rsidRPr="007F7493">
        <w:rPr>
          <w:rStyle w:val="StyleUnderline"/>
          <w:rFonts w:cs="Calibri"/>
        </w:rPr>
        <w:t xml:space="preserve"> and dysfunctional, as competition for</w:t>
      </w:r>
      <w:r w:rsidRPr="007F7493">
        <w:rPr>
          <w:rFonts w:cs="Calibri"/>
        </w:rPr>
        <w:t xml:space="preserve"> </w:t>
      </w:r>
      <w:r w:rsidRPr="007F7493">
        <w:rPr>
          <w:rStyle w:val="Emphasis"/>
          <w:rFonts w:cs="Calibri"/>
        </w:rPr>
        <w:t>diminishing</w:t>
      </w:r>
      <w:r w:rsidRPr="007F7493">
        <w:rPr>
          <w:rFonts w:cs="Calibri"/>
        </w:rPr>
        <w:t xml:space="preserve"> </w:t>
      </w:r>
      <w:r w:rsidRPr="007F7493">
        <w:rPr>
          <w:rStyle w:val="StyleUnderline"/>
          <w:rFonts w:cs="Calibri"/>
        </w:rPr>
        <w:t>resources intensifies</w:t>
      </w:r>
      <w:r w:rsidRPr="007F7493">
        <w:rPr>
          <w:rFonts w:cs="Calibri"/>
        </w:rPr>
        <w:t xml:space="preserve">. </w:t>
      </w:r>
      <w:r w:rsidRPr="007F7493">
        <w:rPr>
          <w:rStyle w:val="StyleUnderline"/>
          <w:rFonts w:cs="Calibri"/>
        </w:rPr>
        <w:t xml:space="preserve">International </w:t>
      </w:r>
      <w:r w:rsidRPr="007F7493">
        <w:rPr>
          <w:rStyle w:val="StyleUnderline"/>
          <w:rFonts w:cs="Calibri"/>
          <w:highlight w:val="cyan"/>
        </w:rPr>
        <w:t>collaboration</w:t>
      </w:r>
      <w:r w:rsidRPr="007F7493">
        <w:rPr>
          <w:rFonts w:cs="Calibri"/>
        </w:rPr>
        <w:t xml:space="preserve">, ad hoc or through institutions, </w:t>
      </w:r>
      <w:r w:rsidRPr="007F7493">
        <w:rPr>
          <w:rStyle w:val="StyleUnderline"/>
          <w:rFonts w:cs="Calibri"/>
        </w:rPr>
        <w:t>will become</w:t>
      </w:r>
      <w:r w:rsidRPr="007F7493">
        <w:rPr>
          <w:rFonts w:cs="Calibri"/>
        </w:rPr>
        <w:t xml:space="preserve"> </w:t>
      </w:r>
      <w:r w:rsidRPr="007F7493">
        <w:rPr>
          <w:rStyle w:val="Emphasis"/>
          <w:rFonts w:cs="Calibri"/>
        </w:rPr>
        <w:t xml:space="preserve">politically </w:t>
      </w:r>
      <w:r w:rsidRPr="007F7493">
        <w:rPr>
          <w:rStyle w:val="Emphasis"/>
          <w:rFonts w:cs="Calibri"/>
          <w:highlight w:val="cyan"/>
        </w:rPr>
        <w:t>toxic</w:t>
      </w:r>
      <w:r w:rsidRPr="007F7493">
        <w:rPr>
          <w:rFonts w:cs="Calibri"/>
        </w:rPr>
        <w:t xml:space="preserve">. Protectionism, in its multiple forms, will make economic recovery from “secular stagnation” a heavy lift, and the liberal </w:t>
      </w:r>
      <w:r w:rsidRPr="007F7493">
        <w:rPr>
          <w:rStyle w:val="StyleUnderline"/>
          <w:rFonts w:cs="Calibri"/>
        </w:rPr>
        <w:t>hegemonic leadership</w:t>
      </w:r>
      <w:r w:rsidRPr="007F7493">
        <w:rPr>
          <w:rFonts w:cs="Calibri"/>
        </w:rPr>
        <w:t xml:space="preserve"> and strong institutions </w:t>
      </w:r>
      <w:r w:rsidRPr="007F7493">
        <w:rPr>
          <w:rStyle w:val="StyleUnderline"/>
          <w:rFonts w:cs="Calibri"/>
        </w:rPr>
        <w:t>that</w:t>
      </w:r>
      <w:r w:rsidRPr="007F7493">
        <w:rPr>
          <w:rFonts w:cs="Calibri"/>
        </w:rPr>
        <w:t xml:space="preserve"> </w:t>
      </w:r>
      <w:r w:rsidRPr="007F7493">
        <w:rPr>
          <w:rStyle w:val="Emphasis"/>
          <w:rFonts w:cs="Calibri"/>
        </w:rPr>
        <w:t>limited</w:t>
      </w:r>
      <w:r w:rsidRPr="007F7493">
        <w:rPr>
          <w:rFonts w:cs="Calibri"/>
        </w:rPr>
        <w:t xml:space="preserve"> </w:t>
      </w:r>
      <w:r w:rsidRPr="007F7493">
        <w:rPr>
          <w:rStyle w:val="StyleUnderline"/>
          <w:rFonts w:cs="Calibri"/>
        </w:rPr>
        <w:t>the damage of previous downturns, will be</w:t>
      </w:r>
      <w:r w:rsidRPr="007F7493">
        <w:rPr>
          <w:rFonts w:cs="Calibri"/>
        </w:rPr>
        <w:t xml:space="preserve"> </w:t>
      </w:r>
      <w:r w:rsidRPr="007F7493">
        <w:rPr>
          <w:rStyle w:val="Emphasis"/>
          <w:rFonts w:cs="Calibri"/>
        </w:rPr>
        <w:t>unavailable</w:t>
      </w:r>
      <w:r w:rsidRPr="007F7493">
        <w:rPr>
          <w:rFonts w:cs="Calibri"/>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7F7493">
        <w:rPr>
          <w:rStyle w:val="StyleUnderline"/>
          <w:rFonts w:cs="Calibri"/>
        </w:rPr>
        <w:t>uncertainties generated by</w:t>
      </w:r>
      <w:r w:rsidRPr="007F7493">
        <w:rPr>
          <w:rFonts w:cs="Calibri"/>
        </w:rPr>
        <w:t xml:space="preserve"> this </w:t>
      </w:r>
      <w:r w:rsidRPr="007F7493">
        <w:rPr>
          <w:rStyle w:val="StyleUnderline"/>
          <w:rFonts w:cs="Calibri"/>
        </w:rPr>
        <w:t>confrontation will</w:t>
      </w:r>
      <w:r w:rsidRPr="007F7493">
        <w:rPr>
          <w:rFonts w:cs="Calibri"/>
        </w:rPr>
        <w:t xml:space="preserve"> </w:t>
      </w:r>
      <w:r w:rsidRPr="007F7493">
        <w:rPr>
          <w:rStyle w:val="Emphasis"/>
          <w:rFonts w:cs="Calibri"/>
        </w:rPr>
        <w:t>further curb</w:t>
      </w:r>
      <w:r w:rsidRPr="007F7493">
        <w:rPr>
          <w:rFonts w:cs="Calibri"/>
        </w:rPr>
        <w:t xml:space="preserve"> the </w:t>
      </w:r>
      <w:r w:rsidRPr="007F7493">
        <w:rPr>
          <w:rStyle w:val="Emphasis"/>
          <w:rFonts w:cs="Calibri"/>
        </w:rPr>
        <w:t>investments</w:t>
      </w:r>
      <w:r w:rsidRPr="007F7493">
        <w:rPr>
          <w:rFonts w:cs="Calibri"/>
        </w:rPr>
        <w:t xml:space="preserve"> </w:t>
      </w:r>
      <w:r w:rsidRPr="007F7493">
        <w:rPr>
          <w:rStyle w:val="StyleUnderline"/>
          <w:rFonts w:cs="Calibri"/>
        </w:rPr>
        <w:t>essential for future growth</w:t>
      </w:r>
      <w:r w:rsidRPr="007F7493">
        <w:rPr>
          <w:rFonts w:cs="Calibri"/>
        </w:rPr>
        <w:t xml:space="preserve">. Another </w:t>
      </w:r>
      <w:r w:rsidRPr="007F7493">
        <w:rPr>
          <w:rStyle w:val="StyleUnderline"/>
          <w:rFonts w:cs="Calibri"/>
        </w:rPr>
        <w:t>demonstration of the</w:t>
      </w:r>
      <w:r w:rsidRPr="007F7493">
        <w:rPr>
          <w:rFonts w:cs="Calibri"/>
        </w:rPr>
        <w:t xml:space="preserve"> </w:t>
      </w:r>
      <w:r w:rsidRPr="007F7493">
        <w:rPr>
          <w:rStyle w:val="Emphasis"/>
          <w:rFonts w:cs="Calibri"/>
        </w:rPr>
        <w:t>intersection</w:t>
      </w:r>
      <w:r w:rsidRPr="007F7493">
        <w:rPr>
          <w:rFonts w:cs="Calibri"/>
        </w:rPr>
        <w:t xml:space="preserve"> </w:t>
      </w:r>
      <w:r w:rsidRPr="007F7493">
        <w:rPr>
          <w:rStyle w:val="StyleUnderline"/>
          <w:rFonts w:cs="Calibri"/>
        </w:rPr>
        <w:t>of structural forces</w:t>
      </w:r>
      <w:r w:rsidRPr="007F7493">
        <w:rPr>
          <w:rFonts w:cs="Calibri"/>
        </w:rPr>
        <w:t xml:space="preserve"> is how populist-motivated controls on immigration (always a weakness in the hyper-globalization narrative) </w:t>
      </w:r>
      <w:r w:rsidRPr="007F7493">
        <w:rPr>
          <w:rStyle w:val="StyleUnderline"/>
          <w:rFonts w:cs="Calibri"/>
        </w:rPr>
        <w:t>deprives</w:t>
      </w:r>
      <w:r w:rsidRPr="007F7493">
        <w:rPr>
          <w:rFonts w:cs="Calibri"/>
        </w:rPr>
        <w:t xml:space="preserve"> developed </w:t>
      </w:r>
      <w:r w:rsidRPr="007F7493">
        <w:rPr>
          <w:rStyle w:val="StyleUnderline"/>
          <w:rFonts w:cs="Calibri"/>
        </w:rPr>
        <w:t>countries of</w:t>
      </w:r>
      <w:r w:rsidRPr="007F7493">
        <w:rPr>
          <w:rFonts w:cs="Calibri"/>
        </w:rPr>
        <w:t xml:space="preserve"> Summers’ recommended policy </w:t>
      </w:r>
      <w:r w:rsidRPr="007F7493">
        <w:rPr>
          <w:rStyle w:val="Emphasis"/>
          <w:rFonts w:cs="Calibri"/>
        </w:rPr>
        <w:t>response</w:t>
      </w:r>
      <w:r w:rsidRPr="007F7493">
        <w:rPr>
          <w:rFonts w:cs="Calibri"/>
        </w:rPr>
        <w:t xml:space="preserve"> </w:t>
      </w:r>
      <w:r w:rsidRPr="007F7493">
        <w:rPr>
          <w:rStyle w:val="StyleUnderline"/>
          <w:rFonts w:cs="Calibri"/>
        </w:rPr>
        <w:t>to secular stagnation</w:t>
      </w:r>
      <w:r w:rsidRPr="007F7493">
        <w:rPr>
          <w:rFonts w:cs="Calibri"/>
        </w:rPr>
        <w:t xml:space="preserve">, which in a more open world </w:t>
      </w:r>
      <w:r w:rsidRPr="007F7493">
        <w:rPr>
          <w:rStyle w:val="StyleUnderline"/>
          <w:rFonts w:cs="Calibri"/>
        </w:rPr>
        <w:t>would be</w:t>
      </w:r>
      <w:r w:rsidRPr="007F7493">
        <w:rPr>
          <w:rFonts w:cs="Calibri"/>
        </w:rPr>
        <w:t xml:space="preserve"> a win-win for rich and poor countries alike, </w:t>
      </w:r>
      <w:r w:rsidRPr="007F7493">
        <w:rPr>
          <w:rStyle w:val="StyleUnderline"/>
          <w:rFonts w:cs="Calibri"/>
        </w:rPr>
        <w:t>increasing</w:t>
      </w:r>
      <w:r w:rsidRPr="007F7493">
        <w:rPr>
          <w:rFonts w:cs="Calibri"/>
        </w:rPr>
        <w:t xml:space="preserve"> </w:t>
      </w:r>
      <w:r w:rsidRPr="007F7493">
        <w:rPr>
          <w:rStyle w:val="Emphasis"/>
          <w:rFonts w:cs="Calibri"/>
        </w:rPr>
        <w:t>wage rates</w:t>
      </w:r>
      <w:r w:rsidRPr="007F7493">
        <w:rPr>
          <w:rFonts w:cs="Calibri"/>
        </w:rPr>
        <w:t xml:space="preserve"> </w:t>
      </w:r>
      <w:r w:rsidRPr="007F7493">
        <w:rPr>
          <w:rStyle w:val="StyleUnderline"/>
          <w:rFonts w:cs="Calibri"/>
        </w:rPr>
        <w:t>and</w:t>
      </w:r>
      <w:r w:rsidRPr="007F7493">
        <w:rPr>
          <w:rFonts w:cs="Calibri"/>
        </w:rPr>
        <w:t xml:space="preserve"> remittance </w:t>
      </w:r>
      <w:r w:rsidRPr="007F7493">
        <w:rPr>
          <w:rStyle w:val="Emphasis"/>
          <w:rFonts w:cs="Calibri"/>
        </w:rPr>
        <w:t>revenues</w:t>
      </w:r>
      <w:r w:rsidRPr="007F7493">
        <w:rPr>
          <w:rFonts w:cs="Calibri"/>
        </w:rPr>
        <w:t xml:space="preserve"> </w:t>
      </w:r>
      <w:r w:rsidRPr="007F7493">
        <w:rPr>
          <w:rStyle w:val="StyleUnderline"/>
          <w:rFonts w:cs="Calibri"/>
        </w:rPr>
        <w:t>for</w:t>
      </w:r>
      <w:r w:rsidRPr="007F7493">
        <w:rPr>
          <w:rFonts w:cs="Calibri"/>
        </w:rPr>
        <w:t xml:space="preserve"> the </w:t>
      </w:r>
      <w:r w:rsidRPr="007F7493">
        <w:rPr>
          <w:rStyle w:val="StyleUnderline"/>
          <w:rFonts w:cs="Calibri"/>
        </w:rPr>
        <w:t>developing countries</w:t>
      </w:r>
      <w:r w:rsidRPr="007F7493">
        <w:rPr>
          <w:rFonts w:cs="Calibri"/>
        </w:rPr>
        <w:t>, replenishing the labor supply for rich countries experiencing low birth rates.</w:t>
      </w:r>
    </w:p>
    <w:p w14:paraId="30DCDEFC" w14:textId="77777777" w:rsidR="002D4FDC" w:rsidRPr="007F7493" w:rsidRDefault="002D4FDC" w:rsidP="002D4FDC">
      <w:pPr>
        <w:rPr>
          <w:rFonts w:cs="Calibri"/>
        </w:rPr>
      </w:pPr>
      <w:r w:rsidRPr="007F7493">
        <w:rPr>
          <w:rFonts w:cs="Calibri"/>
        </w:rPr>
        <w:t>Illiberal Globalization</w:t>
      </w:r>
    </w:p>
    <w:p w14:paraId="246341F7" w14:textId="77777777" w:rsidR="002D4FDC" w:rsidRPr="007F7493" w:rsidRDefault="002D4FDC" w:rsidP="002D4FDC">
      <w:pPr>
        <w:rPr>
          <w:rFonts w:cs="Calibri"/>
        </w:rPr>
      </w:pPr>
      <w:r w:rsidRPr="007F7493">
        <w:rPr>
          <w:rStyle w:val="StyleUnderline"/>
          <w:rFonts w:cs="Calibri"/>
        </w:rPr>
        <w:t xml:space="preserve">Economic </w:t>
      </w:r>
      <w:r w:rsidRPr="007F7493">
        <w:rPr>
          <w:rStyle w:val="StyleUnderline"/>
          <w:rFonts w:cs="Calibri"/>
          <w:highlight w:val="cyan"/>
        </w:rPr>
        <w:t>weakness</w:t>
      </w:r>
      <w:r w:rsidRPr="007F7493">
        <w:rPr>
          <w:rFonts w:cs="Calibri"/>
          <w:szCs w:val="16"/>
        </w:rPr>
        <w:t xml:space="preserve"> and rising nationalism (along with multipolarity) will not end globalization</w:t>
      </w:r>
      <w:r w:rsidRPr="007F7493">
        <w:rPr>
          <w:rFonts w:cs="Calibri"/>
        </w:rPr>
        <w:t xml:space="preserve">, but </w:t>
      </w:r>
      <w:r w:rsidRPr="007F7493">
        <w:rPr>
          <w:rStyle w:val="StyleUnderline"/>
          <w:rFonts w:cs="Calibri"/>
          <w:highlight w:val="cyan"/>
        </w:rPr>
        <w:t>will</w:t>
      </w:r>
      <w:r w:rsidRPr="007F7493">
        <w:rPr>
          <w:rFonts w:cs="Calibri"/>
          <w:highlight w:val="cyan"/>
        </w:rPr>
        <w:t xml:space="preserve"> </w:t>
      </w:r>
      <w:r w:rsidRPr="007F7493">
        <w:rPr>
          <w:rStyle w:val="Emphasis"/>
          <w:rFonts w:cs="Calibri"/>
          <w:highlight w:val="cyan"/>
        </w:rPr>
        <w:t>profoundly</w:t>
      </w:r>
      <w:r w:rsidRPr="007F7493">
        <w:rPr>
          <w:rFonts w:cs="Calibri"/>
          <w:highlight w:val="cyan"/>
        </w:rPr>
        <w:t xml:space="preserve"> </w:t>
      </w:r>
      <w:r w:rsidRPr="007F7493">
        <w:rPr>
          <w:rStyle w:val="StyleUnderline"/>
          <w:rFonts w:cs="Calibri"/>
          <w:highlight w:val="cyan"/>
        </w:rPr>
        <w:t>alter</w:t>
      </w:r>
      <w:r w:rsidRPr="007F7493">
        <w:rPr>
          <w:rFonts w:cs="Calibri"/>
        </w:rPr>
        <w:t xml:space="preserve"> its character and greatly reduce its economic and political benefits. Liberal global </w:t>
      </w:r>
      <w:r w:rsidRPr="007F7493">
        <w:rPr>
          <w:rStyle w:val="StyleUnderline"/>
          <w:rFonts w:cs="Calibri"/>
          <w:highlight w:val="cyan"/>
        </w:rPr>
        <w:t>institutions</w:t>
      </w:r>
      <w:r w:rsidRPr="007F7493">
        <w:rPr>
          <w:rFonts w:cs="Calibri"/>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7F7493">
        <w:rPr>
          <w:rStyle w:val="StyleUnderline"/>
          <w:rFonts w:cs="Calibri"/>
        </w:rPr>
        <w:t>under present and</w:t>
      </w:r>
      <w:r w:rsidRPr="007F7493">
        <w:rPr>
          <w:rFonts w:cs="Calibri"/>
        </w:rPr>
        <w:t xml:space="preserve"> </w:t>
      </w:r>
      <w:r w:rsidRPr="007F7493">
        <w:rPr>
          <w:rStyle w:val="Emphasis"/>
          <w:rFonts w:cs="Calibri"/>
        </w:rPr>
        <w:t>future</w:t>
      </w:r>
      <w:r w:rsidRPr="007F7493">
        <w:rPr>
          <w:rFonts w:cs="Calibri"/>
        </w:rPr>
        <w:t xml:space="preserve"> </w:t>
      </w:r>
      <w:r w:rsidRPr="007F7493">
        <w:rPr>
          <w:rStyle w:val="StyleUnderline"/>
          <w:rFonts w:cs="Calibri"/>
        </w:rPr>
        <w:t>conditions</w:t>
      </w:r>
      <w:r w:rsidRPr="007F7493">
        <w:rPr>
          <w:rFonts w:cs="Calibri"/>
        </w:rPr>
        <w:t xml:space="preserve"> these </w:t>
      </w:r>
      <w:r w:rsidRPr="007F7493">
        <w:rPr>
          <w:rStyle w:val="StyleUnderline"/>
          <w:rFonts w:cs="Calibri"/>
        </w:rPr>
        <w:t>institutions will become the</w:t>
      </w:r>
      <w:r w:rsidRPr="007F7493">
        <w:rPr>
          <w:rFonts w:cs="Calibri"/>
        </w:rPr>
        <w:t xml:space="preserve"> </w:t>
      </w:r>
      <w:r w:rsidRPr="007F7493">
        <w:rPr>
          <w:rStyle w:val="Emphasis"/>
          <w:rFonts w:cs="Calibri"/>
        </w:rPr>
        <w:t>battlegrounds</w:t>
      </w:r>
      <w:r w:rsidRPr="007F7493">
        <w:rPr>
          <w:rFonts w:cs="Calibri"/>
        </w:rPr>
        <w:t>—and the victims—</w:t>
      </w:r>
      <w:r w:rsidRPr="007F7493">
        <w:rPr>
          <w:rStyle w:val="StyleUnderline"/>
          <w:rFonts w:cs="Calibri"/>
        </w:rPr>
        <w:t>of geopolitical competition</w:t>
      </w:r>
      <w:r w:rsidRPr="007F7493">
        <w:rPr>
          <w:rFonts w:cs="Calibri"/>
        </w:rPr>
        <w:t xml:space="preserve">. The Trump Administration’s frontal attack on multilateralism is but the final nail in the coffin of the Bretton Woods system in trade and finance, which has been in slow but accelerating decline since the end of the Cold War. </w:t>
      </w:r>
      <w:r w:rsidRPr="007F7493">
        <w:rPr>
          <w:rStyle w:val="StyleUnderline"/>
          <w:rFonts w:cs="Calibri"/>
        </w:rPr>
        <w:t>Future American leadership may</w:t>
      </w:r>
      <w:r w:rsidRPr="007F7493">
        <w:rPr>
          <w:rFonts w:cs="Calibri"/>
        </w:rPr>
        <w:t xml:space="preserve"> </w:t>
      </w:r>
      <w:r w:rsidRPr="007F7493">
        <w:rPr>
          <w:rStyle w:val="Emphasis"/>
          <w:rFonts w:cs="Calibri"/>
        </w:rPr>
        <w:t>embrace renewed collaboration</w:t>
      </w:r>
      <w:r w:rsidRPr="007F7493">
        <w:rPr>
          <w:rFonts w:cs="Calibri"/>
        </w:rPr>
        <w:t xml:space="preserve"> </w:t>
      </w:r>
      <w:r w:rsidRPr="007F7493">
        <w:rPr>
          <w:rStyle w:val="StyleUnderline"/>
          <w:rFonts w:cs="Calibri"/>
        </w:rPr>
        <w:t>in global</w:t>
      </w:r>
      <w:r w:rsidRPr="007F7493">
        <w:rPr>
          <w:rFonts w:cs="Calibri"/>
        </w:rPr>
        <w:t xml:space="preserve"> </w:t>
      </w:r>
      <w:r w:rsidRPr="007F7493">
        <w:rPr>
          <w:rStyle w:val="Emphasis"/>
          <w:rFonts w:cs="Calibri"/>
        </w:rPr>
        <w:t>trade</w:t>
      </w:r>
      <w:r w:rsidRPr="007F7493">
        <w:rPr>
          <w:rFonts w:cs="Calibri"/>
        </w:rPr>
        <w:t xml:space="preserve"> </w:t>
      </w:r>
      <w:r w:rsidRPr="007F7493">
        <w:rPr>
          <w:rStyle w:val="StyleUnderline"/>
          <w:rFonts w:cs="Calibri"/>
        </w:rPr>
        <w:t>and</w:t>
      </w:r>
      <w:r w:rsidRPr="007F7493">
        <w:rPr>
          <w:rFonts w:cs="Calibri"/>
        </w:rPr>
        <w:t xml:space="preserve"> </w:t>
      </w:r>
      <w:r w:rsidRPr="007F7493">
        <w:rPr>
          <w:rStyle w:val="Emphasis"/>
          <w:rFonts w:cs="Calibri"/>
        </w:rPr>
        <w:t>finance</w:t>
      </w:r>
      <w:r w:rsidRPr="007F7493">
        <w:rPr>
          <w:rFonts w:cs="Calibri"/>
        </w:rPr>
        <w:t xml:space="preserve">, macroeconomic management, environmental sustainability and the like, </w:t>
      </w:r>
      <w:r w:rsidRPr="007F7493">
        <w:rPr>
          <w:rStyle w:val="StyleUnderline"/>
          <w:rFonts w:cs="Calibri"/>
        </w:rPr>
        <w:t>but</w:t>
      </w:r>
      <w:r w:rsidRPr="007F7493">
        <w:rPr>
          <w:rFonts w:cs="Calibri"/>
        </w:rPr>
        <w:t xml:space="preserve"> </w:t>
      </w:r>
      <w:r w:rsidRPr="007F7493">
        <w:rPr>
          <w:rStyle w:val="Emphasis"/>
          <w:rFonts w:cs="Calibri"/>
        </w:rPr>
        <w:t>repairing the damage</w:t>
      </w:r>
      <w:r w:rsidRPr="007F7493">
        <w:rPr>
          <w:rFonts w:cs="Calibri"/>
        </w:rPr>
        <w:t xml:space="preserve"> </w:t>
      </w:r>
      <w:r w:rsidRPr="007F7493">
        <w:rPr>
          <w:rStyle w:val="StyleUnderline"/>
          <w:rFonts w:cs="Calibri"/>
        </w:rPr>
        <w:t>requires the</w:t>
      </w:r>
      <w:r w:rsidRPr="007F7493">
        <w:rPr>
          <w:rFonts w:cs="Calibri"/>
        </w:rPr>
        <w:t xml:space="preserve"> heroic </w:t>
      </w:r>
      <w:r w:rsidRPr="007F7493">
        <w:rPr>
          <w:rStyle w:val="StyleUnderline"/>
          <w:rFonts w:cs="Calibri"/>
        </w:rPr>
        <w:t>assumption</w:t>
      </w:r>
      <w:r w:rsidRPr="007F7493">
        <w:rPr>
          <w:rFonts w:cs="Calibri"/>
        </w:rPr>
        <w:t xml:space="preserve"> that </w:t>
      </w:r>
      <w:r w:rsidRPr="007F7493">
        <w:rPr>
          <w:rStyle w:val="StyleUnderline"/>
          <w:rFonts w:cs="Calibri"/>
        </w:rPr>
        <w:t>America’s own identity has not been</w:t>
      </w:r>
      <w:r w:rsidRPr="007F7493">
        <w:rPr>
          <w:rFonts w:cs="Calibri"/>
        </w:rPr>
        <w:t xml:space="preserve"> </w:t>
      </w:r>
      <w:r w:rsidRPr="007F7493">
        <w:rPr>
          <w:rStyle w:val="Emphasis"/>
          <w:rFonts w:cs="Calibri"/>
        </w:rPr>
        <w:t>fundamentally</w:t>
      </w:r>
      <w:r w:rsidRPr="007F7493">
        <w:rPr>
          <w:rFonts w:cs="Calibri"/>
        </w:rPr>
        <w:t xml:space="preserve"> </w:t>
      </w:r>
      <w:r w:rsidRPr="007F7493">
        <w:rPr>
          <w:rStyle w:val="StyleUnderline"/>
          <w:rFonts w:cs="Calibri"/>
        </w:rPr>
        <w:t>altered</w:t>
      </w:r>
      <w:r w:rsidRPr="007F7493">
        <w:rPr>
          <w:rFonts w:cs="Calibri"/>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7F7493">
        <w:rPr>
          <w:rStyle w:val="StyleUnderline"/>
          <w:rFonts w:cs="Calibri"/>
        </w:rPr>
        <w:t>causes of weakening global collaboration are</w:t>
      </w:r>
      <w:r w:rsidRPr="007F7493">
        <w:rPr>
          <w:rFonts w:cs="Calibri"/>
        </w:rPr>
        <w:t xml:space="preserve"> </w:t>
      </w:r>
      <w:r w:rsidRPr="007F7493">
        <w:rPr>
          <w:rStyle w:val="Emphasis"/>
          <w:rFonts w:cs="Calibri"/>
        </w:rPr>
        <w:t>structural</w:t>
      </w:r>
      <w:r w:rsidRPr="007F7493">
        <w:rPr>
          <w:rFonts w:cs="Calibri"/>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7F7493">
        <w:rPr>
          <w:rStyle w:val="StyleUnderline"/>
          <w:rFonts w:cs="Calibri"/>
        </w:rPr>
        <w:t>It will</w:t>
      </w:r>
      <w:r w:rsidRPr="007F7493">
        <w:rPr>
          <w:rFonts w:cs="Calibri"/>
        </w:rPr>
        <w:t xml:space="preserve"> furthermore </w:t>
      </w:r>
      <w:r w:rsidRPr="007F7493">
        <w:rPr>
          <w:rStyle w:val="StyleUnderline"/>
          <w:rFonts w:cs="Calibri"/>
        </w:rPr>
        <w:t>operate in a future system of</w:t>
      </w:r>
      <w:r w:rsidRPr="007F7493">
        <w:rPr>
          <w:rFonts w:cs="Calibri"/>
        </w:rPr>
        <w:t xml:space="preserve"> </w:t>
      </w:r>
      <w:r w:rsidRPr="007F7493">
        <w:rPr>
          <w:rStyle w:val="Emphasis"/>
          <w:rFonts w:cs="Calibri"/>
        </w:rPr>
        <w:t>diffusing material power</w:t>
      </w:r>
      <w:r w:rsidRPr="007F7493">
        <w:rPr>
          <w:rFonts w:cs="Calibri"/>
        </w:rPr>
        <w:t>, diverging economic and political governance approaches, and rising nationalism. Trump has promoted these forces, but did not invent them, and future US Administrations will struggle to cope with them.</w:t>
      </w:r>
    </w:p>
    <w:p w14:paraId="0EE66119" w14:textId="77777777" w:rsidR="002D4FDC" w:rsidRPr="007F7493" w:rsidRDefault="002D4FDC" w:rsidP="002D4FDC">
      <w:pPr>
        <w:rPr>
          <w:rFonts w:cs="Calibri"/>
        </w:rPr>
      </w:pPr>
      <w:r w:rsidRPr="007F7493">
        <w:rPr>
          <w:rFonts w:cs="Calibri"/>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3727B0AF" w14:textId="77777777" w:rsidR="002D4FDC" w:rsidRPr="007F7493" w:rsidRDefault="002D4FDC" w:rsidP="002D4FDC">
      <w:pPr>
        <w:rPr>
          <w:rFonts w:cs="Calibri"/>
        </w:rPr>
      </w:pPr>
      <w:r w:rsidRPr="007F7493">
        <w:rPr>
          <w:rFonts w:cs="Calibri"/>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08B1F0AF" w14:textId="77777777" w:rsidR="002D4FDC" w:rsidRPr="007F7493" w:rsidRDefault="002D4FDC" w:rsidP="002D4FDC">
      <w:pPr>
        <w:rPr>
          <w:rFonts w:cs="Calibri"/>
        </w:rPr>
      </w:pPr>
      <w:r w:rsidRPr="007F7493">
        <w:rPr>
          <w:rFonts w:cs="Calibri"/>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7F7493">
        <w:rPr>
          <w:rStyle w:val="StyleUnderline"/>
          <w:rFonts w:cs="Calibri"/>
        </w:rPr>
        <w:t>Economies of scale</w:t>
      </w:r>
      <w:r w:rsidRPr="007F7493">
        <w:rPr>
          <w:rFonts w:cs="Calibri"/>
        </w:rPr>
        <w:t xml:space="preserve"> will </w:t>
      </w:r>
      <w:r w:rsidRPr="007F7493">
        <w:rPr>
          <w:rStyle w:val="Emphasis"/>
          <w:rFonts w:cs="Calibri"/>
        </w:rPr>
        <w:t>shrink</w:t>
      </w:r>
      <w:r w:rsidRPr="007F7493">
        <w:rPr>
          <w:rFonts w:cs="Calibri"/>
        </w:rPr>
        <w:t xml:space="preserve">, </w:t>
      </w:r>
      <w:r w:rsidRPr="007F7493">
        <w:rPr>
          <w:rStyle w:val="StyleUnderline"/>
          <w:rFonts w:cs="Calibri"/>
        </w:rPr>
        <w:t>incentivizing</w:t>
      </w:r>
      <w:r w:rsidRPr="007F7493">
        <w:rPr>
          <w:rFonts w:cs="Calibri"/>
        </w:rPr>
        <w:t xml:space="preserve"> </w:t>
      </w:r>
      <w:r w:rsidRPr="007F7493">
        <w:rPr>
          <w:rStyle w:val="Emphasis"/>
          <w:rFonts w:cs="Calibri"/>
        </w:rPr>
        <w:t>less investment</w:t>
      </w:r>
      <w:r w:rsidRPr="007F7493">
        <w:rPr>
          <w:rFonts w:cs="Calibri"/>
        </w:rPr>
        <w:t xml:space="preserve">, </w:t>
      </w:r>
      <w:r w:rsidRPr="007F7493">
        <w:rPr>
          <w:rStyle w:val="StyleUnderline"/>
          <w:rFonts w:cs="Calibri"/>
        </w:rPr>
        <w:t>increasing</w:t>
      </w:r>
      <w:r w:rsidRPr="007F7493">
        <w:rPr>
          <w:rFonts w:cs="Calibri"/>
        </w:rPr>
        <w:t xml:space="preserve"> </w:t>
      </w:r>
      <w:r w:rsidRPr="007F7493">
        <w:rPr>
          <w:rStyle w:val="Emphasis"/>
          <w:rFonts w:cs="Calibri"/>
        </w:rPr>
        <w:t>costs</w:t>
      </w:r>
      <w:r w:rsidRPr="007F7493">
        <w:rPr>
          <w:rFonts w:cs="Calibri"/>
        </w:rPr>
        <w:t xml:space="preserve"> </w:t>
      </w:r>
      <w:r w:rsidRPr="007F7493">
        <w:rPr>
          <w:rStyle w:val="StyleUnderline"/>
          <w:rFonts w:cs="Calibri"/>
        </w:rPr>
        <w:t>and</w:t>
      </w:r>
      <w:r w:rsidRPr="007F7493">
        <w:rPr>
          <w:rFonts w:cs="Calibri"/>
        </w:rPr>
        <w:t xml:space="preserve"> </w:t>
      </w:r>
      <w:r w:rsidRPr="007F7493">
        <w:rPr>
          <w:rStyle w:val="Emphasis"/>
          <w:rFonts w:cs="Calibri"/>
        </w:rPr>
        <w:t>prices</w:t>
      </w:r>
      <w:r w:rsidRPr="007F7493">
        <w:rPr>
          <w:rFonts w:cs="Calibri"/>
        </w:rPr>
        <w:t xml:space="preserve">, compromising growth, </w:t>
      </w:r>
      <w:r w:rsidRPr="007F7493">
        <w:rPr>
          <w:rStyle w:val="StyleUnderline"/>
          <w:rFonts w:cs="Calibri"/>
        </w:rPr>
        <w:t>marginalizing countries whose</w:t>
      </w:r>
      <w:r w:rsidRPr="007F7493">
        <w:rPr>
          <w:rFonts w:cs="Calibri"/>
        </w:rPr>
        <w:t xml:space="preserve"> </w:t>
      </w:r>
      <w:r w:rsidRPr="007F7493">
        <w:rPr>
          <w:rStyle w:val="Emphasis"/>
          <w:rFonts w:cs="Calibri"/>
        </w:rPr>
        <w:t>growth</w:t>
      </w:r>
      <w:r w:rsidRPr="007F7493">
        <w:rPr>
          <w:rFonts w:cs="Calibri"/>
        </w:rPr>
        <w:t xml:space="preserve"> </w:t>
      </w:r>
      <w:r w:rsidRPr="007F7493">
        <w:rPr>
          <w:rStyle w:val="StyleUnderline"/>
          <w:rFonts w:cs="Calibri"/>
        </w:rPr>
        <w:t>and</w:t>
      </w:r>
      <w:r w:rsidRPr="007F7493">
        <w:rPr>
          <w:rFonts w:cs="Calibri"/>
        </w:rPr>
        <w:t xml:space="preserve"> </w:t>
      </w:r>
      <w:r w:rsidRPr="007F7493">
        <w:rPr>
          <w:rStyle w:val="Emphasis"/>
          <w:rFonts w:cs="Calibri"/>
        </w:rPr>
        <w:t>poverty reduction</w:t>
      </w:r>
      <w:r w:rsidRPr="007F7493">
        <w:rPr>
          <w:rFonts w:cs="Calibri"/>
        </w:rPr>
        <w:t xml:space="preserve"> </w:t>
      </w:r>
      <w:r w:rsidRPr="007F7493">
        <w:rPr>
          <w:rStyle w:val="StyleUnderline"/>
          <w:rFonts w:cs="Calibri"/>
        </w:rPr>
        <w:t>depended on participation in global supply chains</w:t>
      </w:r>
      <w:r w:rsidRPr="007F7493">
        <w:rPr>
          <w:rFonts w:cs="Calibri"/>
        </w:rPr>
        <w:t xml:space="preserve">. A </w:t>
      </w:r>
      <w:r w:rsidRPr="007F7493">
        <w:rPr>
          <w:rStyle w:val="StyleUnderline"/>
          <w:rFonts w:cs="Calibri"/>
        </w:rPr>
        <w:t>world</w:t>
      </w:r>
      <w:r w:rsidRPr="007F7493">
        <w:rPr>
          <w:rFonts w:cs="Calibri"/>
        </w:rPr>
        <w:t xml:space="preserve"> already </w:t>
      </w:r>
      <w:r w:rsidRPr="007F7493">
        <w:rPr>
          <w:rStyle w:val="StyleUnderline"/>
          <w:rFonts w:cs="Calibri"/>
        </w:rPr>
        <w:t>suffering from</w:t>
      </w:r>
      <w:r w:rsidRPr="007F7493">
        <w:rPr>
          <w:rFonts w:cs="Calibri"/>
        </w:rPr>
        <w:t xml:space="preserve"> </w:t>
      </w:r>
      <w:r w:rsidRPr="007F7493">
        <w:rPr>
          <w:rStyle w:val="Emphasis"/>
          <w:rFonts w:cs="Calibri"/>
        </w:rPr>
        <w:t>excess</w:t>
      </w:r>
      <w:r w:rsidRPr="007F7493">
        <w:rPr>
          <w:rFonts w:cs="Calibri"/>
        </w:rPr>
        <w:t xml:space="preserve"> </w:t>
      </w:r>
      <w:r w:rsidRPr="007F7493">
        <w:rPr>
          <w:rStyle w:val="StyleUnderline"/>
          <w:rFonts w:cs="Calibri"/>
        </w:rPr>
        <w:t>savings</w:t>
      </w:r>
      <w:r w:rsidRPr="007F7493">
        <w:rPr>
          <w:rFonts w:cs="Calibri"/>
        </w:rPr>
        <w:t xml:space="preserve"> (in the corporate sector, among mostly Asian countries) </w:t>
      </w:r>
      <w:r w:rsidRPr="007F7493">
        <w:rPr>
          <w:rStyle w:val="StyleUnderline"/>
          <w:rFonts w:cs="Calibri"/>
        </w:rPr>
        <w:t xml:space="preserve">will </w:t>
      </w:r>
      <w:r w:rsidRPr="007F7493">
        <w:rPr>
          <w:rStyle w:val="StyleUnderline"/>
          <w:rFonts w:cs="Calibri"/>
          <w:highlight w:val="cyan"/>
        </w:rPr>
        <w:t>respond</w:t>
      </w:r>
      <w:r w:rsidRPr="007F7493">
        <w:rPr>
          <w:rFonts w:cs="Calibri"/>
        </w:rPr>
        <w:t xml:space="preserve"> to heightened risk and uncertainty </w:t>
      </w:r>
      <w:r w:rsidRPr="007F7493">
        <w:rPr>
          <w:rStyle w:val="StyleUnderline"/>
          <w:rFonts w:cs="Calibri"/>
          <w:highlight w:val="cyan"/>
        </w:rPr>
        <w:t>with</w:t>
      </w:r>
      <w:r w:rsidRPr="007F7493">
        <w:rPr>
          <w:rFonts w:cs="Calibri"/>
        </w:rPr>
        <w:t xml:space="preserve"> </w:t>
      </w:r>
      <w:r w:rsidRPr="007F7493">
        <w:rPr>
          <w:rStyle w:val="Emphasis"/>
          <w:rFonts w:cs="Calibri"/>
        </w:rPr>
        <w:t xml:space="preserve">further </w:t>
      </w:r>
      <w:r w:rsidRPr="007F7493">
        <w:rPr>
          <w:rStyle w:val="Emphasis"/>
          <w:rFonts w:cs="Calibri"/>
          <w:highlight w:val="cyan"/>
        </w:rPr>
        <w:t>retrenchment</w:t>
      </w:r>
      <w:r w:rsidRPr="007F7493">
        <w:rPr>
          <w:rFonts w:cs="Calibri"/>
        </w:rPr>
        <w:t>. The problem is perfectly captured by Tim Boyle, CEO of Columbia Sportswear, whose supply chain runs through China, reacting to yet another ratcheting up of US tariffs on Chinese imports, most recently on consumer goods:</w:t>
      </w:r>
    </w:p>
    <w:p w14:paraId="2D6B2B83" w14:textId="77777777" w:rsidR="002D4FDC" w:rsidRPr="007F7493" w:rsidRDefault="002D4FDC" w:rsidP="002D4FDC">
      <w:pPr>
        <w:ind w:left="720"/>
        <w:rPr>
          <w:rFonts w:cs="Calibri"/>
        </w:rPr>
      </w:pPr>
      <w:r w:rsidRPr="007F7493">
        <w:rPr>
          <w:rFonts w:cs="Calibri"/>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03711470" w14:textId="77777777" w:rsidR="002D4FDC" w:rsidRPr="007F7493" w:rsidRDefault="002D4FDC" w:rsidP="002D4FDC">
      <w:pPr>
        <w:rPr>
          <w:rFonts w:cs="Calibri"/>
        </w:rPr>
      </w:pPr>
      <w:r w:rsidRPr="007F7493">
        <w:rPr>
          <w:rFonts w:cs="Calibri"/>
        </w:rPr>
        <w:t xml:space="preserve">The international political effects will be equally damaging. The four structural </w:t>
      </w:r>
      <w:r w:rsidRPr="007F7493">
        <w:rPr>
          <w:rStyle w:val="StyleUnderline"/>
          <w:rFonts w:cs="Calibri"/>
        </w:rPr>
        <w:t>forces act</w:t>
      </w:r>
      <w:r w:rsidRPr="007F7493">
        <w:rPr>
          <w:rFonts w:cs="Calibri"/>
        </w:rPr>
        <w:t xml:space="preserve"> on each other </w:t>
      </w:r>
      <w:r w:rsidRPr="007F7493">
        <w:rPr>
          <w:rStyle w:val="StyleUnderline"/>
          <w:rFonts w:cs="Calibri"/>
        </w:rPr>
        <w:t>to produce the</w:t>
      </w:r>
      <w:r w:rsidRPr="007F7493">
        <w:rPr>
          <w:rFonts w:cs="Calibri"/>
        </w:rPr>
        <w:t xml:space="preserve"> </w:t>
      </w:r>
      <w:r w:rsidRPr="007F7493">
        <w:rPr>
          <w:rStyle w:val="Emphasis"/>
          <w:rFonts w:cs="Calibri"/>
        </w:rPr>
        <w:t>more dangerous</w:t>
      </w:r>
      <w:r w:rsidRPr="007F7493">
        <w:rPr>
          <w:rFonts w:cs="Calibri"/>
        </w:rPr>
        <w:t xml:space="preserve">, </w:t>
      </w:r>
      <w:r w:rsidRPr="007F7493">
        <w:rPr>
          <w:rStyle w:val="Emphasis"/>
          <w:rFonts w:cs="Calibri"/>
        </w:rPr>
        <w:t>less prosperous</w:t>
      </w:r>
      <w:r w:rsidRPr="007F7493">
        <w:rPr>
          <w:rFonts w:cs="Calibri"/>
        </w:rPr>
        <w:t xml:space="preserve"> </w:t>
      </w:r>
      <w:r w:rsidRPr="007F7493">
        <w:rPr>
          <w:rStyle w:val="StyleUnderline"/>
          <w:rFonts w:cs="Calibri"/>
        </w:rPr>
        <w:t>world</w:t>
      </w:r>
      <w:r w:rsidRPr="007F7493">
        <w:rPr>
          <w:rFonts w:cs="Calibri"/>
        </w:rPr>
        <w:t xml:space="preserve"> projected here. </w:t>
      </w:r>
      <w:r w:rsidRPr="007F7493">
        <w:rPr>
          <w:rStyle w:val="StyleUnderline"/>
          <w:rFonts w:cs="Calibri"/>
        </w:rPr>
        <w:t>Illiberal globalization represents</w:t>
      </w:r>
      <w:r w:rsidRPr="007F7493">
        <w:rPr>
          <w:rFonts w:cs="Calibri"/>
        </w:rPr>
        <w:t xml:space="preserve"> </w:t>
      </w:r>
      <w:r w:rsidRPr="007F7493">
        <w:rPr>
          <w:rStyle w:val="Emphasis"/>
          <w:rFonts w:cs="Calibri"/>
        </w:rPr>
        <w:t>geopolitical conflict</w:t>
      </w:r>
      <w:r w:rsidRPr="007F7493">
        <w:rPr>
          <w:rFonts w:cs="Calibri"/>
        </w:rPr>
        <w:t xml:space="preserve"> </w:t>
      </w:r>
      <w:r w:rsidRPr="007F7493">
        <w:rPr>
          <w:rStyle w:val="StyleUnderline"/>
          <w:rFonts w:cs="Calibri"/>
        </w:rPr>
        <w:t>by</w:t>
      </w:r>
      <w:r w:rsidRPr="007F7493">
        <w:rPr>
          <w:rFonts w:cs="Calibri"/>
        </w:rPr>
        <w:t xml:space="preserve"> (at first) physically </w:t>
      </w:r>
      <w:r w:rsidRPr="007F7493">
        <w:rPr>
          <w:rStyle w:val="StyleUnderline"/>
          <w:rFonts w:cs="Calibri"/>
        </w:rPr>
        <w:t>non-kinetic means</w:t>
      </w:r>
      <w:r w:rsidRPr="007F7493">
        <w:rPr>
          <w:rFonts w:cs="Calibri"/>
        </w:rPr>
        <w:t xml:space="preserve">. It </w:t>
      </w:r>
      <w:r w:rsidRPr="007F7493">
        <w:rPr>
          <w:rStyle w:val="StyleUnderline"/>
          <w:rFonts w:cs="Calibri"/>
        </w:rPr>
        <w:t>arises from</w:t>
      </w:r>
      <w:r w:rsidRPr="007F7493">
        <w:rPr>
          <w:rFonts w:cs="Calibri"/>
        </w:rPr>
        <w:t xml:space="preserve"> </w:t>
      </w:r>
      <w:r w:rsidRPr="007F7493">
        <w:rPr>
          <w:rStyle w:val="Emphasis"/>
          <w:rFonts w:cs="Calibri"/>
        </w:rPr>
        <w:t>intensifying</w:t>
      </w:r>
      <w:r w:rsidRPr="007F7493">
        <w:rPr>
          <w:rFonts w:cs="Calibri"/>
        </w:rPr>
        <w:t xml:space="preserve"> </w:t>
      </w:r>
      <w:r w:rsidRPr="007F7493">
        <w:rPr>
          <w:rStyle w:val="StyleUnderline"/>
          <w:rFonts w:cs="Calibri"/>
        </w:rPr>
        <w:t>competition among powerful states with divergent interests and identities, but</w:t>
      </w:r>
      <w:r w:rsidRPr="007F7493">
        <w:rPr>
          <w:rFonts w:cs="Calibri"/>
        </w:rPr>
        <w:t xml:space="preserve"> in its effects drives down growth and </w:t>
      </w:r>
      <w:r w:rsidRPr="007F7493">
        <w:rPr>
          <w:rStyle w:val="StyleUnderline"/>
          <w:rFonts w:cs="Calibri"/>
        </w:rPr>
        <w:t>fuels</w:t>
      </w:r>
      <w:r w:rsidRPr="007F7493">
        <w:rPr>
          <w:rFonts w:cs="Calibri"/>
        </w:rPr>
        <w:t xml:space="preserve"> </w:t>
      </w:r>
      <w:r w:rsidRPr="007F7493">
        <w:rPr>
          <w:rStyle w:val="Emphasis"/>
          <w:rFonts w:cs="Calibri"/>
        </w:rPr>
        <w:t>increased</w:t>
      </w:r>
      <w:r w:rsidRPr="007F7493">
        <w:rPr>
          <w:rFonts w:cs="Calibri"/>
        </w:rPr>
        <w:t xml:space="preserve"> </w:t>
      </w:r>
      <w:r w:rsidRPr="007F7493">
        <w:rPr>
          <w:rStyle w:val="StyleUnderline"/>
          <w:rFonts w:cs="Calibri"/>
        </w:rPr>
        <w:t>nationalism/populism, which further</w:t>
      </w:r>
      <w:r w:rsidRPr="007F7493">
        <w:rPr>
          <w:rFonts w:cs="Calibri"/>
        </w:rPr>
        <w:t xml:space="preserve"> </w:t>
      </w:r>
      <w:r w:rsidRPr="007F7493">
        <w:rPr>
          <w:rStyle w:val="Emphasis"/>
          <w:rFonts w:cs="Calibri"/>
        </w:rPr>
        <w:t>contributes to conflict</w:t>
      </w:r>
      <w:r w:rsidRPr="007F7493">
        <w:rPr>
          <w:rFonts w:cs="Calibri"/>
        </w:rPr>
        <w:t xml:space="preserve">. Twenty-first-century protectionism represents bottom-up forces arising from </w:t>
      </w:r>
      <w:r w:rsidRPr="007F7493">
        <w:rPr>
          <w:rStyle w:val="StyleUnderline"/>
          <w:rFonts w:cs="Calibri"/>
        </w:rPr>
        <w:t>economic disruption</w:t>
      </w:r>
      <w:r w:rsidRPr="007F7493">
        <w:rPr>
          <w:rFonts w:cs="Calibri"/>
        </w:rPr>
        <w:t xml:space="preserve">. But it is also a top-down phenomenon, representing a strategic effort by political leadership to </w:t>
      </w:r>
      <w:r w:rsidRPr="007F7493">
        <w:rPr>
          <w:rStyle w:val="StyleUnderline"/>
          <w:rFonts w:cs="Calibri"/>
          <w:highlight w:val="cyan"/>
        </w:rPr>
        <w:t>reduce</w:t>
      </w:r>
      <w:r w:rsidRPr="007F7493">
        <w:rPr>
          <w:rStyle w:val="StyleUnderline"/>
          <w:rFonts w:cs="Calibri"/>
        </w:rPr>
        <w:t xml:space="preserve"> the</w:t>
      </w:r>
      <w:r w:rsidRPr="007F7493">
        <w:rPr>
          <w:rFonts w:cs="Calibri"/>
        </w:rPr>
        <w:t xml:space="preserve"> </w:t>
      </w:r>
      <w:r w:rsidRPr="007F7493">
        <w:rPr>
          <w:rStyle w:val="Emphasis"/>
          <w:rFonts w:cs="Calibri"/>
        </w:rPr>
        <w:t xml:space="preserve">constraints of </w:t>
      </w:r>
      <w:r w:rsidRPr="007F7493">
        <w:rPr>
          <w:rStyle w:val="Emphasis"/>
          <w:rFonts w:cs="Calibri"/>
          <w:highlight w:val="cyan"/>
        </w:rPr>
        <w:t>interdependence</w:t>
      </w:r>
      <w:r w:rsidRPr="007F7493">
        <w:rPr>
          <w:rFonts w:cs="Calibri"/>
        </w:rPr>
        <w:t xml:space="preserve"> </w:t>
      </w:r>
      <w:r w:rsidRPr="007F7493">
        <w:rPr>
          <w:rStyle w:val="StyleUnderline"/>
          <w:rFonts w:cs="Calibri"/>
        </w:rPr>
        <w:t>on</w:t>
      </w:r>
      <w:r w:rsidRPr="007F7493">
        <w:rPr>
          <w:rFonts w:cs="Calibri"/>
        </w:rPr>
        <w:t xml:space="preserve"> freedom of </w:t>
      </w:r>
      <w:r w:rsidRPr="007F7493">
        <w:rPr>
          <w:rStyle w:val="StyleUnderline"/>
          <w:rFonts w:cs="Calibri"/>
        </w:rPr>
        <w:t>geopolitical action, in effect a</w:t>
      </w:r>
      <w:r w:rsidRPr="007F7493">
        <w:rPr>
          <w:rFonts w:cs="Calibri"/>
        </w:rPr>
        <w:t xml:space="preserve"> </w:t>
      </w:r>
      <w:r w:rsidRPr="007F7493">
        <w:rPr>
          <w:rStyle w:val="Emphasis"/>
          <w:rFonts w:cs="Calibri"/>
        </w:rPr>
        <w:t>precursor</w:t>
      </w:r>
      <w:r w:rsidRPr="007F7493">
        <w:rPr>
          <w:rFonts w:cs="Calibri"/>
        </w:rPr>
        <w:t xml:space="preserve"> </w:t>
      </w:r>
      <w:r w:rsidRPr="007F7493">
        <w:rPr>
          <w:rStyle w:val="StyleUnderline"/>
          <w:rFonts w:cs="Calibri"/>
        </w:rPr>
        <w:t>and</w:t>
      </w:r>
      <w:r w:rsidRPr="007F7493">
        <w:rPr>
          <w:rFonts w:cs="Calibri"/>
        </w:rPr>
        <w:t xml:space="preserve"> </w:t>
      </w:r>
      <w:r w:rsidRPr="007F7493">
        <w:rPr>
          <w:rStyle w:val="Emphasis"/>
          <w:rFonts w:cs="Calibri"/>
        </w:rPr>
        <w:t>enabler</w:t>
      </w:r>
      <w:r w:rsidRPr="007F7493">
        <w:rPr>
          <w:rFonts w:cs="Calibri"/>
        </w:rPr>
        <w:t xml:space="preserve"> </w:t>
      </w:r>
      <w:r w:rsidRPr="007F7493">
        <w:rPr>
          <w:rStyle w:val="StyleUnderline"/>
          <w:rFonts w:cs="Calibri"/>
        </w:rPr>
        <w:t>of war</w:t>
      </w:r>
      <w:r w:rsidRPr="007F7493">
        <w:rPr>
          <w:rFonts w:cs="Calibri"/>
        </w:rPr>
        <w:t xml:space="preserve">. This is the disturbing hypothesis of Daniel Drezner, argued in an important May 2019 piece in Reason, titled “Will Today’s Global Trade Wars </w:t>
      </w:r>
      <w:r w:rsidRPr="007F7493">
        <w:rPr>
          <w:rStyle w:val="StyleUnderline"/>
          <w:rFonts w:cs="Calibri"/>
          <w:highlight w:val="cyan"/>
        </w:rPr>
        <w:t>Lead to</w:t>
      </w:r>
      <w:r w:rsidRPr="007F7493">
        <w:rPr>
          <w:rFonts w:cs="Calibri"/>
          <w:highlight w:val="cyan"/>
        </w:rPr>
        <w:t xml:space="preserve"> </w:t>
      </w:r>
      <w:r w:rsidRPr="007F7493">
        <w:rPr>
          <w:rStyle w:val="Emphasis"/>
          <w:rFonts w:cs="Calibri"/>
          <w:sz w:val="26"/>
          <w:szCs w:val="26"/>
          <w:highlight w:val="cyan"/>
        </w:rPr>
        <w:t>World War Three</w:t>
      </w:r>
      <w:r w:rsidRPr="007F7493">
        <w:rPr>
          <w:rFonts w:cs="Calibri"/>
        </w:rPr>
        <w:t>,”21 which examines the preWorld War I period of heightened trade conflict, its contribution to the disaster that followed, and its parallels to the present:</w:t>
      </w:r>
    </w:p>
    <w:p w14:paraId="2429C9FB" w14:textId="77777777" w:rsidR="002D4FDC" w:rsidRPr="007F7493" w:rsidRDefault="002D4FDC" w:rsidP="002D4FDC">
      <w:pPr>
        <w:ind w:left="720"/>
        <w:rPr>
          <w:rFonts w:cs="Calibri"/>
        </w:rPr>
      </w:pPr>
      <w:r w:rsidRPr="007F7493">
        <w:rPr>
          <w:rFonts w:cs="Calibri"/>
        </w:rPr>
        <w:t xml:space="preserve">Before the First World War started, </w:t>
      </w:r>
      <w:r w:rsidRPr="007F7493">
        <w:rPr>
          <w:rStyle w:val="StyleUnderline"/>
          <w:rFonts w:cs="Calibri"/>
        </w:rPr>
        <w:t>powers</w:t>
      </w:r>
      <w:r w:rsidRPr="007F7493">
        <w:rPr>
          <w:rFonts w:cs="Calibri"/>
        </w:rPr>
        <w:t xml:space="preserve"> great and small </w:t>
      </w:r>
      <w:r w:rsidRPr="007F7493">
        <w:rPr>
          <w:rStyle w:val="StyleUnderline"/>
          <w:rFonts w:cs="Calibri"/>
        </w:rPr>
        <w:t>took a</w:t>
      </w:r>
      <w:r w:rsidRPr="007F7493">
        <w:rPr>
          <w:rFonts w:cs="Calibri"/>
        </w:rPr>
        <w:t xml:space="preserve"> </w:t>
      </w:r>
      <w:r w:rsidRPr="007F7493">
        <w:rPr>
          <w:rStyle w:val="Emphasis"/>
          <w:rFonts w:cs="Calibri"/>
        </w:rPr>
        <w:t>variety of steps</w:t>
      </w:r>
      <w:r w:rsidRPr="007F7493">
        <w:rPr>
          <w:rFonts w:cs="Calibri"/>
        </w:rPr>
        <w:t xml:space="preserve"> </w:t>
      </w:r>
      <w:r w:rsidRPr="007F7493">
        <w:rPr>
          <w:rStyle w:val="StyleUnderline"/>
          <w:rFonts w:cs="Calibri"/>
        </w:rPr>
        <w:t>to thwart</w:t>
      </w:r>
      <w:r w:rsidRPr="007F7493">
        <w:rPr>
          <w:rFonts w:cs="Calibri"/>
        </w:rPr>
        <w:t xml:space="preserve"> the </w:t>
      </w:r>
      <w:r w:rsidRPr="007F7493">
        <w:rPr>
          <w:rStyle w:val="StyleUnderline"/>
          <w:rFonts w:cs="Calibri"/>
        </w:rPr>
        <w:t>globalization</w:t>
      </w:r>
      <w:r w:rsidRPr="007F7493">
        <w:rPr>
          <w:rFonts w:cs="Calibri"/>
        </w:rPr>
        <w:t xml:space="preserve"> of the 19th century. </w:t>
      </w:r>
      <w:r w:rsidRPr="007F7493">
        <w:rPr>
          <w:rStyle w:val="StyleUnderline"/>
          <w:rFonts w:cs="Calibri"/>
        </w:rPr>
        <w:t>Each of these steps made it</w:t>
      </w:r>
      <w:r w:rsidRPr="007F7493">
        <w:rPr>
          <w:rFonts w:cs="Calibri"/>
        </w:rPr>
        <w:t xml:space="preserve"> </w:t>
      </w:r>
      <w:r w:rsidRPr="007F7493">
        <w:rPr>
          <w:rStyle w:val="Emphasis"/>
          <w:rFonts w:cs="Calibri"/>
        </w:rPr>
        <w:t>easier</w:t>
      </w:r>
      <w:r w:rsidRPr="007F7493">
        <w:rPr>
          <w:rFonts w:cs="Calibri"/>
        </w:rPr>
        <w:t xml:space="preserve"> </w:t>
      </w:r>
      <w:r w:rsidRPr="007F7493">
        <w:rPr>
          <w:rStyle w:val="StyleUnderline"/>
          <w:rFonts w:cs="Calibri"/>
        </w:rPr>
        <w:t>for</w:t>
      </w:r>
      <w:r w:rsidRPr="007F7493">
        <w:rPr>
          <w:rFonts w:cs="Calibri"/>
        </w:rPr>
        <w:t xml:space="preserve"> the </w:t>
      </w:r>
      <w:r w:rsidRPr="007F7493">
        <w:rPr>
          <w:rStyle w:val="StyleUnderline"/>
          <w:rFonts w:cs="Calibri"/>
        </w:rPr>
        <w:t>key combatants to</w:t>
      </w:r>
      <w:r w:rsidRPr="007F7493">
        <w:rPr>
          <w:rFonts w:cs="Calibri"/>
        </w:rPr>
        <w:t xml:space="preserve"> </w:t>
      </w:r>
      <w:r w:rsidRPr="007F7493">
        <w:rPr>
          <w:rStyle w:val="Emphasis"/>
          <w:rFonts w:cs="Calibri"/>
        </w:rPr>
        <w:t>conceive of a general war</w:t>
      </w:r>
      <w:r w:rsidRPr="007F7493">
        <w:rPr>
          <w:rFonts w:cs="Calibri"/>
        </w:rPr>
        <w:t>.</w:t>
      </w:r>
    </w:p>
    <w:p w14:paraId="72366BFC" w14:textId="77777777" w:rsidR="002D4FDC" w:rsidRPr="007F7493" w:rsidRDefault="002D4FDC" w:rsidP="002D4FDC">
      <w:pPr>
        <w:ind w:left="720"/>
        <w:rPr>
          <w:rFonts w:cs="Calibri"/>
        </w:rPr>
      </w:pPr>
      <w:r w:rsidRPr="007F7493">
        <w:rPr>
          <w:rFonts w:cs="Calibri"/>
        </w:rPr>
        <w:t xml:space="preserve">We are beginning to see a similar approach to the globalization of the 21st century. One by one, </w:t>
      </w:r>
      <w:r w:rsidRPr="007F7493">
        <w:rPr>
          <w:rStyle w:val="StyleUnderline"/>
          <w:rFonts w:cs="Calibri"/>
        </w:rPr>
        <w:t>the</w:t>
      </w:r>
      <w:r w:rsidRPr="007F7493">
        <w:rPr>
          <w:rFonts w:cs="Calibri"/>
        </w:rPr>
        <w:t xml:space="preserve"> </w:t>
      </w:r>
      <w:r w:rsidRPr="007F7493">
        <w:rPr>
          <w:rStyle w:val="Emphasis"/>
          <w:rFonts w:cs="Calibri"/>
        </w:rPr>
        <w:t>economic constraints</w:t>
      </w:r>
      <w:r w:rsidRPr="007F7493">
        <w:rPr>
          <w:rFonts w:cs="Calibri"/>
        </w:rPr>
        <w:t xml:space="preserve"> </w:t>
      </w:r>
      <w:r w:rsidRPr="007F7493">
        <w:rPr>
          <w:rStyle w:val="StyleUnderline"/>
          <w:rFonts w:cs="Calibri"/>
        </w:rPr>
        <w:t>on military aggression are</w:t>
      </w:r>
      <w:r w:rsidRPr="007F7493">
        <w:rPr>
          <w:rFonts w:cs="Calibri"/>
        </w:rPr>
        <w:t xml:space="preserve"> </w:t>
      </w:r>
      <w:r w:rsidRPr="007F7493">
        <w:rPr>
          <w:rStyle w:val="Emphasis"/>
          <w:rFonts w:cs="Calibri"/>
        </w:rPr>
        <w:t>eroding</w:t>
      </w:r>
      <w:r w:rsidRPr="007F7493">
        <w:rPr>
          <w:rFonts w:cs="Calibri"/>
        </w:rPr>
        <w:t>. And too many have forgotten—or never knew—how this played out a century ago.</w:t>
      </w:r>
    </w:p>
    <w:p w14:paraId="2CD99F87" w14:textId="77777777" w:rsidR="002D4FDC" w:rsidRPr="007F7493" w:rsidRDefault="002D4FDC" w:rsidP="002D4FDC">
      <w:pPr>
        <w:ind w:left="720"/>
        <w:rPr>
          <w:rFonts w:cs="Calibri"/>
        </w:rPr>
      </w:pPr>
      <w:r w:rsidRPr="007F7493">
        <w:rPr>
          <w:rFonts w:cs="Calibri"/>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33C9D6FC" w14:textId="77777777" w:rsidR="002D4FDC" w:rsidRPr="007F7493" w:rsidRDefault="002D4FDC" w:rsidP="002D4FDC">
      <w:pPr>
        <w:ind w:left="720"/>
        <w:rPr>
          <w:rFonts w:cs="Calibri"/>
        </w:rPr>
      </w:pPr>
      <w:r w:rsidRPr="007F7493">
        <w:rPr>
          <w:rFonts w:cs="Calibri"/>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61494C53" w14:textId="77777777" w:rsidR="002D4FDC" w:rsidRPr="007F7493" w:rsidRDefault="002D4FDC" w:rsidP="002D4FDC">
      <w:pPr>
        <w:ind w:left="720"/>
        <w:rPr>
          <w:rFonts w:cs="Calibri"/>
        </w:rPr>
      </w:pPr>
      <w:r w:rsidRPr="007F7493">
        <w:rPr>
          <w:rFonts w:cs="Calibri"/>
        </w:rPr>
        <w:t xml:space="preserve">In retrospect, the 30 years of tariff hikes, trade wars, and currency conflicts that preceded 1914 were harbingers of the devastation to come. European governments did not necessarily want to ignite a war among the great powers. </w:t>
      </w:r>
      <w:r w:rsidRPr="007F7493">
        <w:rPr>
          <w:rStyle w:val="StyleUnderline"/>
          <w:rFonts w:cs="Calibri"/>
        </w:rPr>
        <w:t>By</w:t>
      </w:r>
      <w:r w:rsidRPr="007F7493">
        <w:rPr>
          <w:rFonts w:cs="Calibri"/>
        </w:rPr>
        <w:t xml:space="preserve"> </w:t>
      </w:r>
      <w:r w:rsidRPr="007F7493">
        <w:rPr>
          <w:rStyle w:val="Emphasis"/>
          <w:rFonts w:cs="Calibri"/>
        </w:rPr>
        <w:t>reducing</w:t>
      </w:r>
      <w:r w:rsidRPr="007F7493">
        <w:rPr>
          <w:rFonts w:cs="Calibri"/>
        </w:rPr>
        <w:t xml:space="preserve"> their </w:t>
      </w:r>
      <w:r w:rsidRPr="007F7493">
        <w:rPr>
          <w:rStyle w:val="Emphasis"/>
          <w:rFonts w:cs="Calibri"/>
        </w:rPr>
        <w:t>interdependence</w:t>
      </w:r>
      <w:r w:rsidRPr="007F7493">
        <w:rPr>
          <w:rFonts w:cs="Calibri"/>
        </w:rPr>
        <w:t xml:space="preserve">, however, </w:t>
      </w:r>
      <w:r w:rsidRPr="007F7493">
        <w:rPr>
          <w:rStyle w:val="StyleUnderline"/>
          <w:rFonts w:cs="Calibri"/>
        </w:rPr>
        <w:t>they made that option</w:t>
      </w:r>
      <w:r w:rsidRPr="007F7493">
        <w:rPr>
          <w:rFonts w:cs="Calibri"/>
        </w:rPr>
        <w:t xml:space="preserve"> </w:t>
      </w:r>
      <w:r w:rsidRPr="007F7493">
        <w:rPr>
          <w:rStyle w:val="Emphasis"/>
          <w:rFonts w:cs="Calibri"/>
        </w:rPr>
        <w:t>conceivable</w:t>
      </w:r>
      <w:r w:rsidRPr="007F7493">
        <w:rPr>
          <w:rFonts w:cs="Calibri"/>
        </w:rPr>
        <w:t>.</w:t>
      </w:r>
    </w:p>
    <w:p w14:paraId="5401F0A1" w14:textId="77777777" w:rsidR="002D4FDC" w:rsidRPr="007F7493" w:rsidRDefault="002D4FDC" w:rsidP="002D4FDC">
      <w:pPr>
        <w:ind w:left="720"/>
        <w:rPr>
          <w:rFonts w:cs="Calibri"/>
        </w:rPr>
      </w:pPr>
      <w:r w:rsidRPr="007F7493">
        <w:rPr>
          <w:rFonts w:cs="Calibri"/>
        </w:rPr>
        <w:t xml:space="preserve">…the backlash to globalization that preceded the Great War seems to be reprised in the </w:t>
      </w:r>
      <w:r w:rsidRPr="007F7493">
        <w:rPr>
          <w:rStyle w:val="StyleUnderline"/>
          <w:rFonts w:cs="Calibri"/>
        </w:rPr>
        <w:t>current moment</w:t>
      </w:r>
      <w:r w:rsidRPr="007F7493">
        <w:rPr>
          <w:rFonts w:cs="Calibri"/>
        </w:rPr>
        <w:t xml:space="preserve">. Indeed, there are ways in which the current moment </w:t>
      </w:r>
      <w:r w:rsidRPr="007F7493">
        <w:rPr>
          <w:rStyle w:val="StyleUnderline"/>
          <w:rFonts w:cs="Calibri"/>
        </w:rPr>
        <w:t>is</w:t>
      </w:r>
      <w:r w:rsidRPr="007F7493">
        <w:rPr>
          <w:rFonts w:cs="Calibri"/>
        </w:rPr>
        <w:t xml:space="preserve"> </w:t>
      </w:r>
      <w:r w:rsidRPr="007F7493">
        <w:rPr>
          <w:rStyle w:val="Emphasis"/>
          <w:rFonts w:cs="Calibri"/>
        </w:rPr>
        <w:t>scarier than the pre-1914 era</w:t>
      </w:r>
      <w:r w:rsidRPr="007F7493">
        <w:rPr>
          <w:rFonts w:cs="Calibri"/>
        </w:rPr>
        <w:t xml:space="preserve">. Back then, the world’s hegemon, the United Kingdom, acted as a brake on economic closure. In 2019, the United States is the protectionist with its foot on the accelerator. The </w:t>
      </w:r>
      <w:r w:rsidRPr="007F7493">
        <w:rPr>
          <w:rStyle w:val="StyleUnderline"/>
          <w:rFonts w:cs="Calibri"/>
        </w:rPr>
        <w:t>constraints of</w:t>
      </w:r>
      <w:r w:rsidRPr="007F7493">
        <w:rPr>
          <w:rFonts w:cs="Calibri"/>
        </w:rPr>
        <w:t xml:space="preserve"> Sino-American </w:t>
      </w:r>
      <w:r w:rsidRPr="007F7493">
        <w:rPr>
          <w:rStyle w:val="StyleUnderline"/>
          <w:rFonts w:cs="Calibri"/>
        </w:rPr>
        <w:t>interdependence</w:t>
      </w:r>
      <w:r w:rsidRPr="007F7493">
        <w:rPr>
          <w:rFonts w:cs="Calibri"/>
        </w:rPr>
        <w:t>—what economist Larry Summers once called “the financial balance of terror”—</w:t>
      </w:r>
      <w:r w:rsidRPr="007F7493">
        <w:rPr>
          <w:rStyle w:val="Emphasis"/>
          <w:rFonts w:cs="Calibri"/>
        </w:rPr>
        <w:t>no longer look so binding</w:t>
      </w:r>
      <w:r w:rsidRPr="007F7493">
        <w:rPr>
          <w:rFonts w:cs="Calibri"/>
        </w:rPr>
        <w:t xml:space="preserve">. And </w:t>
      </w:r>
      <w:r w:rsidRPr="007F7493">
        <w:rPr>
          <w:rStyle w:val="StyleUnderline"/>
          <w:rFonts w:cs="Calibri"/>
        </w:rPr>
        <w:t>there are</w:t>
      </w:r>
      <w:r w:rsidRPr="007F7493">
        <w:rPr>
          <w:rFonts w:cs="Calibri"/>
        </w:rPr>
        <w:t xml:space="preserve"> </w:t>
      </w:r>
      <w:r w:rsidRPr="007F7493">
        <w:rPr>
          <w:rStyle w:val="Emphasis"/>
          <w:rFonts w:cs="Calibri"/>
        </w:rPr>
        <w:t>far too many</w:t>
      </w:r>
      <w:r w:rsidRPr="007F7493">
        <w:rPr>
          <w:rFonts w:cs="Calibri"/>
        </w:rPr>
        <w:t xml:space="preserve"> </w:t>
      </w:r>
      <w:r w:rsidRPr="007F7493">
        <w:rPr>
          <w:rStyle w:val="StyleUnderline"/>
          <w:rFonts w:cs="Calibri"/>
          <w:highlight w:val="cyan"/>
        </w:rPr>
        <w:t>hot spots</w:t>
      </w:r>
      <w:r w:rsidRPr="007F7493">
        <w:rPr>
          <w:rStyle w:val="StyleUnderline"/>
          <w:rFonts w:cs="Calibri"/>
        </w:rPr>
        <w:t>—the</w:t>
      </w:r>
      <w:r w:rsidRPr="007F7493">
        <w:rPr>
          <w:rFonts w:cs="Calibri"/>
        </w:rPr>
        <w:t xml:space="preserve"> </w:t>
      </w:r>
      <w:r w:rsidRPr="007F7493">
        <w:rPr>
          <w:rStyle w:val="Emphasis"/>
          <w:rFonts w:cs="Calibri"/>
          <w:highlight w:val="cyan"/>
        </w:rPr>
        <w:t>Korea</w:t>
      </w:r>
      <w:r w:rsidRPr="007F7493">
        <w:rPr>
          <w:rStyle w:val="Emphasis"/>
          <w:rFonts w:cs="Calibri"/>
        </w:rPr>
        <w:t>n peninsula</w:t>
      </w:r>
      <w:r w:rsidRPr="007F7493">
        <w:rPr>
          <w:rFonts w:cs="Calibri"/>
        </w:rPr>
        <w:t xml:space="preserve">, </w:t>
      </w:r>
      <w:r w:rsidRPr="007F7493">
        <w:rPr>
          <w:rStyle w:val="StyleUnderline"/>
          <w:rFonts w:cs="Calibri"/>
        </w:rPr>
        <w:t>the</w:t>
      </w:r>
      <w:r w:rsidRPr="007F7493">
        <w:rPr>
          <w:rFonts w:cs="Calibri"/>
        </w:rPr>
        <w:t xml:space="preserve"> </w:t>
      </w:r>
      <w:r w:rsidRPr="007F7493">
        <w:rPr>
          <w:rStyle w:val="Emphasis"/>
          <w:rFonts w:cs="Calibri"/>
          <w:highlight w:val="cyan"/>
        </w:rPr>
        <w:t>S</w:t>
      </w:r>
      <w:r w:rsidRPr="007F7493">
        <w:rPr>
          <w:rFonts w:cs="Calibri"/>
        </w:rPr>
        <w:t xml:space="preserve">outh </w:t>
      </w:r>
      <w:r w:rsidRPr="007F7493">
        <w:rPr>
          <w:rStyle w:val="Emphasis"/>
          <w:rFonts w:cs="Calibri"/>
          <w:highlight w:val="cyan"/>
        </w:rPr>
        <w:t>C</w:t>
      </w:r>
      <w:r w:rsidRPr="007F7493">
        <w:rPr>
          <w:rFonts w:cs="Calibri"/>
        </w:rPr>
        <w:t xml:space="preserve">hina </w:t>
      </w:r>
      <w:r w:rsidRPr="007F7493">
        <w:rPr>
          <w:rStyle w:val="Emphasis"/>
          <w:rFonts w:cs="Calibri"/>
          <w:highlight w:val="cyan"/>
        </w:rPr>
        <w:t>S</w:t>
      </w:r>
      <w:r w:rsidRPr="007F7493">
        <w:rPr>
          <w:rFonts w:cs="Calibri"/>
        </w:rPr>
        <w:t xml:space="preserve">ea, </w:t>
      </w:r>
      <w:r w:rsidRPr="007F7493">
        <w:rPr>
          <w:rStyle w:val="Emphasis"/>
          <w:rFonts w:cs="Calibri"/>
          <w:highlight w:val="cyan"/>
        </w:rPr>
        <w:t>Taiwan</w:t>
      </w:r>
      <w:r w:rsidRPr="007F7493">
        <w:rPr>
          <w:rFonts w:cs="Calibri"/>
        </w:rPr>
        <w:t>—where the kindling seems awfully dry.</w:t>
      </w:r>
    </w:p>
    <w:p w14:paraId="69794094" w14:textId="77777777" w:rsidR="002D4FDC" w:rsidRPr="007F7493" w:rsidRDefault="002D4FDC" w:rsidP="002D4FDC">
      <w:pPr>
        <w:rPr>
          <w:rFonts w:cs="Calibri"/>
        </w:rPr>
      </w:pPr>
      <w:r w:rsidRPr="007F7493">
        <w:rPr>
          <w:rFonts w:cs="Calibri"/>
        </w:rPr>
        <w:t>Multipolarity</w:t>
      </w:r>
    </w:p>
    <w:p w14:paraId="6BAF63C6" w14:textId="77777777" w:rsidR="002D4FDC" w:rsidRPr="007F7493" w:rsidRDefault="002D4FDC" w:rsidP="002D4FDC">
      <w:pPr>
        <w:rPr>
          <w:rFonts w:cs="Calibri"/>
        </w:rPr>
      </w:pPr>
      <w:r w:rsidRPr="007F7493">
        <w:rPr>
          <w:rFonts w:cs="Calibri"/>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7F7493">
        <w:rPr>
          <w:rStyle w:val="StyleUnderline"/>
          <w:rFonts w:cs="Calibri"/>
        </w:rPr>
        <w:t>Multipolarity</w:t>
      </w:r>
      <w:r w:rsidRPr="007F7493">
        <w:rPr>
          <w:rFonts w:cs="Calibri"/>
        </w:rPr>
        <w:t xml:space="preserve"> also </w:t>
      </w:r>
      <w:r w:rsidRPr="007F7493">
        <w:rPr>
          <w:rStyle w:val="StyleUnderline"/>
          <w:rFonts w:cs="Calibri"/>
        </w:rPr>
        <w:t>entails a</w:t>
      </w:r>
      <w:r w:rsidRPr="007F7493">
        <w:rPr>
          <w:rFonts w:cs="Calibri"/>
        </w:rPr>
        <w:t xml:space="preserve"> </w:t>
      </w:r>
      <w:r w:rsidRPr="007F7493">
        <w:rPr>
          <w:rStyle w:val="Emphasis"/>
          <w:rFonts w:cs="Calibri"/>
        </w:rPr>
        <w:t>greater potential for sudden changes</w:t>
      </w:r>
      <w:r w:rsidRPr="007F7493">
        <w:rPr>
          <w:rFonts w:cs="Calibri"/>
        </w:rPr>
        <w:t xml:space="preserve"> </w:t>
      </w:r>
      <w:r w:rsidRPr="007F7493">
        <w:rPr>
          <w:rStyle w:val="StyleUnderline"/>
          <w:rFonts w:cs="Calibri"/>
        </w:rPr>
        <w:t>in the balance of power</w:t>
      </w:r>
      <w:r w:rsidRPr="007F7493">
        <w:rPr>
          <w:rFonts w:cs="Calibri"/>
        </w:rPr>
        <w:t xml:space="preserve">, as one </w:t>
      </w:r>
      <w:r w:rsidRPr="007F7493">
        <w:rPr>
          <w:rStyle w:val="StyleUnderline"/>
          <w:rFonts w:cs="Calibri"/>
        </w:rPr>
        <w:t>state may</w:t>
      </w:r>
      <w:r w:rsidRPr="007F7493">
        <w:rPr>
          <w:rFonts w:cs="Calibri"/>
        </w:rPr>
        <w:t xml:space="preserve"> </w:t>
      </w:r>
      <w:r w:rsidRPr="007F7493">
        <w:rPr>
          <w:rStyle w:val="Emphasis"/>
          <w:rFonts w:cs="Calibri"/>
        </w:rPr>
        <w:t>defect</w:t>
      </w:r>
      <w:r w:rsidRPr="007F7493">
        <w:rPr>
          <w:rFonts w:cs="Calibri"/>
        </w:rPr>
        <w:t xml:space="preserve"> </w:t>
      </w:r>
      <w:r w:rsidRPr="007F7493">
        <w:rPr>
          <w:rStyle w:val="StyleUnderline"/>
          <w:rFonts w:cs="Calibri"/>
        </w:rPr>
        <w:t>to another coalition</w:t>
      </w:r>
      <w:r w:rsidRPr="007F7493">
        <w:rPr>
          <w:rFonts w:cs="Calibri"/>
        </w:rPr>
        <w:t xml:space="preserve"> or opt out, </w:t>
      </w:r>
      <w:r w:rsidRPr="007F7493">
        <w:rPr>
          <w:rStyle w:val="StyleUnderline"/>
          <w:rFonts w:cs="Calibri"/>
        </w:rPr>
        <w:t>and</w:t>
      </w:r>
      <w:r w:rsidRPr="007F7493">
        <w:rPr>
          <w:rFonts w:cs="Calibri"/>
        </w:rPr>
        <w:t xml:space="preserve"> as a result, </w:t>
      </w:r>
      <w:r w:rsidRPr="007F7493">
        <w:rPr>
          <w:rStyle w:val="StyleUnderline"/>
          <w:rFonts w:cs="Calibri"/>
        </w:rPr>
        <w:t>the greater the degree of</w:t>
      </w:r>
      <w:r w:rsidRPr="007F7493">
        <w:rPr>
          <w:rFonts w:cs="Calibri"/>
        </w:rPr>
        <w:t xml:space="preserve"> </w:t>
      </w:r>
      <w:r w:rsidRPr="007F7493">
        <w:rPr>
          <w:rStyle w:val="Emphasis"/>
          <w:rFonts w:cs="Calibri"/>
        </w:rPr>
        <w:t>uncertainty</w:t>
      </w:r>
      <w:r w:rsidRPr="007F7493">
        <w:rPr>
          <w:rFonts w:cs="Calibri"/>
        </w:rPr>
        <w:t xml:space="preserve"> </w:t>
      </w:r>
      <w:r w:rsidRPr="007F7493">
        <w:rPr>
          <w:rStyle w:val="StyleUnderline"/>
          <w:rFonts w:cs="Calibri"/>
        </w:rPr>
        <w:t>experienced by all states, and</w:t>
      </w:r>
      <w:r w:rsidRPr="007F7493">
        <w:rPr>
          <w:rFonts w:cs="Calibri"/>
        </w:rPr>
        <w:t xml:space="preserve"> the </w:t>
      </w:r>
      <w:r w:rsidRPr="007F7493">
        <w:rPr>
          <w:rStyle w:val="StyleUnderline"/>
          <w:rFonts w:cs="Calibri"/>
        </w:rPr>
        <w:t>greater th</w:t>
      </w:r>
      <w:r w:rsidRPr="007F7493">
        <w:rPr>
          <w:rFonts w:cs="Calibri"/>
        </w:rPr>
        <w:t xml:space="preserve">e </w:t>
      </w:r>
      <w:r w:rsidRPr="007F7493">
        <w:rPr>
          <w:rStyle w:val="Emphasis"/>
          <w:rFonts w:cs="Calibri"/>
        </w:rPr>
        <w:t>plausibility</w:t>
      </w:r>
      <w:r w:rsidRPr="007F7493">
        <w:rPr>
          <w:rFonts w:cs="Calibri"/>
        </w:rPr>
        <w:t xml:space="preserve"> </w:t>
      </w:r>
      <w:r w:rsidRPr="007F7493">
        <w:rPr>
          <w:rStyle w:val="StyleUnderline"/>
          <w:rFonts w:cs="Calibri"/>
        </w:rPr>
        <w:t>of downside assumptions about</w:t>
      </w:r>
      <w:r w:rsidRPr="007F7493">
        <w:rPr>
          <w:rFonts w:cs="Calibri"/>
        </w:rPr>
        <w:t xml:space="preserve"> the </w:t>
      </w:r>
      <w:r w:rsidRPr="007F7493">
        <w:rPr>
          <w:rStyle w:val="Emphasis"/>
          <w:rFonts w:cs="Calibri"/>
        </w:rPr>
        <w:t>intentions</w:t>
      </w:r>
      <w:r w:rsidRPr="007F7493">
        <w:rPr>
          <w:rFonts w:cs="Calibri"/>
        </w:rPr>
        <w:t xml:space="preserve"> </w:t>
      </w:r>
      <w:r w:rsidRPr="007F7493">
        <w:rPr>
          <w:rStyle w:val="StyleUnderline"/>
          <w:rFonts w:cs="Calibri"/>
        </w:rPr>
        <w:t>and</w:t>
      </w:r>
      <w:r w:rsidRPr="007F7493">
        <w:rPr>
          <w:rFonts w:cs="Calibri"/>
        </w:rPr>
        <w:t xml:space="preserve"> </w:t>
      </w:r>
      <w:r w:rsidRPr="007F7493">
        <w:rPr>
          <w:rStyle w:val="Emphasis"/>
          <w:rFonts w:cs="Calibri"/>
        </w:rPr>
        <w:t>capabilities</w:t>
      </w:r>
      <w:r w:rsidRPr="007F7493">
        <w:rPr>
          <w:rFonts w:cs="Calibri"/>
        </w:rPr>
        <w:t xml:space="preserve"> </w:t>
      </w:r>
      <w:r w:rsidRPr="007F7493">
        <w:rPr>
          <w:rStyle w:val="StyleUnderline"/>
          <w:rFonts w:cs="Calibri"/>
        </w:rPr>
        <w:t>of one’s adversaries</w:t>
      </w:r>
      <w:r w:rsidRPr="007F7493">
        <w:rPr>
          <w:rFonts w:cs="Calibri"/>
        </w:rPr>
        <w:t xml:space="preserve">. </w:t>
      </w:r>
      <w:r w:rsidRPr="007F7493">
        <w:rPr>
          <w:rStyle w:val="StyleUnderline"/>
          <w:rFonts w:cs="Calibri"/>
        </w:rPr>
        <w:t>This</w:t>
      </w:r>
      <w:r w:rsidRPr="007F7493">
        <w:rPr>
          <w:rFonts w:cs="Calibri"/>
        </w:rPr>
        <w:t xml:space="preserve"> psychology, always present in international politics but particularly powerful in multipolarity, </w:t>
      </w:r>
      <w:r w:rsidRPr="007F7493">
        <w:rPr>
          <w:rStyle w:val="Emphasis"/>
          <w:rFonts w:cs="Calibri"/>
        </w:rPr>
        <w:t>heightens the potential for escalation of minor conflicts</w:t>
      </w:r>
      <w:r w:rsidRPr="007F7493">
        <w:rPr>
          <w:rFonts w:cs="Calibri"/>
        </w:rPr>
        <w:t xml:space="preserve">, </w:t>
      </w:r>
      <w:r w:rsidRPr="007F7493">
        <w:rPr>
          <w:rStyle w:val="StyleUnderline"/>
          <w:rFonts w:cs="Calibri"/>
        </w:rPr>
        <w:t>and of states launching</w:t>
      </w:r>
      <w:r w:rsidRPr="007F7493">
        <w:rPr>
          <w:rFonts w:cs="Calibri"/>
        </w:rPr>
        <w:t xml:space="preserve"> </w:t>
      </w:r>
      <w:r w:rsidRPr="007F7493">
        <w:rPr>
          <w:rStyle w:val="Emphasis"/>
          <w:rFonts w:cs="Calibri"/>
        </w:rPr>
        <w:t>preventive</w:t>
      </w:r>
      <w:r w:rsidRPr="007F7493">
        <w:rPr>
          <w:rFonts w:cs="Calibri"/>
        </w:rPr>
        <w:t xml:space="preserve"> </w:t>
      </w:r>
      <w:r w:rsidRPr="007F7493">
        <w:rPr>
          <w:rStyle w:val="StyleUnderline"/>
          <w:rFonts w:cs="Calibri"/>
        </w:rPr>
        <w:t>or</w:t>
      </w:r>
      <w:r w:rsidRPr="007F7493">
        <w:rPr>
          <w:rFonts w:cs="Calibri"/>
        </w:rPr>
        <w:t xml:space="preserve"> </w:t>
      </w:r>
      <w:r w:rsidRPr="007F7493">
        <w:rPr>
          <w:rStyle w:val="Emphasis"/>
          <w:rFonts w:cs="Calibri"/>
        </w:rPr>
        <w:t>preemptive</w:t>
      </w:r>
      <w:r w:rsidRPr="007F7493">
        <w:rPr>
          <w:rFonts w:cs="Calibri"/>
        </w:rPr>
        <w:t xml:space="preserve"> </w:t>
      </w:r>
      <w:r w:rsidRPr="007F7493">
        <w:rPr>
          <w:rStyle w:val="StyleUnderline"/>
          <w:rFonts w:cs="Calibri"/>
        </w:rPr>
        <w:t>wars</w:t>
      </w:r>
      <w:r w:rsidRPr="007F7493">
        <w:rPr>
          <w:rFonts w:cs="Calibri"/>
        </w:rPr>
        <w:t xml:space="preserve">. In multipolarity, </w:t>
      </w:r>
      <w:r w:rsidRPr="007F7493">
        <w:rPr>
          <w:rStyle w:val="StyleUnderline"/>
          <w:rFonts w:cs="Calibri"/>
        </w:rPr>
        <w:t>states are always on edge, entertaining</w:t>
      </w:r>
      <w:r w:rsidRPr="007F7493">
        <w:rPr>
          <w:rFonts w:cs="Calibri"/>
        </w:rPr>
        <w:t xml:space="preserve"> </w:t>
      </w:r>
      <w:r w:rsidRPr="007F7493">
        <w:rPr>
          <w:rStyle w:val="Emphasis"/>
          <w:rFonts w:cs="Calibri"/>
        </w:rPr>
        <w:t>worst-case</w:t>
      </w:r>
      <w:r w:rsidRPr="007F7493">
        <w:rPr>
          <w:rFonts w:cs="Calibri"/>
        </w:rPr>
        <w:t xml:space="preserve"> </w:t>
      </w:r>
      <w:r w:rsidRPr="007F7493">
        <w:rPr>
          <w:rStyle w:val="StyleUnderline"/>
          <w:rFonts w:cs="Calibri"/>
        </w:rPr>
        <w:t>scenarios</w:t>
      </w:r>
      <w:r w:rsidRPr="007F7493">
        <w:rPr>
          <w:rFonts w:cs="Calibri"/>
        </w:rPr>
        <w:t xml:space="preserve"> about actual and potential enemies, </w:t>
      </w:r>
      <w:r w:rsidRPr="007F7493">
        <w:rPr>
          <w:rStyle w:val="StyleUnderline"/>
          <w:rFonts w:cs="Calibri"/>
        </w:rPr>
        <w:t>and</w:t>
      </w:r>
      <w:r w:rsidRPr="007F7493">
        <w:rPr>
          <w:rFonts w:cs="Calibri"/>
        </w:rPr>
        <w:t xml:space="preserve"> </w:t>
      </w:r>
      <w:r w:rsidRPr="007F7493">
        <w:rPr>
          <w:rStyle w:val="Emphasis"/>
          <w:rFonts w:cs="Calibri"/>
        </w:rPr>
        <w:t>acting</w:t>
      </w:r>
      <w:r w:rsidRPr="007F7493">
        <w:rPr>
          <w:rFonts w:cs="Calibri"/>
        </w:rPr>
        <w:t xml:space="preserve"> </w:t>
      </w:r>
      <w:r w:rsidRPr="007F7493">
        <w:rPr>
          <w:rStyle w:val="StyleUnderline"/>
          <w:rFonts w:cs="Calibri"/>
        </w:rPr>
        <w:t>on these fears</w:t>
      </w:r>
      <w:r w:rsidRPr="007F7493">
        <w:rPr>
          <w:rFonts w:cs="Calibri"/>
        </w:rPr>
        <w:t xml:space="preserve">—expanding their armies, introducing new weapon systems, </w:t>
      </w:r>
      <w:r w:rsidRPr="007F7493">
        <w:rPr>
          <w:rStyle w:val="StyleUnderline"/>
          <w:rFonts w:cs="Calibri"/>
        </w:rPr>
        <w:t>altering doctrine to</w:t>
      </w:r>
      <w:r w:rsidRPr="007F7493">
        <w:rPr>
          <w:rFonts w:cs="Calibri"/>
        </w:rPr>
        <w:t xml:space="preserve"> </w:t>
      </w:r>
      <w:r w:rsidRPr="007F7493">
        <w:rPr>
          <w:rStyle w:val="Emphasis"/>
          <w:rFonts w:cs="Calibri"/>
        </w:rPr>
        <w:t>relax</w:t>
      </w:r>
      <w:r w:rsidRPr="007F7493">
        <w:rPr>
          <w:rFonts w:cs="Calibri"/>
        </w:rPr>
        <w:t xml:space="preserve"> </w:t>
      </w:r>
      <w:r w:rsidRPr="007F7493">
        <w:rPr>
          <w:rStyle w:val="StyleUnderline"/>
          <w:rFonts w:cs="Calibri"/>
        </w:rPr>
        <w:t>constraints on the</w:t>
      </w:r>
      <w:r w:rsidRPr="007F7493">
        <w:rPr>
          <w:rFonts w:cs="Calibri"/>
        </w:rPr>
        <w:t xml:space="preserve"> </w:t>
      </w:r>
      <w:r w:rsidRPr="007F7493">
        <w:rPr>
          <w:rStyle w:val="Emphasis"/>
          <w:rFonts w:cs="Calibri"/>
        </w:rPr>
        <w:t>use of force</w:t>
      </w:r>
      <w:r w:rsidRPr="007F7493">
        <w:rPr>
          <w:rFonts w:cs="Calibri"/>
        </w:rPr>
        <w:t>—in ways that reinforce the worst fears of others.</w:t>
      </w:r>
    </w:p>
    <w:p w14:paraId="4293A65B" w14:textId="77777777" w:rsidR="002D4FDC" w:rsidRPr="007F7493" w:rsidRDefault="002D4FDC" w:rsidP="002D4FDC">
      <w:pPr>
        <w:rPr>
          <w:rFonts w:cs="Calibri"/>
        </w:rPr>
      </w:pPr>
      <w:r w:rsidRPr="007F7493">
        <w:rPr>
          <w:rFonts w:cs="Calibri"/>
        </w:rPr>
        <w:t xml:space="preserve">The </w:t>
      </w:r>
      <w:r w:rsidRPr="007F7493">
        <w:rPr>
          <w:rStyle w:val="StyleUnderline"/>
          <w:rFonts w:cs="Calibri"/>
        </w:rPr>
        <w:t>risks</w:t>
      </w:r>
      <w:r w:rsidRPr="007F7493">
        <w:rPr>
          <w:rFonts w:cs="Calibri"/>
        </w:rPr>
        <w:t xml:space="preserve"> inherent in multipolarity </w:t>
      </w:r>
      <w:r w:rsidRPr="007F7493">
        <w:rPr>
          <w:rStyle w:val="StyleUnderline"/>
          <w:rFonts w:cs="Calibri"/>
        </w:rPr>
        <w:t>are</w:t>
      </w:r>
      <w:r w:rsidRPr="007F7493">
        <w:rPr>
          <w:rFonts w:cs="Calibri"/>
        </w:rPr>
        <w:t xml:space="preserve"> </w:t>
      </w:r>
      <w:r w:rsidRPr="007F7493">
        <w:rPr>
          <w:rStyle w:val="Emphasis"/>
          <w:rFonts w:cs="Calibri"/>
          <w:highlight w:val="cyan"/>
        </w:rPr>
        <w:t>heightened</w:t>
      </w:r>
      <w:r w:rsidRPr="007F7493">
        <w:rPr>
          <w:rFonts w:cs="Calibri"/>
          <w:highlight w:val="cyan"/>
        </w:rPr>
        <w:t xml:space="preserve"> </w:t>
      </w:r>
      <w:r w:rsidRPr="007F7493">
        <w:rPr>
          <w:rStyle w:val="StyleUnderline"/>
          <w:rFonts w:cs="Calibri"/>
          <w:highlight w:val="cyan"/>
        </w:rPr>
        <w:t>by</w:t>
      </w:r>
      <w:r w:rsidRPr="007F7493">
        <w:rPr>
          <w:rStyle w:val="StyleUnderline"/>
          <w:rFonts w:cs="Calibri"/>
        </w:rPr>
        <w:t xml:space="preserve"> the</w:t>
      </w:r>
      <w:r w:rsidRPr="007F7493">
        <w:rPr>
          <w:rFonts w:cs="Calibri"/>
        </w:rPr>
        <w:t xml:space="preserve"> attendant </w:t>
      </w:r>
      <w:r w:rsidRPr="007F7493">
        <w:rPr>
          <w:rStyle w:val="Emphasis"/>
          <w:rFonts w:cs="Calibri"/>
          <w:highlight w:val="cyan"/>
        </w:rPr>
        <w:t>weakening</w:t>
      </w:r>
      <w:r w:rsidRPr="007F7493">
        <w:rPr>
          <w:rStyle w:val="Emphasis"/>
          <w:rFonts w:cs="Calibri"/>
        </w:rPr>
        <w:t xml:space="preserve"> of global </w:t>
      </w:r>
      <w:r w:rsidRPr="007F7493">
        <w:rPr>
          <w:rStyle w:val="Emphasis"/>
          <w:rFonts w:cs="Calibri"/>
          <w:highlight w:val="cyan"/>
        </w:rPr>
        <w:t>institutions</w:t>
      </w:r>
      <w:r w:rsidRPr="007F7493">
        <w:rPr>
          <w:rFonts w:cs="Calibri"/>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7F7493">
        <w:rPr>
          <w:rStyle w:val="StyleUnderline"/>
          <w:rFonts w:cs="Calibri"/>
        </w:rPr>
        <w:t>the</w:t>
      </w:r>
      <w:r w:rsidRPr="007F7493">
        <w:rPr>
          <w:rFonts w:cs="Calibri"/>
        </w:rPr>
        <w:t xml:space="preserve"> </w:t>
      </w:r>
      <w:r w:rsidRPr="007F7493">
        <w:rPr>
          <w:rStyle w:val="Emphasis"/>
          <w:rFonts w:cs="Calibri"/>
        </w:rPr>
        <w:t>influence</w:t>
      </w:r>
      <w:r w:rsidRPr="007F7493">
        <w:rPr>
          <w:rFonts w:cs="Calibri"/>
        </w:rPr>
        <w:t xml:space="preserve"> </w:t>
      </w:r>
      <w:r w:rsidRPr="007F7493">
        <w:rPr>
          <w:rStyle w:val="StyleUnderline"/>
          <w:rFonts w:cs="Calibri"/>
        </w:rPr>
        <w:t>of</w:t>
      </w:r>
      <w:r w:rsidRPr="007F7493">
        <w:rPr>
          <w:rFonts w:cs="Calibri"/>
        </w:rPr>
        <w:t xml:space="preserve"> multilateral </w:t>
      </w:r>
      <w:r w:rsidRPr="007F7493">
        <w:rPr>
          <w:rStyle w:val="StyleUnderline"/>
          <w:rFonts w:cs="Calibri"/>
        </w:rPr>
        <w:t>institutions as agent and actor is</w:t>
      </w:r>
      <w:r w:rsidRPr="007F7493">
        <w:rPr>
          <w:rFonts w:cs="Calibri"/>
        </w:rPr>
        <w:t xml:space="preserve"> </w:t>
      </w:r>
      <w:r w:rsidRPr="007F7493">
        <w:rPr>
          <w:rStyle w:val="Emphasis"/>
          <w:rFonts w:cs="Calibri"/>
        </w:rPr>
        <w:t>clearly in decline</w:t>
      </w:r>
      <w:r w:rsidRPr="007F7493">
        <w:rPr>
          <w:rFonts w:cs="Calibri"/>
        </w:rPr>
        <w:t xml:space="preserve">, </w:t>
      </w:r>
      <w:r w:rsidRPr="007F7493">
        <w:rPr>
          <w:rStyle w:val="StyleUnderline"/>
          <w:rFonts w:cs="Calibri"/>
        </w:rPr>
        <w:t>a result of</w:t>
      </w:r>
      <w:r w:rsidRPr="007F7493">
        <w:rPr>
          <w:rFonts w:cs="Calibri"/>
        </w:rPr>
        <w:t xml:space="preserve"> bottom-up populist/nationalist </w:t>
      </w:r>
      <w:r w:rsidRPr="007F7493">
        <w:rPr>
          <w:rStyle w:val="StyleUnderline"/>
          <w:rFonts w:cs="Calibri"/>
        </w:rPr>
        <w:t>pressures</w:t>
      </w:r>
      <w:r w:rsidRPr="007F7493">
        <w:rPr>
          <w:rFonts w:cs="Calibri"/>
        </w:rPr>
        <w:t xml:space="preserve"> </w:t>
      </w:r>
      <w:r w:rsidRPr="007F7493">
        <w:rPr>
          <w:rStyle w:val="Emphasis"/>
          <w:rFonts w:cs="Calibri"/>
        </w:rPr>
        <w:t>experienced</w:t>
      </w:r>
      <w:r w:rsidRPr="007F7493">
        <w:rPr>
          <w:rFonts w:cs="Calibri"/>
        </w:rPr>
        <w:t xml:space="preserve"> </w:t>
      </w:r>
      <w:r w:rsidRPr="007F7493">
        <w:rPr>
          <w:rStyle w:val="StyleUnderline"/>
          <w:rFonts w:cs="Calibri"/>
        </w:rPr>
        <w:t>in many countries, as well as</w:t>
      </w:r>
      <w:r w:rsidRPr="007F7493">
        <w:rPr>
          <w:rFonts w:cs="Calibri"/>
        </w:rPr>
        <w:t xml:space="preserve"> the </w:t>
      </w:r>
      <w:r w:rsidRPr="007F7493">
        <w:rPr>
          <w:rStyle w:val="Emphasis"/>
          <w:rFonts w:cs="Calibri"/>
        </w:rPr>
        <w:t>coordination problems</w:t>
      </w:r>
      <w:r w:rsidRPr="007F7493">
        <w:rPr>
          <w:rFonts w:cs="Calibri"/>
        </w:rPr>
        <w:t xml:space="preserve"> that increase in a system of multiple great powers. As conflict resolution institutions atrophy, </w:t>
      </w:r>
      <w:r w:rsidRPr="007F7493">
        <w:rPr>
          <w:rStyle w:val="StyleUnderline"/>
          <w:rFonts w:cs="Calibri"/>
          <w:highlight w:val="cyan"/>
        </w:rPr>
        <w:t>great powers</w:t>
      </w:r>
      <w:r w:rsidRPr="007F7493">
        <w:rPr>
          <w:rFonts w:cs="Calibri"/>
        </w:rPr>
        <w:t xml:space="preserve"> will </w:t>
      </w:r>
      <w:r w:rsidRPr="007F7493">
        <w:rPr>
          <w:rStyle w:val="StyleUnderline"/>
          <w:rFonts w:cs="Calibri"/>
          <w:highlight w:val="cyan"/>
        </w:rPr>
        <w:t>find</w:t>
      </w:r>
      <w:r w:rsidRPr="007F7493">
        <w:rPr>
          <w:rStyle w:val="StyleUnderline"/>
          <w:rFonts w:cs="Calibri"/>
        </w:rPr>
        <w:t xml:space="preserve"> themselves in</w:t>
      </w:r>
      <w:r w:rsidRPr="007F7493">
        <w:rPr>
          <w:rFonts w:cs="Calibri"/>
        </w:rPr>
        <w:t xml:space="preserve"> “</w:t>
      </w:r>
      <w:r w:rsidRPr="007F7493">
        <w:rPr>
          <w:rStyle w:val="Emphasis"/>
          <w:rFonts w:cs="Calibri"/>
          <w:highlight w:val="cyan"/>
        </w:rPr>
        <w:t>security dilemmas</w:t>
      </w:r>
      <w:r w:rsidRPr="007F7493">
        <w:rPr>
          <w:rFonts w:cs="Calibri"/>
        </w:rPr>
        <w:t xml:space="preserve">”23 </w:t>
      </w:r>
      <w:r w:rsidRPr="007F7493">
        <w:rPr>
          <w:rStyle w:val="StyleUnderline"/>
          <w:rFonts w:cs="Calibri"/>
        </w:rPr>
        <w:t>in which</w:t>
      </w:r>
      <w:r w:rsidRPr="007F7493">
        <w:rPr>
          <w:rFonts w:cs="Calibri"/>
        </w:rPr>
        <w:t xml:space="preserve"> verification of a rival’s intentions is unavailable, and </w:t>
      </w:r>
      <w:r w:rsidRPr="007F7493">
        <w:rPr>
          <w:rStyle w:val="Emphasis"/>
          <w:rFonts w:cs="Calibri"/>
        </w:rPr>
        <w:t>worst-case assumptions</w:t>
      </w:r>
      <w:r w:rsidRPr="007F7493">
        <w:rPr>
          <w:rFonts w:cs="Calibri"/>
        </w:rPr>
        <w:t xml:space="preserve"> </w:t>
      </w:r>
      <w:r w:rsidRPr="007F7493">
        <w:rPr>
          <w:rStyle w:val="StyleUnderline"/>
          <w:rFonts w:cs="Calibri"/>
        </w:rPr>
        <w:t>fill the gap created by uncertainty</w:t>
      </w:r>
      <w:r w:rsidRPr="007F7493">
        <w:rPr>
          <w:rFonts w:cs="Calibri"/>
        </w:rPr>
        <w:t xml:space="preserve">. And the </w:t>
      </w:r>
      <w:r w:rsidRPr="007F7493">
        <w:rPr>
          <w:rStyle w:val="StyleUnderline"/>
          <w:rFonts w:cs="Calibri"/>
        </w:rPr>
        <w:t>supply of conflicts will</w:t>
      </w:r>
      <w:r w:rsidRPr="007F7493">
        <w:rPr>
          <w:rFonts w:cs="Calibri"/>
        </w:rPr>
        <w:t xml:space="preserve"> </w:t>
      </w:r>
      <w:r w:rsidRPr="007F7493">
        <w:rPr>
          <w:rStyle w:val="Emphasis"/>
          <w:rFonts w:cs="Calibri"/>
        </w:rPr>
        <w:t>expand</w:t>
      </w:r>
      <w:r w:rsidRPr="007F7493">
        <w:rPr>
          <w:rFonts w:cs="Calibri"/>
        </w:rPr>
        <w:t xml:space="preserve"> </w:t>
      </w:r>
      <w:r w:rsidRPr="007F7493">
        <w:rPr>
          <w:rStyle w:val="StyleUnderline"/>
          <w:rFonts w:cs="Calibri"/>
        </w:rPr>
        <w:t>as a result of</w:t>
      </w:r>
      <w:r w:rsidRPr="007F7493">
        <w:rPr>
          <w:rFonts w:cs="Calibri"/>
        </w:rPr>
        <w:t xml:space="preserve"> growing </w:t>
      </w:r>
      <w:r w:rsidRPr="007F7493">
        <w:rPr>
          <w:rStyle w:val="Emphasis"/>
          <w:rFonts w:cs="Calibri"/>
        </w:rPr>
        <w:t>nationalism</w:t>
      </w:r>
      <w:r w:rsidRPr="007F7493">
        <w:rPr>
          <w:rFonts w:cs="Calibri"/>
        </w:rPr>
        <w:t xml:space="preserve"> </w:t>
      </w:r>
      <w:r w:rsidRPr="007F7493">
        <w:rPr>
          <w:rStyle w:val="StyleUnderline"/>
          <w:rFonts w:cs="Calibri"/>
        </w:rPr>
        <w:t>and</w:t>
      </w:r>
      <w:r w:rsidRPr="007F7493">
        <w:rPr>
          <w:rFonts w:cs="Calibri"/>
        </w:rPr>
        <w:t xml:space="preserve"> </w:t>
      </w:r>
      <w:r w:rsidRPr="007F7493">
        <w:rPr>
          <w:rStyle w:val="Emphasis"/>
          <w:rFonts w:cs="Calibri"/>
        </w:rPr>
        <w:t>populism</w:t>
      </w:r>
      <w:r w:rsidRPr="007F7493">
        <w:rPr>
          <w:rFonts w:cs="Calibri"/>
        </w:rPr>
        <w:t xml:space="preserve">, </w:t>
      </w:r>
      <w:r w:rsidRPr="007F7493">
        <w:rPr>
          <w:rStyle w:val="StyleUnderline"/>
          <w:rFonts w:cs="Calibri"/>
        </w:rPr>
        <w:t>which are premised on hostility, paranoia, and isolation, with governments seeking</w:t>
      </w:r>
      <w:r w:rsidRPr="007F7493">
        <w:rPr>
          <w:rFonts w:cs="Calibri"/>
        </w:rPr>
        <w:t xml:space="preserve"> </w:t>
      </w:r>
      <w:r w:rsidRPr="007F7493">
        <w:rPr>
          <w:rStyle w:val="Emphasis"/>
          <w:rFonts w:cs="Calibri"/>
        </w:rPr>
        <w:t>political legitimacy through external conflict</w:t>
      </w:r>
      <w:r w:rsidRPr="007F7493">
        <w:rPr>
          <w:rFonts w:cs="Calibri"/>
        </w:rPr>
        <w:t xml:space="preserve">, </w:t>
      </w:r>
      <w:r w:rsidRPr="007F7493">
        <w:rPr>
          <w:rStyle w:val="StyleUnderline"/>
          <w:rFonts w:cs="Calibri"/>
        </w:rPr>
        <w:t>producing a</w:t>
      </w:r>
      <w:r w:rsidRPr="007F7493">
        <w:rPr>
          <w:rFonts w:cs="Calibri"/>
        </w:rPr>
        <w:t xml:space="preserve"> </w:t>
      </w:r>
      <w:r w:rsidRPr="007F7493">
        <w:rPr>
          <w:rStyle w:val="Emphasis"/>
          <w:rFonts w:cs="Calibri"/>
        </w:rPr>
        <w:t>siege mentality</w:t>
      </w:r>
      <w:r w:rsidRPr="007F7493">
        <w:rPr>
          <w:rFonts w:cs="Calibri"/>
        </w:rPr>
        <w:t xml:space="preserve"> </w:t>
      </w:r>
      <w:r w:rsidRPr="007F7493">
        <w:rPr>
          <w:rStyle w:val="StyleUnderline"/>
          <w:rFonts w:cs="Calibri"/>
        </w:rPr>
        <w:t>that</w:t>
      </w:r>
      <w:r w:rsidRPr="007F7493">
        <w:rPr>
          <w:rFonts w:cs="Calibri"/>
        </w:rPr>
        <w:t xml:space="preserve"> deliberately </w:t>
      </w:r>
      <w:r w:rsidRPr="007F7493">
        <w:rPr>
          <w:rStyle w:val="StyleUnderline"/>
          <w:rFonts w:cs="Calibri"/>
        </w:rPr>
        <w:t>cuts off communication with other states</w:t>
      </w:r>
      <w:r w:rsidRPr="007F7493">
        <w:rPr>
          <w:rFonts w:cs="Calibri"/>
        </w:rPr>
        <w:t>.</w:t>
      </w:r>
    </w:p>
    <w:p w14:paraId="3561BB9D" w14:textId="77777777" w:rsidR="002D4FDC" w:rsidRPr="007F7493" w:rsidRDefault="002D4FDC" w:rsidP="002D4FDC">
      <w:pPr>
        <w:rPr>
          <w:rFonts w:cs="Calibri"/>
        </w:rPr>
      </w:pPr>
      <w:r w:rsidRPr="007F7493">
        <w:rPr>
          <w:rFonts w:cs="Calibri"/>
        </w:rPr>
        <w:t xml:space="preserve">Finally, the </w:t>
      </w:r>
      <w:r w:rsidRPr="007F7493">
        <w:rPr>
          <w:rStyle w:val="StyleUnderline"/>
          <w:rFonts w:cs="Calibri"/>
        </w:rPr>
        <w:t>transition from unipolarity</w:t>
      </w:r>
      <w:r w:rsidRPr="007F7493">
        <w:rPr>
          <w:rFonts w:cs="Calibri"/>
        </w:rPr>
        <w:t xml:space="preserve"> (roughly 1989–2007) to multipolarity </w:t>
      </w:r>
      <w:r w:rsidRPr="007F7493">
        <w:rPr>
          <w:rStyle w:val="StyleUnderline"/>
          <w:rFonts w:cs="Calibri"/>
        </w:rPr>
        <w:t>is</w:t>
      </w:r>
      <w:r w:rsidRPr="007F7493">
        <w:rPr>
          <w:rFonts w:cs="Calibri"/>
        </w:rPr>
        <w:t xml:space="preserve"> </w:t>
      </w:r>
      <w:r w:rsidRPr="007F7493">
        <w:rPr>
          <w:rStyle w:val="Emphasis"/>
          <w:rFonts w:cs="Calibri"/>
        </w:rPr>
        <w:t>unregulated</w:t>
      </w:r>
      <w:r w:rsidRPr="007F7493">
        <w:rPr>
          <w:rFonts w:cs="Calibri"/>
        </w:rPr>
        <w:t xml:space="preserve"> </w:t>
      </w:r>
      <w:r w:rsidRPr="007F7493">
        <w:rPr>
          <w:rStyle w:val="StyleUnderline"/>
          <w:rFonts w:cs="Calibri"/>
        </w:rPr>
        <w:t>and</w:t>
      </w:r>
      <w:r w:rsidRPr="007F7493">
        <w:rPr>
          <w:rFonts w:cs="Calibri"/>
        </w:rPr>
        <w:t xml:space="preserve"> </w:t>
      </w:r>
      <w:r w:rsidRPr="007F7493">
        <w:rPr>
          <w:rStyle w:val="Emphasis"/>
          <w:rFonts w:cs="Calibri"/>
        </w:rPr>
        <w:t>hazardous</w:t>
      </w:r>
      <w:r w:rsidRPr="007F7493">
        <w:rPr>
          <w:rFonts w:cs="Calibri"/>
          <w:szCs w:val="16"/>
        </w:rPr>
        <w:t xml:space="preserve">, </w:t>
      </w:r>
      <w:r w:rsidRPr="007F7493">
        <w:rPr>
          <w:rStyle w:val="StyleUnderline"/>
          <w:rFonts w:cs="Calibri"/>
        </w:rPr>
        <w:t>as</w:t>
      </w:r>
      <w:r w:rsidRPr="007F7493">
        <w:rPr>
          <w:rFonts w:cs="Calibri"/>
        </w:rPr>
        <w:t xml:space="preserve"> the </w:t>
      </w:r>
      <w:r w:rsidRPr="007F7493">
        <w:rPr>
          <w:rStyle w:val="StyleUnderline"/>
          <w:rFonts w:cs="Calibri"/>
        </w:rPr>
        <w:t>existing superpower</w:t>
      </w:r>
      <w:r w:rsidRPr="007F7493">
        <w:rPr>
          <w:rFonts w:cs="Calibri"/>
        </w:rPr>
        <w:t xml:space="preserve"> </w:t>
      </w:r>
      <w:r w:rsidRPr="007F7493">
        <w:rPr>
          <w:rStyle w:val="Emphasis"/>
          <w:rFonts w:cs="Calibri"/>
        </w:rPr>
        <w:t>fears</w:t>
      </w:r>
      <w:r w:rsidRPr="007F7493">
        <w:rPr>
          <w:rFonts w:cs="Calibri"/>
        </w:rPr>
        <w:t xml:space="preserve"> </w:t>
      </w:r>
      <w:r w:rsidRPr="007F7493">
        <w:rPr>
          <w:rStyle w:val="StyleUnderline"/>
          <w:rFonts w:cs="Calibri"/>
        </w:rPr>
        <w:t>and</w:t>
      </w:r>
      <w:r w:rsidRPr="007F7493">
        <w:rPr>
          <w:rFonts w:cs="Calibri"/>
        </w:rPr>
        <w:t xml:space="preserve"> </w:t>
      </w:r>
      <w:r w:rsidRPr="007F7493">
        <w:rPr>
          <w:rStyle w:val="Emphasis"/>
          <w:rFonts w:cs="Calibri"/>
        </w:rPr>
        <w:t>resists</w:t>
      </w:r>
      <w:r w:rsidRPr="007F7493">
        <w:rPr>
          <w:rFonts w:cs="Calibri"/>
        </w:rPr>
        <w:t xml:space="preserve"> </w:t>
      </w:r>
      <w:r w:rsidRPr="007F7493">
        <w:rPr>
          <w:rStyle w:val="StyleUnderline"/>
          <w:rFonts w:cs="Calibri"/>
        </w:rPr>
        <w:t>challenges to its primacy</w:t>
      </w:r>
      <w:r w:rsidRPr="007F7493">
        <w:rPr>
          <w:rFonts w:cs="Calibri"/>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0167459D" w14:textId="77777777" w:rsidR="002D4FDC" w:rsidRPr="007F7493" w:rsidRDefault="002D4FDC" w:rsidP="002D4FDC">
      <w:pPr>
        <w:rPr>
          <w:rFonts w:cs="Calibri"/>
        </w:rPr>
      </w:pPr>
      <w:r w:rsidRPr="007F7493">
        <w:rPr>
          <w:rFonts w:cs="Calibri"/>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7F7493">
        <w:rPr>
          <w:rStyle w:val="StyleUnderline"/>
          <w:rFonts w:cs="Calibri"/>
        </w:rPr>
        <w:t>In</w:t>
      </w:r>
      <w:r w:rsidRPr="007F7493">
        <w:rPr>
          <w:rFonts w:cs="Calibri"/>
        </w:rPr>
        <w:t xml:space="preserve"> a period of </w:t>
      </w:r>
      <w:r w:rsidRPr="007F7493">
        <w:rPr>
          <w:rStyle w:val="Emphasis"/>
          <w:rFonts w:cs="Calibri"/>
        </w:rPr>
        <w:t>rapid advances</w:t>
      </w:r>
      <w:r w:rsidRPr="007F7493">
        <w:rPr>
          <w:rFonts w:cs="Calibri"/>
        </w:rPr>
        <w:t xml:space="preserve"> </w:t>
      </w:r>
      <w:r w:rsidRPr="007F7493">
        <w:rPr>
          <w:rStyle w:val="StyleUnderline"/>
          <w:rFonts w:cs="Calibri"/>
        </w:rPr>
        <w:t>in technology and worsening great power relations, the</w:t>
      </w:r>
      <w:r w:rsidRPr="007F7493">
        <w:rPr>
          <w:rFonts w:cs="Calibri"/>
        </w:rPr>
        <w:t xml:space="preserve"> </w:t>
      </w:r>
      <w:r w:rsidRPr="007F7493">
        <w:rPr>
          <w:rStyle w:val="Emphasis"/>
          <w:rFonts w:cs="Calibri"/>
        </w:rPr>
        <w:t>nuclear competition</w:t>
      </w:r>
      <w:r w:rsidRPr="007F7493">
        <w:rPr>
          <w:rFonts w:cs="Calibri"/>
        </w:rPr>
        <w:t xml:space="preserve"> </w:t>
      </w:r>
      <w:r w:rsidRPr="007F7493">
        <w:rPr>
          <w:rStyle w:val="StyleUnderline"/>
          <w:rFonts w:cs="Calibri"/>
        </w:rPr>
        <w:t>will be a defining characteristic</w:t>
      </w:r>
      <w:r w:rsidRPr="007F7493">
        <w:rPr>
          <w:rFonts w:cs="Calibri"/>
        </w:rPr>
        <w:t xml:space="preserve"> of the next decade and beyond. This </w:t>
      </w:r>
      <w:r w:rsidRPr="007F7493">
        <w:rPr>
          <w:rStyle w:val="StyleUnderline"/>
          <w:rFonts w:cs="Calibri"/>
        </w:rPr>
        <w:t>dynamic will</w:t>
      </w:r>
      <w:r w:rsidRPr="007F7493">
        <w:rPr>
          <w:rFonts w:cs="Calibri"/>
        </w:rPr>
        <w:t xml:space="preserve"> also </w:t>
      </w:r>
      <w:r w:rsidRPr="007F7493">
        <w:rPr>
          <w:rStyle w:val="Emphasis"/>
          <w:rFonts w:cs="Calibri"/>
        </w:rPr>
        <w:t>complicate</w:t>
      </w:r>
      <w:r w:rsidRPr="007F7493">
        <w:rPr>
          <w:rFonts w:cs="Calibri"/>
        </w:rPr>
        <w:t xml:space="preserve"> nuclear </w:t>
      </w:r>
      <w:r w:rsidRPr="007F7493">
        <w:rPr>
          <w:rStyle w:val="Emphasis"/>
          <w:rFonts w:cs="Calibri"/>
        </w:rPr>
        <w:t>nonprolif</w:t>
      </w:r>
      <w:r w:rsidRPr="007F7493">
        <w:rPr>
          <w:rStyle w:val="StyleUnderline"/>
          <w:rFonts w:cs="Calibri"/>
        </w:rPr>
        <w:t>eration efforts</w:t>
      </w:r>
      <w:r w:rsidRPr="007F7493">
        <w:rPr>
          <w:rFonts w:cs="Calibri"/>
        </w:rPr>
        <w:t>, as both the demand for nuclear weapons (a consequence of rising regional and global insecurity), and supply of nuclear materials and technology (a result of the weakening of the nonproliferation regime and deteriorating great power relations) will increase.</w:t>
      </w:r>
    </w:p>
    <w:p w14:paraId="71E647C3" w14:textId="77777777" w:rsidR="002D4FDC" w:rsidRPr="007F7493" w:rsidRDefault="002D4FDC" w:rsidP="002D4FDC">
      <w:pPr>
        <w:rPr>
          <w:rFonts w:cs="Calibri"/>
        </w:rPr>
      </w:pPr>
      <w:r w:rsidRPr="007F7493">
        <w:rPr>
          <w:rFonts w:cs="Calibri"/>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7F7493">
        <w:rPr>
          <w:rStyle w:val="StyleUnderline"/>
          <w:rFonts w:cs="Calibri"/>
        </w:rPr>
        <w:t>examining issues of</w:t>
      </w:r>
      <w:r w:rsidRPr="007F7493">
        <w:rPr>
          <w:rFonts w:cs="Calibri"/>
        </w:rPr>
        <w:t xml:space="preserve"> </w:t>
      </w:r>
      <w:r w:rsidRPr="007F7493">
        <w:rPr>
          <w:rStyle w:val="Emphasis"/>
          <w:rFonts w:cs="Calibri"/>
          <w:highlight w:val="cyan"/>
        </w:rPr>
        <w:t>c</w:t>
      </w:r>
      <w:r w:rsidRPr="007F7493">
        <w:rPr>
          <w:rFonts w:cs="Calibri"/>
        </w:rPr>
        <w:t>ommand a</w:t>
      </w:r>
      <w:r w:rsidRPr="007F7493">
        <w:rPr>
          <w:rStyle w:val="Emphasis"/>
          <w:rFonts w:cs="Calibri"/>
          <w:highlight w:val="cyan"/>
        </w:rPr>
        <w:t>n</w:t>
      </w:r>
      <w:r w:rsidRPr="007F7493">
        <w:rPr>
          <w:rFonts w:cs="Calibri"/>
        </w:rPr>
        <w:t xml:space="preserve">d </w:t>
      </w:r>
      <w:r w:rsidRPr="007F7493">
        <w:rPr>
          <w:rStyle w:val="Emphasis"/>
          <w:rFonts w:cs="Calibri"/>
          <w:highlight w:val="cyan"/>
        </w:rPr>
        <w:t>c</w:t>
      </w:r>
      <w:r w:rsidRPr="007F7493">
        <w:rPr>
          <w:rFonts w:cs="Calibri"/>
        </w:rPr>
        <w:t xml:space="preserve">ontrol </w:t>
      </w:r>
      <w:r w:rsidRPr="007F7493">
        <w:rPr>
          <w:rStyle w:val="StyleUnderline"/>
          <w:rFonts w:cs="Calibri"/>
        </w:rPr>
        <w:t xml:space="preserve">of nuclear weapons deployment and use </w:t>
      </w:r>
      <w:r w:rsidRPr="007F7493">
        <w:rPr>
          <w:rStyle w:val="StyleUnderline"/>
          <w:rFonts w:cs="Calibri"/>
          <w:highlight w:val="cyan"/>
        </w:rPr>
        <w:t>by</w:t>
      </w:r>
      <w:r w:rsidRPr="007F7493">
        <w:rPr>
          <w:rFonts w:cs="Calibri"/>
          <w:highlight w:val="cyan"/>
        </w:rPr>
        <w:t xml:space="preserve"> </w:t>
      </w:r>
      <w:r w:rsidRPr="007F7493">
        <w:rPr>
          <w:rStyle w:val="Emphasis"/>
          <w:rFonts w:cs="Calibri"/>
          <w:highlight w:val="cyan"/>
        </w:rPr>
        <w:t>new</w:t>
      </w:r>
      <w:r w:rsidRPr="007F7493">
        <w:rPr>
          <w:rStyle w:val="Emphasis"/>
          <w:rFonts w:cs="Calibri"/>
        </w:rPr>
        <w:t>ly acquiring</w:t>
      </w:r>
      <w:r w:rsidRPr="007F7493">
        <w:rPr>
          <w:rFonts w:cs="Calibri"/>
        </w:rPr>
        <w:t xml:space="preserve"> </w:t>
      </w:r>
      <w:r w:rsidRPr="007F7493">
        <w:rPr>
          <w:rStyle w:val="StyleUnderline"/>
          <w:rFonts w:cs="Calibri"/>
          <w:highlight w:val="cyan"/>
        </w:rPr>
        <w:t>states</w:t>
      </w:r>
      <w:r w:rsidRPr="007F7493">
        <w:rPr>
          <w:rFonts w:cs="Calibri"/>
          <w:highlight w:val="cyan"/>
        </w:rPr>
        <w:t xml:space="preserve">, </w:t>
      </w:r>
      <w:r w:rsidRPr="007F7493">
        <w:rPr>
          <w:rStyle w:val="Emphasis"/>
          <w:rFonts w:cs="Calibri"/>
          <w:highlight w:val="cyan"/>
        </w:rPr>
        <w:t>asymmetries</w:t>
      </w:r>
      <w:r w:rsidRPr="007F7493">
        <w:rPr>
          <w:rFonts w:cs="Calibri"/>
          <w:highlight w:val="cyan"/>
        </w:rPr>
        <w:t xml:space="preserve"> </w:t>
      </w:r>
      <w:r w:rsidRPr="007F7493">
        <w:rPr>
          <w:rStyle w:val="StyleUnderline"/>
          <w:rFonts w:cs="Calibri"/>
          <w:highlight w:val="cyan"/>
        </w:rPr>
        <w:t>in doctrines</w:t>
      </w:r>
      <w:r w:rsidRPr="007F7493">
        <w:rPr>
          <w:rFonts w:cs="Calibri"/>
        </w:rPr>
        <w:t xml:space="preserve">, </w:t>
      </w:r>
      <w:r w:rsidRPr="007F7493">
        <w:rPr>
          <w:rStyle w:val="Emphasis"/>
          <w:rFonts w:cs="Calibri"/>
        </w:rPr>
        <w:t xml:space="preserve">force </w:t>
      </w:r>
      <w:r w:rsidRPr="007F7493">
        <w:rPr>
          <w:rStyle w:val="Emphasis"/>
          <w:rFonts w:cs="Calibri"/>
          <w:highlight w:val="cyan"/>
        </w:rPr>
        <w:t>structures</w:t>
      </w:r>
      <w:r w:rsidRPr="007F7493">
        <w:rPr>
          <w:rFonts w:cs="Calibri"/>
          <w:highlight w:val="cyan"/>
        </w:rPr>
        <w:t xml:space="preserve">, </w:t>
      </w:r>
      <w:r w:rsidRPr="007F7493">
        <w:rPr>
          <w:rStyle w:val="StyleUnderline"/>
          <w:rFonts w:cs="Calibri"/>
          <w:highlight w:val="cyan"/>
        </w:rPr>
        <w:t>and</w:t>
      </w:r>
      <w:r w:rsidRPr="007F7493">
        <w:rPr>
          <w:rFonts w:cs="Calibri"/>
          <w:highlight w:val="cyan"/>
        </w:rPr>
        <w:t xml:space="preserve"> </w:t>
      </w:r>
      <w:r w:rsidRPr="007F7493">
        <w:rPr>
          <w:rStyle w:val="Emphasis"/>
          <w:rFonts w:cs="Calibri"/>
          <w:highlight w:val="cyan"/>
        </w:rPr>
        <w:t>capabilities</w:t>
      </w:r>
      <w:r w:rsidRPr="007F7493">
        <w:rPr>
          <w:rFonts w:cs="Calibri"/>
        </w:rPr>
        <w:t xml:space="preserve"> </w:t>
      </w:r>
      <w:r w:rsidRPr="007F7493">
        <w:rPr>
          <w:rStyle w:val="StyleUnderline"/>
          <w:rFonts w:cs="Calibri"/>
        </w:rPr>
        <w:t>between rivals, the</w:t>
      </w:r>
      <w:r w:rsidRPr="007F7493">
        <w:rPr>
          <w:rFonts w:cs="Calibri"/>
        </w:rPr>
        <w:t xml:space="preserve"> </w:t>
      </w:r>
      <w:r w:rsidRPr="007F7493">
        <w:rPr>
          <w:rStyle w:val="Emphasis"/>
          <w:rFonts w:cs="Calibri"/>
        </w:rPr>
        <w:t>perils</w:t>
      </w:r>
      <w:r w:rsidRPr="007F7493">
        <w:rPr>
          <w:rFonts w:cs="Calibri"/>
        </w:rPr>
        <w:t xml:space="preserve"> </w:t>
      </w:r>
      <w:r w:rsidRPr="007F7493">
        <w:rPr>
          <w:rStyle w:val="StyleUnderline"/>
          <w:rFonts w:cs="Calibri"/>
        </w:rPr>
        <w:t xml:space="preserve">of variable </w:t>
      </w:r>
      <w:r w:rsidRPr="007F7493">
        <w:rPr>
          <w:rStyle w:val="StyleUnderline"/>
          <w:rFonts w:cs="Calibri"/>
          <w:highlight w:val="cyan"/>
        </w:rPr>
        <w:t>rates</w:t>
      </w:r>
      <w:r w:rsidRPr="007F7493">
        <w:rPr>
          <w:rStyle w:val="StyleUnderline"/>
          <w:rFonts w:cs="Calibri"/>
        </w:rPr>
        <w:t xml:space="preserve"> in transition </w:t>
      </w:r>
      <w:r w:rsidRPr="007F7493">
        <w:rPr>
          <w:rStyle w:val="StyleUnderline"/>
          <w:rFonts w:cs="Calibri"/>
          <w:highlight w:val="cyan"/>
        </w:rPr>
        <w:t>to</w:t>
      </w:r>
      <w:r w:rsidRPr="007F7493">
        <w:rPr>
          <w:rStyle w:val="StyleUnderline"/>
          <w:rFonts w:cs="Calibri"/>
        </w:rPr>
        <w:t xml:space="preserve"> weapons </w:t>
      </w:r>
      <w:r w:rsidRPr="007F7493">
        <w:rPr>
          <w:rStyle w:val="StyleUnderline"/>
          <w:rFonts w:cs="Calibri"/>
          <w:highlight w:val="cyan"/>
        </w:rPr>
        <w:t>deploy</w:t>
      </w:r>
      <w:r w:rsidRPr="007F7493">
        <w:rPr>
          <w:rStyle w:val="StyleUnderline"/>
          <w:rFonts w:cs="Calibri"/>
        </w:rPr>
        <w:t>ment, problems of</w:t>
      </w:r>
      <w:r w:rsidRPr="007F7493">
        <w:rPr>
          <w:rFonts w:cs="Calibri"/>
        </w:rPr>
        <w:t xml:space="preserve"> </w:t>
      </w:r>
      <w:r w:rsidRPr="007F7493">
        <w:rPr>
          <w:rStyle w:val="Emphasis"/>
          <w:rFonts w:cs="Calibri"/>
        </w:rPr>
        <w:t>communication</w:t>
      </w:r>
      <w:r w:rsidRPr="007F7493">
        <w:rPr>
          <w:rFonts w:cs="Calibri"/>
        </w:rPr>
        <w:t xml:space="preserve"> between </w:t>
      </w:r>
      <w:r w:rsidRPr="007F7493">
        <w:rPr>
          <w:rStyle w:val="StyleUnderline"/>
          <w:rFonts w:cs="Calibri"/>
        </w:rPr>
        <w:t>states</w:t>
      </w:r>
      <w:r w:rsidRPr="007F7493">
        <w:rPr>
          <w:rFonts w:cs="Calibri"/>
        </w:rPr>
        <w:t xml:space="preserve"> with deep mutual grievances, the </w:t>
      </w:r>
      <w:r w:rsidRPr="007F7493">
        <w:rPr>
          <w:rStyle w:val="StyleUnderline"/>
          <w:rFonts w:cs="Calibri"/>
        </w:rPr>
        <w:t>heightened</w:t>
      </w:r>
      <w:r w:rsidRPr="007F7493">
        <w:rPr>
          <w:rFonts w:cs="Calibri"/>
        </w:rPr>
        <w:t xml:space="preserve"> </w:t>
      </w:r>
      <w:r w:rsidRPr="007F7493">
        <w:rPr>
          <w:rStyle w:val="Emphasis"/>
          <w:rFonts w:cs="Calibri"/>
          <w:highlight w:val="cyan"/>
        </w:rPr>
        <w:t>risk of transfer</w:t>
      </w:r>
      <w:r w:rsidRPr="007F7493">
        <w:rPr>
          <w:rFonts w:cs="Calibri"/>
        </w:rPr>
        <w:t xml:space="preserve"> </w:t>
      </w:r>
      <w:r w:rsidRPr="007F7493">
        <w:rPr>
          <w:rStyle w:val="StyleUnderline"/>
          <w:rFonts w:cs="Calibri"/>
        </w:rPr>
        <w:t>of such weapons to</w:t>
      </w:r>
      <w:r w:rsidRPr="007F7493">
        <w:rPr>
          <w:rFonts w:cs="Calibri"/>
        </w:rPr>
        <w:t xml:space="preserve"> </w:t>
      </w:r>
      <w:r w:rsidRPr="007F7493">
        <w:rPr>
          <w:rStyle w:val="Emphasis"/>
          <w:rFonts w:cs="Calibri"/>
        </w:rPr>
        <w:t>n</w:t>
      </w:r>
      <w:r w:rsidRPr="007F7493">
        <w:rPr>
          <w:rFonts w:cs="Calibri"/>
        </w:rPr>
        <w:t>on-</w:t>
      </w:r>
      <w:r w:rsidRPr="007F7493">
        <w:rPr>
          <w:rStyle w:val="Emphasis"/>
          <w:rFonts w:cs="Calibri"/>
        </w:rPr>
        <w:t>s</w:t>
      </w:r>
      <w:r w:rsidRPr="007F7493">
        <w:rPr>
          <w:rFonts w:cs="Calibri"/>
        </w:rPr>
        <w:t xml:space="preserve">tate </w:t>
      </w:r>
      <w:r w:rsidRPr="007F7493">
        <w:rPr>
          <w:rStyle w:val="Emphasis"/>
          <w:rFonts w:cs="Calibri"/>
        </w:rPr>
        <w:t>a</w:t>
      </w:r>
      <w:r w:rsidRPr="007F7493">
        <w:rPr>
          <w:rFonts w:cs="Calibri"/>
        </w:rPr>
        <w:t>ctor</w:t>
      </w:r>
      <w:r w:rsidRPr="007F7493">
        <w:rPr>
          <w:rStyle w:val="Emphasis"/>
          <w:rFonts w:cs="Calibri"/>
        </w:rPr>
        <w:t>s</w:t>
      </w:r>
      <w:r w:rsidRPr="007F7493">
        <w:rPr>
          <w:rFonts w:cs="Calibri"/>
        </w:rPr>
        <w:t xml:space="preserve">, </w:t>
      </w:r>
      <w:r w:rsidRPr="007F7493">
        <w:rPr>
          <w:rStyle w:val="StyleUnderline"/>
          <w:rFonts w:cs="Calibri"/>
          <w:highlight w:val="cyan"/>
        </w:rPr>
        <w:t>have</w:t>
      </w:r>
      <w:r w:rsidRPr="007F7493">
        <w:rPr>
          <w:rStyle w:val="StyleUnderline"/>
          <w:rFonts w:cs="Calibri"/>
        </w:rPr>
        <w:t xml:space="preserve"> grave </w:t>
      </w:r>
      <w:r w:rsidRPr="007F7493">
        <w:rPr>
          <w:rStyle w:val="StyleUnderline"/>
          <w:rFonts w:cs="Calibri"/>
          <w:highlight w:val="cyan"/>
        </w:rPr>
        <w:t>doubts about</w:t>
      </w:r>
      <w:r w:rsidRPr="007F7493">
        <w:rPr>
          <w:rStyle w:val="StyleUnderline"/>
          <w:rFonts w:cs="Calibri"/>
        </w:rPr>
        <w:t xml:space="preserve"> the</w:t>
      </w:r>
      <w:r w:rsidRPr="007F7493">
        <w:rPr>
          <w:rFonts w:cs="Calibri"/>
        </w:rPr>
        <w:t xml:space="preserve"> </w:t>
      </w:r>
      <w:r w:rsidRPr="007F7493">
        <w:rPr>
          <w:rStyle w:val="Emphasis"/>
          <w:rFonts w:cs="Calibri"/>
          <w:highlight w:val="cyan"/>
        </w:rPr>
        <w:t>safety</w:t>
      </w:r>
      <w:r w:rsidRPr="007F7493">
        <w:rPr>
          <w:rFonts w:cs="Calibri"/>
        </w:rPr>
        <w:t xml:space="preserve"> </w:t>
      </w:r>
      <w:r w:rsidRPr="007F7493">
        <w:rPr>
          <w:rStyle w:val="StyleUnderline"/>
          <w:rFonts w:cs="Calibri"/>
        </w:rPr>
        <w:t>of a</w:t>
      </w:r>
      <w:r w:rsidRPr="007F7493">
        <w:rPr>
          <w:rFonts w:cs="Calibri"/>
        </w:rPr>
        <w:t xml:space="preserve"> multipolar, </w:t>
      </w:r>
      <w:r w:rsidRPr="007F7493">
        <w:rPr>
          <w:rStyle w:val="StyleUnderline"/>
          <w:rFonts w:cs="Calibri"/>
        </w:rPr>
        <w:t>nuclear-armed world</w:t>
      </w:r>
      <w:r w:rsidRPr="007F7493">
        <w:rPr>
          <w:rFonts w:cs="Calibri"/>
        </w:rPr>
        <w:t xml:space="preserve">.29 We can at least conclude that </w:t>
      </w:r>
      <w:r w:rsidRPr="007F7493">
        <w:rPr>
          <w:rStyle w:val="StyleUnderline"/>
          <w:rFonts w:cs="Calibri"/>
        </w:rPr>
        <w:t>prudence dictates</w:t>
      </w:r>
      <w:r w:rsidRPr="007F7493">
        <w:rPr>
          <w:rFonts w:cs="Calibri"/>
        </w:rPr>
        <w:t xml:space="preserve"> </w:t>
      </w:r>
      <w:r w:rsidRPr="007F7493">
        <w:rPr>
          <w:rStyle w:val="Emphasis"/>
          <w:rFonts w:cs="Calibri"/>
        </w:rPr>
        <w:t>heightened</w:t>
      </w:r>
      <w:r w:rsidRPr="007F7493">
        <w:rPr>
          <w:rFonts w:cs="Calibri"/>
        </w:rPr>
        <w:t xml:space="preserve"> </w:t>
      </w:r>
      <w:r w:rsidRPr="007F7493">
        <w:rPr>
          <w:rStyle w:val="StyleUnderline"/>
          <w:rFonts w:cs="Calibri"/>
        </w:rPr>
        <w:t>efforts to slow the pace of proliferation</w:t>
      </w:r>
      <w:r w:rsidRPr="007F7493">
        <w:rPr>
          <w:rFonts w:cs="Calibri"/>
        </w:rPr>
        <w:t>, while realism requires that we face a proliferated future with eyes wide open.</w:t>
      </w:r>
    </w:p>
    <w:p w14:paraId="2A5BF8BB" w14:textId="77777777" w:rsidR="002D4FDC" w:rsidRPr="007F7493" w:rsidRDefault="002D4FDC" w:rsidP="002D4FDC">
      <w:pPr>
        <w:rPr>
          <w:rFonts w:cs="Calibri"/>
        </w:rPr>
      </w:pPr>
      <w:r w:rsidRPr="007F7493">
        <w:rPr>
          <w:rFonts w:cs="Calibri"/>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2561EABD" w14:textId="77777777" w:rsidR="002D4FDC" w:rsidRPr="007F7493" w:rsidRDefault="002D4FDC" w:rsidP="002D4FDC">
      <w:pPr>
        <w:rPr>
          <w:rFonts w:cs="Calibri"/>
        </w:rPr>
      </w:pPr>
      <w:r w:rsidRPr="007F7493">
        <w:rPr>
          <w:rFonts w:cs="Calibri"/>
        </w:rPr>
        <w:t xml:space="preserve">So why multipolarity? The </w:t>
      </w:r>
      <w:r w:rsidRPr="007F7493">
        <w:rPr>
          <w:rStyle w:val="StyleUnderline"/>
          <w:rFonts w:cs="Calibri"/>
        </w:rPr>
        <w:t>clearest and</w:t>
      </w:r>
      <w:r w:rsidRPr="007F7493">
        <w:rPr>
          <w:rFonts w:cs="Calibri"/>
        </w:rPr>
        <w:t xml:space="preserve"> </w:t>
      </w:r>
      <w:r w:rsidRPr="007F7493">
        <w:rPr>
          <w:rStyle w:val="Emphasis"/>
          <w:rFonts w:cs="Calibri"/>
        </w:rPr>
        <w:t>most frequently cited</w:t>
      </w:r>
      <w:r w:rsidRPr="007F7493">
        <w:rPr>
          <w:rFonts w:cs="Calibri"/>
        </w:rPr>
        <w:t xml:space="preserve"> </w:t>
      </w:r>
      <w:r w:rsidRPr="007F7493">
        <w:rPr>
          <w:rStyle w:val="StyleUnderline"/>
          <w:rFonts w:cs="Calibri"/>
        </w:rPr>
        <w:t>evidence for a</w:t>
      </w:r>
      <w:r w:rsidRPr="007F7493">
        <w:rPr>
          <w:rFonts w:cs="Calibri"/>
        </w:rPr>
        <w:t xml:space="preserve"> </w:t>
      </w:r>
      <w:r w:rsidRPr="007F7493">
        <w:rPr>
          <w:rStyle w:val="Emphasis"/>
          <w:rFonts w:cs="Calibri"/>
        </w:rPr>
        <w:t>widening</w:t>
      </w:r>
      <w:r w:rsidRPr="007F7493">
        <w:rPr>
          <w:rFonts w:cs="Calibri"/>
        </w:rPr>
        <w:t xml:space="preserve"> </w:t>
      </w:r>
      <w:r w:rsidRPr="007F7493">
        <w:rPr>
          <w:rStyle w:val="StyleUnderline"/>
          <w:rFonts w:cs="Calibri"/>
        </w:rPr>
        <w:t>distribution of global power</w:t>
      </w:r>
      <w:r w:rsidRPr="007F7493">
        <w:rPr>
          <w:rFonts w:cs="Calibri"/>
        </w:rPr>
        <w:t xml:space="preserve"> away from American unipolarity </w:t>
      </w:r>
      <w:r w:rsidRPr="007F7493">
        <w:rPr>
          <w:rStyle w:val="StyleUnderline"/>
          <w:rFonts w:cs="Calibri"/>
        </w:rPr>
        <w:t>is</w:t>
      </w:r>
      <w:r w:rsidRPr="007F7493">
        <w:rPr>
          <w:rFonts w:cs="Calibri"/>
        </w:rPr>
        <w:t xml:space="preserve"> the narrowing gap in GDP between the US and China. The IMF’s World Economic Outlook forecasts a $0.9 trillion increase in US GDP for 2019–2020, and a $1.3 trillion increase for China in the same period.31 Many who support the </w:t>
      </w:r>
      <w:r w:rsidRPr="007F7493">
        <w:rPr>
          <w:rStyle w:val="StyleUnderline"/>
          <w:rFonts w:cs="Calibri"/>
        </w:rPr>
        <w:t>American</w:t>
      </w:r>
      <w:r w:rsidRPr="007F7493">
        <w:rPr>
          <w:rFonts w:cs="Calibri"/>
        </w:rPr>
        <w:t xml:space="preserve"> primacy case argue that GDP is an imperfect measure of power, that Chinese GDP data is inflated, that its </w:t>
      </w:r>
      <w:r w:rsidRPr="007F7493">
        <w:rPr>
          <w:rStyle w:val="Emphasis"/>
          <w:rFonts w:cs="Calibri"/>
        </w:rPr>
        <w:t>growth rates</w:t>
      </w:r>
      <w:r w:rsidRPr="007F7493">
        <w:rPr>
          <w:rFonts w:cs="Calibri"/>
        </w:rPr>
        <w:t xml:space="preserve"> are </w:t>
      </w:r>
      <w:r w:rsidRPr="007F7493">
        <w:rPr>
          <w:rStyle w:val="StyleUnderline"/>
          <w:rFonts w:cs="Calibri"/>
        </w:rPr>
        <w:t>in decline</w:t>
      </w:r>
      <w:r w:rsidRPr="007F7493">
        <w:rPr>
          <w:rFonts w:cs="Calibri"/>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7F7493">
        <w:rPr>
          <w:rStyle w:val="StyleUnderline"/>
          <w:rFonts w:cs="Calibri"/>
        </w:rPr>
        <w:t>It is from the</w:t>
      </w:r>
      <w:r w:rsidRPr="007F7493">
        <w:rPr>
          <w:rFonts w:cs="Calibri"/>
        </w:rPr>
        <w:t xml:space="preserve"> overall </w:t>
      </w:r>
      <w:r w:rsidRPr="007F7493">
        <w:rPr>
          <w:rStyle w:val="Emphasis"/>
          <w:rFonts w:cs="Calibri"/>
        </w:rPr>
        <w:t>economy</w:t>
      </w:r>
      <w:r w:rsidRPr="007F7493">
        <w:rPr>
          <w:rFonts w:cs="Calibri"/>
        </w:rPr>
        <w:t xml:space="preserve"> that </w:t>
      </w:r>
      <w:r w:rsidRPr="007F7493">
        <w:rPr>
          <w:rStyle w:val="StyleUnderline"/>
          <w:rFonts w:cs="Calibri"/>
        </w:rPr>
        <w:t>states</w:t>
      </w:r>
      <w:r w:rsidRPr="007F7493">
        <w:rPr>
          <w:rFonts w:cs="Calibri"/>
        </w:rPr>
        <w:t xml:space="preserve"> </w:t>
      </w:r>
      <w:r w:rsidRPr="007F7493">
        <w:rPr>
          <w:rStyle w:val="Emphasis"/>
          <w:rFonts w:cs="Calibri"/>
        </w:rPr>
        <w:t>extract</w:t>
      </w:r>
      <w:r w:rsidRPr="007F7493">
        <w:rPr>
          <w:rFonts w:cs="Calibri"/>
        </w:rPr>
        <w:t xml:space="preserve"> </w:t>
      </w:r>
      <w:r w:rsidRPr="007F7493">
        <w:rPr>
          <w:rStyle w:val="StyleUnderline"/>
          <w:rFonts w:cs="Calibri"/>
        </w:rPr>
        <w:t>and</w:t>
      </w:r>
      <w:r w:rsidRPr="007F7493">
        <w:rPr>
          <w:rFonts w:cs="Calibri"/>
        </w:rPr>
        <w:t xml:space="preserve"> </w:t>
      </w:r>
      <w:r w:rsidRPr="007F7493">
        <w:rPr>
          <w:rStyle w:val="Emphasis"/>
          <w:rFonts w:cs="Calibri"/>
        </w:rPr>
        <w:t>apply</w:t>
      </w:r>
      <w:r w:rsidRPr="007F7493">
        <w:rPr>
          <w:rFonts w:cs="Calibri"/>
        </w:rPr>
        <w:t xml:space="preserve"> </w:t>
      </w:r>
      <w:r w:rsidRPr="007F7493">
        <w:rPr>
          <w:rStyle w:val="StyleUnderline"/>
          <w:rFonts w:cs="Calibri"/>
        </w:rPr>
        <w:t>material power to leverage desired behavior from other states</w:t>
      </w:r>
      <w:r w:rsidRPr="007F7493">
        <w:rPr>
          <w:rFonts w:cs="Calibri"/>
        </w:rPr>
        <w:t xml:space="preserve">. It is true that </w:t>
      </w:r>
      <w:r w:rsidRPr="007F7493">
        <w:rPr>
          <w:rStyle w:val="StyleUnderline"/>
          <w:rFonts w:cs="Calibri"/>
        </w:rPr>
        <w:t>robust future</w:t>
      </w:r>
      <w:r w:rsidRPr="007F7493">
        <w:rPr>
          <w:rFonts w:cs="Calibri"/>
        </w:rPr>
        <w:t xml:space="preserve"> Chinese </w:t>
      </w:r>
      <w:r w:rsidRPr="007F7493">
        <w:rPr>
          <w:rStyle w:val="StyleUnderline"/>
          <w:rFonts w:cs="Calibri"/>
        </w:rPr>
        <w:t>growth</w:t>
      </w:r>
      <w:r w:rsidRPr="007F7493">
        <w:rPr>
          <w:rFonts w:cs="Calibri"/>
        </w:rPr>
        <w:t xml:space="preserve"> is not guaranteed, nor is its capacity to convert its wealth to power, which is a function of how well its political system works over time. But this is equally the case for the US, and considering recent political developments </w:t>
      </w:r>
      <w:r w:rsidRPr="007F7493">
        <w:rPr>
          <w:rStyle w:val="StyleUnderline"/>
          <w:rFonts w:cs="Calibri"/>
        </w:rPr>
        <w:t>is</w:t>
      </w:r>
      <w:r w:rsidRPr="007F7493">
        <w:rPr>
          <w:rFonts w:cs="Calibri"/>
        </w:rPr>
        <w:t xml:space="preserve"> </w:t>
      </w:r>
      <w:r w:rsidRPr="007F7493">
        <w:rPr>
          <w:rStyle w:val="Emphasis"/>
          <w:rFonts w:cs="Calibri"/>
        </w:rPr>
        <w:t>not a given</w:t>
      </w:r>
      <w:r w:rsidRPr="007F7493">
        <w:rPr>
          <w:rFonts w:cs="Calibri"/>
        </w:rPr>
        <w:t xml:space="preserve"> for either country.</w:t>
      </w:r>
    </w:p>
    <w:p w14:paraId="38770F1B" w14:textId="77777777" w:rsidR="002D4FDC" w:rsidRPr="007F7493" w:rsidRDefault="002D4FDC" w:rsidP="002D4FDC">
      <w:pPr>
        <w:rPr>
          <w:rFonts w:cs="Calibri"/>
        </w:rPr>
      </w:pPr>
      <w:r w:rsidRPr="007F7493">
        <w:rPr>
          <w:rFonts w:cs="Calibri"/>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7F7493">
        <w:rPr>
          <w:rStyle w:val="StyleUnderline"/>
          <w:rFonts w:cs="Calibri"/>
        </w:rPr>
        <w:t>undeniable</w:t>
      </w:r>
      <w:r w:rsidRPr="007F7493">
        <w:rPr>
          <w:rFonts w:cs="Calibri"/>
        </w:rPr>
        <w:t xml:space="preserve">, to any clear-eyed observer, </w:t>
      </w:r>
      <w:r w:rsidRPr="007F7493">
        <w:rPr>
          <w:rStyle w:val="StyleUnderline"/>
          <w:rFonts w:cs="Calibri"/>
        </w:rPr>
        <w:t>is a</w:t>
      </w:r>
      <w:r w:rsidRPr="007F7493">
        <w:rPr>
          <w:rFonts w:cs="Calibri"/>
        </w:rPr>
        <w:t xml:space="preserve"> </w:t>
      </w:r>
      <w:r w:rsidRPr="007F7493">
        <w:rPr>
          <w:rStyle w:val="Emphasis"/>
          <w:rFonts w:cs="Calibri"/>
        </w:rPr>
        <w:t>real decline in American influence</w:t>
      </w:r>
      <w:r w:rsidRPr="007F7493">
        <w:rPr>
          <w:rFonts w:cs="Calibri"/>
        </w:rPr>
        <w:t xml:space="preserve"> </w:t>
      </w:r>
      <w:r w:rsidRPr="007F7493">
        <w:rPr>
          <w:rStyle w:val="StyleUnderline"/>
          <w:rFonts w:cs="Calibri"/>
        </w:rPr>
        <w:t>in the world</w:t>
      </w:r>
      <w:r w:rsidRPr="007F7493">
        <w:rPr>
          <w:rFonts w:cs="Calibri"/>
        </w:rPr>
        <w:t xml:space="preserve">, and a rise in the influence of other powers, </w:t>
      </w:r>
      <w:r w:rsidRPr="007F7493">
        <w:rPr>
          <w:rStyle w:val="StyleUnderline"/>
          <w:rFonts w:cs="Calibri"/>
        </w:rPr>
        <w:t>which</w:t>
      </w:r>
      <w:r w:rsidRPr="007F7493">
        <w:rPr>
          <w:rFonts w:cs="Calibri"/>
        </w:rPr>
        <w:t xml:space="preserve"> </w:t>
      </w:r>
      <w:r w:rsidRPr="007F7493">
        <w:rPr>
          <w:rStyle w:val="Emphasis"/>
          <w:rFonts w:cs="Calibri"/>
        </w:rPr>
        <w:t>predates</w:t>
      </w:r>
      <w:r w:rsidRPr="007F7493">
        <w:rPr>
          <w:rFonts w:cs="Calibri"/>
        </w:rPr>
        <w:t xml:space="preserve"> the </w:t>
      </w:r>
      <w:r w:rsidRPr="007F7493">
        <w:rPr>
          <w:rStyle w:val="StyleUnderline"/>
          <w:rFonts w:cs="Calibri"/>
        </w:rPr>
        <w:t>Trump</w:t>
      </w:r>
      <w:r w:rsidRPr="007F7493">
        <w:rPr>
          <w:rFonts w:cs="Calibri"/>
        </w:rPr>
        <w:t xml:space="preserve"> administration bu</w:t>
      </w:r>
      <w:r w:rsidRPr="007F7493">
        <w:rPr>
          <w:rStyle w:val="StyleUnderline"/>
          <w:rFonts w:cs="Calibri"/>
        </w:rPr>
        <w:t>t has accelerated into America’s free fall</w:t>
      </w:r>
      <w:r w:rsidRPr="007F7493">
        <w:rPr>
          <w:rFonts w:cs="Calibri"/>
        </w:rPr>
        <w:t xml:space="preserve"> over the last four years. This has </w:t>
      </w:r>
      <w:r w:rsidRPr="007F7493">
        <w:rPr>
          <w:rStyle w:val="StyleUnderline"/>
          <w:rFonts w:cs="Calibri"/>
        </w:rPr>
        <w:t>produced a</w:t>
      </w:r>
      <w:r w:rsidRPr="007F7493">
        <w:rPr>
          <w:rFonts w:cs="Calibri"/>
        </w:rPr>
        <w:t xml:space="preserve"> </w:t>
      </w:r>
      <w:r w:rsidRPr="007F7493">
        <w:rPr>
          <w:rStyle w:val="Emphasis"/>
          <w:rFonts w:cs="Calibri"/>
        </w:rPr>
        <w:t>de facto multipolarity</w:t>
      </w:r>
      <w:r w:rsidRPr="007F7493">
        <w:rPr>
          <w:rFonts w:cs="Calibri"/>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7F7493">
        <w:rPr>
          <w:rStyle w:val="StyleUnderline"/>
          <w:rFonts w:cs="Calibri"/>
        </w:rPr>
        <w:t>it is a product of</w:t>
      </w:r>
      <w:r w:rsidRPr="007F7493">
        <w:rPr>
          <w:rFonts w:cs="Calibri"/>
        </w:rPr>
        <w:t xml:space="preserve"> </w:t>
      </w:r>
      <w:r w:rsidRPr="007F7493">
        <w:rPr>
          <w:rStyle w:val="Emphasis"/>
          <w:rFonts w:cs="Calibri"/>
        </w:rPr>
        <w:t>relative decline in American capacity</w:t>
      </w:r>
      <w:r w:rsidRPr="007F7493">
        <w:rPr>
          <w:rFonts w:cs="Calibri"/>
        </w:rPr>
        <w:t xml:space="preserve">—political and </w:t>
      </w:r>
      <w:r w:rsidRPr="007F7493">
        <w:rPr>
          <w:rStyle w:val="Emphasis"/>
          <w:rFonts w:cs="Calibri"/>
        </w:rPr>
        <w:t>economic</w:t>
      </w:r>
      <w:r w:rsidRPr="007F7493">
        <w:rPr>
          <w:rFonts w:cs="Calibri"/>
        </w:rPr>
        <w:t>—</w:t>
      </w:r>
      <w:r w:rsidRPr="007F7493">
        <w:rPr>
          <w:rStyle w:val="StyleUnderline"/>
          <w:rFonts w:cs="Calibri"/>
        </w:rPr>
        <w:t>to which</w:t>
      </w:r>
      <w:r w:rsidRPr="007F7493">
        <w:rPr>
          <w:rFonts w:cs="Calibri"/>
        </w:rPr>
        <w:t xml:space="preserve"> American </w:t>
      </w:r>
      <w:r w:rsidRPr="007F7493">
        <w:rPr>
          <w:rStyle w:val="StyleUnderline"/>
          <w:rFonts w:cs="Calibri"/>
        </w:rPr>
        <w:t>leadership is adjusting</w:t>
      </w:r>
      <w:r w:rsidRPr="007F7493">
        <w:rPr>
          <w:rFonts w:cs="Calibri"/>
        </w:rPr>
        <w:t xml:space="preserve"> </w:t>
      </w:r>
      <w:r w:rsidRPr="007F7493">
        <w:rPr>
          <w:rStyle w:val="Emphasis"/>
          <w:rFonts w:cs="Calibri"/>
        </w:rPr>
        <w:t>haphazardly</w:t>
      </w:r>
      <w:r w:rsidRPr="007F7493">
        <w:rPr>
          <w:rFonts w:cs="Calibri"/>
        </w:rPr>
        <w:t xml:space="preserve">, </w:t>
      </w:r>
      <w:r w:rsidRPr="007F7493">
        <w:rPr>
          <w:rStyle w:val="StyleUnderline"/>
          <w:rFonts w:cs="Calibri"/>
        </w:rPr>
        <w:t>but in the direction of</w:t>
      </w:r>
      <w:r w:rsidRPr="007F7493">
        <w:rPr>
          <w:rFonts w:cs="Calibri"/>
        </w:rPr>
        <w:t xml:space="preserve"> </w:t>
      </w:r>
      <w:r w:rsidRPr="007F7493">
        <w:rPr>
          <w:rStyle w:val="Emphasis"/>
          <w:rFonts w:cs="Calibri"/>
        </w:rPr>
        <w:t>retrenchment/restraint</w:t>
      </w:r>
      <w:r w:rsidRPr="007F7493">
        <w:rPr>
          <w:rFonts w:cs="Calibri"/>
        </w:rPr>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4A8B4C5C" w14:textId="77777777" w:rsidR="002D4FDC" w:rsidRPr="007F7493" w:rsidRDefault="002D4FDC" w:rsidP="002D4FDC">
      <w:pPr>
        <w:rPr>
          <w:rFonts w:cs="Calibri"/>
          <w:sz w:val="12"/>
          <w:szCs w:val="12"/>
        </w:rPr>
      </w:pPr>
      <w:r w:rsidRPr="007F7493">
        <w:rPr>
          <w:rFonts w:cs="Calibri"/>
          <w:sz w:val="12"/>
          <w:szCs w:val="12"/>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5CFD3F2F" w14:textId="77777777" w:rsidR="002D4FDC" w:rsidRPr="007F7493" w:rsidRDefault="002D4FDC" w:rsidP="002D4FDC">
      <w:pPr>
        <w:rPr>
          <w:rFonts w:cs="Calibri"/>
          <w:sz w:val="12"/>
          <w:szCs w:val="12"/>
        </w:rPr>
      </w:pPr>
      <w:r w:rsidRPr="007F7493">
        <w:rPr>
          <w:rFonts w:cs="Calibri"/>
          <w:sz w:val="12"/>
          <w:szCs w:val="12"/>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7A6DDF23" w14:textId="77777777" w:rsidR="002D4FDC" w:rsidRPr="007F7493" w:rsidRDefault="002D4FDC" w:rsidP="002D4FDC">
      <w:pPr>
        <w:rPr>
          <w:rFonts w:cs="Calibri"/>
          <w:sz w:val="12"/>
          <w:szCs w:val="12"/>
        </w:rPr>
      </w:pPr>
      <w:r w:rsidRPr="007F7493">
        <w:rPr>
          <w:rFonts w:cs="Calibri"/>
          <w:sz w:val="12"/>
          <w:szCs w:val="12"/>
        </w:rPr>
        <w:t>Rising Nationalism/Populism/Authoritarianism</w:t>
      </w:r>
    </w:p>
    <w:p w14:paraId="64164596" w14:textId="77777777" w:rsidR="002D4FDC" w:rsidRPr="007F7493" w:rsidRDefault="002D4FDC" w:rsidP="002D4FDC">
      <w:pPr>
        <w:rPr>
          <w:rFonts w:cs="Calibri"/>
          <w:sz w:val="12"/>
          <w:szCs w:val="12"/>
        </w:rPr>
      </w:pPr>
      <w:r w:rsidRPr="007F7493">
        <w:rPr>
          <w:rFonts w:cs="Calibri"/>
          <w:sz w:val="12"/>
          <w:szCs w:val="12"/>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45787FB5" w14:textId="77777777" w:rsidR="002D4FDC" w:rsidRPr="007F7493" w:rsidRDefault="002D4FDC" w:rsidP="002D4FDC">
      <w:pPr>
        <w:rPr>
          <w:rFonts w:cs="Calibri"/>
          <w:sz w:val="12"/>
          <w:szCs w:val="12"/>
        </w:rPr>
      </w:pPr>
      <w:r w:rsidRPr="007F7493">
        <w:rPr>
          <w:rFonts w:cs="Calibri"/>
          <w:sz w:val="12"/>
          <w:szCs w:val="12"/>
        </w:rPr>
        <w:t>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w:t>
      </w:r>
    </w:p>
    <w:p w14:paraId="3AC81207" w14:textId="77777777" w:rsidR="002D4FDC" w:rsidRPr="007F7493" w:rsidRDefault="002D4FDC" w:rsidP="002D4FDC">
      <w:pPr>
        <w:rPr>
          <w:rFonts w:cs="Calibri"/>
        </w:rPr>
      </w:pPr>
      <w:r w:rsidRPr="007F7493">
        <w:rPr>
          <w:rFonts w:cs="Calibri"/>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7F7493">
        <w:rPr>
          <w:rStyle w:val="Emphasis"/>
          <w:rFonts w:cs="Calibri"/>
        </w:rPr>
        <w:t>Lower growth</w:t>
      </w:r>
      <w:r w:rsidRPr="007F7493">
        <w:rPr>
          <w:rFonts w:cs="Calibri"/>
        </w:rPr>
        <w:t xml:space="preserve">, increasing joblessness, </w:t>
      </w:r>
      <w:r w:rsidRPr="007F7493">
        <w:rPr>
          <w:rStyle w:val="Emphasis"/>
          <w:rFonts w:cs="Calibri"/>
        </w:rPr>
        <w:t>wage stagnation</w:t>
      </w:r>
      <w:r w:rsidRPr="007F7493">
        <w:rPr>
          <w:rFonts w:cs="Calibri"/>
        </w:rPr>
        <w:t xml:space="preserve">, superimposed on longer-term widening of inequality </w:t>
      </w:r>
      <w:r w:rsidRPr="007F7493">
        <w:rPr>
          <w:rStyle w:val="StyleUnderline"/>
          <w:rFonts w:cs="Calibri"/>
        </w:rPr>
        <w:t>and</w:t>
      </w:r>
      <w:r w:rsidRPr="007F7493">
        <w:rPr>
          <w:rFonts w:cs="Calibri"/>
        </w:rPr>
        <w:t xml:space="preserve"> </w:t>
      </w:r>
      <w:r w:rsidRPr="007F7493">
        <w:rPr>
          <w:rStyle w:val="Emphasis"/>
          <w:rFonts w:cs="Calibri"/>
        </w:rPr>
        <w:t>declining</w:t>
      </w:r>
      <w:r w:rsidRPr="007F7493">
        <w:rPr>
          <w:rFonts w:cs="Calibri"/>
        </w:rPr>
        <w:t xml:space="preserve"> </w:t>
      </w:r>
      <w:r w:rsidRPr="007F7493">
        <w:rPr>
          <w:rStyle w:val="StyleUnderline"/>
          <w:rFonts w:cs="Calibri"/>
        </w:rPr>
        <w:t>mobility, constitute a</w:t>
      </w:r>
      <w:r w:rsidRPr="007F7493">
        <w:rPr>
          <w:rFonts w:cs="Calibri"/>
        </w:rPr>
        <w:t xml:space="preserve"> </w:t>
      </w:r>
      <w:r w:rsidRPr="007F7493">
        <w:rPr>
          <w:rStyle w:val="Emphasis"/>
          <w:rFonts w:cs="Calibri"/>
        </w:rPr>
        <w:t>forbidding stress test</w:t>
      </w:r>
      <w:r w:rsidRPr="007F7493">
        <w:rPr>
          <w:rFonts w:cs="Calibri"/>
        </w:rPr>
        <w:t xml:space="preserve"> for democratic systems, and many continue to fail. And </w:t>
      </w:r>
      <w:r w:rsidRPr="007F7493">
        <w:rPr>
          <w:rStyle w:val="StyleUnderline"/>
          <w:rFonts w:cs="Calibri"/>
        </w:rPr>
        <w:t>if we are</w:t>
      </w:r>
      <w:r w:rsidRPr="007F7493">
        <w:rPr>
          <w:rFonts w:cs="Calibri"/>
        </w:rPr>
        <w:t xml:space="preserve"> </w:t>
      </w:r>
      <w:r w:rsidRPr="007F7493">
        <w:rPr>
          <w:rStyle w:val="Emphasis"/>
          <w:rFonts w:cs="Calibri"/>
        </w:rPr>
        <w:t>correct</w:t>
      </w:r>
      <w:r w:rsidRPr="007F7493">
        <w:rPr>
          <w:rFonts w:cs="Calibri"/>
        </w:rPr>
        <w:t xml:space="preserve"> </w:t>
      </w:r>
      <w:r w:rsidRPr="007F7493">
        <w:rPr>
          <w:rStyle w:val="StyleUnderline"/>
          <w:rFonts w:cs="Calibri"/>
        </w:rPr>
        <w:t>about secular stagnation, the</w:t>
      </w:r>
      <w:r w:rsidRPr="007F7493">
        <w:rPr>
          <w:rFonts w:cs="Calibri"/>
        </w:rPr>
        <w:t xml:space="preserve"> </w:t>
      </w:r>
      <w:r w:rsidRPr="007F7493">
        <w:rPr>
          <w:rStyle w:val="Emphasis"/>
          <w:rFonts w:cs="Calibri"/>
        </w:rPr>
        <w:t>stress will continue</w:t>
      </w:r>
      <w:r w:rsidRPr="007F7493">
        <w:rPr>
          <w:rFonts w:cs="Calibri"/>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7F7493">
        <w:rPr>
          <w:rStyle w:val="StyleUnderline"/>
          <w:rFonts w:cs="Calibri"/>
        </w:rPr>
        <w:t>The</w:t>
      </w:r>
      <w:r w:rsidRPr="007F7493">
        <w:rPr>
          <w:rFonts w:cs="Calibri"/>
        </w:rPr>
        <w:t xml:space="preserve"> </w:t>
      </w:r>
      <w:r w:rsidRPr="007F7493">
        <w:rPr>
          <w:rStyle w:val="Emphasis"/>
          <w:rFonts w:cs="Calibri"/>
        </w:rPr>
        <w:t>former hegemon</w:t>
      </w:r>
      <w:r w:rsidRPr="007F7493">
        <w:rPr>
          <w:rFonts w:cs="Calibri"/>
        </w:rPr>
        <w:t xml:space="preserve"> and author of globalization’s liberal structure </w:t>
      </w:r>
      <w:r w:rsidRPr="007F7493">
        <w:rPr>
          <w:rStyle w:val="StyleUnderline"/>
          <w:rFonts w:cs="Calibri"/>
        </w:rPr>
        <w:t>has</w:t>
      </w:r>
      <w:r w:rsidRPr="007F7493">
        <w:rPr>
          <w:rFonts w:cs="Calibri"/>
        </w:rPr>
        <w:t xml:space="preserve"> </w:t>
      </w:r>
      <w:r w:rsidRPr="007F7493">
        <w:rPr>
          <w:rStyle w:val="Emphasis"/>
          <w:rFonts w:cs="Calibri"/>
        </w:rPr>
        <w:t>lost its appetite</w:t>
      </w:r>
      <w:r w:rsidRPr="007F7493">
        <w:rPr>
          <w:rFonts w:cs="Calibri"/>
        </w:rPr>
        <w:t xml:space="preserve">, </w:t>
      </w:r>
      <w:r w:rsidRPr="007F7493">
        <w:rPr>
          <w:rStyle w:val="StyleUnderline"/>
          <w:rFonts w:cs="Calibri"/>
        </w:rPr>
        <w:t>and</w:t>
      </w:r>
      <w:r w:rsidRPr="007F7493">
        <w:rPr>
          <w:rFonts w:cs="Calibri"/>
        </w:rPr>
        <w:t xml:space="preserve"> arguably its capacity, for leadership, and indeed has become part of the problem, succumbing to and promoting the global right-wing populist surge. It </w:t>
      </w:r>
      <w:r w:rsidRPr="007F7493">
        <w:rPr>
          <w:rStyle w:val="StyleUnderline"/>
          <w:rFonts w:cs="Calibri"/>
        </w:rPr>
        <w:t>is suffering an</w:t>
      </w:r>
      <w:r w:rsidRPr="007F7493">
        <w:rPr>
          <w:rFonts w:cs="Calibri"/>
        </w:rPr>
        <w:t xml:space="preserve"> </w:t>
      </w:r>
      <w:r w:rsidRPr="007F7493">
        <w:rPr>
          <w:rStyle w:val="Emphasis"/>
          <w:rFonts w:cs="Calibri"/>
        </w:rPr>
        <w:t>unprecedented</w:t>
      </w:r>
      <w:r w:rsidRPr="007F7493">
        <w:rPr>
          <w:rFonts w:cs="Calibri"/>
        </w:rPr>
        <w:t xml:space="preserve"> </w:t>
      </w:r>
      <w:r w:rsidRPr="007F7493">
        <w:rPr>
          <w:rStyle w:val="StyleUnderline"/>
          <w:rFonts w:cs="Calibri"/>
        </w:rPr>
        <w:t>decline</w:t>
      </w:r>
      <w:r w:rsidRPr="007F7493">
        <w:rPr>
          <w:rFonts w:cs="Calibri"/>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28687721" w14:textId="77777777" w:rsidR="002D4FDC" w:rsidRPr="007F7493" w:rsidRDefault="002D4FDC" w:rsidP="002D4FDC">
      <w:pPr>
        <w:rPr>
          <w:rFonts w:cs="Calibri"/>
          <w:szCs w:val="16"/>
        </w:rPr>
      </w:pPr>
      <w:r w:rsidRPr="007F7493">
        <w:rPr>
          <w:rFonts w:cs="Calibri"/>
          <w:szCs w:val="16"/>
        </w:rPr>
        <w:t>Unbrave New World and Future Challenges</w:t>
      </w:r>
    </w:p>
    <w:p w14:paraId="4AAEE5A2" w14:textId="77777777" w:rsidR="002D4FDC" w:rsidRPr="007F7493" w:rsidRDefault="002D4FDC" w:rsidP="002D4FDC">
      <w:pPr>
        <w:rPr>
          <w:rFonts w:cs="Calibri"/>
          <w:szCs w:val="16"/>
        </w:rPr>
      </w:pPr>
      <w:r w:rsidRPr="007F7493">
        <w:rPr>
          <w:rFonts w:cs="Calibri"/>
          <w:szCs w:val="16"/>
        </w:rPr>
        <w:t>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32AC5DFB" w14:textId="77777777" w:rsidR="002D4FDC" w:rsidRPr="007F7493" w:rsidRDefault="002D4FDC" w:rsidP="002D4FDC">
      <w:pPr>
        <w:rPr>
          <w:rFonts w:cs="Calibri"/>
          <w:szCs w:val="16"/>
        </w:rPr>
      </w:pPr>
      <w:r w:rsidRPr="007F7493">
        <w:rPr>
          <w:rFonts w:cs="Calibri"/>
          <w:szCs w:val="16"/>
        </w:rPr>
        <w:t>Interstate Conflict</w:t>
      </w:r>
    </w:p>
    <w:p w14:paraId="199E2FC4" w14:textId="77777777" w:rsidR="002D4FDC" w:rsidRPr="007F7493" w:rsidRDefault="002D4FDC" w:rsidP="002D4FDC">
      <w:pPr>
        <w:rPr>
          <w:rFonts w:cs="Calibri"/>
        </w:rPr>
      </w:pPr>
      <w:r w:rsidRPr="007F7493">
        <w:rPr>
          <w:rFonts w:cs="Calibri"/>
        </w:rPr>
        <w:t xml:space="preserve">In the world experienced by most readers of this volume, </w:t>
      </w:r>
      <w:r w:rsidRPr="007F7493">
        <w:rPr>
          <w:rStyle w:val="StyleUnderline"/>
          <w:rFonts w:cs="Calibri"/>
          <w:highlight w:val="cyan"/>
        </w:rPr>
        <w:t>conflict</w:t>
      </w:r>
      <w:r w:rsidRPr="007F7493">
        <w:rPr>
          <w:rStyle w:val="StyleUnderline"/>
          <w:rFonts w:cs="Calibri"/>
        </w:rPr>
        <w:t xml:space="preserve"> is observed</w:t>
      </w:r>
      <w:r w:rsidRPr="007F7493">
        <w:rPr>
          <w:rFonts w:cs="Calibri"/>
        </w:rPr>
        <w:t xml:space="preserve"> </w:t>
      </w:r>
      <w:r w:rsidRPr="007F7493">
        <w:rPr>
          <w:rStyle w:val="Emphasis"/>
          <w:rFonts w:cs="Calibri"/>
        </w:rPr>
        <w:t>within weak states</w:t>
      </w:r>
      <w:r w:rsidRPr="007F7493">
        <w:rPr>
          <w:rFonts w:cs="Calibri"/>
        </w:rPr>
        <w:t xml:space="preserve">, sometimes </w:t>
      </w:r>
      <w:r w:rsidRPr="007F7493">
        <w:rPr>
          <w:rStyle w:val="StyleUnderline"/>
          <w:rFonts w:cs="Calibri"/>
        </w:rPr>
        <w:t>promoted by</w:t>
      </w:r>
      <w:r w:rsidRPr="007F7493">
        <w:rPr>
          <w:rFonts w:cs="Calibri"/>
        </w:rPr>
        <w:t xml:space="preserve"> </w:t>
      </w:r>
      <w:r w:rsidRPr="007F7493">
        <w:rPr>
          <w:rStyle w:val="Emphasis"/>
          <w:rFonts w:cs="Calibri"/>
        </w:rPr>
        <w:t>regional competitors</w:t>
      </w:r>
      <w:r w:rsidRPr="007F7493">
        <w:rPr>
          <w:rFonts w:cs="Calibri"/>
        </w:rPr>
        <w:t xml:space="preserve">, by </w:t>
      </w:r>
      <w:r w:rsidRPr="007F7493">
        <w:rPr>
          <w:rStyle w:val="Emphasis"/>
          <w:rFonts w:cs="Calibri"/>
        </w:rPr>
        <w:t>terrorist groups</w:t>
      </w:r>
      <w:r w:rsidRPr="007F7493">
        <w:rPr>
          <w:rFonts w:cs="Calibri"/>
        </w:rPr>
        <w:t xml:space="preserve">, </w:t>
      </w:r>
      <w:r w:rsidRPr="007F7493">
        <w:rPr>
          <w:rStyle w:val="StyleUnderline"/>
          <w:rFonts w:cs="Calibri"/>
        </w:rPr>
        <w:t>or</w:t>
      </w:r>
      <w:r w:rsidRPr="007F7493">
        <w:rPr>
          <w:rFonts w:cs="Calibri"/>
        </w:rPr>
        <w:t xml:space="preserve"> by </w:t>
      </w:r>
      <w:r w:rsidRPr="007F7493">
        <w:rPr>
          <w:rStyle w:val="Emphasis"/>
          <w:rFonts w:cs="Calibri"/>
        </w:rPr>
        <w:t>great powers</w:t>
      </w:r>
      <w:r w:rsidRPr="007F7493">
        <w:rPr>
          <w:rFonts w:cs="Calibri"/>
        </w:rPr>
        <w:t xml:space="preserve">, </w:t>
      </w:r>
      <w:r w:rsidRPr="007F7493">
        <w:rPr>
          <w:rStyle w:val="StyleUnderline"/>
          <w:rFonts w:cs="Calibri"/>
        </w:rPr>
        <w:t>acting through</w:t>
      </w:r>
      <w:r w:rsidRPr="007F7493">
        <w:rPr>
          <w:rFonts w:cs="Calibri"/>
        </w:rPr>
        <w:t xml:space="preserve"> </w:t>
      </w:r>
      <w:r w:rsidRPr="007F7493">
        <w:rPr>
          <w:rStyle w:val="Emphasis"/>
          <w:rFonts w:cs="Calibri"/>
        </w:rPr>
        <w:t>surrogates</w:t>
      </w:r>
      <w:r w:rsidRPr="007F7493">
        <w:rPr>
          <w:rFonts w:cs="Calibri"/>
        </w:rPr>
        <w:t xml:space="preserve"> </w:t>
      </w:r>
      <w:r w:rsidRPr="007F7493">
        <w:rPr>
          <w:rStyle w:val="StyleUnderline"/>
          <w:rFonts w:cs="Calibri"/>
        </w:rPr>
        <w:t>or</w:t>
      </w:r>
      <w:r w:rsidRPr="007F7493">
        <w:rPr>
          <w:rFonts w:cs="Calibri"/>
        </w:rPr>
        <w:t xml:space="preserve"> by </w:t>
      </w:r>
      <w:r w:rsidRPr="007F7493">
        <w:rPr>
          <w:rStyle w:val="Emphasis"/>
          <w:rFonts w:cs="Calibri"/>
        </w:rPr>
        <w:t>indirect</w:t>
      </w:r>
      <w:r w:rsidRPr="007F7493">
        <w:rPr>
          <w:rFonts w:cs="Calibri"/>
        </w:rPr>
        <w:t xml:space="preserve"> </w:t>
      </w:r>
      <w:r w:rsidRPr="007F7493">
        <w:rPr>
          <w:rStyle w:val="StyleUnderline"/>
          <w:rFonts w:cs="Calibri"/>
        </w:rPr>
        <w:t>means</w:t>
      </w:r>
      <w:r w:rsidRPr="007F7493">
        <w:rPr>
          <w:rFonts w:cs="Calibri"/>
        </w:rPr>
        <w:t xml:space="preserve">. Sometimes, as in Syria, this </w:t>
      </w:r>
      <w:r w:rsidRPr="007F7493">
        <w:rPr>
          <w:rStyle w:val="StyleUnderline"/>
          <w:rFonts w:cs="Calibri"/>
        </w:rPr>
        <w:t>conflict</w:t>
      </w:r>
      <w:r w:rsidRPr="007F7493">
        <w:rPr>
          <w:rFonts w:cs="Calibri"/>
        </w:rPr>
        <w:t xml:space="preserve"> </w:t>
      </w:r>
      <w:r w:rsidRPr="007F7493">
        <w:rPr>
          <w:rStyle w:val="Emphasis"/>
          <w:rFonts w:cs="Calibri"/>
          <w:highlight w:val="cyan"/>
        </w:rPr>
        <w:t>spill</w:t>
      </w:r>
      <w:r w:rsidRPr="007F7493">
        <w:rPr>
          <w:rStyle w:val="Emphasis"/>
          <w:rFonts w:cs="Calibri"/>
        </w:rPr>
        <w:t xml:space="preserve">s </w:t>
      </w:r>
      <w:r w:rsidRPr="007F7493">
        <w:rPr>
          <w:rStyle w:val="Emphasis"/>
          <w:rFonts w:cs="Calibri"/>
          <w:highlight w:val="cyan"/>
        </w:rPr>
        <w:t>over</w:t>
      </w:r>
      <w:r w:rsidRPr="007F7493">
        <w:rPr>
          <w:rStyle w:val="Emphasis"/>
          <w:rFonts w:cs="Calibri"/>
        </w:rPr>
        <w:t xml:space="preserve"> to contiguous states</w:t>
      </w:r>
      <w:r w:rsidRPr="007F7493">
        <w:rPr>
          <w:rFonts w:cs="Calibri"/>
        </w:rPr>
        <w:t xml:space="preserve"> </w:t>
      </w:r>
      <w:r w:rsidRPr="007F7493">
        <w:rPr>
          <w:rStyle w:val="StyleUnderline"/>
          <w:rFonts w:cs="Calibri"/>
        </w:rPr>
        <w:t>and contributes to</w:t>
      </w:r>
      <w:r w:rsidRPr="007F7493">
        <w:rPr>
          <w:rFonts w:cs="Calibri"/>
        </w:rPr>
        <w:t xml:space="preserve"> </w:t>
      </w:r>
      <w:r w:rsidRPr="007F7493">
        <w:rPr>
          <w:rStyle w:val="Emphasis"/>
          <w:rFonts w:cs="Calibri"/>
        </w:rPr>
        <w:t>regional instability</w:t>
      </w:r>
      <w:r w:rsidRPr="007F7493">
        <w:rPr>
          <w:rFonts w:cs="Calibri"/>
        </w:rPr>
        <w:t xml:space="preserve">, </w:t>
      </w:r>
      <w:r w:rsidRPr="007F7493">
        <w:rPr>
          <w:rStyle w:val="StyleUnderline"/>
          <w:rFonts w:cs="Calibri"/>
        </w:rPr>
        <w:t xml:space="preserve">and challenges </w:t>
      </w:r>
      <w:r w:rsidRPr="007F7493">
        <w:rPr>
          <w:rStyle w:val="StyleUnderline"/>
          <w:rFonts w:cs="Calibri"/>
          <w:highlight w:val="cyan"/>
        </w:rPr>
        <w:t xml:space="preserve">other regions </w:t>
      </w:r>
      <w:r w:rsidRPr="007F7493">
        <w:rPr>
          <w:rStyle w:val="StyleUnderline"/>
          <w:rFonts w:cs="Calibri"/>
        </w:rPr>
        <w:t>to</w:t>
      </w:r>
      <w:r w:rsidRPr="007F7493">
        <w:rPr>
          <w:rFonts w:cs="Calibri"/>
        </w:rPr>
        <w:t xml:space="preserve"> </w:t>
      </w:r>
      <w:r w:rsidRPr="007F7493">
        <w:rPr>
          <w:rStyle w:val="Emphasis"/>
          <w:rFonts w:cs="Calibri"/>
          <w:highlight w:val="cyan"/>
        </w:rPr>
        <w:t>respond</w:t>
      </w:r>
      <w:r w:rsidRPr="007F7493">
        <w:rPr>
          <w:rFonts w:cs="Calibri"/>
        </w:rPr>
        <w:t xml:space="preserve"> effectively, a challenge that Europe has not met. Much of this will continue, but the </w:t>
      </w:r>
      <w:r w:rsidRPr="007F7493">
        <w:rPr>
          <w:rStyle w:val="StyleUnderline"/>
          <w:rFonts w:cs="Calibri"/>
        </w:rPr>
        <w:t>global significance of</w:t>
      </w:r>
      <w:r w:rsidRPr="007F7493">
        <w:rPr>
          <w:rFonts w:cs="Calibri"/>
        </w:rPr>
        <w:t xml:space="preserve"> such </w:t>
      </w:r>
      <w:r w:rsidRPr="007F7493">
        <w:rPr>
          <w:rStyle w:val="StyleUnderline"/>
          <w:rFonts w:cs="Calibri"/>
        </w:rPr>
        <w:t>local conflicts will be</w:t>
      </w:r>
      <w:r w:rsidRPr="007F7493">
        <w:rPr>
          <w:rFonts w:cs="Calibri"/>
        </w:rPr>
        <w:t xml:space="preserve"> </w:t>
      </w:r>
      <w:r w:rsidRPr="007F7493">
        <w:rPr>
          <w:rStyle w:val="Emphasis"/>
          <w:rFonts w:cs="Calibri"/>
        </w:rPr>
        <w:t>greatly</w:t>
      </w:r>
      <w:r w:rsidRPr="007F7493">
        <w:rPr>
          <w:rFonts w:cs="Calibri"/>
        </w:rPr>
        <w:t xml:space="preserve"> </w:t>
      </w:r>
      <w:r w:rsidRPr="007F7493">
        <w:rPr>
          <w:rStyle w:val="StyleUnderline"/>
          <w:rFonts w:cs="Calibri"/>
        </w:rPr>
        <w:t>magnified by increasing great power conflict</w:t>
      </w:r>
      <w:r w:rsidRPr="007F7493">
        <w:rPr>
          <w:rFonts w:cs="Calibri"/>
        </w:rPr>
        <w:t xml:space="preserve">, which will feed—rather than manage or resolve—local instabilities and will in turn be exacerbated by them. </w:t>
      </w:r>
      <w:r w:rsidRPr="007F7493">
        <w:rPr>
          <w:rStyle w:val="StyleUnderline"/>
          <w:rFonts w:cs="Calibri"/>
        </w:rPr>
        <w:t xml:space="preserve">Great </w:t>
      </w:r>
      <w:r w:rsidRPr="007F7493">
        <w:rPr>
          <w:rStyle w:val="StyleUnderline"/>
          <w:rFonts w:cs="Calibri"/>
          <w:highlight w:val="cyan"/>
        </w:rPr>
        <w:t>powers</w:t>
      </w:r>
      <w:r w:rsidRPr="007F7493">
        <w:rPr>
          <w:rFonts w:cs="Calibri"/>
        </w:rPr>
        <w:t xml:space="preserve"> will </w:t>
      </w:r>
      <w:r w:rsidRPr="007F7493">
        <w:rPr>
          <w:rStyle w:val="Emphasis"/>
          <w:rFonts w:cs="Calibri"/>
        </w:rPr>
        <w:t>jockey</w:t>
      </w:r>
      <w:r w:rsidRPr="007F7493">
        <w:rPr>
          <w:rFonts w:cs="Calibri"/>
        </w:rPr>
        <w:t xml:space="preserve"> </w:t>
      </w:r>
      <w:r w:rsidRPr="007F7493">
        <w:rPr>
          <w:rStyle w:val="StyleUnderline"/>
          <w:rFonts w:cs="Calibri"/>
        </w:rPr>
        <w:t>for advantage</w:t>
      </w:r>
      <w:r w:rsidRPr="007F7493">
        <w:rPr>
          <w:rFonts w:cs="Calibri"/>
        </w:rPr>
        <w:t xml:space="preserve">, </w:t>
      </w:r>
      <w:r w:rsidRPr="007F7493">
        <w:rPr>
          <w:rStyle w:val="Emphasis"/>
          <w:rFonts w:cs="Calibri"/>
        </w:rPr>
        <w:t>support</w:t>
      </w:r>
      <w:r w:rsidRPr="007F7493">
        <w:rPr>
          <w:rFonts w:cs="Calibri"/>
        </w:rPr>
        <w:t xml:space="preserve"> their </w:t>
      </w:r>
      <w:r w:rsidRPr="007F7493">
        <w:rPr>
          <w:rStyle w:val="StyleUnderline"/>
          <w:rFonts w:cs="Calibri"/>
        </w:rPr>
        <w:t>local partners</w:t>
      </w:r>
      <w:r w:rsidRPr="007F7493">
        <w:rPr>
          <w:rFonts w:cs="Calibri"/>
        </w:rPr>
        <w:t xml:space="preserve">, </w:t>
      </w:r>
      <w:r w:rsidRPr="007F7493">
        <w:rPr>
          <w:rStyle w:val="Emphasis"/>
          <w:rFonts w:cs="Calibri"/>
          <w:highlight w:val="cyan"/>
        </w:rPr>
        <w:t>escalate preemptively</w:t>
      </w:r>
      <w:r w:rsidRPr="007F7493">
        <w:rPr>
          <w:rFonts w:cs="Calibri"/>
        </w:rPr>
        <w:t xml:space="preserve">. </w:t>
      </w:r>
      <w:r w:rsidRPr="007F7493">
        <w:rPr>
          <w:rStyle w:val="StyleUnderline"/>
          <w:rFonts w:cs="Calibri"/>
        </w:rPr>
        <w:t>Conflicts</w:t>
      </w:r>
      <w:r w:rsidRPr="007F7493">
        <w:rPr>
          <w:rFonts w:cs="Calibri"/>
        </w:rPr>
        <w:t xml:space="preserve"> </w:t>
      </w:r>
      <w:r w:rsidRPr="007F7493">
        <w:rPr>
          <w:rStyle w:val="Emphasis"/>
          <w:rFonts w:cs="Calibri"/>
        </w:rPr>
        <w:t>initially confined</w:t>
      </w:r>
      <w:r w:rsidRPr="007F7493">
        <w:rPr>
          <w:rFonts w:cs="Calibri"/>
        </w:rPr>
        <w:t xml:space="preserve"> to failing states or unstable regions </w:t>
      </w:r>
      <w:r w:rsidRPr="007F7493">
        <w:rPr>
          <w:rStyle w:val="StyleUnderline"/>
          <w:rFonts w:cs="Calibri"/>
        </w:rPr>
        <w:t>will be</w:t>
      </w:r>
      <w:r w:rsidRPr="007F7493">
        <w:rPr>
          <w:rFonts w:cs="Calibri"/>
        </w:rPr>
        <w:t xml:space="preserve"> </w:t>
      </w:r>
      <w:r w:rsidRPr="007F7493">
        <w:rPr>
          <w:rStyle w:val="Emphasis"/>
          <w:rFonts w:cs="Calibri"/>
        </w:rPr>
        <w:t>redefined</w:t>
      </w:r>
      <w:r w:rsidRPr="007F7493">
        <w:rPr>
          <w:rFonts w:cs="Calibri"/>
        </w:rPr>
        <w:t xml:space="preserve"> </w:t>
      </w:r>
      <w:r w:rsidRPr="007F7493">
        <w:rPr>
          <w:rStyle w:val="StyleUnderline"/>
          <w:rFonts w:cs="Calibri"/>
        </w:rPr>
        <w:t>by great powers as</w:t>
      </w:r>
      <w:r w:rsidRPr="007F7493">
        <w:rPr>
          <w:rFonts w:cs="Calibri"/>
        </w:rPr>
        <w:t xml:space="preserve"> </w:t>
      </w:r>
      <w:r w:rsidRPr="007F7493">
        <w:rPr>
          <w:rStyle w:val="Emphasis"/>
          <w:rFonts w:cs="Calibri"/>
        </w:rPr>
        <w:t>global in scope and significance</w:t>
      </w:r>
      <w:r w:rsidRPr="007F7493">
        <w:rPr>
          <w:rFonts w:cs="Calibri"/>
        </w:rPr>
        <w:t>.</w:t>
      </w:r>
    </w:p>
    <w:p w14:paraId="649B33EA" w14:textId="77777777" w:rsidR="002D4FDC" w:rsidRPr="007F7493" w:rsidRDefault="002D4FDC" w:rsidP="002D4FDC">
      <w:pPr>
        <w:rPr>
          <w:rFonts w:cs="Calibri"/>
        </w:rPr>
      </w:pPr>
      <w:r w:rsidRPr="007F7493">
        <w:rPr>
          <w:rFonts w:cs="Calibri"/>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7F7493">
        <w:rPr>
          <w:rStyle w:val="StyleUnderline"/>
          <w:rFonts w:cs="Calibri"/>
        </w:rPr>
        <w:t>observe</w:t>
      </w:r>
      <w:r w:rsidRPr="007F7493">
        <w:rPr>
          <w:rFonts w:cs="Calibri"/>
        </w:rPr>
        <w:t xml:space="preserve"> </w:t>
      </w:r>
      <w:r w:rsidRPr="007F7493">
        <w:rPr>
          <w:rStyle w:val="Emphasis"/>
          <w:rFonts w:cs="Calibri"/>
          <w:highlight w:val="cyan"/>
        </w:rPr>
        <w:t>increas</w:t>
      </w:r>
      <w:r w:rsidRPr="007F7493">
        <w:rPr>
          <w:rStyle w:val="Emphasis"/>
          <w:rFonts w:cs="Calibri"/>
        </w:rPr>
        <w:t>ed</w:t>
      </w:r>
      <w:r w:rsidRPr="007F7493">
        <w:rPr>
          <w:rFonts w:cs="Calibri"/>
        </w:rPr>
        <w:t xml:space="preserve"> </w:t>
      </w:r>
      <w:r w:rsidRPr="007F7493">
        <w:rPr>
          <w:rStyle w:val="StyleUnderline"/>
          <w:rFonts w:cs="Calibri"/>
          <w:highlight w:val="cyan"/>
        </w:rPr>
        <w:t>conflict</w:t>
      </w:r>
      <w:r w:rsidRPr="007F7493">
        <w:rPr>
          <w:rStyle w:val="StyleUnderline"/>
          <w:rFonts w:cs="Calibri"/>
        </w:rPr>
        <w:t xml:space="preserve"> in US–</w:t>
      </w:r>
      <w:r w:rsidRPr="007F7493">
        <w:rPr>
          <w:rStyle w:val="StyleUnderline"/>
          <w:rFonts w:cs="Calibri"/>
          <w:highlight w:val="cyan"/>
        </w:rPr>
        <w:t>China</w:t>
      </w:r>
      <w:r w:rsidRPr="007F7493">
        <w:rPr>
          <w:rStyle w:val="StyleUnderline"/>
          <w:rFonts w:cs="Calibri"/>
        </w:rPr>
        <w:t xml:space="preserve"> relations, as</w:t>
      </w:r>
      <w:r w:rsidRPr="007F7493">
        <w:rPr>
          <w:rFonts w:cs="Calibri"/>
        </w:rPr>
        <w:t xml:space="preserve"> we will </w:t>
      </w:r>
      <w:r w:rsidRPr="007F7493">
        <w:rPr>
          <w:rStyle w:val="StyleUnderline"/>
          <w:rFonts w:cs="Calibri"/>
        </w:rPr>
        <w:t>in US–</w:t>
      </w:r>
      <w:r w:rsidRPr="007F7493">
        <w:rPr>
          <w:rStyle w:val="StyleUnderline"/>
          <w:rFonts w:cs="Calibri"/>
          <w:highlight w:val="cyan"/>
        </w:rPr>
        <w:t>Russia</w:t>
      </w:r>
      <w:r w:rsidRPr="007F7493">
        <w:rPr>
          <w:rStyle w:val="StyleUnderline"/>
          <w:rFonts w:cs="Calibri"/>
        </w:rPr>
        <w:t xml:space="preserve"> relations</w:t>
      </w:r>
      <w:r w:rsidRPr="007F7493">
        <w:rPr>
          <w:rFonts w:cs="Calibri"/>
        </w:rPr>
        <w:t xml:space="preserve"> as future US administrations try to make up for ground lost during the Trump presidency, especially in the Middle East. We can </w:t>
      </w:r>
      <w:r w:rsidRPr="007F7493">
        <w:rPr>
          <w:rStyle w:val="StyleUnderline"/>
          <w:rFonts w:cs="Calibri"/>
        </w:rPr>
        <w:t>observe</w:t>
      </w:r>
      <w:r w:rsidRPr="007F7493">
        <w:rPr>
          <w:rFonts w:cs="Calibri"/>
        </w:rPr>
        <w:t xml:space="preserve"> it </w:t>
      </w:r>
      <w:r w:rsidRPr="007F7493">
        <w:rPr>
          <w:rStyle w:val="StyleUnderline"/>
          <w:rFonts w:cs="Calibri"/>
        </w:rPr>
        <w:t>among powerful states with</w:t>
      </w:r>
      <w:r w:rsidRPr="007F7493">
        <w:rPr>
          <w:rFonts w:cs="Calibri"/>
        </w:rPr>
        <w:t xml:space="preserve"> </w:t>
      </w:r>
      <w:r w:rsidRPr="007F7493">
        <w:rPr>
          <w:rStyle w:val="Emphasis"/>
          <w:rFonts w:cs="Calibri"/>
        </w:rPr>
        <w:t>mutual historical grievances</w:t>
      </w:r>
      <w:r w:rsidRPr="007F7493">
        <w:rPr>
          <w:rFonts w:cs="Calibri"/>
        </w:rPr>
        <w:t xml:space="preserve">, now </w:t>
      </w:r>
      <w:r w:rsidRPr="007F7493">
        <w:rPr>
          <w:rStyle w:val="StyleUnderline"/>
          <w:rFonts w:cs="Calibri"/>
        </w:rPr>
        <w:t>with a</w:t>
      </w:r>
      <w:r w:rsidRPr="007F7493">
        <w:rPr>
          <w:rFonts w:cs="Calibri"/>
        </w:rPr>
        <w:t xml:space="preserve"> </w:t>
      </w:r>
      <w:r w:rsidRPr="007F7493">
        <w:rPr>
          <w:rStyle w:val="Emphasis"/>
          <w:rFonts w:cs="Calibri"/>
        </w:rPr>
        <w:t>weakening</w:t>
      </w:r>
      <w:r w:rsidRPr="007F7493">
        <w:rPr>
          <w:rFonts w:cs="Calibri"/>
        </w:rPr>
        <w:t xml:space="preserve"> </w:t>
      </w:r>
      <w:r w:rsidRPr="007F7493">
        <w:rPr>
          <w:rStyle w:val="StyleUnderline"/>
          <w:rFonts w:cs="Calibri"/>
        </w:rPr>
        <w:t>presence of the</w:t>
      </w:r>
      <w:r w:rsidRPr="007F7493">
        <w:rPr>
          <w:rFonts w:cs="Calibri"/>
        </w:rPr>
        <w:t xml:space="preserve"> </w:t>
      </w:r>
      <w:r w:rsidRPr="007F7493">
        <w:rPr>
          <w:rStyle w:val="Emphasis"/>
          <w:rFonts w:cs="Calibri"/>
        </w:rPr>
        <w:t>hegemonic security guarantor</w:t>
      </w:r>
      <w:r w:rsidRPr="007F7493">
        <w:rPr>
          <w:rFonts w:cs="Calibri"/>
        </w:rPr>
        <w:t xml:space="preserve"> </w:t>
      </w:r>
      <w:r w:rsidRPr="007F7493">
        <w:rPr>
          <w:rStyle w:val="StyleUnderline"/>
          <w:rFonts w:cs="Calibri"/>
        </w:rPr>
        <w:t>and having to consider the</w:t>
      </w:r>
      <w:r w:rsidRPr="007F7493">
        <w:rPr>
          <w:rFonts w:cs="Calibri"/>
        </w:rPr>
        <w:t xml:space="preserve"> </w:t>
      </w:r>
      <w:r w:rsidRPr="007F7493">
        <w:rPr>
          <w:rStyle w:val="Emphasis"/>
          <w:rFonts w:cs="Calibri"/>
        </w:rPr>
        <w:t>renationalization</w:t>
      </w:r>
      <w:r w:rsidRPr="007F7493">
        <w:rPr>
          <w:rFonts w:cs="Calibri"/>
        </w:rPr>
        <w:t xml:space="preserve"> </w:t>
      </w:r>
      <w:r w:rsidRPr="007F7493">
        <w:rPr>
          <w:rStyle w:val="StyleUnderline"/>
          <w:rFonts w:cs="Calibri"/>
        </w:rPr>
        <w:t>of their defense</w:t>
      </w:r>
      <w:r w:rsidRPr="007F7493">
        <w:rPr>
          <w:rFonts w:cs="Calibri"/>
        </w:rPr>
        <w:t xml:space="preserve">: </w:t>
      </w:r>
      <w:r w:rsidRPr="007F7493">
        <w:rPr>
          <w:rStyle w:val="Emphasis"/>
          <w:rFonts w:cs="Calibri"/>
        </w:rPr>
        <w:t>Japan-So</w:t>
      </w:r>
      <w:r w:rsidRPr="007F7493">
        <w:rPr>
          <w:rFonts w:cs="Calibri"/>
        </w:rPr>
        <w:t xml:space="preserve">uth </w:t>
      </w:r>
      <w:r w:rsidRPr="007F7493">
        <w:rPr>
          <w:rStyle w:val="Emphasis"/>
          <w:rFonts w:cs="Calibri"/>
        </w:rPr>
        <w:t>Ko</w:t>
      </w:r>
      <w:r w:rsidRPr="007F7493">
        <w:rPr>
          <w:rFonts w:cs="Calibri"/>
        </w:rPr>
        <w:t xml:space="preserve">rea, </w:t>
      </w:r>
      <w:r w:rsidRPr="007F7493">
        <w:rPr>
          <w:rStyle w:val="Emphasis"/>
          <w:rFonts w:cs="Calibri"/>
        </w:rPr>
        <w:t>Germany-France</w:t>
      </w:r>
      <w:r w:rsidRPr="007F7493">
        <w:rPr>
          <w:rFonts w:cs="Calibri"/>
        </w:rPr>
        <w:t xml:space="preserve">. We can </w:t>
      </w:r>
      <w:r w:rsidRPr="007F7493">
        <w:rPr>
          <w:rStyle w:val="StyleUnderline"/>
          <w:rFonts w:cs="Calibri"/>
        </w:rPr>
        <w:t>observe it among</w:t>
      </w:r>
      <w:r w:rsidRPr="007F7493">
        <w:rPr>
          <w:rFonts w:cs="Calibri"/>
        </w:rPr>
        <w:t xml:space="preserve"> </w:t>
      </w:r>
      <w:r w:rsidRPr="007F7493">
        <w:rPr>
          <w:rStyle w:val="Emphasis"/>
          <w:rFonts w:cs="Calibri"/>
        </w:rPr>
        <w:t>historical</w:t>
      </w:r>
      <w:r w:rsidRPr="007F7493">
        <w:rPr>
          <w:rFonts w:cs="Calibri"/>
        </w:rPr>
        <w:t xml:space="preserve"> </w:t>
      </w:r>
      <w:r w:rsidRPr="007F7493">
        <w:rPr>
          <w:rStyle w:val="StyleUnderline"/>
          <w:rFonts w:cs="Calibri"/>
        </w:rPr>
        <w:t>rivals</w:t>
      </w:r>
      <w:r w:rsidRPr="007F7493">
        <w:rPr>
          <w:rFonts w:cs="Calibri"/>
        </w:rPr>
        <w:t xml:space="preserve"> operating in rapidly changing security landscapes: </w:t>
      </w:r>
      <w:r w:rsidRPr="007F7493">
        <w:rPr>
          <w:rStyle w:val="Emphasis"/>
          <w:rFonts w:cs="Calibri"/>
          <w:highlight w:val="cyan"/>
        </w:rPr>
        <w:t>India-China</w:t>
      </w:r>
      <w:r w:rsidRPr="007F7493">
        <w:rPr>
          <w:rFonts w:cs="Calibri"/>
        </w:rPr>
        <w:t xml:space="preserve">. We can </w:t>
      </w:r>
      <w:r w:rsidRPr="007F7493">
        <w:rPr>
          <w:rStyle w:val="StyleUnderline"/>
          <w:rFonts w:cs="Calibri"/>
        </w:rPr>
        <w:t>observe it within the</w:t>
      </w:r>
      <w:r w:rsidRPr="007F7493">
        <w:rPr>
          <w:rFonts w:cs="Calibri"/>
        </w:rPr>
        <w:t xml:space="preserve"> </w:t>
      </w:r>
      <w:r w:rsidRPr="007F7493">
        <w:rPr>
          <w:rStyle w:val="Emphasis"/>
          <w:rFonts w:cs="Calibri"/>
          <w:highlight w:val="cyan"/>
        </w:rPr>
        <w:t>Mid</w:t>
      </w:r>
      <w:r w:rsidRPr="007F7493">
        <w:rPr>
          <w:rFonts w:cs="Calibri"/>
        </w:rPr>
        <w:t xml:space="preserve">dle </w:t>
      </w:r>
      <w:r w:rsidRPr="007F7493">
        <w:rPr>
          <w:rStyle w:val="Emphasis"/>
          <w:rFonts w:cs="Calibri"/>
          <w:highlight w:val="cyan"/>
        </w:rPr>
        <w:t>East</w:t>
      </w:r>
      <w:r w:rsidRPr="007F7493">
        <w:rPr>
          <w:rFonts w:cs="Calibri"/>
        </w:rPr>
        <w:t xml:space="preserve">, </w:t>
      </w:r>
      <w:r w:rsidRPr="007F7493">
        <w:rPr>
          <w:rStyle w:val="StyleUnderline"/>
          <w:rFonts w:cs="Calibri"/>
        </w:rPr>
        <w:t>as</w:t>
      </w:r>
      <w:r w:rsidRPr="007F7493">
        <w:rPr>
          <w:rFonts w:cs="Calibri"/>
        </w:rPr>
        <w:t xml:space="preserve"> </w:t>
      </w:r>
      <w:r w:rsidRPr="007F7493">
        <w:rPr>
          <w:rStyle w:val="StyleUnderline"/>
          <w:rFonts w:cs="Calibri"/>
        </w:rPr>
        <w:t>internal rivalries are</w:t>
      </w:r>
      <w:r w:rsidRPr="007F7493">
        <w:rPr>
          <w:rFonts w:cs="Calibri"/>
        </w:rPr>
        <w:t xml:space="preserve"> </w:t>
      </w:r>
      <w:r w:rsidRPr="007F7493">
        <w:rPr>
          <w:rStyle w:val="Emphasis"/>
          <w:rFonts w:cs="Calibri"/>
        </w:rPr>
        <w:t>appropriated</w:t>
      </w:r>
      <w:r w:rsidRPr="007F7493">
        <w:rPr>
          <w:rFonts w:cs="Calibri"/>
        </w:rPr>
        <w:t xml:space="preserve"> </w:t>
      </w:r>
      <w:r w:rsidRPr="007F7493">
        <w:rPr>
          <w:rStyle w:val="StyleUnderline"/>
          <w:rFonts w:cs="Calibri"/>
        </w:rPr>
        <w:t xml:space="preserve">by regional powers </w:t>
      </w:r>
      <w:r w:rsidRPr="007F7493">
        <w:rPr>
          <w:rStyle w:val="StyleUnderline"/>
          <w:rFonts w:cs="Calibri"/>
          <w:highlight w:val="cyan"/>
        </w:rPr>
        <w:t>in</w:t>
      </w:r>
      <w:r w:rsidRPr="007F7493">
        <w:rPr>
          <w:rStyle w:val="StyleUnderline"/>
          <w:rFonts w:cs="Calibri"/>
        </w:rPr>
        <w:t xml:space="preserve"> a </w:t>
      </w:r>
      <w:r w:rsidRPr="007F7493">
        <w:rPr>
          <w:rStyle w:val="StyleUnderline"/>
          <w:rFonts w:cs="Calibri"/>
          <w:highlight w:val="cyan"/>
        </w:rPr>
        <w:t>contest</w:t>
      </w:r>
      <w:r w:rsidRPr="007F7493">
        <w:rPr>
          <w:rStyle w:val="StyleUnderline"/>
          <w:rFonts w:cs="Calibri"/>
        </w:rPr>
        <w:t xml:space="preserve"> for regional dominance</w:t>
      </w:r>
      <w:r w:rsidRPr="007F7493">
        <w:rPr>
          <w:rFonts w:cs="Calibri"/>
        </w:rPr>
        <w:t xml:space="preserve">. We can </w:t>
      </w:r>
      <w:r w:rsidRPr="007F7493">
        <w:rPr>
          <w:rStyle w:val="StyleUnderline"/>
          <w:rFonts w:cs="Calibri"/>
        </w:rPr>
        <w:t>observe it clearly in</w:t>
      </w:r>
      <w:r w:rsidRPr="007F7493">
        <w:rPr>
          <w:rFonts w:cs="Calibri"/>
        </w:rPr>
        <w:t xml:space="preserve"> </w:t>
      </w:r>
      <w:r w:rsidRPr="007F7493">
        <w:rPr>
          <w:rStyle w:val="Emphasis"/>
          <w:rFonts w:cs="Calibri"/>
        </w:rPr>
        <w:t>Syria</w:t>
      </w:r>
      <w:r w:rsidRPr="007F7493">
        <w:rPr>
          <w:rFonts w:cs="Calibri"/>
        </w:rPr>
        <w:t xml:space="preserve">, where the regime’s violent suppression of Arab Spring resistance </w:t>
      </w:r>
      <w:r w:rsidRPr="007F7493">
        <w:rPr>
          <w:rStyle w:val="StyleUnderline"/>
          <w:rFonts w:cs="Calibri"/>
          <w:highlight w:val="cyan"/>
        </w:rPr>
        <w:t>led to</w:t>
      </w:r>
      <w:r w:rsidRPr="007F7493">
        <w:rPr>
          <w:rStyle w:val="StyleUnderline"/>
          <w:rFonts w:cs="Calibri"/>
        </w:rPr>
        <w:t xml:space="preserve"> all-out civil </w:t>
      </w:r>
      <w:r w:rsidRPr="007F7493">
        <w:rPr>
          <w:rStyle w:val="StyleUnderline"/>
          <w:rFonts w:cs="Calibri"/>
          <w:highlight w:val="cyan"/>
        </w:rPr>
        <w:t>war</w:t>
      </w:r>
      <w:r w:rsidRPr="007F7493">
        <w:rPr>
          <w:rStyle w:val="StyleUnderline"/>
          <w:rFonts w:cs="Calibri"/>
        </w:rPr>
        <w:t>, attracted</w:t>
      </w:r>
      <w:r w:rsidRPr="007F7493">
        <w:rPr>
          <w:rFonts w:cs="Calibri"/>
        </w:rPr>
        <w:t xml:space="preserve"> </w:t>
      </w:r>
      <w:r w:rsidRPr="007F7493">
        <w:rPr>
          <w:rStyle w:val="Emphasis"/>
          <w:rFonts w:cs="Calibri"/>
        </w:rPr>
        <w:t>outside support</w:t>
      </w:r>
      <w:r w:rsidRPr="007F7493">
        <w:rPr>
          <w:rFonts w:cs="Calibri"/>
        </w:rPr>
        <w:t xml:space="preserve"> </w:t>
      </w:r>
      <w:r w:rsidRPr="007F7493">
        <w:rPr>
          <w:rStyle w:val="StyleUnderline"/>
          <w:rFonts w:cs="Calibri"/>
        </w:rPr>
        <w:t>to proxy forces by</w:t>
      </w:r>
      <w:r w:rsidRPr="007F7493">
        <w:rPr>
          <w:rFonts w:cs="Calibri"/>
        </w:rPr>
        <w:t xml:space="preserve"> aspiring regional hegemons </w:t>
      </w:r>
      <w:r w:rsidRPr="007F7493">
        <w:rPr>
          <w:rStyle w:val="Emphasis"/>
          <w:rFonts w:cs="Calibri"/>
        </w:rPr>
        <w:t>Saudi Arabia</w:t>
      </w:r>
      <w:r w:rsidRPr="007F7493">
        <w:rPr>
          <w:rFonts w:cs="Calibri"/>
        </w:rPr>
        <w:t xml:space="preserve"> </w:t>
      </w:r>
      <w:r w:rsidRPr="007F7493">
        <w:rPr>
          <w:rStyle w:val="StyleUnderline"/>
          <w:rFonts w:cs="Calibri"/>
        </w:rPr>
        <w:t>and</w:t>
      </w:r>
      <w:r w:rsidRPr="007F7493">
        <w:rPr>
          <w:rFonts w:cs="Calibri"/>
        </w:rPr>
        <w:t xml:space="preserve"> </w:t>
      </w:r>
      <w:r w:rsidRPr="007F7493">
        <w:rPr>
          <w:rStyle w:val="Emphasis"/>
          <w:rFonts w:cs="Calibri"/>
        </w:rPr>
        <w:t>Iran</w:t>
      </w:r>
      <w:r w:rsidRPr="007F7493">
        <w:rPr>
          <w:rFonts w:cs="Calibri"/>
        </w:rPr>
        <w:t xml:space="preserve">, </w:t>
      </w:r>
      <w:r w:rsidRPr="007F7493">
        <w:rPr>
          <w:rStyle w:val="StyleUnderline"/>
          <w:rFonts w:cs="Calibri"/>
        </w:rPr>
        <w:t>enabled the</w:t>
      </w:r>
      <w:r w:rsidRPr="007F7493">
        <w:rPr>
          <w:rFonts w:cs="Calibri"/>
        </w:rPr>
        <w:t xml:space="preserve"> </w:t>
      </w:r>
      <w:r w:rsidRPr="007F7493">
        <w:rPr>
          <w:rStyle w:val="Emphasis"/>
          <w:rFonts w:cs="Calibri"/>
        </w:rPr>
        <w:t>rise of ISIS</w:t>
      </w:r>
      <w:r w:rsidRPr="007F7493">
        <w:rPr>
          <w:rFonts w:cs="Calibri"/>
        </w:rPr>
        <w:t xml:space="preserve">, </w:t>
      </w:r>
      <w:r w:rsidRPr="007F7493">
        <w:rPr>
          <w:rStyle w:val="StyleUnderline"/>
          <w:rFonts w:cs="Calibri"/>
        </w:rPr>
        <w:t>and</w:t>
      </w:r>
      <w:r w:rsidRPr="007F7493">
        <w:rPr>
          <w:rFonts w:cs="Calibri"/>
        </w:rPr>
        <w:t xml:space="preserve"> eventually to </w:t>
      </w:r>
      <w:r w:rsidRPr="007F7493">
        <w:rPr>
          <w:rStyle w:val="StyleUnderline"/>
          <w:rFonts w:cs="Calibri"/>
        </w:rPr>
        <w:t>great power intervention</w:t>
      </w:r>
      <w:r w:rsidRPr="007F7493">
        <w:rPr>
          <w:rFonts w:cs="Calibri"/>
        </w:rPr>
        <w:t xml:space="preserve">, principally </w:t>
      </w:r>
      <w:r w:rsidRPr="007F7493">
        <w:rPr>
          <w:rStyle w:val="StyleUnderline"/>
          <w:rFonts w:cs="Calibri"/>
        </w:rPr>
        <w:t>by</w:t>
      </w:r>
      <w:r w:rsidRPr="007F7493">
        <w:rPr>
          <w:rFonts w:cs="Calibri"/>
        </w:rPr>
        <w:t xml:space="preserve"> </w:t>
      </w:r>
      <w:r w:rsidRPr="007F7493">
        <w:rPr>
          <w:rStyle w:val="Emphasis"/>
          <w:rFonts w:cs="Calibri"/>
        </w:rPr>
        <w:t>Russia</w:t>
      </w:r>
      <w:r w:rsidRPr="007F7493">
        <w:rPr>
          <w:rFonts w:cs="Calibri"/>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7F7493">
        <w:rPr>
          <w:rStyle w:val="StyleUnderline"/>
          <w:rFonts w:cs="Calibri"/>
        </w:rPr>
        <w:t>Middle East rivals</w:t>
      </w:r>
      <w:r w:rsidRPr="007F7493">
        <w:rPr>
          <w:rFonts w:cs="Calibri"/>
        </w:rPr>
        <w:t xml:space="preserve"> </w:t>
      </w:r>
      <w:r w:rsidRPr="007F7493">
        <w:rPr>
          <w:rStyle w:val="Emphasis"/>
          <w:rFonts w:cs="Calibri"/>
        </w:rPr>
        <w:t>unconstrained</w:t>
      </w:r>
      <w:r w:rsidRPr="007F7493">
        <w:rPr>
          <w:rFonts w:cs="Calibri"/>
        </w:rPr>
        <w:t xml:space="preserve"> </w:t>
      </w:r>
      <w:r w:rsidRPr="007F7493">
        <w:rPr>
          <w:rStyle w:val="StyleUnderline"/>
          <w:rFonts w:cs="Calibri"/>
        </w:rPr>
        <w:t>by great powers, and</w:t>
      </w:r>
      <w:r w:rsidRPr="007F7493">
        <w:rPr>
          <w:rFonts w:cs="Calibri"/>
        </w:rPr>
        <w:t xml:space="preserve"> great power </w:t>
      </w:r>
      <w:r w:rsidRPr="007F7493">
        <w:rPr>
          <w:rStyle w:val="StyleUnderline"/>
          <w:rFonts w:cs="Calibri"/>
        </w:rPr>
        <w:t>competition rising</w:t>
      </w:r>
      <w:r w:rsidRPr="007F7493">
        <w:rPr>
          <w:rFonts w:cs="Calibri"/>
        </w:rPr>
        <w:t xml:space="preserve">, the Syria civil war was </w:t>
      </w:r>
      <w:r w:rsidRPr="007F7493">
        <w:rPr>
          <w:rStyle w:val="StyleUnderline"/>
          <w:rFonts w:cs="Calibri"/>
        </w:rPr>
        <w:t>fed by outside powers, then</w:t>
      </w:r>
      <w:r w:rsidRPr="007F7493">
        <w:rPr>
          <w:rFonts w:cs="Calibri"/>
        </w:rPr>
        <w:t xml:space="preserve"> </w:t>
      </w:r>
      <w:r w:rsidRPr="007F7493">
        <w:rPr>
          <w:rStyle w:val="Emphasis"/>
          <w:rFonts w:cs="Calibri"/>
        </w:rPr>
        <w:t>metastasized into the region</w:t>
      </w:r>
      <w:r w:rsidRPr="007F7493">
        <w:rPr>
          <w:rFonts w:cs="Calibri"/>
        </w:rPr>
        <w:t xml:space="preserve">, </w:t>
      </w:r>
      <w:r w:rsidRPr="007F7493">
        <w:rPr>
          <w:rStyle w:val="StyleUnderline"/>
          <w:rFonts w:cs="Calibri"/>
        </w:rPr>
        <w:t>and</w:t>
      </w:r>
      <w:r w:rsidRPr="007F7493">
        <w:rPr>
          <w:rFonts w:cs="Calibri"/>
        </w:rPr>
        <w:t xml:space="preserve">—in the form of </w:t>
      </w:r>
      <w:r w:rsidRPr="007F7493">
        <w:rPr>
          <w:rStyle w:val="Emphasis"/>
          <w:rFonts w:cs="Calibri"/>
        </w:rPr>
        <w:t>refugee</w:t>
      </w:r>
      <w:r w:rsidRPr="007F7493">
        <w:rPr>
          <w:rFonts w:cs="Calibri"/>
        </w:rPr>
        <w:t xml:space="preserve"> </w:t>
      </w:r>
      <w:r w:rsidRPr="007F7493">
        <w:rPr>
          <w:rStyle w:val="StyleUnderline"/>
          <w:rFonts w:cs="Calibri"/>
        </w:rPr>
        <w:t>flows</w:t>
      </w:r>
      <w:r w:rsidRPr="007F7493">
        <w:rPr>
          <w:rFonts w:cs="Calibri"/>
        </w:rPr>
        <w:t>—into Europe, fundamentally altering European politics. Libya may be at the early stages of this scenario.</w:t>
      </w:r>
    </w:p>
    <w:p w14:paraId="31237D50" w14:textId="77777777" w:rsidR="002D4FDC" w:rsidRPr="007F7493" w:rsidRDefault="002D4FDC" w:rsidP="002D4FDC">
      <w:pPr>
        <w:rPr>
          <w:rFonts w:cs="Calibri"/>
        </w:rPr>
      </w:pPr>
      <w:r w:rsidRPr="007F7493">
        <w:rPr>
          <w:rFonts w:cs="Calibri"/>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7F7493">
        <w:rPr>
          <w:rStyle w:val="StyleUnderline"/>
          <w:rFonts w:cs="Calibri"/>
        </w:rPr>
        <w:t>dangers of</w:t>
      </w:r>
      <w:r w:rsidRPr="007F7493">
        <w:rPr>
          <w:rFonts w:cs="Calibri"/>
        </w:rPr>
        <w:t xml:space="preserve"> such </w:t>
      </w:r>
      <w:r w:rsidRPr="007F7493">
        <w:rPr>
          <w:rStyle w:val="StyleUnderline"/>
          <w:rFonts w:cs="Calibri"/>
        </w:rPr>
        <w:t>a</w:t>
      </w:r>
      <w:r w:rsidRPr="007F7493">
        <w:rPr>
          <w:rFonts w:cs="Calibri"/>
        </w:rPr>
        <w:t xml:space="preserve"> </w:t>
      </w:r>
      <w:r w:rsidRPr="007F7493">
        <w:rPr>
          <w:rStyle w:val="Emphasis"/>
          <w:rFonts w:cs="Calibri"/>
        </w:rPr>
        <w:t>shift</w:t>
      </w:r>
      <w:r w:rsidRPr="007F7493">
        <w:rPr>
          <w:rFonts w:cs="Calibri"/>
        </w:rPr>
        <w:t xml:space="preserve"> </w:t>
      </w:r>
      <w:r w:rsidRPr="007F7493">
        <w:rPr>
          <w:rStyle w:val="StyleUnderline"/>
          <w:rFonts w:cs="Calibri"/>
        </w:rPr>
        <w:t>will</w:t>
      </w:r>
      <w:r w:rsidRPr="007F7493">
        <w:rPr>
          <w:rFonts w:cs="Calibri"/>
        </w:rPr>
        <w:t xml:space="preserve"> </w:t>
      </w:r>
      <w:r w:rsidRPr="007F7493">
        <w:rPr>
          <w:rStyle w:val="Emphasis"/>
          <w:rFonts w:cs="Calibri"/>
        </w:rPr>
        <w:t>become apparent</w:t>
      </w:r>
      <w:r w:rsidRPr="007F7493">
        <w:rPr>
          <w:rFonts w:cs="Calibri"/>
        </w:rPr>
        <w:t xml:space="preserve"> </w:t>
      </w:r>
      <w:r w:rsidRPr="007F7493">
        <w:rPr>
          <w:rStyle w:val="StyleUnderline"/>
          <w:rFonts w:cs="Calibri"/>
        </w:rPr>
        <w:t>as some future US</w:t>
      </w:r>
      <w:r w:rsidRPr="007F7493">
        <w:rPr>
          <w:rFonts w:cs="Calibri"/>
        </w:rPr>
        <w:t xml:space="preserve"> </w:t>
      </w:r>
      <w:r w:rsidRPr="007F7493">
        <w:rPr>
          <w:rStyle w:val="StyleUnderline"/>
          <w:rFonts w:cs="Calibri"/>
        </w:rPr>
        <w:t>president attempts to</w:t>
      </w:r>
      <w:r w:rsidRPr="007F7493">
        <w:rPr>
          <w:rFonts w:cs="Calibri"/>
        </w:rPr>
        <w:t xml:space="preserve"> </w:t>
      </w:r>
      <w:r w:rsidRPr="007F7493">
        <w:rPr>
          <w:rStyle w:val="Emphasis"/>
          <w:rFonts w:cs="Calibri"/>
        </w:rPr>
        <w:t>reassert</w:t>
      </w:r>
      <w:r w:rsidRPr="007F7493">
        <w:rPr>
          <w:rFonts w:cs="Calibri"/>
        </w:rPr>
        <w:t xml:space="preserve"> </w:t>
      </w:r>
      <w:r w:rsidRPr="007F7493">
        <w:rPr>
          <w:rStyle w:val="StyleUnderline"/>
          <w:rFonts w:cs="Calibri"/>
        </w:rPr>
        <w:t>US influence</w:t>
      </w:r>
      <w:r w:rsidRPr="007F7493">
        <w:rPr>
          <w:rFonts w:cs="Calibri"/>
        </w:rPr>
        <w:t xml:space="preserve"> in the region </w:t>
      </w:r>
      <w:r w:rsidRPr="007F7493">
        <w:rPr>
          <w:rStyle w:val="StyleUnderline"/>
          <w:rFonts w:cs="Calibri"/>
        </w:rPr>
        <w:t>and finds a</w:t>
      </w:r>
      <w:r w:rsidRPr="007F7493">
        <w:rPr>
          <w:rFonts w:cs="Calibri"/>
        </w:rPr>
        <w:t xml:space="preserve"> </w:t>
      </w:r>
      <w:r w:rsidRPr="007F7493">
        <w:rPr>
          <w:rStyle w:val="Emphasis"/>
          <w:rFonts w:cs="Calibri"/>
        </w:rPr>
        <w:t>crowded</w:t>
      </w:r>
      <w:r w:rsidRPr="007F7493">
        <w:rPr>
          <w:rFonts w:cs="Calibri"/>
        </w:rPr>
        <w:t xml:space="preserve"> </w:t>
      </w:r>
      <w:r w:rsidRPr="007F7493">
        <w:rPr>
          <w:rStyle w:val="StyleUnderline"/>
          <w:rFonts w:cs="Calibri"/>
        </w:rPr>
        <w:t>playing field</w:t>
      </w:r>
      <w:r w:rsidRPr="007F7493">
        <w:rPr>
          <w:rFonts w:cs="Calibri"/>
        </w:rPr>
        <w:t>.</w:t>
      </w:r>
    </w:p>
    <w:p w14:paraId="398B2FB8" w14:textId="77777777" w:rsidR="002D4FDC" w:rsidRPr="007F7493" w:rsidRDefault="002D4FDC" w:rsidP="002D4FDC">
      <w:pPr>
        <w:rPr>
          <w:rFonts w:cs="Calibri"/>
        </w:rPr>
      </w:pPr>
      <w:r w:rsidRPr="007F7493">
        <w:rPr>
          <w:rFonts w:cs="Calibri"/>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7F7493">
        <w:rPr>
          <w:rStyle w:val="StyleUnderline"/>
          <w:rFonts w:cs="Calibri"/>
        </w:rPr>
        <w:t>Will this</w:t>
      </w:r>
      <w:r w:rsidRPr="007F7493">
        <w:rPr>
          <w:rFonts w:cs="Calibri"/>
        </w:rPr>
        <w:t xml:space="preserve"> </w:t>
      </w:r>
      <w:r w:rsidRPr="007F7493">
        <w:rPr>
          <w:rStyle w:val="Emphasis"/>
          <w:rFonts w:cs="Calibri"/>
        </w:rPr>
        <w:t>more dangerous world</w:t>
      </w:r>
      <w:r w:rsidRPr="007F7493">
        <w:rPr>
          <w:rFonts w:cs="Calibri"/>
        </w:rPr>
        <w:t xml:space="preserve"> </w:t>
      </w:r>
      <w:r w:rsidRPr="007F7493">
        <w:rPr>
          <w:rStyle w:val="StyleUnderline"/>
          <w:rFonts w:cs="Calibri"/>
        </w:rPr>
        <w:t>descend into</w:t>
      </w:r>
      <w:r w:rsidRPr="007F7493">
        <w:rPr>
          <w:rFonts w:cs="Calibri"/>
        </w:rPr>
        <w:t xml:space="preserve"> </w:t>
      </w:r>
      <w:r w:rsidRPr="007F7493">
        <w:rPr>
          <w:rStyle w:val="Emphasis"/>
          <w:rFonts w:cs="Calibri"/>
        </w:rPr>
        <w:t>direct</w:t>
      </w:r>
      <w:r w:rsidRPr="007F7493">
        <w:rPr>
          <w:rFonts w:cs="Calibri"/>
        </w:rPr>
        <w:t xml:space="preserve"> </w:t>
      </w:r>
      <w:r w:rsidRPr="007F7493">
        <w:rPr>
          <w:rStyle w:val="StyleUnderline"/>
          <w:rFonts w:cs="Calibri"/>
        </w:rPr>
        <w:t>military confrontation</w:t>
      </w:r>
      <w:r w:rsidRPr="007F7493">
        <w:rPr>
          <w:rFonts w:cs="Calibri"/>
        </w:rPr>
        <w:t xml:space="preserve"> between great powers, </w:t>
      </w:r>
      <w:r w:rsidRPr="007F7493">
        <w:rPr>
          <w:rStyle w:val="StyleUnderline"/>
          <w:rFonts w:cs="Calibri"/>
        </w:rPr>
        <w:t>and</w:t>
      </w:r>
      <w:r w:rsidRPr="007F7493">
        <w:rPr>
          <w:rFonts w:cs="Calibri"/>
        </w:rPr>
        <w:t xml:space="preserve"> could such confrontation </w:t>
      </w:r>
      <w:r w:rsidRPr="007F7493">
        <w:rPr>
          <w:rStyle w:val="Emphasis"/>
          <w:rFonts w:cs="Calibri"/>
          <w:highlight w:val="cyan"/>
        </w:rPr>
        <w:t>lead to use of nuc</w:t>
      </w:r>
      <w:r w:rsidRPr="007F7493">
        <w:rPr>
          <w:rStyle w:val="Emphasis"/>
          <w:rFonts w:cs="Calibri"/>
        </w:rPr>
        <w:t>lear weapon</w:t>
      </w:r>
      <w:r w:rsidRPr="007F7493">
        <w:rPr>
          <w:rStyle w:val="Emphasis"/>
          <w:rFonts w:cs="Calibri"/>
          <w:highlight w:val="cyan"/>
        </w:rPr>
        <w:t>s</w:t>
      </w:r>
      <w:r w:rsidRPr="007F7493">
        <w:rPr>
          <w:rFonts w:cs="Calibri"/>
          <w:highlight w:val="cyan"/>
        </w:rPr>
        <w:t>?</w:t>
      </w:r>
      <w:r w:rsidRPr="007F7493">
        <w:rPr>
          <w:rFonts w:cs="Calibri"/>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7F7493">
        <w:rPr>
          <w:rStyle w:val="StyleUnderline"/>
          <w:rFonts w:cs="Calibri"/>
          <w:highlight w:val="cyan"/>
        </w:rPr>
        <w:t>collapse of</w:t>
      </w:r>
      <w:r w:rsidRPr="007F7493">
        <w:rPr>
          <w:rStyle w:val="StyleUnderline"/>
          <w:rFonts w:cs="Calibri"/>
        </w:rPr>
        <w:t xml:space="preserve"> the</w:t>
      </w:r>
      <w:r w:rsidRPr="007F7493">
        <w:rPr>
          <w:rFonts w:cs="Calibri"/>
        </w:rPr>
        <w:t xml:space="preserve"> Cold War era nuclear </w:t>
      </w:r>
      <w:r w:rsidRPr="007F7493">
        <w:rPr>
          <w:rStyle w:val="Emphasis"/>
          <w:rFonts w:cs="Calibri"/>
          <w:highlight w:val="cyan"/>
        </w:rPr>
        <w:t>arms control</w:t>
      </w:r>
      <w:r w:rsidRPr="007F7493">
        <w:rPr>
          <w:rFonts w:cs="Calibri"/>
        </w:rPr>
        <w:t xml:space="preserve"> </w:t>
      </w:r>
      <w:r w:rsidRPr="007F7493">
        <w:rPr>
          <w:rStyle w:val="StyleUnderline"/>
          <w:rFonts w:cs="Calibri"/>
        </w:rPr>
        <w:t>regime, the threat to the</w:t>
      </w:r>
      <w:r w:rsidRPr="007F7493">
        <w:rPr>
          <w:rFonts w:cs="Calibri"/>
        </w:rPr>
        <w:t xml:space="preserve"> </w:t>
      </w:r>
      <w:r w:rsidRPr="007F7493">
        <w:rPr>
          <w:rStyle w:val="Emphasis"/>
          <w:rFonts w:cs="Calibri"/>
          <w:highlight w:val="cyan"/>
        </w:rPr>
        <w:t>N</w:t>
      </w:r>
      <w:r w:rsidRPr="007F7493">
        <w:rPr>
          <w:rFonts w:cs="Calibri"/>
        </w:rPr>
        <w:t>on-</w:t>
      </w:r>
      <w:r w:rsidRPr="007F7493">
        <w:rPr>
          <w:rStyle w:val="Emphasis"/>
          <w:rFonts w:cs="Calibri"/>
          <w:highlight w:val="cyan"/>
        </w:rPr>
        <w:t>P</w:t>
      </w:r>
      <w:r w:rsidRPr="007F7493">
        <w:rPr>
          <w:rFonts w:cs="Calibri"/>
        </w:rPr>
        <w:t xml:space="preserve">roliferation </w:t>
      </w:r>
      <w:r w:rsidRPr="007F7493">
        <w:rPr>
          <w:rStyle w:val="Emphasis"/>
          <w:rFonts w:cs="Calibri"/>
          <w:highlight w:val="cyan"/>
        </w:rPr>
        <w:t>T</w:t>
      </w:r>
      <w:r w:rsidRPr="007F7493">
        <w:rPr>
          <w:rFonts w:cs="Calibri"/>
        </w:rPr>
        <w:t xml:space="preserve">reaty represented by the demise of the JCPOA, </w:t>
      </w:r>
      <w:r w:rsidRPr="007F7493">
        <w:rPr>
          <w:rStyle w:val="StyleUnderline"/>
          <w:rFonts w:cs="Calibri"/>
        </w:rPr>
        <w:t>and multiple indications of an</w:t>
      </w:r>
      <w:r w:rsidRPr="007F7493">
        <w:rPr>
          <w:rFonts w:cs="Calibri"/>
        </w:rPr>
        <w:t xml:space="preserve"> </w:t>
      </w:r>
      <w:r w:rsidRPr="007F7493">
        <w:rPr>
          <w:rStyle w:val="Emphasis"/>
          <w:rFonts w:cs="Calibri"/>
        </w:rPr>
        <w:t>accelerating</w:t>
      </w:r>
      <w:r w:rsidRPr="007F7493">
        <w:rPr>
          <w:rFonts w:cs="Calibri"/>
        </w:rPr>
        <w:t xml:space="preserve"> </w:t>
      </w:r>
      <w:r w:rsidRPr="007F7493">
        <w:rPr>
          <w:rStyle w:val="StyleUnderline"/>
          <w:rFonts w:cs="Calibri"/>
        </w:rPr>
        <w:t>nuclear arms race</w:t>
      </w:r>
      <w:r w:rsidRPr="007F7493">
        <w:rPr>
          <w:rFonts w:cs="Calibri"/>
        </w:rPr>
        <w:t xml:space="preserve"> among the three principle powers, </w:t>
      </w:r>
      <w:r w:rsidRPr="007F7493">
        <w:rPr>
          <w:rStyle w:val="Emphasis"/>
          <w:rFonts w:cs="Calibri"/>
        </w:rPr>
        <w:t>augurs badly</w:t>
      </w:r>
      <w:r w:rsidRPr="007F7493">
        <w:rPr>
          <w:rFonts w:cs="Calibri"/>
        </w:rPr>
        <w:t>. Given the structural forces at play, and without predicting the worst, we are indeed entering perilous times.</w:t>
      </w:r>
    </w:p>
    <w:p w14:paraId="2BB26E87" w14:textId="77777777" w:rsidR="002D4FDC" w:rsidRPr="007F7493" w:rsidRDefault="002D4FDC" w:rsidP="002D4FDC">
      <w:pPr>
        <w:rPr>
          <w:rFonts w:cs="Calibri"/>
          <w:sz w:val="12"/>
          <w:szCs w:val="12"/>
        </w:rPr>
      </w:pPr>
      <w:r w:rsidRPr="007F7493">
        <w:rPr>
          <w:rFonts w:cs="Calibri"/>
          <w:sz w:val="12"/>
          <w:szCs w:val="12"/>
        </w:rPr>
        <w:t>Global Poverty and Inequality</w:t>
      </w:r>
    </w:p>
    <w:p w14:paraId="7746EBDC" w14:textId="77777777" w:rsidR="002D4FDC" w:rsidRPr="007F7493" w:rsidRDefault="002D4FDC" w:rsidP="002D4FDC">
      <w:pPr>
        <w:rPr>
          <w:rFonts w:cs="Calibri"/>
          <w:sz w:val="12"/>
          <w:szCs w:val="12"/>
        </w:rPr>
      </w:pPr>
      <w:r w:rsidRPr="007F7493">
        <w:rPr>
          <w:rFonts w:cs="Calibri"/>
          <w:sz w:val="12"/>
          <w:szCs w:val="12"/>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76D34750" w14:textId="77777777" w:rsidR="002D4FDC" w:rsidRPr="007F7493" w:rsidRDefault="002D4FDC" w:rsidP="002D4FDC">
      <w:pPr>
        <w:rPr>
          <w:rFonts w:cs="Calibri"/>
          <w:sz w:val="12"/>
          <w:szCs w:val="12"/>
        </w:rPr>
      </w:pPr>
      <w:r w:rsidRPr="007F7493">
        <w:rPr>
          <w:rFonts w:cs="Calibri"/>
          <w:sz w:val="12"/>
          <w:szCs w:val="12"/>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2263B396" w14:textId="77777777" w:rsidR="002D4FDC" w:rsidRPr="007F7493" w:rsidRDefault="002D4FDC" w:rsidP="002D4FDC">
      <w:pPr>
        <w:rPr>
          <w:rFonts w:cs="Calibri"/>
          <w:sz w:val="12"/>
          <w:szCs w:val="12"/>
        </w:rPr>
      </w:pPr>
      <w:r w:rsidRPr="007F7493">
        <w:rPr>
          <w:rFonts w:cs="Calibri"/>
          <w:sz w:val="12"/>
          <w:szCs w:val="12"/>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65ED4E24" w14:textId="77777777" w:rsidR="002D4FDC" w:rsidRPr="007F7493" w:rsidRDefault="002D4FDC" w:rsidP="002D4FDC">
      <w:pPr>
        <w:rPr>
          <w:rFonts w:cs="Calibri"/>
          <w:sz w:val="12"/>
          <w:szCs w:val="12"/>
        </w:rPr>
      </w:pPr>
      <w:r w:rsidRPr="007F7493">
        <w:rPr>
          <w:rFonts w:cs="Calibri"/>
          <w:sz w:val="12"/>
          <w:szCs w:val="12"/>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5BDBB450" w14:textId="77777777" w:rsidR="002D4FDC" w:rsidRPr="007F7493" w:rsidRDefault="002D4FDC" w:rsidP="002D4FDC">
      <w:pPr>
        <w:rPr>
          <w:rFonts w:cs="Calibri"/>
          <w:sz w:val="12"/>
          <w:szCs w:val="12"/>
        </w:rPr>
      </w:pPr>
      <w:r w:rsidRPr="007F7493">
        <w:rPr>
          <w:rFonts w:cs="Calibri"/>
          <w:sz w:val="12"/>
          <w:szCs w:val="12"/>
        </w:rPr>
        <w:t>Global Warming</w:t>
      </w:r>
    </w:p>
    <w:p w14:paraId="16A136DC" w14:textId="77777777" w:rsidR="002D4FDC" w:rsidRPr="007F7493" w:rsidRDefault="002D4FDC" w:rsidP="002D4FDC">
      <w:pPr>
        <w:rPr>
          <w:rFonts w:cs="Calibri"/>
        </w:rPr>
      </w:pPr>
      <w:r w:rsidRPr="007F7493">
        <w:rPr>
          <w:rFonts w:cs="Calibri"/>
        </w:rPr>
        <w:t xml:space="preserve">The </w:t>
      </w:r>
      <w:r w:rsidRPr="007F7493">
        <w:rPr>
          <w:rStyle w:val="StyleUnderline"/>
          <w:rFonts w:cs="Calibri"/>
        </w:rPr>
        <w:t>question</w:t>
      </w:r>
      <w:r w:rsidRPr="007F7493">
        <w:rPr>
          <w:rFonts w:cs="Calibri"/>
        </w:rPr>
        <w:t xml:space="preserve"> posed at the beginning of this section </w:t>
      </w:r>
      <w:r w:rsidRPr="007F7493">
        <w:rPr>
          <w:rStyle w:val="StyleUnderline"/>
          <w:rFonts w:cs="Calibri"/>
        </w:rPr>
        <w:t xml:space="preserve">is </w:t>
      </w:r>
      <w:r w:rsidRPr="007F7493">
        <w:rPr>
          <w:rStyle w:val="StyleUnderline"/>
          <w:rFonts w:cs="Calibri"/>
          <w:highlight w:val="cyan"/>
        </w:rPr>
        <w:t>whether</w:t>
      </w:r>
      <w:r w:rsidRPr="007F7493">
        <w:rPr>
          <w:rStyle w:val="StyleUnderline"/>
          <w:rFonts w:cs="Calibri"/>
        </w:rPr>
        <w:t xml:space="preserve"> the international </w:t>
      </w:r>
      <w:r w:rsidRPr="007F7493">
        <w:rPr>
          <w:rStyle w:val="StyleUnderline"/>
          <w:rFonts w:cs="Calibri"/>
          <w:highlight w:val="cyan"/>
        </w:rPr>
        <w:t>system</w:t>
      </w:r>
      <w:r w:rsidRPr="007F7493">
        <w:rPr>
          <w:rFonts w:cs="Calibri"/>
        </w:rPr>
        <w:t xml:space="preserve">, evolving toward multipolarity and rising nationalism, </w:t>
      </w:r>
      <w:r w:rsidRPr="007F7493">
        <w:rPr>
          <w:rStyle w:val="StyleUnderline"/>
          <w:rFonts w:cs="Calibri"/>
        </w:rPr>
        <w:t xml:space="preserve">will </w:t>
      </w:r>
      <w:r w:rsidRPr="007F7493">
        <w:rPr>
          <w:rStyle w:val="StyleUnderline"/>
          <w:rFonts w:cs="Calibri"/>
          <w:highlight w:val="cyan"/>
        </w:rPr>
        <w:t>find</w:t>
      </w:r>
      <w:r w:rsidRPr="007F7493">
        <w:rPr>
          <w:rStyle w:val="StyleUnderline"/>
          <w:rFonts w:cs="Calibri"/>
        </w:rPr>
        <w:t xml:space="preserve"> the</w:t>
      </w:r>
      <w:r w:rsidRPr="007F7493">
        <w:rPr>
          <w:rFonts w:cs="Calibri"/>
        </w:rPr>
        <w:t xml:space="preserve"> </w:t>
      </w:r>
      <w:r w:rsidRPr="007F7493">
        <w:rPr>
          <w:rStyle w:val="Emphasis"/>
          <w:rFonts w:cs="Calibri"/>
        </w:rPr>
        <w:t xml:space="preserve">collective political </w:t>
      </w:r>
      <w:r w:rsidRPr="007F7493">
        <w:rPr>
          <w:rStyle w:val="Emphasis"/>
          <w:rFonts w:cs="Calibri"/>
          <w:highlight w:val="cyan"/>
        </w:rPr>
        <w:t>capital</w:t>
      </w:r>
      <w:r w:rsidRPr="007F7493">
        <w:rPr>
          <w:rFonts w:cs="Calibri"/>
          <w:highlight w:val="cyan"/>
        </w:rPr>
        <w:t xml:space="preserve"> </w:t>
      </w:r>
      <w:r w:rsidRPr="007F7493">
        <w:rPr>
          <w:rStyle w:val="StyleUnderline"/>
          <w:rFonts w:cs="Calibri"/>
          <w:highlight w:val="cyan"/>
        </w:rPr>
        <w:t>to</w:t>
      </w:r>
      <w:r w:rsidRPr="007F7493">
        <w:rPr>
          <w:rFonts w:cs="Calibri"/>
          <w:highlight w:val="cyan"/>
        </w:rPr>
        <w:t xml:space="preserve"> </w:t>
      </w:r>
      <w:r w:rsidRPr="007F7493">
        <w:rPr>
          <w:rStyle w:val="Emphasis"/>
          <w:rFonts w:cs="Calibri"/>
          <w:highlight w:val="cyan"/>
        </w:rPr>
        <w:t>confront</w:t>
      </w:r>
      <w:r w:rsidRPr="007F7493">
        <w:rPr>
          <w:rFonts w:cs="Calibri"/>
        </w:rPr>
        <w:t xml:space="preserve"> </w:t>
      </w:r>
      <w:r w:rsidRPr="007F7493">
        <w:rPr>
          <w:rStyle w:val="StyleUnderline"/>
          <w:rFonts w:cs="Calibri"/>
        </w:rPr>
        <w:t>challenges as they arise</w:t>
      </w:r>
      <w:r w:rsidRPr="007F7493">
        <w:rPr>
          <w:rFonts w:cs="Calibri"/>
        </w:rPr>
        <w:t xml:space="preserve">. Global warming is the mother of all challenges, and the </w:t>
      </w:r>
      <w:r w:rsidRPr="007F7493">
        <w:rPr>
          <w:rStyle w:val="StyleUnderline"/>
          <w:rFonts w:cs="Calibri"/>
        </w:rPr>
        <w:t>weakness in the system’s capacity to respond is</w:t>
      </w:r>
      <w:r w:rsidRPr="007F7493">
        <w:rPr>
          <w:rFonts w:cs="Calibri"/>
        </w:rPr>
        <w:t xml:space="preserve"> </w:t>
      </w:r>
      <w:r w:rsidRPr="007F7493">
        <w:rPr>
          <w:rStyle w:val="Emphasis"/>
          <w:rFonts w:cs="Calibri"/>
        </w:rPr>
        <w:t>clear</w:t>
      </w:r>
      <w:r w:rsidRPr="007F7493">
        <w:rPr>
          <w:rFonts w:cs="Calibri"/>
        </w:rPr>
        <w:t xml:space="preserve">. With the two major political/economic powers and greenhouse gas emitters locked in deepening geopolitical conflict (and with one of them locked in climate change denial, possibly through 2024), the </w:t>
      </w:r>
      <w:r w:rsidRPr="007F7493">
        <w:rPr>
          <w:rStyle w:val="StyleUnderline"/>
          <w:rFonts w:cs="Calibri"/>
        </w:rPr>
        <w:t>chances of</w:t>
      </w:r>
      <w:r w:rsidRPr="007F7493">
        <w:rPr>
          <w:rFonts w:cs="Calibri"/>
        </w:rPr>
        <w:t xml:space="preserve"> </w:t>
      </w:r>
      <w:r w:rsidRPr="007F7493">
        <w:rPr>
          <w:rStyle w:val="Emphasis"/>
          <w:rFonts w:cs="Calibri"/>
        </w:rPr>
        <w:t xml:space="preserve">significantly slowing global </w:t>
      </w:r>
      <w:r w:rsidRPr="007F7493">
        <w:rPr>
          <w:rStyle w:val="Emphasis"/>
          <w:rFonts w:cs="Calibri"/>
          <w:highlight w:val="cyan"/>
        </w:rPr>
        <w:t>warming</w:t>
      </w:r>
      <w:r w:rsidRPr="007F7493">
        <w:rPr>
          <w:rFonts w:cs="Calibri"/>
        </w:rPr>
        <w:t xml:space="preserve"> or even ameliorating its effects </w:t>
      </w:r>
      <w:r w:rsidRPr="007F7493">
        <w:rPr>
          <w:rStyle w:val="StyleUnderline"/>
          <w:rFonts w:cs="Calibri"/>
        </w:rPr>
        <w:t>are very slim</w:t>
      </w:r>
      <w:r w:rsidRPr="007F7493">
        <w:rPr>
          <w:rFonts w:cs="Calibri"/>
        </w:rPr>
        <w:t xml:space="preserve">. We are reduced to the default option, nation-specific adaptation to </w:t>
      </w:r>
      <w:r w:rsidRPr="007F7493">
        <w:rPr>
          <w:rStyle w:val="StyleUnderline"/>
          <w:rFonts w:cs="Calibri"/>
        </w:rPr>
        <w:t>climate change</w:t>
      </w:r>
      <w:r w:rsidRPr="007F7493">
        <w:rPr>
          <w:rFonts w:cs="Calibri"/>
        </w:rPr>
        <w:t xml:space="preserve">, which </w:t>
      </w:r>
      <w:r w:rsidRPr="007F7493">
        <w:rPr>
          <w:rStyle w:val="StyleUnderline"/>
          <w:rFonts w:cs="Calibri"/>
        </w:rPr>
        <w:t>will impose rising</w:t>
      </w:r>
      <w:r w:rsidRPr="007F7493">
        <w:rPr>
          <w:rFonts w:cs="Calibri"/>
        </w:rPr>
        <w:t xml:space="preserve"> </w:t>
      </w:r>
      <w:r w:rsidRPr="007F7493">
        <w:rPr>
          <w:rStyle w:val="Emphasis"/>
          <w:rFonts w:cs="Calibri"/>
        </w:rPr>
        <w:t>human</w:t>
      </w:r>
      <w:r w:rsidRPr="007F7493">
        <w:rPr>
          <w:rFonts w:cs="Calibri"/>
        </w:rPr>
        <w:t xml:space="preserve">, </w:t>
      </w:r>
      <w:r w:rsidRPr="007F7493">
        <w:rPr>
          <w:rStyle w:val="Emphasis"/>
          <w:rFonts w:cs="Calibri"/>
        </w:rPr>
        <w:t>political</w:t>
      </w:r>
      <w:r w:rsidRPr="007F7493">
        <w:rPr>
          <w:rFonts w:cs="Calibri"/>
        </w:rPr>
        <w:t xml:space="preserve"> </w:t>
      </w:r>
      <w:r w:rsidRPr="007F7493">
        <w:rPr>
          <w:rStyle w:val="StyleUnderline"/>
          <w:rFonts w:cs="Calibri"/>
        </w:rPr>
        <w:t>and</w:t>
      </w:r>
      <w:r w:rsidRPr="007F7493">
        <w:rPr>
          <w:rFonts w:cs="Calibri"/>
        </w:rPr>
        <w:t xml:space="preserve"> </w:t>
      </w:r>
      <w:r w:rsidRPr="007F7493">
        <w:rPr>
          <w:rStyle w:val="Emphasis"/>
          <w:rFonts w:cs="Calibri"/>
        </w:rPr>
        <w:t>economic</w:t>
      </w:r>
      <w:r w:rsidRPr="007F7493">
        <w:rPr>
          <w:rFonts w:cs="Calibri"/>
        </w:rPr>
        <w:t xml:space="preserve"> </w:t>
      </w:r>
      <w:r w:rsidRPr="007F7493">
        <w:rPr>
          <w:rStyle w:val="StyleUnderline"/>
          <w:rFonts w:cs="Calibri"/>
        </w:rPr>
        <w:t>costs on all, and will</w:t>
      </w:r>
      <w:r w:rsidRPr="007F7493">
        <w:rPr>
          <w:rFonts w:cs="Calibri"/>
        </w:rPr>
        <w:t xml:space="preserve"> </w:t>
      </w:r>
      <w:r w:rsidRPr="007F7493">
        <w:rPr>
          <w:rStyle w:val="Emphasis"/>
          <w:rFonts w:cs="Calibri"/>
        </w:rPr>
        <w:t>widen the gap</w:t>
      </w:r>
      <w:r w:rsidRPr="007F7493">
        <w:rPr>
          <w:rFonts w:cs="Calibri"/>
        </w:rPr>
        <w:t xml:space="preserve"> </w:t>
      </w:r>
      <w:r w:rsidRPr="007F7493">
        <w:rPr>
          <w:rStyle w:val="StyleUnderline"/>
          <w:rFonts w:cs="Calibri"/>
        </w:rPr>
        <w:t>between rich countries with</w:t>
      </w:r>
      <w:r w:rsidRPr="007F7493">
        <w:rPr>
          <w:rFonts w:cs="Calibri"/>
        </w:rPr>
        <w:t xml:space="preserve"> </w:t>
      </w:r>
      <w:r w:rsidRPr="007F7493">
        <w:rPr>
          <w:rStyle w:val="Emphasis"/>
          <w:rFonts w:cs="Calibri"/>
        </w:rPr>
        <w:t>adaptive capacity</w:t>
      </w:r>
      <w:r w:rsidRPr="007F7493">
        <w:rPr>
          <w:rFonts w:cs="Calibri"/>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41C24893" w14:textId="77777777" w:rsidR="002D4FDC" w:rsidRPr="007F7493" w:rsidRDefault="002D4FDC" w:rsidP="002D4FDC">
      <w:pPr>
        <w:rPr>
          <w:rFonts w:cs="Calibri"/>
        </w:rPr>
      </w:pPr>
      <w:r w:rsidRPr="007F7493">
        <w:rPr>
          <w:rFonts w:cs="Calibri"/>
        </w:rPr>
        <w:t>Several forces are at work here. The problem itself is graver—in magnitude and in rate of worsening—than predicted by climate scientists. The UN Intergovernmental Panel on Climate Change (</w:t>
      </w:r>
      <w:r w:rsidRPr="007F7493">
        <w:rPr>
          <w:rStyle w:val="Emphasis"/>
          <w:rFonts w:cs="Calibri"/>
        </w:rPr>
        <w:t>IPCC</w:t>
      </w:r>
      <w:r w:rsidRPr="007F7493">
        <w:rPr>
          <w:rFonts w:cs="Calibri"/>
        </w:rPr>
        <w:t xml:space="preserve">), the major source of information on global warming, </w:t>
      </w:r>
      <w:r w:rsidRPr="007F7493">
        <w:rPr>
          <w:rStyle w:val="StyleUnderline"/>
          <w:rFonts w:cs="Calibri"/>
        </w:rPr>
        <w:t>has consistently</w:t>
      </w:r>
      <w:r w:rsidRPr="007F7493">
        <w:rPr>
          <w:rFonts w:cs="Calibri"/>
        </w:rPr>
        <w:t xml:space="preserve"> </w:t>
      </w:r>
      <w:r w:rsidRPr="007F7493">
        <w:rPr>
          <w:rStyle w:val="Emphasis"/>
          <w:rFonts w:cs="Calibri"/>
        </w:rPr>
        <w:t>underpredicted</w:t>
      </w:r>
      <w:r w:rsidRPr="007F7493">
        <w:rPr>
          <w:rFonts w:cs="Calibri"/>
        </w:rPr>
        <w:t xml:space="preserve"> </w:t>
      </w:r>
      <w:r w:rsidRPr="007F7493">
        <w:rPr>
          <w:rStyle w:val="StyleUnderline"/>
          <w:rFonts w:cs="Calibri"/>
        </w:rPr>
        <w:t>the rate of climate deterioration</w:t>
      </w:r>
      <w:r w:rsidRPr="007F7493">
        <w:rPr>
          <w:rFonts w:cs="Calibri"/>
        </w:rPr>
        <w:t xml:space="preserve">. This </w:t>
      </w:r>
      <w:r w:rsidRPr="007F7493">
        <w:rPr>
          <w:rStyle w:val="StyleUnderline"/>
          <w:rFonts w:cs="Calibri"/>
        </w:rPr>
        <w:t>holds true even for its</w:t>
      </w:r>
      <w:r w:rsidRPr="007F7493">
        <w:rPr>
          <w:rFonts w:cs="Calibri"/>
        </w:rPr>
        <w:t xml:space="preserve"> “</w:t>
      </w:r>
      <w:r w:rsidRPr="007F7493">
        <w:rPr>
          <w:rStyle w:val="Emphasis"/>
          <w:rFonts w:cs="Calibri"/>
        </w:rPr>
        <w:t>worst-case scenarios</w:t>
      </w:r>
      <w:r w:rsidRPr="007F7493">
        <w:rPr>
          <w:rFonts w:cs="Calibri"/>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7F7493">
        <w:rPr>
          <w:rStyle w:val="StyleUnderline"/>
          <w:rFonts w:cs="Calibri"/>
        </w:rPr>
        <w:t>This strengthens the</w:t>
      </w:r>
      <w:r w:rsidRPr="007F7493">
        <w:rPr>
          <w:rFonts w:cs="Calibri"/>
        </w:rPr>
        <w:t xml:space="preserve"> scientific </w:t>
      </w:r>
      <w:r w:rsidRPr="007F7493">
        <w:rPr>
          <w:rStyle w:val="Emphasis"/>
          <w:rFonts w:cs="Calibri"/>
        </w:rPr>
        <w:t>case for urgency</w:t>
      </w:r>
      <w:r w:rsidRPr="007F7493">
        <w:rPr>
          <w:rFonts w:cs="Calibri"/>
        </w:rPr>
        <w:t>—</w:t>
      </w:r>
      <w:r w:rsidRPr="007F7493">
        <w:rPr>
          <w:rStyle w:val="StyleUnderline"/>
          <w:rFonts w:cs="Calibri"/>
        </w:rPr>
        <w:t>to</w:t>
      </w:r>
      <w:r w:rsidRPr="007F7493">
        <w:rPr>
          <w:rFonts w:cs="Calibri"/>
        </w:rPr>
        <w:t xml:space="preserve"> both </w:t>
      </w:r>
      <w:r w:rsidRPr="007F7493">
        <w:rPr>
          <w:rStyle w:val="StyleUnderline"/>
          <w:rFonts w:cs="Calibri"/>
        </w:rPr>
        <w:t>severely limit greenhouse gas emissions, and to</w:t>
      </w:r>
      <w:r w:rsidRPr="007F7493">
        <w:rPr>
          <w:rFonts w:cs="Calibri"/>
        </w:rPr>
        <w:t xml:space="preserve"> </w:t>
      </w:r>
      <w:r w:rsidRPr="007F7493">
        <w:rPr>
          <w:rStyle w:val="Emphasis"/>
          <w:rFonts w:cs="Calibri"/>
        </w:rPr>
        <w:t>increase</w:t>
      </w:r>
      <w:r w:rsidRPr="007F7493">
        <w:rPr>
          <w:rFonts w:cs="Calibri"/>
        </w:rPr>
        <w:t xml:space="preserve"> </w:t>
      </w:r>
      <w:r w:rsidRPr="007F7493">
        <w:rPr>
          <w:rStyle w:val="StyleUnderline"/>
          <w:rFonts w:cs="Calibri"/>
        </w:rPr>
        <w:t>investment in ameliorating the effects</w:t>
      </w:r>
      <w:r w:rsidRPr="007F7493">
        <w:rPr>
          <w:rFonts w:cs="Calibri"/>
        </w:rPr>
        <w:t>.</w:t>
      </w:r>
    </w:p>
    <w:p w14:paraId="55670126" w14:textId="77777777" w:rsidR="002D4FDC" w:rsidRPr="007F7493" w:rsidRDefault="002D4FDC" w:rsidP="002D4FDC">
      <w:pPr>
        <w:rPr>
          <w:rFonts w:cs="Calibri"/>
        </w:rPr>
      </w:pPr>
      <w:r w:rsidRPr="007F7493">
        <w:rPr>
          <w:rFonts w:cs="Calibri"/>
        </w:rPr>
        <w:t xml:space="preserve">Unfortunately, the </w:t>
      </w:r>
      <w:r w:rsidRPr="007F7493">
        <w:rPr>
          <w:rStyle w:val="StyleUnderline"/>
          <w:rFonts w:cs="Calibri"/>
        </w:rPr>
        <w:t>crisis comes</w:t>
      </w:r>
      <w:r w:rsidRPr="007F7493">
        <w:rPr>
          <w:rFonts w:cs="Calibri"/>
        </w:rPr>
        <w:t xml:space="preserve"> at a moment </w:t>
      </w:r>
      <w:r w:rsidRPr="007F7493">
        <w:rPr>
          <w:rStyle w:val="StyleUnderline"/>
          <w:rFonts w:cs="Calibri"/>
        </w:rPr>
        <w:t>when the</w:t>
      </w:r>
      <w:r w:rsidRPr="007F7493">
        <w:rPr>
          <w:rFonts w:cs="Calibri"/>
        </w:rPr>
        <w:t xml:space="preserve"> </w:t>
      </w:r>
      <w:r w:rsidRPr="007F7493">
        <w:rPr>
          <w:rStyle w:val="Emphasis"/>
          <w:rFonts w:cs="Calibri"/>
          <w:highlight w:val="cyan"/>
        </w:rPr>
        <w:t xml:space="preserve">climate for </w:t>
      </w:r>
      <w:r w:rsidRPr="007F7493">
        <w:rPr>
          <w:rStyle w:val="Emphasis"/>
          <w:rFonts w:cs="Calibri"/>
        </w:rPr>
        <w:t xml:space="preserve">collective </w:t>
      </w:r>
      <w:r w:rsidRPr="007F7493">
        <w:rPr>
          <w:rStyle w:val="Emphasis"/>
          <w:rFonts w:cs="Calibri"/>
          <w:highlight w:val="cyan"/>
        </w:rPr>
        <w:t>action is</w:t>
      </w:r>
      <w:r w:rsidRPr="007F7493">
        <w:rPr>
          <w:rStyle w:val="Emphasis"/>
          <w:rFonts w:cs="Calibri"/>
        </w:rPr>
        <w:t xml:space="preserve"> ice </w:t>
      </w:r>
      <w:r w:rsidRPr="007F7493">
        <w:rPr>
          <w:rStyle w:val="Emphasis"/>
          <w:rFonts w:cs="Calibri"/>
          <w:highlight w:val="cyan"/>
        </w:rPr>
        <w:t>cold</w:t>
      </w:r>
      <w:r w:rsidRPr="007F7493">
        <w:rPr>
          <w:rFonts w:cs="Calibri"/>
        </w:rPr>
        <w:t xml:space="preserve">. Geopolitical competition incentivizes states to out produce each other, regardless of the environmental effects. Multipolarity complicates collective action. </w:t>
      </w:r>
      <w:r w:rsidRPr="007F7493">
        <w:rPr>
          <w:rStyle w:val="StyleUnderline"/>
          <w:rFonts w:cs="Calibri"/>
        </w:rPr>
        <w:t xml:space="preserve">Economic </w:t>
      </w:r>
      <w:r w:rsidRPr="007F7493">
        <w:rPr>
          <w:rStyle w:val="StyleUnderline"/>
          <w:rFonts w:cs="Calibri"/>
          <w:highlight w:val="cyan"/>
        </w:rPr>
        <w:t>stagnation</w:t>
      </w:r>
      <w:r w:rsidRPr="007F7493">
        <w:rPr>
          <w:rFonts w:cs="Calibri"/>
          <w:highlight w:val="cyan"/>
        </w:rPr>
        <w:t xml:space="preserve"> </w:t>
      </w:r>
      <w:r w:rsidRPr="007F7493">
        <w:rPr>
          <w:rStyle w:val="Emphasis"/>
          <w:rFonts w:cs="Calibri"/>
          <w:highlight w:val="cyan"/>
        </w:rPr>
        <w:t>mandates</w:t>
      </w:r>
      <w:r w:rsidRPr="007F7493">
        <w:rPr>
          <w:rFonts w:cs="Calibri"/>
        </w:rPr>
        <w:t xml:space="preserve"> </w:t>
      </w:r>
      <w:r w:rsidRPr="007F7493">
        <w:rPr>
          <w:rStyle w:val="StyleUnderline"/>
          <w:rFonts w:cs="Calibri"/>
        </w:rPr>
        <w:t xml:space="preserve">job creation, </w:t>
      </w:r>
      <w:r w:rsidRPr="007F7493">
        <w:rPr>
          <w:rStyle w:val="StyleUnderline"/>
          <w:rFonts w:cs="Calibri"/>
          <w:highlight w:val="cyan"/>
        </w:rPr>
        <w:t>making regulation</w:t>
      </w:r>
      <w:r w:rsidRPr="007F7493">
        <w:rPr>
          <w:rFonts w:cs="Calibri"/>
        </w:rPr>
        <w:t xml:space="preserve"> </w:t>
      </w:r>
      <w:r w:rsidRPr="007F7493">
        <w:rPr>
          <w:rStyle w:val="Emphasis"/>
          <w:rFonts w:cs="Calibri"/>
        </w:rPr>
        <w:t xml:space="preserve">politically </w:t>
      </w:r>
      <w:r w:rsidRPr="007F7493">
        <w:rPr>
          <w:rStyle w:val="Emphasis"/>
          <w:rFonts w:cs="Calibri"/>
          <w:highlight w:val="cyan"/>
        </w:rPr>
        <w:t>toxic</w:t>
      </w:r>
      <w:r w:rsidRPr="007F7493">
        <w:rPr>
          <w:rFonts w:cs="Calibri"/>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6BA3EF29" w14:textId="77777777" w:rsidR="002D4FDC" w:rsidRPr="007F7493" w:rsidRDefault="002D4FDC" w:rsidP="002D4FDC">
      <w:pPr>
        <w:rPr>
          <w:rFonts w:cs="Calibri"/>
        </w:rPr>
      </w:pPr>
      <w:r w:rsidRPr="007F7493">
        <w:rPr>
          <w:rFonts w:cs="Calibri"/>
        </w:rPr>
        <w:t>Conclusion</w:t>
      </w:r>
    </w:p>
    <w:p w14:paraId="0B1AE85E" w14:textId="77777777" w:rsidR="002D4FDC" w:rsidRPr="007F7493" w:rsidRDefault="002D4FDC" w:rsidP="002D4FDC">
      <w:pPr>
        <w:rPr>
          <w:rFonts w:cs="Calibri"/>
        </w:rPr>
      </w:pPr>
      <w:r w:rsidRPr="007F7493">
        <w:rPr>
          <w:rFonts w:cs="Calibri"/>
        </w:rPr>
        <w:t xml:space="preserve">It may be </w:t>
      </w:r>
      <w:r w:rsidRPr="007F7493">
        <w:rPr>
          <w:rStyle w:val="StyleUnderline"/>
          <w:rFonts w:cs="Calibri"/>
        </w:rPr>
        <w:t>tempting to hope</w:t>
      </w:r>
      <w:r w:rsidRPr="007F7493">
        <w:rPr>
          <w:rFonts w:cs="Calibri"/>
        </w:rPr>
        <w:t xml:space="preserve"> that post-Trump, the </w:t>
      </w:r>
      <w:r w:rsidRPr="007F7493">
        <w:rPr>
          <w:rStyle w:val="StyleUnderline"/>
          <w:rFonts w:cs="Calibri"/>
        </w:rPr>
        <w:t>US can</w:t>
      </w:r>
      <w:r w:rsidRPr="007F7493">
        <w:rPr>
          <w:rFonts w:cs="Calibri"/>
        </w:rPr>
        <w:t xml:space="preserve"> </w:t>
      </w:r>
      <w:r w:rsidRPr="007F7493">
        <w:rPr>
          <w:rStyle w:val="Emphasis"/>
          <w:rFonts w:cs="Calibri"/>
        </w:rPr>
        <w:t>regain</w:t>
      </w:r>
      <w:r w:rsidRPr="007F7493">
        <w:rPr>
          <w:rFonts w:cs="Calibri"/>
        </w:rPr>
        <w:t xml:space="preserve"> </w:t>
      </w:r>
      <w:r w:rsidRPr="007F7493">
        <w:rPr>
          <w:rStyle w:val="StyleUnderline"/>
          <w:rFonts w:cs="Calibri"/>
        </w:rPr>
        <w:t>its global leadership and exert</w:t>
      </w:r>
      <w:r w:rsidRPr="007F7493">
        <w:rPr>
          <w:rFonts w:cs="Calibri"/>
        </w:rPr>
        <w:t xml:space="preserve"> its </w:t>
      </w:r>
      <w:r w:rsidRPr="007F7493">
        <w:rPr>
          <w:rStyle w:val="Emphasis"/>
          <w:rFonts w:cs="Calibri"/>
        </w:rPr>
        <w:t>considerable power</w:t>
      </w:r>
      <w:r w:rsidRPr="007F7493">
        <w:rPr>
          <w:rFonts w:cs="Calibri"/>
        </w:rPr>
        <w:t xml:space="preserve"> in a liberal direction, but </w:t>
      </w:r>
      <w:r w:rsidRPr="007F7493">
        <w:rPr>
          <w:rStyle w:val="StyleUnderline"/>
          <w:rFonts w:cs="Calibri"/>
        </w:rPr>
        <w:t>with</w:t>
      </w:r>
      <w:r w:rsidRPr="007F7493">
        <w:rPr>
          <w:rFonts w:cs="Calibri"/>
        </w:rPr>
        <w:t xml:space="preserve"> enough </w:t>
      </w:r>
      <w:r w:rsidRPr="007F7493">
        <w:rPr>
          <w:rStyle w:val="StyleUnderline"/>
          <w:rFonts w:cs="Calibri"/>
        </w:rPr>
        <w:t>self-awareness</w:t>
      </w:r>
      <w:r w:rsidRPr="007F7493">
        <w:rPr>
          <w:rFonts w:cs="Calibri"/>
        </w:rPr>
        <w:t xml:space="preserve"> of its relative decline </w:t>
      </w:r>
      <w:r w:rsidRPr="007F7493">
        <w:rPr>
          <w:rStyle w:val="StyleUnderline"/>
          <w:rFonts w:cs="Calibri"/>
        </w:rPr>
        <w:t>to</w:t>
      </w:r>
      <w:r w:rsidRPr="007F7493">
        <w:rPr>
          <w:rFonts w:cs="Calibri"/>
        </w:rPr>
        <w:t xml:space="preserve"> </w:t>
      </w:r>
      <w:r w:rsidRPr="007F7493">
        <w:rPr>
          <w:rStyle w:val="Emphasis"/>
          <w:rFonts w:cs="Calibri"/>
        </w:rPr>
        <w:t>share</w:t>
      </w:r>
      <w:r w:rsidRPr="007F7493">
        <w:rPr>
          <w:rFonts w:cs="Calibri"/>
        </w:rPr>
        <w:t xml:space="preserve"> </w:t>
      </w:r>
      <w:r w:rsidRPr="007F7493">
        <w:rPr>
          <w:rStyle w:val="StyleUnderline"/>
          <w:rFonts w:cs="Calibri"/>
        </w:rPr>
        <w:t>responsibility</w:t>
      </w:r>
      <w:r w:rsidRPr="007F7493">
        <w:rPr>
          <w:rFonts w:cs="Calibri"/>
        </w:rPr>
        <w:t xml:space="preserve"> with others. This was, I believe, the broad direction of the Obama strategy, evidenced by the JCPOA and the Trans-Pacific Partnership: liberal, collective solutions to global problems, as US dominance receded.</w:t>
      </w:r>
    </w:p>
    <w:p w14:paraId="225103FD" w14:textId="77777777" w:rsidR="002D4FDC" w:rsidRPr="007F7493" w:rsidRDefault="002D4FDC" w:rsidP="002D4FDC">
      <w:pPr>
        <w:rPr>
          <w:rFonts w:cs="Calibri"/>
        </w:rPr>
      </w:pPr>
      <w:r w:rsidRPr="007F7493">
        <w:rPr>
          <w:rFonts w:cs="Calibri"/>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1912D056" w14:textId="77777777" w:rsidR="002D4FDC" w:rsidRPr="007F7493" w:rsidRDefault="002D4FDC" w:rsidP="002D4FDC">
      <w:pPr>
        <w:rPr>
          <w:rFonts w:cs="Calibri"/>
        </w:rPr>
      </w:pPr>
      <w:r w:rsidRPr="007F7493">
        <w:rPr>
          <w:rFonts w:cs="Calibri"/>
        </w:rPr>
        <w:t xml:space="preserve">My educated guess is no, on both counts. The rot within is extensive, the </w:t>
      </w:r>
      <w:r w:rsidRPr="007F7493">
        <w:rPr>
          <w:rStyle w:val="StyleUnderline"/>
          <w:rFonts w:cs="Calibri"/>
        </w:rPr>
        <w:t xml:space="preserve">concrete </w:t>
      </w:r>
      <w:r w:rsidRPr="007F7493">
        <w:rPr>
          <w:rStyle w:val="Emphasis"/>
          <w:rFonts w:cs="Calibri"/>
          <w:highlight w:val="cyan"/>
        </w:rPr>
        <w:t>ev</w:t>
      </w:r>
      <w:r w:rsidRPr="007F7493">
        <w:rPr>
          <w:rStyle w:val="StyleUnderline"/>
          <w:rFonts w:cs="Calibri"/>
        </w:rPr>
        <w:t xml:space="preserve">idence </w:t>
      </w:r>
      <w:r w:rsidRPr="007F7493">
        <w:rPr>
          <w:rStyle w:val="StyleUnderline"/>
          <w:rFonts w:cs="Calibri"/>
          <w:highlight w:val="cyan"/>
        </w:rPr>
        <w:t>clear in</w:t>
      </w:r>
      <w:r w:rsidRPr="007F7493">
        <w:rPr>
          <w:rFonts w:cs="Calibri"/>
        </w:rPr>
        <w:t xml:space="preserve"> the </w:t>
      </w:r>
      <w:r w:rsidRPr="007F7493">
        <w:rPr>
          <w:rStyle w:val="Emphasis"/>
          <w:rFonts w:cs="Calibri"/>
          <w:highlight w:val="cyan"/>
        </w:rPr>
        <w:t>economic</w:t>
      </w:r>
      <w:r w:rsidRPr="007F7493">
        <w:rPr>
          <w:rFonts w:cs="Calibri"/>
        </w:rPr>
        <w:t xml:space="preserve"> inequality/immobility </w:t>
      </w:r>
      <w:r w:rsidRPr="007F7493">
        <w:rPr>
          <w:rStyle w:val="Emphasis"/>
          <w:rFonts w:cs="Calibri"/>
          <w:highlight w:val="cyan"/>
        </w:rPr>
        <w:t>numbers</w:t>
      </w:r>
      <w:r w:rsidRPr="007F7493">
        <w:rPr>
          <w:rFonts w:cs="Calibri"/>
        </w:rPr>
        <w:t xml:space="preserve">, the life expectancy numbers, the deep political polarization, between the two major parties, between regions, between cities and rural areas. </w:t>
      </w:r>
      <w:r w:rsidRPr="007F7493">
        <w:rPr>
          <w:rStyle w:val="StyleUnderline"/>
          <w:rFonts w:cs="Calibri"/>
        </w:rPr>
        <w:t>We are in</w:t>
      </w:r>
      <w:r w:rsidRPr="007F7493">
        <w:rPr>
          <w:rFonts w:cs="Calibri"/>
        </w:rPr>
        <w:t xml:space="preserve"> fact </w:t>
      </w:r>
      <w:r w:rsidRPr="007F7493">
        <w:rPr>
          <w:rStyle w:val="StyleUnderline"/>
          <w:rFonts w:cs="Calibri"/>
        </w:rPr>
        <w:t>a</w:t>
      </w:r>
      <w:r w:rsidRPr="007F7493">
        <w:rPr>
          <w:rFonts w:cs="Calibri"/>
        </w:rPr>
        <w:t xml:space="preserve"> </w:t>
      </w:r>
      <w:r w:rsidRPr="007F7493">
        <w:rPr>
          <w:rStyle w:val="Emphasis"/>
          <w:rFonts w:cs="Calibri"/>
        </w:rPr>
        <w:t>long way from fitness for global leadership</w:t>
      </w:r>
      <w:r w:rsidRPr="007F7493">
        <w:rPr>
          <w:rFonts w:cs="Calibri"/>
        </w:rPr>
        <w:t xml:space="preserve">, </w:t>
      </w:r>
      <w:r w:rsidRPr="007F7493">
        <w:rPr>
          <w:rStyle w:val="StyleUnderline"/>
          <w:rFonts w:cs="Calibri"/>
        </w:rPr>
        <w:t>and</w:t>
      </w:r>
      <w:r w:rsidRPr="007F7493">
        <w:rPr>
          <w:rFonts w:cs="Calibri"/>
        </w:rPr>
        <w:t xml:space="preserve"> the </w:t>
      </w:r>
      <w:r w:rsidRPr="007F7493">
        <w:rPr>
          <w:rStyle w:val="Emphasis"/>
          <w:rFonts w:cs="Calibri"/>
        </w:rPr>
        <w:t>recognition</w:t>
      </w:r>
      <w:r w:rsidRPr="007F7493">
        <w:rPr>
          <w:rFonts w:cs="Calibri"/>
        </w:rPr>
        <w:t xml:space="preserve"> of this by others </w:t>
      </w:r>
      <w:r w:rsidRPr="007F7493">
        <w:rPr>
          <w:rStyle w:val="StyleUnderline"/>
          <w:rFonts w:cs="Calibri"/>
        </w:rPr>
        <w:t>will</w:t>
      </w:r>
      <w:r w:rsidRPr="007F7493">
        <w:rPr>
          <w:rFonts w:cs="Calibri"/>
        </w:rPr>
        <w:t xml:space="preserve"> </w:t>
      </w:r>
      <w:r w:rsidRPr="007F7493">
        <w:rPr>
          <w:rStyle w:val="Emphasis"/>
          <w:rFonts w:cs="Calibri"/>
        </w:rPr>
        <w:t>accelerate</w:t>
      </w:r>
      <w:r w:rsidRPr="007F7493">
        <w:rPr>
          <w:rFonts w:cs="Calibri"/>
        </w:rPr>
        <w:t xml:space="preserve"> </w:t>
      </w:r>
      <w:r w:rsidRPr="007F7493">
        <w:rPr>
          <w:rStyle w:val="StyleUnderline"/>
          <w:rFonts w:cs="Calibri"/>
        </w:rPr>
        <w:t>the decline of American influence</w:t>
      </w:r>
      <w:r w:rsidRPr="007F7493">
        <w:rPr>
          <w:rFonts w:cs="Calibri"/>
        </w:rPr>
        <w:t xml:space="preserve">. The rest of the </w:t>
      </w:r>
      <w:r w:rsidRPr="007F7493">
        <w:rPr>
          <w:rStyle w:val="StyleUnderline"/>
          <w:rFonts w:cs="Calibri"/>
        </w:rPr>
        <w:t>world is</w:t>
      </w:r>
      <w:r w:rsidRPr="007F7493">
        <w:rPr>
          <w:rFonts w:cs="Calibri"/>
        </w:rPr>
        <w:t xml:space="preserve"> well </w:t>
      </w:r>
      <w:r w:rsidRPr="007F7493">
        <w:rPr>
          <w:rStyle w:val="StyleUnderline"/>
          <w:rFonts w:cs="Calibri"/>
        </w:rPr>
        <w:t>on its way toward adjusting to</w:t>
      </w:r>
      <w:r w:rsidRPr="007F7493">
        <w:rPr>
          <w:rFonts w:cs="Calibri"/>
        </w:rPr>
        <w:t xml:space="preserve"> </w:t>
      </w:r>
      <w:r w:rsidRPr="007F7493">
        <w:rPr>
          <w:rStyle w:val="Emphasis"/>
          <w:rFonts w:cs="Calibri"/>
        </w:rPr>
        <w:t>post-American</w:t>
      </w:r>
      <w:r w:rsidRPr="007F7493">
        <w:rPr>
          <w:rFonts w:cs="Calibri"/>
        </w:rPr>
        <w:t xml:space="preserve"> </w:t>
      </w:r>
      <w:r w:rsidRPr="007F7493">
        <w:rPr>
          <w:rStyle w:val="StyleUnderline"/>
          <w:rFonts w:cs="Calibri"/>
        </w:rPr>
        <w:t>hegemony</w:t>
      </w:r>
      <w:r w:rsidRPr="007F7493">
        <w:rPr>
          <w:rFonts w:cs="Calibri"/>
        </w:rPr>
        <w:t xml:space="preserve">, some </w:t>
      </w:r>
      <w:r w:rsidRPr="007F7493">
        <w:rPr>
          <w:rStyle w:val="StyleUnderline"/>
          <w:rFonts w:cs="Calibri"/>
        </w:rPr>
        <w:t>by</w:t>
      </w:r>
      <w:r w:rsidRPr="007F7493">
        <w:rPr>
          <w:rFonts w:cs="Calibri"/>
        </w:rPr>
        <w:t xml:space="preserve"> </w:t>
      </w:r>
      <w:r w:rsidRPr="007F7493">
        <w:rPr>
          <w:rStyle w:val="Emphasis"/>
          <w:rFonts w:cs="Calibri"/>
        </w:rPr>
        <w:t>renationalizing</w:t>
      </w:r>
      <w:r w:rsidRPr="007F7493">
        <w:rPr>
          <w:rFonts w:cs="Calibri"/>
        </w:rPr>
        <w:t xml:space="preserve"> </w:t>
      </w:r>
      <w:r w:rsidRPr="007F7493">
        <w:rPr>
          <w:rStyle w:val="StyleUnderline"/>
          <w:rFonts w:cs="Calibri"/>
        </w:rPr>
        <w:t>their defense, or by</w:t>
      </w:r>
      <w:r w:rsidRPr="007F7493">
        <w:rPr>
          <w:rFonts w:cs="Calibri"/>
        </w:rPr>
        <w:t xml:space="preserve"> </w:t>
      </w:r>
      <w:r w:rsidRPr="007F7493">
        <w:rPr>
          <w:rStyle w:val="Emphasis"/>
          <w:rFonts w:cs="Calibri"/>
        </w:rPr>
        <w:t>cutting deals</w:t>
      </w:r>
      <w:r w:rsidRPr="007F7493">
        <w:rPr>
          <w:rFonts w:cs="Calibri"/>
        </w:rPr>
        <w:t xml:space="preserve"> </w:t>
      </w:r>
      <w:r w:rsidRPr="007F7493">
        <w:rPr>
          <w:rStyle w:val="StyleUnderline"/>
          <w:rFonts w:cs="Calibri"/>
        </w:rPr>
        <w:t>with adversaries</w:t>
      </w:r>
      <w:r w:rsidRPr="007F7493">
        <w:rPr>
          <w:rFonts w:cs="Calibri"/>
        </w:rPr>
        <w:t xml:space="preserve">, by building new alliances or by </w:t>
      </w:r>
      <w:r w:rsidRPr="007F7493">
        <w:rPr>
          <w:rStyle w:val="StyleUnderline"/>
          <w:rFonts w:cs="Calibri"/>
        </w:rPr>
        <w:t>seizing</w:t>
      </w:r>
      <w:r w:rsidRPr="007F7493">
        <w:rPr>
          <w:rFonts w:cs="Calibri"/>
        </w:rPr>
        <w:t xml:space="preserve"> </w:t>
      </w:r>
      <w:r w:rsidRPr="007F7493">
        <w:rPr>
          <w:rStyle w:val="Emphasis"/>
          <w:rFonts w:cs="Calibri"/>
        </w:rPr>
        <w:t>new</w:t>
      </w:r>
      <w:r w:rsidRPr="007F7493">
        <w:rPr>
          <w:rFonts w:cs="Calibri"/>
        </w:rPr>
        <w:t xml:space="preserve"> oppo</w:t>
      </w:r>
      <w:r w:rsidRPr="007F7493">
        <w:rPr>
          <w:rStyle w:val="StyleUnderline"/>
          <w:rFonts w:cs="Calibri"/>
        </w:rPr>
        <w:t>rtunities for influence in the vacuum left by American retrenchment</w:t>
      </w:r>
      <w:r w:rsidRPr="007F7493">
        <w:rPr>
          <w:rFonts w:cs="Calibri"/>
        </w:rPr>
        <w:t xml:space="preserve">. The evidence for this will accumulate. Observe the current and emerging Middle East, where all these post-hegemonic strategies are visible. </w:t>
      </w:r>
    </w:p>
    <w:p w14:paraId="01CF3B67" w14:textId="77777777" w:rsidR="002D4FDC" w:rsidRPr="007F7493" w:rsidRDefault="002D4FDC" w:rsidP="002D4FDC">
      <w:pPr>
        <w:pStyle w:val="Heading4"/>
        <w:rPr>
          <w:rFonts w:cs="Calibri"/>
        </w:rPr>
      </w:pPr>
      <w:r w:rsidRPr="007F7493">
        <w:rPr>
          <w:rFonts w:cs="Calibri"/>
        </w:rPr>
        <w:t>Decline overcomes traditional barriers to conflict.</w:t>
      </w:r>
    </w:p>
    <w:p w14:paraId="06268ED3" w14:textId="77777777" w:rsidR="002D4FDC" w:rsidRPr="007F7493" w:rsidRDefault="002D4FDC" w:rsidP="002D4FDC">
      <w:pPr>
        <w:rPr>
          <w:rFonts w:cs="Calibri"/>
        </w:rPr>
      </w:pPr>
      <w:r w:rsidRPr="007F7493">
        <w:rPr>
          <w:rFonts w:cs="Calibri"/>
        </w:rPr>
        <w:t xml:space="preserve">Jomo Kwame </w:t>
      </w:r>
      <w:r w:rsidRPr="007F7493">
        <w:rPr>
          <w:rStyle w:val="Style13ptBold"/>
          <w:rFonts w:cs="Calibri"/>
        </w:rPr>
        <w:t>Sundaram &amp;</w:t>
      </w:r>
      <w:r w:rsidRPr="007F7493">
        <w:rPr>
          <w:rFonts w:cs="Calibri"/>
        </w:rPr>
        <w:t xml:space="preserve"> Vladimir </w:t>
      </w:r>
      <w:r w:rsidRPr="007F7493">
        <w:rPr>
          <w:rStyle w:val="Style13ptBold"/>
          <w:rFonts w:cs="Calibri"/>
        </w:rPr>
        <w:t>Popov 19</w:t>
      </w:r>
      <w:r w:rsidRPr="007F7493">
        <w:rPr>
          <w:rFonts w:cs="Calibri"/>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14" w:history="1">
        <w:r w:rsidRPr="007F7493">
          <w:rPr>
            <w:rStyle w:val="Hyperlink"/>
            <w:rFonts w:cs="Calibri"/>
          </w:rPr>
          <w:t>http://www.ipsnews.net/2019/02/economic-crisis-can-trigger-world-war/</w:t>
        </w:r>
      </w:hyperlink>
      <w:r w:rsidRPr="007F7493">
        <w:rPr>
          <w:rFonts w:cs="Calibri"/>
        </w:rPr>
        <w:t xml:space="preserve">. </w:t>
      </w:r>
    </w:p>
    <w:p w14:paraId="1041F52C" w14:textId="77777777" w:rsidR="002D4FDC" w:rsidRPr="007F7493" w:rsidRDefault="002D4FDC" w:rsidP="002D4FDC">
      <w:pPr>
        <w:rPr>
          <w:rFonts w:cs="Calibri"/>
        </w:rPr>
      </w:pPr>
      <w:r w:rsidRPr="007F7493">
        <w:rPr>
          <w:rFonts w:cs="Calibri"/>
        </w:rPr>
        <w:t xml:space="preserve">Economic recovery efforts since the 2008-2009 global financial crisis have mainly depended on unconventional monetary policies. </w:t>
      </w:r>
      <w:r w:rsidRPr="007F7493">
        <w:rPr>
          <w:rStyle w:val="StyleUnderline"/>
          <w:rFonts w:cs="Calibri"/>
        </w:rPr>
        <w:t xml:space="preserve">As fears rise of yet another international </w:t>
      </w:r>
      <w:r w:rsidRPr="007F7493">
        <w:rPr>
          <w:rStyle w:val="StyleUnderline"/>
          <w:rFonts w:cs="Calibri"/>
          <w:highlight w:val="cyan"/>
        </w:rPr>
        <w:t>financial crisis</w:t>
      </w:r>
      <w:r w:rsidRPr="007F7493">
        <w:rPr>
          <w:rFonts w:cs="Calibri"/>
        </w:rPr>
        <w:t xml:space="preserve">, </w:t>
      </w:r>
      <w:r w:rsidRPr="007F7493">
        <w:rPr>
          <w:rStyle w:val="Emphasis"/>
          <w:rFonts w:cs="Calibri"/>
        </w:rPr>
        <w:t xml:space="preserve">there are </w:t>
      </w:r>
      <w:r w:rsidRPr="007F7493">
        <w:rPr>
          <w:rStyle w:val="Emphasis"/>
          <w:rFonts w:cs="Calibri"/>
          <w:highlight w:val="cyan"/>
        </w:rPr>
        <w:t>growing concerns about the increased possibility of large-scale military conflict</w:t>
      </w:r>
      <w:r w:rsidRPr="007F7493">
        <w:rPr>
          <w:rFonts w:cs="Calibri"/>
        </w:rPr>
        <w:t>.</w:t>
      </w:r>
    </w:p>
    <w:p w14:paraId="4D674C27" w14:textId="77777777" w:rsidR="002D4FDC" w:rsidRPr="007F7493" w:rsidRDefault="002D4FDC" w:rsidP="002D4FDC">
      <w:pPr>
        <w:rPr>
          <w:rFonts w:cs="Calibri"/>
        </w:rPr>
      </w:pPr>
      <w:r w:rsidRPr="007F7493">
        <w:rPr>
          <w:rFonts w:cs="Calibri"/>
        </w:rPr>
        <w:t xml:space="preserve">More worryingly, in </w:t>
      </w:r>
      <w:r w:rsidRPr="007F7493">
        <w:rPr>
          <w:rStyle w:val="StyleUnderline"/>
          <w:rFonts w:cs="Calibri"/>
          <w:highlight w:val="cyan"/>
        </w:rPr>
        <w:t>the current political landscape, prolonged economic crisis</w:t>
      </w:r>
      <w:r w:rsidRPr="007F7493">
        <w:rPr>
          <w:rStyle w:val="StyleUnderline"/>
          <w:rFonts w:cs="Calibri"/>
        </w:rPr>
        <w:t>, combined with rising economic inequality, chauvinistic ethno-populism as well as aggressive jingoist rhetoric, including threats</w:t>
      </w:r>
      <w:r w:rsidRPr="007F7493">
        <w:rPr>
          <w:rFonts w:cs="Calibri"/>
        </w:rPr>
        <w:t xml:space="preserve">, </w:t>
      </w:r>
      <w:r w:rsidRPr="007F7493">
        <w:rPr>
          <w:rStyle w:val="Emphasis"/>
          <w:rFonts w:cs="Calibri"/>
          <w:highlight w:val="cyan"/>
        </w:rPr>
        <w:t>could</w:t>
      </w:r>
      <w:r w:rsidRPr="007F7493">
        <w:rPr>
          <w:rStyle w:val="Emphasis"/>
          <w:rFonts w:cs="Calibri"/>
        </w:rPr>
        <w:t xml:space="preserve"> easily </w:t>
      </w:r>
      <w:r w:rsidRPr="007F7493">
        <w:rPr>
          <w:rStyle w:val="Emphasis"/>
          <w:rFonts w:cs="Calibri"/>
          <w:highlight w:val="cyan"/>
        </w:rPr>
        <w:t>spin out of control and ‘morph’ into military conflict, and</w:t>
      </w:r>
      <w:r w:rsidRPr="007F7493">
        <w:rPr>
          <w:rStyle w:val="Emphasis"/>
          <w:rFonts w:cs="Calibri"/>
        </w:rPr>
        <w:t xml:space="preserve"> worse, </w:t>
      </w:r>
      <w:r w:rsidRPr="007F7493">
        <w:rPr>
          <w:rStyle w:val="Emphasis"/>
          <w:rFonts w:cs="Calibri"/>
          <w:highlight w:val="cyan"/>
        </w:rPr>
        <w:t>world war.</w:t>
      </w:r>
    </w:p>
    <w:p w14:paraId="0EE14116" w14:textId="77777777" w:rsidR="002D4FDC" w:rsidRPr="007F7493" w:rsidRDefault="002D4FDC" w:rsidP="002D4FDC">
      <w:pPr>
        <w:rPr>
          <w:rFonts w:cs="Calibri"/>
        </w:rPr>
      </w:pPr>
      <w:r w:rsidRPr="007F7493">
        <w:rPr>
          <w:rFonts w:cs="Calibri"/>
        </w:rPr>
        <w:t>Crisis responses limited</w:t>
      </w:r>
    </w:p>
    <w:p w14:paraId="728A9ABE" w14:textId="77777777" w:rsidR="002D4FDC" w:rsidRPr="007F7493" w:rsidRDefault="002D4FDC" w:rsidP="002D4FDC">
      <w:pPr>
        <w:rPr>
          <w:rFonts w:cs="Calibri"/>
        </w:rPr>
      </w:pPr>
      <w:r w:rsidRPr="007F7493">
        <w:rPr>
          <w:rStyle w:val="StyleUnderline"/>
          <w:rFonts w:cs="Calibri"/>
        </w:rPr>
        <w:t xml:space="preserve">The </w:t>
      </w:r>
      <w:r w:rsidRPr="007F7493">
        <w:rPr>
          <w:rStyle w:val="StyleUnderline"/>
          <w:rFonts w:cs="Calibri"/>
          <w:highlight w:val="cyan"/>
        </w:rPr>
        <w:t>2008</w:t>
      </w:r>
      <w:r w:rsidRPr="007F7493">
        <w:rPr>
          <w:rStyle w:val="StyleUnderline"/>
          <w:rFonts w:cs="Calibri"/>
        </w:rPr>
        <w:t xml:space="preserve">-2009 global financial crisis </w:t>
      </w:r>
      <w:r w:rsidRPr="007F7493">
        <w:rPr>
          <w:rStyle w:val="StyleUnderline"/>
          <w:rFonts w:cs="Calibri"/>
          <w:highlight w:val="cyan"/>
        </w:rPr>
        <w:t>almost ‘bankrupted’ governments</w:t>
      </w:r>
      <w:r w:rsidRPr="007F7493">
        <w:rPr>
          <w:rStyle w:val="StyleUnderline"/>
          <w:rFonts w:cs="Calibri"/>
        </w:rPr>
        <w:t xml:space="preserve"> and caused systemic collapse</w:t>
      </w:r>
      <w:r w:rsidRPr="007F7493">
        <w:rPr>
          <w:rFonts w:cs="Calibri"/>
        </w:rPr>
        <w:t xml:space="preserve">. </w:t>
      </w:r>
      <w:r w:rsidRPr="007F7493">
        <w:rPr>
          <w:rStyle w:val="StyleUnderline"/>
          <w:rFonts w:cs="Calibri"/>
          <w:highlight w:val="cyan"/>
        </w:rPr>
        <w:t>Policymakers managed to pull the world economy from the brink,</w:t>
      </w:r>
      <w:r w:rsidRPr="007F7493">
        <w:rPr>
          <w:rStyle w:val="StyleUnderline"/>
          <w:rFonts w:cs="Calibri"/>
        </w:rPr>
        <w:t xml:space="preserve"> but soon switched from counter-cyclical fiscal efforts to unconventional monetary measures, </w:t>
      </w:r>
      <w:r w:rsidRPr="007F7493">
        <w:rPr>
          <w:rStyle w:val="StyleUnderline"/>
          <w:rFonts w:cs="Calibri"/>
          <w:highlight w:val="cyan"/>
        </w:rPr>
        <w:t>primarily ‘quantitative easing’ and</w:t>
      </w:r>
      <w:r w:rsidRPr="007F7493">
        <w:rPr>
          <w:rStyle w:val="StyleUnderline"/>
          <w:rFonts w:cs="Calibri"/>
        </w:rPr>
        <w:t xml:space="preserve"> very </w:t>
      </w:r>
      <w:r w:rsidRPr="007F7493">
        <w:rPr>
          <w:rStyle w:val="StyleUnderline"/>
          <w:rFonts w:cs="Calibri"/>
          <w:highlight w:val="cyan"/>
        </w:rPr>
        <w:t>low</w:t>
      </w:r>
      <w:r w:rsidRPr="007F7493">
        <w:rPr>
          <w:rStyle w:val="StyleUnderline"/>
          <w:rFonts w:cs="Calibri"/>
        </w:rPr>
        <w:t xml:space="preserve">, if not negative real </w:t>
      </w:r>
      <w:r w:rsidRPr="007F7493">
        <w:rPr>
          <w:rStyle w:val="StyleUnderline"/>
          <w:rFonts w:cs="Calibri"/>
          <w:highlight w:val="cyan"/>
        </w:rPr>
        <w:t>interest rates</w:t>
      </w:r>
      <w:r w:rsidRPr="007F7493">
        <w:rPr>
          <w:rFonts w:cs="Calibri"/>
          <w:highlight w:val="cyan"/>
        </w:rPr>
        <w:t>.</w:t>
      </w:r>
    </w:p>
    <w:p w14:paraId="4A5F5C3D" w14:textId="77777777" w:rsidR="002D4FDC" w:rsidRPr="007F7493" w:rsidRDefault="002D4FDC" w:rsidP="002D4FDC">
      <w:pPr>
        <w:rPr>
          <w:rFonts w:cs="Calibri"/>
          <w:u w:val="single"/>
        </w:rPr>
      </w:pPr>
      <w:r w:rsidRPr="007F7493">
        <w:rPr>
          <w:rFonts w:cs="Calibri"/>
        </w:rPr>
        <w:t xml:space="preserve">But while these monetary interventions averted realization of the worst fears at the time by turning the US economy around, </w:t>
      </w:r>
      <w:r w:rsidRPr="007F7493">
        <w:rPr>
          <w:rStyle w:val="StyleUnderline"/>
          <w:rFonts w:cs="Calibri"/>
        </w:rPr>
        <w:t>they did little to address underlying economic weaknesses</w:t>
      </w:r>
      <w:r w:rsidRPr="007F7493">
        <w:rPr>
          <w:rFonts w:cs="Calibri"/>
        </w:rPr>
        <w:t>, largely due to the ascendance of finance in recent decades at the expense of the real economy. Since then, despite promising to do so, policymakers have not seriously pursued, let alone achieved, such needed reforms.</w:t>
      </w:r>
    </w:p>
    <w:p w14:paraId="47627BAF" w14:textId="77777777" w:rsidR="002D4FDC" w:rsidRPr="007F7493" w:rsidRDefault="002D4FDC" w:rsidP="002D4FDC">
      <w:pPr>
        <w:rPr>
          <w:rFonts w:cs="Calibri"/>
        </w:rPr>
      </w:pPr>
      <w:r w:rsidRPr="007F7493">
        <w:rPr>
          <w:rFonts w:cs="Calibri"/>
        </w:rPr>
        <w:t xml:space="preserve">Instead, </w:t>
      </w:r>
      <w:r w:rsidRPr="007F7493">
        <w:rPr>
          <w:rStyle w:val="StyleUnderline"/>
          <w:rFonts w:cs="Calibri"/>
        </w:rPr>
        <w:t>ostensible structural reformers have taken advantage of the crisis to pursue largely irrelevant efforts to further ‘casualize’ labour markets</w:t>
      </w:r>
      <w:r w:rsidRPr="007F7493">
        <w:rPr>
          <w:rFonts w:cs="Calibri"/>
        </w:rPr>
        <w:t>. This lack of structural reform has meant that the unprecedented liquidity central banks injected into economies has not been well allocated to stimulate resurgence of the real economy.</w:t>
      </w:r>
    </w:p>
    <w:p w14:paraId="282FB527" w14:textId="77777777" w:rsidR="002D4FDC" w:rsidRPr="007F7493" w:rsidRDefault="002D4FDC" w:rsidP="002D4FDC">
      <w:pPr>
        <w:rPr>
          <w:rFonts w:cs="Calibri"/>
        </w:rPr>
      </w:pPr>
      <w:r w:rsidRPr="007F7493">
        <w:rPr>
          <w:rFonts w:cs="Calibri"/>
        </w:rPr>
        <w:t>From bust to bubble</w:t>
      </w:r>
    </w:p>
    <w:p w14:paraId="49456512" w14:textId="77777777" w:rsidR="002D4FDC" w:rsidRPr="007F7493" w:rsidRDefault="002D4FDC" w:rsidP="002D4FDC">
      <w:pPr>
        <w:rPr>
          <w:rFonts w:cs="Calibri"/>
        </w:rPr>
      </w:pPr>
      <w:r w:rsidRPr="007F7493">
        <w:rPr>
          <w:rFonts w:cs="Calibri"/>
        </w:rPr>
        <w:t xml:space="preserve">Instead, </w:t>
      </w:r>
      <w:r w:rsidRPr="007F7493">
        <w:rPr>
          <w:rStyle w:val="StyleUnderline"/>
          <w:rFonts w:cs="Calibri"/>
        </w:rPr>
        <w:t>easy credit raised asset prices to levels even higher than those prevailing before 2008</w:t>
      </w:r>
      <w:r w:rsidRPr="007F7493">
        <w:rPr>
          <w:rFonts w:cs="Calibri"/>
        </w:rPr>
        <w:t>. US house prices are now 8% more than at the peak of the property bubble in 2006, while its price-to-earnings ratio in late 2018 was even higher than in 2008 and in 1929, when the Wall Street Crash precipitated the Great Depression.</w:t>
      </w:r>
    </w:p>
    <w:p w14:paraId="06433D75" w14:textId="77777777" w:rsidR="002D4FDC" w:rsidRPr="007F7493" w:rsidRDefault="002D4FDC" w:rsidP="002D4FDC">
      <w:pPr>
        <w:rPr>
          <w:rFonts w:cs="Calibri"/>
        </w:rPr>
      </w:pPr>
      <w:r w:rsidRPr="007F7493">
        <w:rPr>
          <w:rStyle w:val="StyleUnderline"/>
          <w:rFonts w:cs="Calibri"/>
        </w:rPr>
        <w:t xml:space="preserve">As monetary tightening checks asset price bubbles, </w:t>
      </w:r>
      <w:r w:rsidRPr="007F7493">
        <w:rPr>
          <w:rStyle w:val="StyleUnderline"/>
          <w:rFonts w:cs="Calibri"/>
          <w:highlight w:val="cyan"/>
        </w:rPr>
        <w:t>another economic crisis</w:t>
      </w:r>
      <w:r w:rsidRPr="007F7493">
        <w:rPr>
          <w:rStyle w:val="StyleUnderline"/>
          <w:rFonts w:cs="Calibri"/>
        </w:rPr>
        <w:t xml:space="preserve"> — possibly </w:t>
      </w:r>
      <w:r w:rsidRPr="007F7493">
        <w:rPr>
          <w:rStyle w:val="StyleUnderline"/>
          <w:rFonts w:cs="Calibri"/>
          <w:highlight w:val="cyan"/>
        </w:rPr>
        <w:t>more severe than the last</w:t>
      </w:r>
      <w:r w:rsidRPr="007F7493">
        <w:rPr>
          <w:rStyle w:val="StyleUnderline"/>
          <w:rFonts w:cs="Calibri"/>
        </w:rPr>
        <w:t xml:space="preserve">, as the economy has become less responsive to such blunt monetary interventions — </w:t>
      </w:r>
      <w:r w:rsidRPr="007F7493">
        <w:rPr>
          <w:rStyle w:val="StyleUnderline"/>
          <w:rFonts w:cs="Calibri"/>
          <w:highlight w:val="cyan"/>
        </w:rPr>
        <w:t>is</w:t>
      </w:r>
      <w:r w:rsidRPr="007F7493">
        <w:rPr>
          <w:rStyle w:val="StyleUnderline"/>
          <w:rFonts w:cs="Calibri"/>
        </w:rPr>
        <w:t xml:space="preserve"> considered </w:t>
      </w:r>
      <w:r w:rsidRPr="007F7493">
        <w:rPr>
          <w:rStyle w:val="Emphasis"/>
          <w:rFonts w:cs="Calibri"/>
          <w:highlight w:val="cyan"/>
        </w:rPr>
        <w:t>likely</w:t>
      </w:r>
      <w:r w:rsidRPr="007F7493">
        <w:rPr>
          <w:rFonts w:cs="Calibri"/>
        </w:rPr>
        <w:t>. A decade of such unconventional monetary policies, with very low interest rates, has greatly depleted their ability to revive the economy.</w:t>
      </w:r>
    </w:p>
    <w:p w14:paraId="5C9963C8" w14:textId="77777777" w:rsidR="002D4FDC" w:rsidRPr="007F7493" w:rsidRDefault="002D4FDC" w:rsidP="002D4FDC">
      <w:pPr>
        <w:rPr>
          <w:rFonts w:cs="Calibri"/>
          <w:u w:val="single"/>
        </w:rPr>
      </w:pPr>
      <w:r w:rsidRPr="007F7493">
        <w:rPr>
          <w:rFonts w:cs="Calibri"/>
        </w:rPr>
        <w:t xml:space="preserve">The implications beyond the economy of such developments and policy responses are already being seen. Prolonged economic distress has worsened public antipathy towards the culturally alien — not only abroad, but also within. Thus, </w:t>
      </w:r>
      <w:r w:rsidRPr="007F7493">
        <w:rPr>
          <w:rStyle w:val="StyleUnderline"/>
          <w:rFonts w:cs="Calibri"/>
          <w:highlight w:val="cyan"/>
        </w:rPr>
        <w:t>another round of economic stress</w:t>
      </w:r>
      <w:r w:rsidRPr="007F7493">
        <w:rPr>
          <w:rStyle w:val="StyleUnderline"/>
          <w:rFonts w:cs="Calibri"/>
        </w:rPr>
        <w:t xml:space="preserve"> is deemed likely to </w:t>
      </w:r>
      <w:r w:rsidRPr="007F7493">
        <w:rPr>
          <w:rStyle w:val="Emphasis"/>
          <w:rFonts w:cs="Calibri"/>
          <w:highlight w:val="cyan"/>
        </w:rPr>
        <w:t>foment unrest, conflict, even war</w:t>
      </w:r>
      <w:r w:rsidRPr="007F7493">
        <w:rPr>
          <w:rStyle w:val="StyleUnderline"/>
          <w:rFonts w:cs="Calibri"/>
        </w:rPr>
        <w:t xml:space="preserve"> as it is blamed on the foreign.</w:t>
      </w:r>
    </w:p>
    <w:p w14:paraId="0395C4EE" w14:textId="77777777" w:rsidR="002D4FDC" w:rsidRPr="007F7493" w:rsidRDefault="002D4FDC" w:rsidP="002D4FDC">
      <w:pPr>
        <w:rPr>
          <w:rFonts w:cs="Calibri"/>
        </w:rPr>
      </w:pPr>
      <w:r w:rsidRPr="007F7493">
        <w:rPr>
          <w:rFonts w:cs="Calibri"/>
        </w:rPr>
        <w:t>International trade shrank by two-thirds within half a decade after the US passed the Smoot-Hawley Tariff Act in 1930, at the start of the Great Depression, ostensibly to protect American workers and farmers from foreign competition!</w:t>
      </w:r>
    </w:p>
    <w:p w14:paraId="23B086B3" w14:textId="77777777" w:rsidR="002D4FDC" w:rsidRPr="007F7493" w:rsidRDefault="002D4FDC" w:rsidP="002D4FDC">
      <w:pPr>
        <w:rPr>
          <w:rFonts w:cs="Calibri"/>
        </w:rPr>
      </w:pPr>
      <w:r w:rsidRPr="007F7493">
        <w:rPr>
          <w:rFonts w:cs="Calibri"/>
        </w:rPr>
        <w:t>Liberalization’s discontents</w:t>
      </w:r>
    </w:p>
    <w:p w14:paraId="462C4942" w14:textId="77777777" w:rsidR="002D4FDC" w:rsidRPr="007F7493" w:rsidRDefault="002D4FDC" w:rsidP="002D4FDC">
      <w:pPr>
        <w:rPr>
          <w:rFonts w:cs="Calibri"/>
          <w:b/>
          <w:iCs/>
          <w:u w:val="single"/>
          <w:bdr w:val="single" w:sz="8" w:space="0" w:color="auto"/>
        </w:rPr>
      </w:pPr>
      <w:r w:rsidRPr="007F7493">
        <w:rPr>
          <w:rStyle w:val="Emphasis"/>
          <w:rFonts w:cs="Calibri"/>
        </w:rPr>
        <w:t xml:space="preserve">Rising economic </w:t>
      </w:r>
      <w:r w:rsidRPr="007F7493">
        <w:rPr>
          <w:rStyle w:val="Emphasis"/>
          <w:rFonts w:cs="Calibri"/>
          <w:highlight w:val="cyan"/>
        </w:rPr>
        <w:t>insecurity</w:t>
      </w:r>
      <w:r w:rsidRPr="007F7493">
        <w:rPr>
          <w:rFonts w:cs="Calibri"/>
        </w:rPr>
        <w:t xml:space="preserve">, inequalities and deprivation are expected to strengthen ethno-populist and jingoistic nationalist sentiments, and </w:t>
      </w:r>
      <w:r w:rsidRPr="007F7493">
        <w:rPr>
          <w:rStyle w:val="Emphasis"/>
          <w:rFonts w:cs="Calibri"/>
          <w:highlight w:val="cyan"/>
        </w:rPr>
        <w:t>increase social tensions and turmoil, especially among the growing precariat and others who feel vulnerable or threatened.</w:t>
      </w:r>
    </w:p>
    <w:p w14:paraId="2C0346B7" w14:textId="77777777" w:rsidR="002D4FDC" w:rsidRPr="007F7493" w:rsidRDefault="002D4FDC" w:rsidP="002D4FDC">
      <w:pPr>
        <w:rPr>
          <w:rFonts w:cs="Calibri"/>
        </w:rPr>
      </w:pPr>
      <w:r w:rsidRPr="007F7493">
        <w:rPr>
          <w:rFonts w:cs="Calibri"/>
        </w:rPr>
        <w:t xml:space="preserve">Thus, </w:t>
      </w:r>
      <w:r w:rsidRPr="007F7493">
        <w:rPr>
          <w:rStyle w:val="Emphasis"/>
          <w:rFonts w:cs="Calibri"/>
          <w:highlight w:val="cyan"/>
        </w:rPr>
        <w:t>ethno-populist</w:t>
      </w:r>
      <w:r w:rsidRPr="007F7493">
        <w:rPr>
          <w:rStyle w:val="Emphasis"/>
          <w:rFonts w:cs="Calibri"/>
        </w:rPr>
        <w:t xml:space="preserve"> inspired chauvinistic </w:t>
      </w:r>
      <w:r w:rsidRPr="007F7493">
        <w:rPr>
          <w:rStyle w:val="Emphasis"/>
          <w:rFonts w:cs="Calibri"/>
          <w:highlight w:val="cyan"/>
        </w:rPr>
        <w:t>nationalism may exacerbate tensions</w:t>
      </w:r>
      <w:r w:rsidRPr="007F7493">
        <w:rPr>
          <w:rFonts w:cs="Calibri"/>
        </w:rPr>
        <w:t xml:space="preserve">, </w:t>
      </w:r>
      <w:r w:rsidRPr="007F7493">
        <w:rPr>
          <w:rStyle w:val="StyleUnderline"/>
          <w:rFonts w:cs="Calibri"/>
          <w:highlight w:val="cyan"/>
        </w:rPr>
        <w:t>leading to conflicts</w:t>
      </w:r>
      <w:r w:rsidRPr="007F7493">
        <w:rPr>
          <w:rStyle w:val="StyleUnderline"/>
          <w:rFonts w:cs="Calibri"/>
        </w:rPr>
        <w:t xml:space="preserve"> and tensions among countries, as in the 1930s.</w:t>
      </w:r>
      <w:r w:rsidRPr="007F7493">
        <w:rPr>
          <w:rFonts w:cs="Calibri"/>
        </w:rPr>
        <w:t xml:space="preserve"> Opportunistic leaders have been blaming such misfortunes on outsiders and may seek to reverse policies associated with the perceived causes, such as ‘globalist’ economic liberalization.</w:t>
      </w:r>
    </w:p>
    <w:p w14:paraId="14BC96E0" w14:textId="77777777" w:rsidR="002D4FDC" w:rsidRPr="007F7493" w:rsidRDefault="002D4FDC" w:rsidP="002D4FDC">
      <w:pPr>
        <w:rPr>
          <w:rFonts w:cs="Calibri"/>
        </w:rPr>
      </w:pPr>
      <w:r w:rsidRPr="007F7493">
        <w:rPr>
          <w:rFonts w:cs="Calibri"/>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21F4D24A" w14:textId="77777777" w:rsidR="002D4FDC" w:rsidRPr="007F7493" w:rsidRDefault="002D4FDC" w:rsidP="002D4FDC">
      <w:pPr>
        <w:rPr>
          <w:rFonts w:cs="Calibri"/>
          <w:u w:val="single"/>
        </w:rPr>
      </w:pPr>
      <w:r w:rsidRPr="007F7493">
        <w:rPr>
          <w:rFonts w:cs="Calibri"/>
        </w:rPr>
        <w:t xml:space="preserve">To be sure, globalization and liberalization are statistically associated with growing economic inequality and rising ethno-populism. </w:t>
      </w:r>
      <w:r w:rsidRPr="007F7493">
        <w:rPr>
          <w:rStyle w:val="StyleUnderline"/>
          <w:rFonts w:cs="Calibri"/>
        </w:rPr>
        <w:t>Declining real incomes and growing economic insecurity have apparently strengthened ethno-populism and nationalistic chauvinism, threatening economic liberalization itself, both within and among countries.</w:t>
      </w:r>
    </w:p>
    <w:p w14:paraId="48341C3A" w14:textId="77777777" w:rsidR="002D4FDC" w:rsidRPr="007F7493" w:rsidRDefault="002D4FDC" w:rsidP="002D4FDC">
      <w:pPr>
        <w:rPr>
          <w:rFonts w:cs="Calibri"/>
        </w:rPr>
      </w:pPr>
      <w:r w:rsidRPr="007F7493">
        <w:rPr>
          <w:rFonts w:cs="Calibri"/>
        </w:rPr>
        <w:t>Insecurity, populism, conflict</w:t>
      </w:r>
    </w:p>
    <w:p w14:paraId="122BB185" w14:textId="77777777" w:rsidR="002D4FDC" w:rsidRPr="007F7493" w:rsidRDefault="002D4FDC" w:rsidP="002D4FDC">
      <w:pPr>
        <w:rPr>
          <w:rFonts w:cs="Calibri"/>
        </w:rPr>
      </w:pPr>
      <w:r w:rsidRPr="007F7493">
        <w:rPr>
          <w:rFonts w:cs="Calibri"/>
        </w:rPr>
        <w:t>Thomas Piketty has argued that a sudden increase in income inequality is often followed by a great crisis. Although causality is difficult to prove, with wealth and income inequality now at historical highs, this should give cause for concern.</w:t>
      </w:r>
    </w:p>
    <w:p w14:paraId="3145E3A1" w14:textId="77777777" w:rsidR="002D4FDC" w:rsidRPr="007F7493" w:rsidRDefault="002D4FDC" w:rsidP="002D4FDC">
      <w:pPr>
        <w:rPr>
          <w:rFonts w:cs="Calibri"/>
        </w:rPr>
      </w:pPr>
      <w:r w:rsidRPr="007F7493">
        <w:rPr>
          <w:rFonts w:cs="Calibri"/>
        </w:rPr>
        <w:t>Of course, other factors also contribute to or exacerbate civil and international tensions, with some due to policies intended for other purposes. Nevertheless, even if unintended, such developments could inadvertently catalyse future crises and conflicts.</w:t>
      </w:r>
    </w:p>
    <w:p w14:paraId="613A66B0" w14:textId="77777777" w:rsidR="002D4FDC" w:rsidRPr="007F7493" w:rsidRDefault="002D4FDC" w:rsidP="002D4FDC">
      <w:pPr>
        <w:rPr>
          <w:rFonts w:cs="Calibri"/>
        </w:rPr>
      </w:pPr>
      <w:r w:rsidRPr="007F7493">
        <w:rPr>
          <w:rFonts w:cs="Calibri"/>
        </w:rPr>
        <w:t>Publics often have good reason to be restless, if not angry, but the emotional appeals of ethno-populism and jingoistic nationalism are leading to chauvinistic policy measures which only make things worse.</w:t>
      </w:r>
    </w:p>
    <w:p w14:paraId="1882478E" w14:textId="77777777" w:rsidR="002D4FDC" w:rsidRPr="007F7493" w:rsidRDefault="002D4FDC" w:rsidP="002D4FDC">
      <w:pPr>
        <w:rPr>
          <w:rFonts w:cs="Calibri"/>
        </w:rPr>
      </w:pPr>
      <w:r w:rsidRPr="007F7493">
        <w:rPr>
          <w:rFonts w:cs="Calibri"/>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58FFCF5A" w14:textId="77777777" w:rsidR="002D4FDC" w:rsidRPr="007F7493" w:rsidRDefault="002D4FDC" w:rsidP="002D4FDC">
      <w:pPr>
        <w:rPr>
          <w:rFonts w:cs="Calibri"/>
        </w:rPr>
      </w:pPr>
      <w:r w:rsidRPr="007F7493">
        <w:rPr>
          <w:rFonts w:cs="Calibri"/>
        </w:rPr>
        <w:t>Avoiding Thucydides’ iceberg</w:t>
      </w:r>
    </w:p>
    <w:p w14:paraId="68C29572" w14:textId="77777777" w:rsidR="002D4FDC" w:rsidRPr="007F7493" w:rsidRDefault="002D4FDC" w:rsidP="002D4FDC">
      <w:pPr>
        <w:rPr>
          <w:rFonts w:cs="Calibri"/>
        </w:rPr>
      </w:pPr>
      <w:r w:rsidRPr="007F7493">
        <w:rPr>
          <w:rFonts w:cs="Calibri"/>
        </w:rPr>
        <w:t xml:space="preserve">Thus, </w:t>
      </w:r>
      <w:r w:rsidRPr="007F7493">
        <w:rPr>
          <w:rStyle w:val="Emphasis"/>
          <w:rFonts w:cs="Calibri"/>
        </w:rPr>
        <w:t xml:space="preserve">protracted economic distress, </w:t>
      </w:r>
      <w:r w:rsidRPr="007F7493">
        <w:rPr>
          <w:rStyle w:val="Emphasis"/>
          <w:rFonts w:cs="Calibri"/>
          <w:highlight w:val="cyan"/>
        </w:rPr>
        <w:t>economic conflicts or</w:t>
      </w:r>
      <w:r w:rsidRPr="007F7493">
        <w:rPr>
          <w:rStyle w:val="Emphasis"/>
          <w:rFonts w:cs="Calibri"/>
        </w:rPr>
        <w:t xml:space="preserve"> another </w:t>
      </w:r>
      <w:r w:rsidRPr="007F7493">
        <w:rPr>
          <w:rStyle w:val="Emphasis"/>
          <w:rFonts w:cs="Calibri"/>
          <w:highlight w:val="cyan"/>
        </w:rPr>
        <w:t>financial crisis could lead to military confrontation</w:t>
      </w:r>
      <w:r w:rsidRPr="007F7493">
        <w:rPr>
          <w:rStyle w:val="Emphasis"/>
          <w:rFonts w:cs="Calibri"/>
        </w:rPr>
        <w:t xml:space="preserve"> by the protagonists, </w:t>
      </w:r>
      <w:r w:rsidRPr="007F7493">
        <w:rPr>
          <w:rStyle w:val="Emphasis"/>
          <w:rFonts w:cs="Calibri"/>
          <w:highlight w:val="cyan"/>
        </w:rPr>
        <w:t>even if unintended.</w:t>
      </w:r>
      <w:r w:rsidRPr="007F7493">
        <w:rPr>
          <w:rFonts w:cs="Calibri"/>
        </w:rPr>
        <w:t xml:space="preserve"> Less than a decade after the Great Depression started, the Second World War had begun as the Axis powers challenged the earlier entrenched colonial powers.</w:t>
      </w:r>
    </w:p>
    <w:p w14:paraId="0BEC29E2" w14:textId="77777777" w:rsidR="002D4FDC" w:rsidRPr="007F7493" w:rsidRDefault="002D4FDC" w:rsidP="002D4FDC">
      <w:pPr>
        <w:rPr>
          <w:rFonts w:cs="Calibri"/>
        </w:rPr>
      </w:pPr>
      <w:r w:rsidRPr="007F7493">
        <w:rPr>
          <w:rStyle w:val="StyleUnderline"/>
          <w:rFonts w:cs="Calibri"/>
        </w:rPr>
        <w:t>They patently ignored Thucydides’ warning</w:t>
      </w:r>
      <w:r w:rsidRPr="007F7493">
        <w:rPr>
          <w:rFonts w:cs="Calibri"/>
        </w:rPr>
        <w:t>, in chronicling the Peloponnesian wars over two millennia before, when the rise of Athens threatened the established dominance of Sparta!</w:t>
      </w:r>
    </w:p>
    <w:p w14:paraId="7E0F730D" w14:textId="77777777" w:rsidR="002D4FDC" w:rsidRPr="007F7493" w:rsidRDefault="002D4FDC" w:rsidP="002D4FDC">
      <w:pPr>
        <w:rPr>
          <w:rStyle w:val="StyleUnderline"/>
          <w:rFonts w:cs="Calibri"/>
        </w:rPr>
      </w:pPr>
      <w:r w:rsidRPr="007F7493">
        <w:rPr>
          <w:rStyle w:val="StyleUnderline"/>
          <w:rFonts w:cs="Calibri"/>
        </w:rPr>
        <w:t>Anticipating and addressing such possibilities may well serve to help avoid otherwise imminent disasters by undertaking pre-emptive collective action, as difficult as that may be.</w:t>
      </w:r>
    </w:p>
    <w:p w14:paraId="31BDC384" w14:textId="77777777" w:rsidR="002D4FDC" w:rsidRPr="007F7493" w:rsidRDefault="002D4FDC" w:rsidP="002D4FDC">
      <w:pPr>
        <w:pStyle w:val="Heading4"/>
        <w:rPr>
          <w:rFonts w:cs="Calibri"/>
        </w:rPr>
      </w:pPr>
      <w:r w:rsidRPr="007F7493">
        <w:rPr>
          <w:rFonts w:cs="Calibri"/>
        </w:rPr>
        <w:t>The plan solves.</w:t>
      </w:r>
    </w:p>
    <w:p w14:paraId="58027A4A" w14:textId="77777777" w:rsidR="002D4FDC" w:rsidRPr="007F7493" w:rsidRDefault="002D4FDC" w:rsidP="002D4FDC">
      <w:pPr>
        <w:rPr>
          <w:rFonts w:cs="Calibri"/>
        </w:rPr>
      </w:pPr>
      <w:r w:rsidRPr="007F7493">
        <w:rPr>
          <w:rFonts w:cs="Calibri"/>
        </w:rPr>
        <w:t xml:space="preserve">Richard A. </w:t>
      </w:r>
      <w:r w:rsidRPr="007F7493">
        <w:rPr>
          <w:rStyle w:val="Style13ptBold"/>
          <w:rFonts w:cs="Calibri"/>
        </w:rPr>
        <w:t>Epstein 21</w:t>
      </w:r>
      <w:r w:rsidRPr="007F7493">
        <w:rPr>
          <w:rFonts w:cs="Calibri"/>
        </w:rPr>
        <w:t>. Laurence A. Tisch Professor of Law, The New York University School of Law; Research Fellow at the Law &amp; Economics Center at Antonin Scalia Law School, George Mason University. “The Application of Antitrust Law to Labor Markets — Then and Now” New York University Journal of Law &amp; Liberty. Vol. 15:2. November 2021.</w:t>
      </w:r>
    </w:p>
    <w:p w14:paraId="721A52D4" w14:textId="77777777" w:rsidR="002D4FDC" w:rsidRPr="007F7493" w:rsidRDefault="002D4FDC" w:rsidP="002D4FDC">
      <w:pPr>
        <w:rPr>
          <w:rFonts w:cs="Calibri"/>
          <w:sz w:val="14"/>
        </w:rPr>
      </w:pPr>
      <w:r w:rsidRPr="007F7493">
        <w:rPr>
          <w:rFonts w:cs="Calibri"/>
          <w:u w:val="single"/>
        </w:rPr>
        <w:t xml:space="preserve">The </w:t>
      </w:r>
      <w:r w:rsidRPr="007F7493">
        <w:rPr>
          <w:rFonts w:cs="Calibri"/>
          <w:highlight w:val="cyan"/>
          <w:u w:val="single"/>
        </w:rPr>
        <w:t>first order</w:t>
      </w:r>
      <w:r w:rsidRPr="007F7493">
        <w:rPr>
          <w:rFonts w:cs="Calibri"/>
          <w:u w:val="single"/>
        </w:rPr>
        <w:t xml:space="preserve"> of business </w:t>
      </w:r>
      <w:r w:rsidRPr="007F7493">
        <w:rPr>
          <w:rFonts w:cs="Calibri"/>
          <w:highlight w:val="cyan"/>
          <w:u w:val="single"/>
        </w:rPr>
        <w:t xml:space="preserve">for anyone who </w:t>
      </w:r>
      <w:r w:rsidRPr="007F7493">
        <w:rPr>
          <w:rFonts w:cs="Calibri"/>
          <w:b/>
          <w:bCs/>
          <w:highlight w:val="cyan"/>
          <w:u w:val="single"/>
        </w:rPr>
        <w:t>believes in competition in labor markets</w:t>
      </w:r>
      <w:r w:rsidRPr="007F7493">
        <w:rPr>
          <w:rFonts w:cs="Calibri"/>
          <w:sz w:val="14"/>
        </w:rPr>
        <w:t>—and not redistribution of wealth to workers—</w:t>
      </w:r>
      <w:r w:rsidRPr="007F7493">
        <w:rPr>
          <w:rFonts w:cs="Calibri"/>
          <w:highlight w:val="cyan"/>
          <w:u w:val="single"/>
        </w:rPr>
        <w:t xml:space="preserve">should be a </w:t>
      </w:r>
      <w:r w:rsidRPr="007F7493">
        <w:rPr>
          <w:rFonts w:cs="Calibri"/>
          <w:b/>
          <w:bCs/>
          <w:highlight w:val="cyan"/>
          <w:u w:val="single"/>
        </w:rPr>
        <w:t>repeal of the</w:t>
      </w:r>
      <w:r w:rsidRPr="007F7493">
        <w:rPr>
          <w:rFonts w:cs="Calibri"/>
          <w:b/>
          <w:bCs/>
          <w:u w:val="single"/>
        </w:rPr>
        <w:t xml:space="preserve"> many </w:t>
      </w:r>
      <w:r w:rsidRPr="007F7493">
        <w:rPr>
          <w:rFonts w:cs="Calibri"/>
          <w:b/>
          <w:bCs/>
          <w:highlight w:val="cyan"/>
          <w:u w:val="single"/>
        </w:rPr>
        <w:t>labor statutes</w:t>
      </w:r>
      <w:r w:rsidRPr="007F7493">
        <w:rPr>
          <w:rFonts w:cs="Calibri"/>
          <w:highlight w:val="cyan"/>
          <w:u w:val="single"/>
        </w:rPr>
        <w:t xml:space="preserve"> that protect</w:t>
      </w:r>
      <w:r w:rsidRPr="007F7493">
        <w:rPr>
          <w:rFonts w:cs="Calibri"/>
          <w:u w:val="single"/>
        </w:rPr>
        <w:t xml:space="preserve"> market </w:t>
      </w:r>
      <w:r w:rsidRPr="007F7493">
        <w:rPr>
          <w:rFonts w:cs="Calibri"/>
          <w:highlight w:val="cyan"/>
          <w:u w:val="single"/>
        </w:rPr>
        <w:t>cartelization</w:t>
      </w:r>
      <w:r w:rsidRPr="007F7493">
        <w:rPr>
          <w:rFonts w:cs="Calibri"/>
          <w:u w:val="single"/>
        </w:rPr>
        <w:t xml:space="preserve"> or segmentation </w:t>
      </w:r>
      <w:r w:rsidRPr="007F7493">
        <w:rPr>
          <w:rFonts w:cs="Calibri"/>
          <w:highlight w:val="cyan"/>
          <w:u w:val="single"/>
        </w:rPr>
        <w:t>that</w:t>
      </w:r>
      <w:r w:rsidRPr="007F7493">
        <w:rPr>
          <w:rFonts w:cs="Calibri"/>
          <w:u w:val="single"/>
        </w:rPr>
        <w:t xml:space="preserve"> if not immunized by statute </w:t>
      </w:r>
      <w:r w:rsidRPr="007F7493">
        <w:rPr>
          <w:rFonts w:cs="Calibri"/>
          <w:highlight w:val="cyan"/>
          <w:u w:val="single"/>
        </w:rPr>
        <w:t xml:space="preserve">would </w:t>
      </w:r>
      <w:r w:rsidRPr="007F7493">
        <w:rPr>
          <w:rFonts w:cs="Calibri"/>
          <w:b/>
          <w:bCs/>
          <w:highlight w:val="cyan"/>
          <w:u w:val="single"/>
        </w:rPr>
        <w:t>count as per se violations of the antitrust law.</w:t>
      </w:r>
      <w:r w:rsidRPr="007F7493">
        <w:rPr>
          <w:rFonts w:cs="Calibri"/>
          <w:sz w:val="14"/>
        </w:rPr>
        <w:t xml:space="preserve"> It should therefore be incumbent on the writers who support antitrust reform to speak out against these various rules and call for their repeal unless they could supply some special efficiency justification for these practices, which are hard to come by.</w:t>
      </w:r>
    </w:p>
    <w:p w14:paraId="76E88912" w14:textId="77777777" w:rsidR="002D4FDC" w:rsidRPr="007F7493" w:rsidRDefault="002D4FDC" w:rsidP="002D4FDC">
      <w:pPr>
        <w:rPr>
          <w:rFonts w:cs="Calibri"/>
          <w:sz w:val="14"/>
        </w:rPr>
      </w:pPr>
      <w:r w:rsidRPr="007F7493">
        <w:rPr>
          <w:rFonts w:cs="Calibri"/>
          <w:sz w:val="14"/>
        </w:rPr>
        <w:t xml:space="preserve">Thus, to give but one example, </w:t>
      </w:r>
      <w:r w:rsidRPr="007F7493">
        <w:rPr>
          <w:rFonts w:cs="Calibri"/>
          <w:u w:val="single"/>
        </w:rPr>
        <w:t xml:space="preserve">it has often been said that unions facilitate communications between firms and their workers. But the claim ignores the fact that union members have </w:t>
      </w:r>
      <w:r w:rsidRPr="007F7493">
        <w:rPr>
          <w:rFonts w:cs="Calibri"/>
          <w:b/>
          <w:bCs/>
          <w:u w:val="single"/>
        </w:rPr>
        <w:t>no right to speak directly with employers</w:t>
      </w:r>
      <w:r w:rsidRPr="007F7493">
        <w:rPr>
          <w:rFonts w:cs="Calibri"/>
          <w:u w:val="single"/>
        </w:rPr>
        <w:t xml:space="preserve"> unless the union approves of the exchange, such that this artificial barrier blocks much needed communication.</w:t>
      </w:r>
      <w:r w:rsidRPr="007F7493">
        <w:rPr>
          <w:rFonts w:cs="Calibri"/>
          <w:sz w:val="14"/>
        </w:rPr>
        <w:t xml:space="preserve"> There is of course often a need for collective communication between the firm and its workers. Historically, company unions—which did not have the power to strike—served that particular role, but their influence has been sharply diminished since the NLRA declared that working with a company union would constitute an unfair labor practice.126</w:t>
      </w:r>
    </w:p>
    <w:p w14:paraId="51DF73B2" w14:textId="77777777" w:rsidR="002D4FDC" w:rsidRPr="007F7493" w:rsidRDefault="002D4FDC" w:rsidP="002D4FDC">
      <w:pPr>
        <w:rPr>
          <w:rFonts w:cs="Calibri"/>
          <w:sz w:val="14"/>
        </w:rPr>
      </w:pPr>
      <w:r w:rsidRPr="007F7493">
        <w:rPr>
          <w:rFonts w:cs="Calibri"/>
          <w:sz w:val="14"/>
        </w:rPr>
        <w:t xml:space="preserve">These other factors of course do not have any effect on the analysis of various practices that explicitly seek to divide markets in ways contrary to the antitrust law. Defenders of using the antitrust law in labor markets start their exploration into this topic by noting several well-publicized actions to thwart this form of express market division by use of covenants not to compete. They note that over ten years ago the Justice Department was able to secure a major financial settlement for $415 million from several major tech companies like Google and Apple, which had agreed among themselves not to steal each other’s employees.127 Here, </w:t>
      </w:r>
      <w:r w:rsidRPr="007F7493">
        <w:rPr>
          <w:rFonts w:cs="Calibri"/>
          <w:u w:val="single"/>
        </w:rPr>
        <w:t xml:space="preserve">there is no doubt that the </w:t>
      </w:r>
      <w:r w:rsidRPr="007F7493">
        <w:rPr>
          <w:rFonts w:cs="Calibri"/>
          <w:highlight w:val="cyan"/>
          <w:u w:val="single"/>
        </w:rPr>
        <w:t xml:space="preserve">agreement looks to be in </w:t>
      </w:r>
      <w:r w:rsidRPr="007F7493">
        <w:rPr>
          <w:rFonts w:cs="Calibri"/>
          <w:b/>
          <w:bCs/>
          <w:highlight w:val="cyan"/>
          <w:u w:val="single"/>
        </w:rPr>
        <w:t>restraint of trade</w:t>
      </w:r>
      <w:r w:rsidRPr="007F7493">
        <w:rPr>
          <w:rFonts w:cs="Calibri"/>
          <w:u w:val="single"/>
        </w:rPr>
        <w:t>, which in turn invites a rule of reason analysis to see if there is some explanation for these restraints.</w:t>
      </w:r>
      <w:r w:rsidRPr="007F7493">
        <w:rPr>
          <w:rFonts w:cs="Calibri"/>
          <w:sz w:val="14"/>
        </w:rPr>
        <w:t xml:space="preserve"> In some cases, the protection of key trade secrets (with uncertain depreciation rates) might make the restriction justifiable, and if it does, we should expect that employees will receive some sort of wage premium or collateral benefit up front to offset those additional burdens. These adjustments are easy to postulate, likely to occur, and hard to prove. Nor should we expect employment contracts to be the only method employers use to protect these secrets. Self-help arrangements are also possible, so firms devise internal classifications for trade secrets and for the most valuable of these take steps to divide and limit access so as to reduce the risk of theft or leakage, such that the loss of one piece of a formula has less of a chance of revealing the entirety of the trade secret. But here again, it is hard to generalize. In many areas, even knowing a single piece of information could make it easier for outsiders to infer the overall structure of research or operations from some apparently random piece of information. That is certainly the way in which criminal and military interrogation works with hostile targets. But it is even easier to obtain relevant information from new receptive employees or other sources who have every reason to share information with the new employer, not to conceal it.</w:t>
      </w:r>
    </w:p>
    <w:p w14:paraId="04664CC2" w14:textId="77777777" w:rsidR="002D4FDC" w:rsidRPr="007F7493" w:rsidRDefault="002D4FDC" w:rsidP="002D4FDC">
      <w:pPr>
        <w:rPr>
          <w:rFonts w:cs="Calibri"/>
          <w:u w:val="single"/>
        </w:rPr>
      </w:pPr>
      <w:r w:rsidRPr="007F7493">
        <w:rPr>
          <w:rFonts w:cs="Calibri"/>
          <w:sz w:val="14"/>
        </w:rPr>
        <w:t xml:space="preserve">That leaves open the issue of </w:t>
      </w:r>
      <w:r w:rsidRPr="007F7493">
        <w:rPr>
          <w:rFonts w:cs="Calibri"/>
          <w:b/>
          <w:bCs/>
          <w:highlight w:val="cyan"/>
          <w:u w:val="single"/>
        </w:rPr>
        <w:t>what happens</w:t>
      </w:r>
      <w:r w:rsidRPr="007F7493">
        <w:rPr>
          <w:rFonts w:cs="Calibri"/>
          <w:highlight w:val="cyan"/>
          <w:u w:val="single"/>
        </w:rPr>
        <w:t xml:space="preserve"> if</w:t>
      </w:r>
      <w:r w:rsidRPr="007F7493">
        <w:rPr>
          <w:rFonts w:cs="Calibri"/>
          <w:u w:val="single"/>
        </w:rPr>
        <w:t xml:space="preserve"> many </w:t>
      </w:r>
      <w:r w:rsidRPr="007F7493">
        <w:rPr>
          <w:rFonts w:cs="Calibri"/>
          <w:highlight w:val="cyan"/>
          <w:u w:val="single"/>
        </w:rPr>
        <w:t>firms</w:t>
      </w:r>
      <w:r w:rsidRPr="007F7493">
        <w:rPr>
          <w:rFonts w:cs="Calibri"/>
          <w:u w:val="single"/>
        </w:rPr>
        <w:t xml:space="preserve"> in a competitive market independently decide to </w:t>
      </w:r>
      <w:r w:rsidRPr="007F7493">
        <w:rPr>
          <w:rFonts w:cs="Calibri"/>
          <w:highlight w:val="cyan"/>
          <w:u w:val="single"/>
        </w:rPr>
        <w:t>adopt</w:t>
      </w:r>
      <w:r w:rsidRPr="007F7493">
        <w:rPr>
          <w:rFonts w:cs="Calibri"/>
          <w:u w:val="single"/>
        </w:rPr>
        <w:t xml:space="preserve"> a similar set of </w:t>
      </w:r>
      <w:r w:rsidRPr="007F7493">
        <w:rPr>
          <w:rFonts w:cs="Calibri"/>
          <w:highlight w:val="cyan"/>
          <w:u w:val="single"/>
        </w:rPr>
        <w:t>restrictions on labor mobility</w:t>
      </w:r>
      <w:r w:rsidRPr="007F7493">
        <w:rPr>
          <w:rFonts w:cs="Calibri"/>
          <w:u w:val="single"/>
        </w:rPr>
        <w:t>.</w:t>
      </w:r>
      <w:r w:rsidRPr="007F7493">
        <w:rPr>
          <w:rFonts w:cs="Calibri"/>
          <w:sz w:val="14"/>
        </w:rPr>
        <w:t xml:space="preserve"> Given the analysis in Mitchel, it appears as though these restrictions should also be subject to a rule of reason analysis, with the balance tipped perhaps more in favor of the individual employer, as it is under current law.128 </w:t>
      </w:r>
      <w:r w:rsidRPr="007F7493">
        <w:rPr>
          <w:rFonts w:cs="Calibri"/>
          <w:highlight w:val="cyan"/>
          <w:u w:val="single"/>
        </w:rPr>
        <w:t>The situation is</w:t>
      </w:r>
      <w:r w:rsidRPr="007F7493">
        <w:rPr>
          <w:rFonts w:cs="Calibri"/>
          <w:u w:val="single"/>
        </w:rPr>
        <w:t xml:space="preserve"> still </w:t>
      </w:r>
      <w:r w:rsidRPr="007F7493">
        <w:rPr>
          <w:rFonts w:cs="Calibri"/>
          <w:b/>
          <w:bCs/>
          <w:highlight w:val="cyan"/>
          <w:u w:val="single"/>
        </w:rPr>
        <w:t>more complex</w:t>
      </w:r>
      <w:r w:rsidRPr="007F7493">
        <w:rPr>
          <w:rFonts w:cs="Calibri"/>
          <w:u w:val="single"/>
        </w:rPr>
        <w:t xml:space="preserve"> because it could easily be that cases of this sort raise (at least in part) a classic prisoner’s dilemma game.</w:t>
      </w:r>
      <w:r w:rsidRPr="007F7493">
        <w:rPr>
          <w:rFonts w:cs="Calibri"/>
          <w:sz w:val="14"/>
        </w:rPr>
        <w:t xml:space="preserve"> All firms would be better off if they could freely poach, especially since </w:t>
      </w:r>
      <w:r w:rsidRPr="007F7493">
        <w:rPr>
          <w:rFonts w:cs="Calibri"/>
          <w:highlight w:val="cyan"/>
          <w:u w:val="single"/>
        </w:rPr>
        <w:t>high turnover rates are</w:t>
      </w:r>
      <w:r w:rsidRPr="007F7493">
        <w:rPr>
          <w:rFonts w:cs="Calibri"/>
          <w:u w:val="single"/>
        </w:rPr>
        <w:t xml:space="preserve"> very much a </w:t>
      </w:r>
      <w:r w:rsidRPr="007F7493">
        <w:rPr>
          <w:rFonts w:cs="Calibri"/>
          <w:b/>
          <w:bCs/>
          <w:highlight w:val="cyan"/>
          <w:u w:val="single"/>
        </w:rPr>
        <w:t>part of the innovation world</w:t>
      </w:r>
      <w:r w:rsidRPr="007F7493">
        <w:rPr>
          <w:rFonts w:cs="Calibri"/>
          <w:u w:val="single"/>
        </w:rPr>
        <w:t xml:space="preserve">—which incidentally counts as </w:t>
      </w:r>
      <w:r w:rsidRPr="007F7493">
        <w:rPr>
          <w:rFonts w:cs="Calibri"/>
          <w:b/>
          <w:bCs/>
          <w:u w:val="single"/>
        </w:rPr>
        <w:t>evidence against the supposed immobility of labor</w:t>
      </w:r>
      <w:r w:rsidRPr="007F7493">
        <w:rPr>
          <w:rFonts w:cs="Calibri"/>
          <w:u w:val="single"/>
        </w:rPr>
        <w:t xml:space="preserve"> in a market characterized by new entry and frequent exit. </w:t>
      </w:r>
      <w:r w:rsidRPr="007F7493">
        <w:rPr>
          <w:rFonts w:cs="Calibri"/>
          <w:sz w:val="14"/>
        </w:rPr>
        <w:t xml:space="preserve">At this point, a public law that imposes additional restraints on the ability of individual firms to impose these restrictions could easily make sense—at least if some allowance is made for certain key cases in which the trade secret issue looms large.129 What is critical to note in this case is </w:t>
      </w:r>
      <w:r w:rsidRPr="007F7493">
        <w:rPr>
          <w:rFonts w:cs="Calibri"/>
          <w:u w:val="single"/>
        </w:rPr>
        <w:t xml:space="preserve">the </w:t>
      </w:r>
      <w:r w:rsidRPr="007F7493">
        <w:rPr>
          <w:rFonts w:cs="Calibri"/>
          <w:highlight w:val="cyan"/>
          <w:u w:val="single"/>
        </w:rPr>
        <w:t xml:space="preserve">poaching cases give </w:t>
      </w:r>
      <w:r w:rsidRPr="007F7493">
        <w:rPr>
          <w:rFonts w:cs="Calibri"/>
          <w:b/>
          <w:bCs/>
          <w:highlight w:val="cyan"/>
          <w:u w:val="single"/>
        </w:rPr>
        <w:t xml:space="preserve">no reason </w:t>
      </w:r>
      <w:r w:rsidRPr="007F7493">
        <w:rPr>
          <w:rFonts w:cs="Calibri"/>
          <w:b/>
          <w:bCs/>
          <w:u w:val="single"/>
        </w:rPr>
        <w:t xml:space="preserve">whatsoever </w:t>
      </w:r>
      <w:r w:rsidRPr="007F7493">
        <w:rPr>
          <w:rFonts w:cs="Calibri"/>
          <w:b/>
          <w:bCs/>
          <w:highlight w:val="cyan"/>
          <w:u w:val="single"/>
        </w:rPr>
        <w:t>to change the basic framework</w:t>
      </w:r>
      <w:r w:rsidRPr="007F7493">
        <w:rPr>
          <w:rFonts w:cs="Calibri"/>
          <w:u w:val="single"/>
        </w:rPr>
        <w:t xml:space="preserve"> that is used to govern activities in product markets.</w:t>
      </w:r>
    </w:p>
    <w:p w14:paraId="639B60D4" w14:textId="77777777" w:rsidR="002D4FDC" w:rsidRPr="007F7493" w:rsidRDefault="002D4FDC" w:rsidP="002D4FDC">
      <w:pPr>
        <w:pStyle w:val="Heading4"/>
        <w:rPr>
          <w:rFonts w:cs="Calibri"/>
        </w:rPr>
      </w:pPr>
      <w:r w:rsidRPr="007F7493">
        <w:rPr>
          <w:rFonts w:cs="Calibri"/>
        </w:rPr>
        <w:t xml:space="preserve">The </w:t>
      </w:r>
      <w:r w:rsidRPr="007F7493">
        <w:rPr>
          <w:rFonts w:cs="Calibri"/>
          <w:u w:val="single"/>
        </w:rPr>
        <w:t>antitrust exemption</w:t>
      </w:r>
      <w:r w:rsidRPr="007F7493">
        <w:rPr>
          <w:rFonts w:cs="Calibri"/>
        </w:rPr>
        <w:t xml:space="preserve"> for unions </w:t>
      </w:r>
      <w:r w:rsidRPr="007F7493">
        <w:rPr>
          <w:rFonts w:cs="Calibri"/>
          <w:u w:val="single"/>
        </w:rPr>
        <w:t>solves nothing</w:t>
      </w:r>
      <w:r w:rsidRPr="007F7493">
        <w:rPr>
          <w:rFonts w:cs="Calibri"/>
        </w:rPr>
        <w:t xml:space="preserve">---causes </w:t>
      </w:r>
      <w:r w:rsidRPr="007F7493">
        <w:rPr>
          <w:rFonts w:cs="Calibri"/>
          <w:u w:val="single"/>
        </w:rPr>
        <w:t>rent fights</w:t>
      </w:r>
      <w:r w:rsidRPr="007F7493">
        <w:rPr>
          <w:rFonts w:cs="Calibri"/>
        </w:rPr>
        <w:t xml:space="preserve"> and markets are </w:t>
      </w:r>
      <w:r w:rsidRPr="007F7493">
        <w:rPr>
          <w:rFonts w:cs="Calibri"/>
          <w:u w:val="single"/>
        </w:rPr>
        <w:t>competitive</w:t>
      </w:r>
      <w:r w:rsidRPr="007F7493">
        <w:rPr>
          <w:rFonts w:cs="Calibri"/>
        </w:rPr>
        <w:t xml:space="preserve">.   </w:t>
      </w:r>
    </w:p>
    <w:p w14:paraId="5ADE8140" w14:textId="77777777" w:rsidR="002D4FDC" w:rsidRPr="007F7493" w:rsidRDefault="002D4FDC" w:rsidP="002D4FDC">
      <w:pPr>
        <w:rPr>
          <w:rFonts w:cs="Calibri"/>
        </w:rPr>
      </w:pPr>
      <w:r w:rsidRPr="007F7493">
        <w:rPr>
          <w:rFonts w:cs="Calibri"/>
        </w:rPr>
        <w:t xml:space="preserve">Richard A. </w:t>
      </w:r>
      <w:r w:rsidRPr="007F7493">
        <w:rPr>
          <w:rStyle w:val="Style13ptBold"/>
          <w:rFonts w:cs="Calibri"/>
        </w:rPr>
        <w:t>Epstein 20</w:t>
      </w:r>
      <w:r w:rsidRPr="007F7493">
        <w:rPr>
          <w:rFonts w:cs="Calibri"/>
        </w:rPr>
        <w:t xml:space="preserve">. The Peter and Kirsten Bedford Senior Fellow at the Hoover Institution is the Laurence A. Tisch Professor of Law, New York University Law School, and a senior lecturer at the University of Chicago. “American Workers Do Not Need Unions” 07-01-20. </w:t>
      </w:r>
      <w:hyperlink r:id="rId15" w:history="1">
        <w:r w:rsidRPr="007F7493">
          <w:rPr>
            <w:rStyle w:val="Hyperlink"/>
            <w:rFonts w:cs="Calibri"/>
          </w:rPr>
          <w:t>https://lawliberty.org/forum/american-workers-do-not-need-unions/</w:t>
        </w:r>
      </w:hyperlink>
      <w:r w:rsidRPr="007F7493">
        <w:rPr>
          <w:rFonts w:cs="Calibri"/>
        </w:rPr>
        <w:t xml:space="preserve"> </w:t>
      </w:r>
    </w:p>
    <w:p w14:paraId="25116518" w14:textId="77777777" w:rsidR="002D4FDC" w:rsidRPr="007F7493" w:rsidRDefault="002D4FDC" w:rsidP="002D4FDC">
      <w:pPr>
        <w:rPr>
          <w:rFonts w:cs="Calibri"/>
          <w:sz w:val="14"/>
        </w:rPr>
      </w:pPr>
      <w:r w:rsidRPr="007F7493">
        <w:rPr>
          <w:rFonts w:cs="Calibri"/>
          <w:sz w:val="14"/>
        </w:rPr>
        <w:t xml:space="preserve">On this last point, </w:t>
      </w:r>
      <w:r w:rsidRPr="007F7493">
        <w:rPr>
          <w:rFonts w:cs="Calibri"/>
          <w:u w:val="single"/>
        </w:rPr>
        <w:t xml:space="preserve">the most </w:t>
      </w:r>
      <w:r w:rsidRPr="007F7493">
        <w:rPr>
          <w:rFonts w:cs="Calibri"/>
          <w:highlight w:val="cyan"/>
          <w:u w:val="single"/>
        </w:rPr>
        <w:t xml:space="preserve">contentious issue is whether to treat </w:t>
      </w:r>
      <w:r w:rsidRPr="007F7493">
        <w:rPr>
          <w:rFonts w:cs="Calibri"/>
          <w:u w:val="single"/>
        </w:rPr>
        <w:t xml:space="preserve">trade </w:t>
      </w:r>
      <w:r w:rsidRPr="007F7493">
        <w:rPr>
          <w:rFonts w:cs="Calibri"/>
          <w:highlight w:val="cyan"/>
          <w:u w:val="single"/>
        </w:rPr>
        <w:t>unions</w:t>
      </w:r>
      <w:r w:rsidRPr="007F7493">
        <w:rPr>
          <w:rFonts w:cs="Calibri"/>
          <w:u w:val="single"/>
        </w:rPr>
        <w:t xml:space="preserve">, who rely on collective refusal to deal as a way to achieve exclusive bargaining rights against a targeted employer, </w:t>
      </w:r>
      <w:r w:rsidRPr="007F7493">
        <w:rPr>
          <w:rFonts w:cs="Calibri"/>
          <w:highlight w:val="cyan"/>
          <w:u w:val="single"/>
        </w:rPr>
        <w:t xml:space="preserve">as </w:t>
      </w:r>
      <w:r w:rsidRPr="007F7493">
        <w:rPr>
          <w:rFonts w:cs="Calibri"/>
          <w:b/>
          <w:bCs/>
          <w:highlight w:val="cyan"/>
          <w:u w:val="single"/>
        </w:rPr>
        <w:t>monopolies of labor under antitrust laws</w:t>
      </w:r>
      <w:r w:rsidRPr="007F7493">
        <w:rPr>
          <w:rFonts w:cs="Calibri"/>
          <w:highlight w:val="cyan"/>
          <w:u w:val="single"/>
        </w:rPr>
        <w:t>.</w:t>
      </w:r>
      <w:r w:rsidRPr="007F7493">
        <w:rPr>
          <w:rFonts w:cs="Calibri"/>
          <w:sz w:val="14"/>
        </w:rPr>
        <w:t xml:space="preserve"> In the pre-New Deal period, the collective refusal to deal by trade unions was treated under the 1890 Sherman Act in the same way as a collective refusal to deal by firms, as held in the famous case of Loewe v. Lawlor (1908).That decision was sound as a matter of economic logic, but it did not last long in the face of the majoritarian politics of the progressive movement. The initial innovation in the Woodrow Wilson presidency was the </w:t>
      </w:r>
      <w:r w:rsidRPr="007F7493">
        <w:rPr>
          <w:rFonts w:cs="Calibri"/>
          <w:u w:val="single"/>
        </w:rPr>
        <w:t xml:space="preserve">passage of Section 6 of the 1914 </w:t>
      </w:r>
      <w:r w:rsidRPr="007F7493">
        <w:rPr>
          <w:rFonts w:cs="Calibri"/>
          <w:highlight w:val="cyan"/>
          <w:u w:val="single"/>
        </w:rPr>
        <w:t>Clayton</w:t>
      </w:r>
      <w:r w:rsidRPr="007F7493">
        <w:rPr>
          <w:rFonts w:cs="Calibri"/>
          <w:u w:val="single"/>
        </w:rPr>
        <w:t xml:space="preserve"> Act</w:t>
      </w:r>
      <w:r w:rsidRPr="007F7493">
        <w:rPr>
          <w:rFonts w:cs="Calibri"/>
          <w:sz w:val="14"/>
        </w:rPr>
        <w:t xml:space="preserve">, which </w:t>
      </w:r>
      <w:r w:rsidRPr="007F7493">
        <w:rPr>
          <w:rFonts w:cs="Calibri"/>
          <w:highlight w:val="cyan"/>
          <w:u w:val="single"/>
        </w:rPr>
        <w:t>conferred on labor unions</w:t>
      </w:r>
      <w:r w:rsidRPr="007F7493">
        <w:rPr>
          <w:rFonts w:cs="Calibri"/>
          <w:sz w:val="14"/>
        </w:rPr>
        <w:t xml:space="preserve"> (and agricultural cooperatives) </w:t>
      </w:r>
      <w:r w:rsidRPr="007F7493">
        <w:rPr>
          <w:rFonts w:cs="Calibri"/>
          <w:b/>
          <w:bCs/>
          <w:highlight w:val="cyan"/>
          <w:u w:val="single"/>
        </w:rPr>
        <w:t xml:space="preserve">a blanket immunity from </w:t>
      </w:r>
      <w:r w:rsidRPr="007F7493">
        <w:rPr>
          <w:rFonts w:cs="Calibri"/>
          <w:b/>
          <w:bCs/>
          <w:u w:val="single"/>
        </w:rPr>
        <w:t xml:space="preserve">the </w:t>
      </w:r>
      <w:r w:rsidRPr="007F7493">
        <w:rPr>
          <w:rFonts w:cs="Calibri"/>
          <w:b/>
          <w:bCs/>
          <w:highlight w:val="cyan"/>
          <w:u w:val="single"/>
        </w:rPr>
        <w:t xml:space="preserve">antitrust </w:t>
      </w:r>
      <w:r w:rsidRPr="007F7493">
        <w:rPr>
          <w:rFonts w:cs="Calibri"/>
          <w:b/>
          <w:bCs/>
          <w:u w:val="single"/>
        </w:rPr>
        <w:t>laws.</w:t>
      </w:r>
      <w:r w:rsidRPr="007F7493">
        <w:rPr>
          <w:rFonts w:cs="Calibri"/>
          <w:sz w:val="14"/>
        </w:rPr>
        <w:t xml:space="preserve"> Next came the passage of the National Labor Relations Act (NLRA) in 1935. That law did more than exempt labor unions from the antitrust laws; it also gave a powerful boost to union monopoly power through mandatory collective bargaining.</w:t>
      </w:r>
    </w:p>
    <w:p w14:paraId="27601253" w14:textId="77777777" w:rsidR="002D4FDC" w:rsidRPr="007F7493" w:rsidRDefault="002D4FDC" w:rsidP="002D4FDC">
      <w:pPr>
        <w:rPr>
          <w:rFonts w:cs="Calibri"/>
          <w:sz w:val="14"/>
        </w:rPr>
      </w:pPr>
      <w:r w:rsidRPr="007F7493">
        <w:rPr>
          <w:rFonts w:cs="Calibri"/>
          <w:b/>
          <w:bCs/>
          <w:highlight w:val="cyan"/>
          <w:u w:val="single"/>
        </w:rPr>
        <w:t>The innovation is deeply problematic</w:t>
      </w:r>
      <w:r w:rsidRPr="007F7493">
        <w:rPr>
          <w:rFonts w:cs="Calibri"/>
          <w:b/>
          <w:bCs/>
          <w:u w:val="single"/>
        </w:rPr>
        <w:t>.</w:t>
      </w:r>
      <w:r w:rsidRPr="007F7493">
        <w:rPr>
          <w:rFonts w:cs="Calibri"/>
          <w:sz w:val="14"/>
        </w:rPr>
        <w:t xml:space="preserve"> The simple bedrock assumption is that </w:t>
      </w:r>
      <w:r w:rsidRPr="007F7493">
        <w:rPr>
          <w:rFonts w:cs="Calibri"/>
          <w:u w:val="single"/>
        </w:rPr>
        <w:t xml:space="preserve">labor </w:t>
      </w:r>
      <w:r w:rsidRPr="007F7493">
        <w:rPr>
          <w:rFonts w:cs="Calibri"/>
          <w:highlight w:val="cyan"/>
          <w:u w:val="single"/>
        </w:rPr>
        <w:t>unions</w:t>
      </w:r>
      <w:r w:rsidRPr="007F7493">
        <w:rPr>
          <w:rFonts w:cs="Calibri"/>
          <w:sz w:val="14"/>
        </w:rPr>
        <w:t xml:space="preserve"> were—and </w:t>
      </w:r>
      <w:r w:rsidRPr="007F7493">
        <w:rPr>
          <w:rFonts w:cs="Calibri"/>
          <w:u w:val="single"/>
        </w:rPr>
        <w:t>remain</w:t>
      </w:r>
      <w:r w:rsidRPr="007F7493">
        <w:rPr>
          <w:rFonts w:cs="Calibri"/>
          <w:sz w:val="14"/>
        </w:rPr>
        <w:t>—</w:t>
      </w:r>
      <w:r w:rsidRPr="007F7493">
        <w:rPr>
          <w:rFonts w:cs="Calibri"/>
          <w:u w:val="single"/>
        </w:rPr>
        <w:t xml:space="preserve">organized monopolies that </w:t>
      </w:r>
      <w:r w:rsidRPr="007F7493">
        <w:rPr>
          <w:rFonts w:cs="Calibri"/>
          <w:b/>
          <w:bCs/>
          <w:highlight w:val="cyan"/>
          <w:u w:val="single"/>
        </w:rPr>
        <w:t>should not be given special dispensation</w:t>
      </w:r>
      <w:r w:rsidRPr="007F7493">
        <w:rPr>
          <w:rFonts w:cs="Calibri"/>
          <w:sz w:val="14"/>
        </w:rPr>
        <w:t xml:space="preserve"> under the NLRA and similar forms of state statutes. In some instances, it is costly to attempt to break up monopoly institutions with a frontal assault and thus it is important to ensure that conditions of market entry are alive and well, so that the incumbents will be forced to shed their monopoly profits in order to retain their customer base. But the difficulties in determining how to regulate the exercise of monopoly power never justify government policies intended to prop up unions in the fashion undertaken by the NLRA, whose central tenet is that a majority of workers in some government-designated bargaining unit shall be able to appoint a particular union as its sole representative. It may, for political reasons, not be possible to undo the provision of the NLRA, but whether or not that is true, </w:t>
      </w:r>
      <w:r w:rsidRPr="007F7493">
        <w:rPr>
          <w:rFonts w:cs="Calibri"/>
          <w:u w:val="single"/>
        </w:rPr>
        <w:t>nothing should be done to strengthen the hands of unions</w:t>
      </w:r>
      <w:r w:rsidRPr="007F7493">
        <w:rPr>
          <w:rFonts w:cs="Calibri"/>
          <w:sz w:val="14"/>
        </w:rPr>
        <w:t>, as would happen through the currently moribund Employee Free Choice Act.</w:t>
      </w:r>
    </w:p>
    <w:p w14:paraId="2BABD45E" w14:textId="77777777" w:rsidR="002D4FDC" w:rsidRPr="007F7493" w:rsidRDefault="002D4FDC" w:rsidP="002D4FDC">
      <w:pPr>
        <w:rPr>
          <w:rFonts w:cs="Calibri"/>
          <w:sz w:val="14"/>
          <w:szCs w:val="14"/>
        </w:rPr>
      </w:pPr>
      <w:r w:rsidRPr="007F7493">
        <w:rPr>
          <w:rFonts w:cs="Calibri"/>
          <w:sz w:val="14"/>
          <w:szCs w:val="14"/>
        </w:rPr>
        <w:t>That statute, if ever enacted, would allow a union to be designated as the exclusive bargaining agent solely on signed union authorization cards, without any union election, and impose a first union “contract” for two years on an unwilling employer by mandatory arbitration. Any coercive pro-union government intervention poses two risks to the full class of employees. The first is that collective bargaining works to the detriment of those workers who are necessarily excluded from employment by this arrangement—monopoly wages result in lower demand for labor. The second is that collective bargaining forces workers within the bargaining unit who would rather opt out of the union to choose between having to resign their positions or to accept union domination. It is a simple illusion to think that unionization could ever increase the welfare of all workers simultaneously, when it necessarily aggravates the conflicts of interest that exist among different groups of workers.</w:t>
      </w:r>
    </w:p>
    <w:p w14:paraId="79FEE84C" w14:textId="77777777" w:rsidR="002D4FDC" w:rsidRPr="007F7493" w:rsidRDefault="002D4FDC" w:rsidP="002D4FDC">
      <w:pPr>
        <w:rPr>
          <w:rFonts w:cs="Calibri"/>
          <w:sz w:val="14"/>
          <w:szCs w:val="14"/>
        </w:rPr>
      </w:pPr>
      <w:r w:rsidRPr="007F7493">
        <w:rPr>
          <w:rFonts w:cs="Calibri"/>
          <w:sz w:val="14"/>
          <w:szCs w:val="14"/>
        </w:rPr>
        <w:t>Monopoly’s Losers</w:t>
      </w:r>
    </w:p>
    <w:p w14:paraId="432296C2" w14:textId="77777777" w:rsidR="002D4FDC" w:rsidRPr="007F7493" w:rsidRDefault="002D4FDC" w:rsidP="002D4FDC">
      <w:pPr>
        <w:rPr>
          <w:rFonts w:cs="Calibri"/>
          <w:sz w:val="14"/>
        </w:rPr>
      </w:pPr>
      <w:r w:rsidRPr="007F7493">
        <w:rPr>
          <w:rFonts w:cs="Calibri"/>
          <w:u w:val="single"/>
        </w:rPr>
        <w:t xml:space="preserve">A </w:t>
      </w:r>
      <w:r w:rsidRPr="007F7493">
        <w:rPr>
          <w:rFonts w:cs="Calibri"/>
          <w:highlight w:val="cyan"/>
          <w:u w:val="single"/>
        </w:rPr>
        <w:t>pro-union strategy is</w:t>
      </w:r>
      <w:r w:rsidRPr="007F7493">
        <w:rPr>
          <w:rFonts w:cs="Calibri"/>
          <w:u w:val="single"/>
        </w:rPr>
        <w:t xml:space="preserve"> still </w:t>
      </w:r>
      <w:r w:rsidRPr="007F7493">
        <w:rPr>
          <w:rFonts w:cs="Calibri"/>
          <w:highlight w:val="cyan"/>
          <w:u w:val="single"/>
        </w:rPr>
        <w:t>more disastrous when its</w:t>
      </w:r>
      <w:r w:rsidRPr="007F7493">
        <w:rPr>
          <w:rFonts w:cs="Calibri"/>
          <w:sz w:val="14"/>
          <w:highlight w:val="cyan"/>
        </w:rPr>
        <w:t xml:space="preserve"> </w:t>
      </w:r>
      <w:r w:rsidRPr="007F7493">
        <w:rPr>
          <w:rFonts w:cs="Calibri"/>
          <w:sz w:val="14"/>
        </w:rPr>
        <w:t xml:space="preserve">so-called </w:t>
      </w:r>
      <w:r w:rsidRPr="007F7493">
        <w:rPr>
          <w:rFonts w:cs="Calibri"/>
          <w:u w:val="single"/>
        </w:rPr>
        <w:t>“</w:t>
      </w:r>
      <w:r w:rsidRPr="007F7493">
        <w:rPr>
          <w:rFonts w:cs="Calibri"/>
          <w:b/>
          <w:bCs/>
          <w:highlight w:val="cyan"/>
          <w:u w:val="single"/>
        </w:rPr>
        <w:t>incidental effects</w:t>
      </w:r>
      <w:r w:rsidRPr="007F7493">
        <w:rPr>
          <w:rFonts w:cs="Calibri"/>
          <w:highlight w:val="cyan"/>
          <w:u w:val="single"/>
        </w:rPr>
        <w:t>” are taken into account</w:t>
      </w:r>
      <w:r w:rsidRPr="007F7493">
        <w:rPr>
          <w:rFonts w:cs="Calibri"/>
          <w:u w:val="single"/>
        </w:rPr>
        <w:t>.</w:t>
      </w:r>
      <w:r w:rsidRPr="007F7493">
        <w:rPr>
          <w:rFonts w:cs="Calibri"/>
          <w:sz w:val="14"/>
        </w:rPr>
        <w:t xml:space="preserve"> It is well-established in economic theory that </w:t>
      </w:r>
      <w:r w:rsidRPr="007F7493">
        <w:rPr>
          <w:rFonts w:cs="Calibri"/>
          <w:u w:val="single"/>
        </w:rPr>
        <w:t xml:space="preserve">the benefits to any monopolist do not come from increased productivity, but from its ability to </w:t>
      </w:r>
      <w:r w:rsidRPr="007F7493">
        <w:rPr>
          <w:rFonts w:cs="Calibri"/>
          <w:b/>
          <w:bCs/>
          <w:u w:val="single"/>
        </w:rPr>
        <w:t>raise price above marginal cost</w:t>
      </w:r>
      <w:r w:rsidRPr="007F7493">
        <w:rPr>
          <w:rFonts w:cs="Calibri"/>
          <w:sz w:val="14"/>
        </w:rPr>
        <w:t xml:space="preserve">, such that some beneficial transactions that would have taken place in competitive markets are eliminated to preserve monopoly power. That simple insight means the </w:t>
      </w:r>
      <w:r w:rsidRPr="007F7493">
        <w:rPr>
          <w:rFonts w:cs="Calibri"/>
          <w:highlight w:val="cyan"/>
          <w:u w:val="single"/>
        </w:rPr>
        <w:t>gains</w:t>
      </w:r>
      <w:r w:rsidRPr="007F7493">
        <w:rPr>
          <w:rFonts w:cs="Calibri"/>
          <w:u w:val="single"/>
        </w:rPr>
        <w:t xml:space="preserve"> to the labor union and its members </w:t>
      </w:r>
      <w:r w:rsidRPr="007F7493">
        <w:rPr>
          <w:rFonts w:cs="Calibri"/>
          <w:highlight w:val="cyan"/>
          <w:u w:val="single"/>
        </w:rPr>
        <w:t>come</w:t>
      </w:r>
      <w:r w:rsidRPr="007F7493">
        <w:rPr>
          <w:rFonts w:cs="Calibri"/>
          <w:u w:val="single"/>
        </w:rPr>
        <w:t xml:space="preserve"> both </w:t>
      </w:r>
      <w:r w:rsidRPr="007F7493">
        <w:rPr>
          <w:rFonts w:cs="Calibri"/>
          <w:highlight w:val="cyan"/>
          <w:u w:val="single"/>
        </w:rPr>
        <w:t xml:space="preserve">at the </w:t>
      </w:r>
      <w:r w:rsidRPr="007F7493">
        <w:rPr>
          <w:rFonts w:cs="Calibri"/>
          <w:b/>
          <w:bCs/>
          <w:highlight w:val="cyan"/>
          <w:u w:val="single"/>
        </w:rPr>
        <w:t>expense of excluded workers</w:t>
      </w:r>
      <w:r w:rsidRPr="007F7493">
        <w:rPr>
          <w:rFonts w:cs="Calibri"/>
          <w:highlight w:val="cyan"/>
          <w:u w:val="single"/>
        </w:rPr>
        <w:t>, and</w:t>
      </w:r>
      <w:r w:rsidRPr="007F7493">
        <w:rPr>
          <w:rFonts w:cs="Calibri"/>
          <w:u w:val="single"/>
        </w:rPr>
        <w:t xml:space="preserve"> from the squeeze put on </w:t>
      </w:r>
      <w:r w:rsidRPr="007F7493">
        <w:rPr>
          <w:rFonts w:cs="Calibri"/>
          <w:b/>
          <w:bCs/>
          <w:highlight w:val="cyan"/>
          <w:u w:val="single"/>
        </w:rPr>
        <w:t>shareholders, suppliers, and customers</w:t>
      </w:r>
      <w:r w:rsidRPr="007F7493">
        <w:rPr>
          <w:rFonts w:cs="Calibri"/>
          <w:highlight w:val="cyan"/>
          <w:u w:val="single"/>
        </w:rPr>
        <w:t xml:space="preserve">. </w:t>
      </w:r>
      <w:r w:rsidRPr="007F7493">
        <w:rPr>
          <w:rFonts w:cs="Calibri"/>
          <w:sz w:val="14"/>
        </w:rPr>
        <w:t xml:space="preserve">Even if these were just dollar-for-dollar trade-offs, </w:t>
      </w:r>
      <w:r w:rsidRPr="007F7493">
        <w:rPr>
          <w:rFonts w:cs="Calibri"/>
          <w:u w:val="single"/>
        </w:rPr>
        <w:t xml:space="preserve">it is questionable as a social matter whether we should favor policies that </w:t>
      </w:r>
      <w:r w:rsidRPr="007F7493">
        <w:rPr>
          <w:rFonts w:cs="Calibri"/>
          <w:highlight w:val="cyan"/>
          <w:u w:val="single"/>
        </w:rPr>
        <w:t>redistribute wealth</w:t>
      </w:r>
      <w:r w:rsidRPr="007F7493">
        <w:rPr>
          <w:rFonts w:cs="Calibri"/>
          <w:u w:val="single"/>
        </w:rPr>
        <w:t xml:space="preserve"> towards union members and </w:t>
      </w:r>
      <w:r w:rsidRPr="007F7493">
        <w:rPr>
          <w:rFonts w:cs="Calibri"/>
          <w:b/>
          <w:bCs/>
          <w:highlight w:val="cyan"/>
          <w:u w:val="single"/>
        </w:rPr>
        <w:t>away from lower-income workers</w:t>
      </w:r>
      <w:r w:rsidRPr="007F7493">
        <w:rPr>
          <w:rFonts w:cs="Calibri"/>
          <w:u w:val="single"/>
        </w:rPr>
        <w:t>.</w:t>
      </w:r>
      <w:r w:rsidRPr="007F7493">
        <w:rPr>
          <w:rFonts w:cs="Calibri"/>
          <w:sz w:val="14"/>
        </w:rPr>
        <w:t xml:space="preserve"> But there is no reason to dwell on these niceties, because the legislative scheme here is not zero-sum; it is negative sum. </w:t>
      </w:r>
      <w:r w:rsidRPr="007F7493">
        <w:rPr>
          <w:rFonts w:cs="Calibri"/>
          <w:u w:val="single"/>
        </w:rPr>
        <w:t xml:space="preserve">The union members gain less than other members of society lose, as in all </w:t>
      </w:r>
      <w:r w:rsidRPr="007F7493">
        <w:rPr>
          <w:rFonts w:cs="Calibri"/>
          <w:b/>
          <w:bCs/>
          <w:u w:val="single"/>
        </w:rPr>
        <w:t>cases of monopoly</w:t>
      </w:r>
      <w:r w:rsidRPr="007F7493">
        <w:rPr>
          <w:rFonts w:cs="Calibri"/>
          <w:u w:val="single"/>
        </w:rPr>
        <w:t>.</w:t>
      </w:r>
      <w:r w:rsidRPr="007F7493">
        <w:rPr>
          <w:rFonts w:cs="Calibri"/>
          <w:sz w:val="14"/>
        </w:rPr>
        <w:t xml:space="preserve"> And every one has to bear the high administrative costs to keep this system in place. Indeed, the situation is still worse because the union is not a unitary monopolist like a well-structured corporation, but a loose confederation of individuals who have typical conflicts among themselves. Unlike a corporation whose shareholders are in rough alignment, </w:t>
      </w:r>
      <w:r w:rsidRPr="007F7493">
        <w:rPr>
          <w:rFonts w:cs="Calibri"/>
          <w:highlight w:val="cyan"/>
          <w:u w:val="single"/>
        </w:rPr>
        <w:t xml:space="preserve">there are constant </w:t>
      </w:r>
      <w:r w:rsidRPr="007F7493">
        <w:rPr>
          <w:rFonts w:cs="Calibri"/>
          <w:b/>
          <w:bCs/>
          <w:highlight w:val="cyan"/>
          <w:u w:val="single"/>
        </w:rPr>
        <w:t xml:space="preserve">struggles to divide </w:t>
      </w:r>
      <w:r w:rsidRPr="007F7493">
        <w:rPr>
          <w:rFonts w:cs="Calibri"/>
          <w:b/>
          <w:bCs/>
          <w:u w:val="single"/>
        </w:rPr>
        <w:t xml:space="preserve">the </w:t>
      </w:r>
      <w:r w:rsidRPr="007F7493">
        <w:rPr>
          <w:rFonts w:cs="Calibri"/>
          <w:b/>
          <w:bCs/>
          <w:highlight w:val="cyan"/>
          <w:u w:val="single"/>
        </w:rPr>
        <w:t>gains</w:t>
      </w:r>
      <w:r w:rsidRPr="007F7493">
        <w:rPr>
          <w:rFonts w:cs="Calibri"/>
          <w:highlight w:val="cyan"/>
          <w:u w:val="single"/>
        </w:rPr>
        <w:t xml:space="preserve"> from monopolization </w:t>
      </w:r>
      <w:r w:rsidRPr="007F7493">
        <w:rPr>
          <w:rFonts w:cs="Calibri"/>
          <w:u w:val="single"/>
        </w:rPr>
        <w:t>among different classes of workers.</w:t>
      </w:r>
      <w:r w:rsidRPr="007F7493">
        <w:rPr>
          <w:rFonts w:cs="Calibri"/>
          <w:sz w:val="14"/>
        </w:rPr>
        <w:t xml:space="preserve"> Thus, some select group may have craft skills that command greater wages than the bulk of the rank and file; and </w:t>
      </w:r>
      <w:r w:rsidRPr="007F7493">
        <w:rPr>
          <w:rFonts w:cs="Calibri"/>
          <w:u w:val="single"/>
        </w:rPr>
        <w:t>older workers are much more interested in funding pension plans than preserving jobs for younger workers.</w:t>
      </w:r>
      <w:r w:rsidRPr="007F7493">
        <w:rPr>
          <w:rFonts w:cs="Calibri"/>
          <w:sz w:val="14"/>
        </w:rPr>
        <w:t xml:space="preserve"> Union leaders therefore must engineer delicate internal transfers within their ranks to keep their winning coalition alive, so that the cartel-arrangement (like OPEC) that ensues operates like an inefficient monopolist, with still greater social losses.</w:t>
      </w:r>
    </w:p>
    <w:p w14:paraId="20FE60BA" w14:textId="77777777" w:rsidR="002D4FDC" w:rsidRPr="007F7493" w:rsidRDefault="002D4FDC" w:rsidP="002D4FDC">
      <w:pPr>
        <w:rPr>
          <w:rFonts w:cs="Calibri"/>
          <w:sz w:val="14"/>
        </w:rPr>
      </w:pPr>
      <w:r w:rsidRPr="007F7493">
        <w:rPr>
          <w:rFonts w:cs="Calibri"/>
          <w:sz w:val="14"/>
        </w:rPr>
        <w:t xml:space="preserve">What then is a possible justification for these social losses? One older rationale that seems to be making something of a comeback today is that the unions are needed to supply countervailing power to the superior economic strength of management in all labor negotiations. But the point is misguided in all particulars. First, </w:t>
      </w:r>
      <w:r w:rsidRPr="007F7493">
        <w:rPr>
          <w:rFonts w:cs="Calibri"/>
          <w:highlight w:val="cyan"/>
          <w:u w:val="single"/>
        </w:rPr>
        <w:t>many firms</w:t>
      </w:r>
      <w:r w:rsidRPr="007F7493">
        <w:rPr>
          <w:rFonts w:cs="Calibri"/>
          <w:u w:val="single"/>
        </w:rPr>
        <w:t xml:space="preserve">, even very large ones, </w:t>
      </w:r>
      <w:r w:rsidRPr="007F7493">
        <w:rPr>
          <w:rFonts w:cs="Calibri"/>
          <w:b/>
          <w:bCs/>
          <w:highlight w:val="cyan"/>
          <w:u w:val="single"/>
        </w:rPr>
        <w:t>operate in competitive markets</w:t>
      </w:r>
      <w:r w:rsidRPr="007F7493">
        <w:rPr>
          <w:rFonts w:cs="Calibri"/>
          <w:u w:val="single"/>
        </w:rPr>
        <w:t xml:space="preserve">, and thus there is no monopoly power to combat. The union thus injects an element of monopoly into an </w:t>
      </w:r>
      <w:r w:rsidRPr="007F7493">
        <w:rPr>
          <w:rFonts w:cs="Calibri"/>
          <w:b/>
          <w:bCs/>
          <w:u w:val="single"/>
        </w:rPr>
        <w:t>otherwise competitive market</w:t>
      </w:r>
      <w:r w:rsidRPr="007F7493">
        <w:rPr>
          <w:rFonts w:cs="Calibri"/>
          <w:u w:val="single"/>
        </w:rPr>
        <w:t>.</w:t>
      </w:r>
      <w:r w:rsidRPr="007F7493">
        <w:rPr>
          <w:rFonts w:cs="Calibri"/>
          <w:sz w:val="14"/>
        </w:rPr>
        <w:t xml:space="preserve"> Such a union might in certain particular cases—mining is the obvious example—be able to extract site-specific Ricardian rents—which are easiest to do because no mine has a credible alternative use. But that </w:t>
      </w:r>
      <w:r w:rsidRPr="007F7493">
        <w:rPr>
          <w:rFonts w:cs="Calibri"/>
          <w:highlight w:val="cyan"/>
          <w:u w:val="single"/>
        </w:rPr>
        <w:t xml:space="preserve">fight over rents only </w:t>
      </w:r>
      <w:r w:rsidRPr="007F7493">
        <w:rPr>
          <w:rFonts w:cs="Calibri"/>
          <w:b/>
          <w:bCs/>
          <w:highlight w:val="cyan"/>
          <w:u w:val="single"/>
        </w:rPr>
        <w:t>diminishes social welfare</w:t>
      </w:r>
      <w:r w:rsidRPr="007F7493">
        <w:rPr>
          <w:rFonts w:cs="Calibri"/>
          <w:sz w:val="14"/>
        </w:rPr>
        <w:t xml:space="preserve">, which is why a contract with workers that prevents them from seeking to gain those rents—the “yellow dog contract” so-called—makes perfectly good economic sense. Second, </w:t>
      </w:r>
      <w:r w:rsidRPr="007F7493">
        <w:rPr>
          <w:rFonts w:cs="Calibri"/>
          <w:u w:val="single"/>
        </w:rPr>
        <w:t xml:space="preserve">even where the management side has some monopoly power, the creation of a counter-monopoly force </w:t>
      </w:r>
      <w:r w:rsidRPr="007F7493">
        <w:rPr>
          <w:rFonts w:cs="Calibri"/>
          <w:b/>
          <w:bCs/>
          <w:u w:val="single"/>
        </w:rPr>
        <w:t>increases bargaining costs</w:t>
      </w:r>
      <w:r w:rsidRPr="007F7493">
        <w:rPr>
          <w:rFonts w:cs="Calibri"/>
          <w:sz w:val="14"/>
        </w:rPr>
        <w:t>, as well as the risk of strike or lock-out, closure or movement out of the jurisdiction, in the competition for rents, which in turn reduces social welfare.</w:t>
      </w:r>
    </w:p>
    <w:p w14:paraId="59D187A6" w14:textId="77777777" w:rsidR="002D4FDC" w:rsidRPr="007F7493" w:rsidRDefault="002D4FDC" w:rsidP="002D4FDC">
      <w:pPr>
        <w:rPr>
          <w:rFonts w:cs="Calibri"/>
          <w:sz w:val="14"/>
        </w:rPr>
      </w:pPr>
      <w:r w:rsidRPr="007F7493">
        <w:rPr>
          <w:rFonts w:cs="Calibri"/>
          <w:sz w:val="14"/>
        </w:rPr>
        <w:t xml:space="preserve">It is precisely their need to have a reliable source of monopoly profits that make union political activities even more dangerous. </w:t>
      </w:r>
      <w:r w:rsidRPr="007F7493">
        <w:rPr>
          <w:rFonts w:cs="Calibri"/>
          <w:highlight w:val="cyan"/>
          <w:u w:val="single"/>
        </w:rPr>
        <w:t>Union power</w:t>
      </w:r>
      <w:r w:rsidRPr="007F7493">
        <w:rPr>
          <w:rFonts w:cs="Calibri"/>
          <w:u w:val="single"/>
        </w:rPr>
        <w:t xml:space="preserve"> critically </w:t>
      </w:r>
      <w:r w:rsidRPr="007F7493">
        <w:rPr>
          <w:rFonts w:cs="Calibri"/>
          <w:highlight w:val="cyan"/>
          <w:u w:val="single"/>
        </w:rPr>
        <w:t>depends on</w:t>
      </w:r>
      <w:r w:rsidRPr="007F7493">
        <w:rPr>
          <w:rFonts w:cs="Calibri"/>
          <w:u w:val="single"/>
        </w:rPr>
        <w:t xml:space="preserve"> the erection</w:t>
      </w:r>
      <w:r w:rsidRPr="007F7493">
        <w:rPr>
          <w:rFonts w:cs="Calibri"/>
          <w:sz w:val="14"/>
        </w:rPr>
        <w:t xml:space="preserve"> (usually with the cooperation of employers) </w:t>
      </w:r>
      <w:r w:rsidRPr="007F7493">
        <w:rPr>
          <w:rFonts w:cs="Calibri"/>
          <w:u w:val="single"/>
        </w:rPr>
        <w:t xml:space="preserve">of strong barriers to entry, often in the form of </w:t>
      </w:r>
      <w:r w:rsidRPr="007F7493">
        <w:rPr>
          <w:rFonts w:cs="Calibri"/>
          <w:b/>
          <w:bCs/>
          <w:highlight w:val="cyan"/>
          <w:u w:val="single"/>
        </w:rPr>
        <w:t>tariff protections</w:t>
      </w:r>
      <w:r w:rsidRPr="007F7493">
        <w:rPr>
          <w:rFonts w:cs="Calibri"/>
          <w:highlight w:val="cyan"/>
          <w:u w:val="single"/>
        </w:rPr>
        <w:t xml:space="preserve"> against international competition</w:t>
      </w:r>
      <w:r w:rsidRPr="007F7493">
        <w:rPr>
          <w:rFonts w:cs="Calibri"/>
          <w:sz w:val="14"/>
        </w:rPr>
        <w:t>, and land use restrictions against local competition. Hence, the flattening of international trade barriers, and the general increase in domestic competitiveness reduces the level of potential gains available from unionization, until (to the regret of unions everywhere) they fall below the administrative costs of keeping this union structure together. At this point, we should expect the decline in the union sector, which in the private sector has gone about 35 percent of the market in 1954 to around 6 percent today. That decline in membership is not a function of the change in basic labor law, which has remained roughly constant since the adoption in 1947 of the Taft-Hartley Act. It is a function of the simpler fact that unions do not make sense for their potential members.</w:t>
      </w:r>
    </w:p>
    <w:p w14:paraId="564DE177" w14:textId="77777777" w:rsidR="002D4FDC" w:rsidRPr="007F7493" w:rsidRDefault="002D4FDC" w:rsidP="002D4FDC">
      <w:pPr>
        <w:pStyle w:val="Heading3"/>
        <w:rPr>
          <w:rFonts w:cs="Calibri"/>
        </w:rPr>
      </w:pPr>
      <w:r w:rsidRPr="007F7493">
        <w:rPr>
          <w:rFonts w:cs="Calibri"/>
        </w:rPr>
        <w:t>ROL---1AC</w:t>
      </w:r>
    </w:p>
    <w:p w14:paraId="04CF7D3B" w14:textId="77777777" w:rsidR="002D4FDC" w:rsidRPr="007F7493" w:rsidRDefault="002D4FDC" w:rsidP="002D4FDC">
      <w:pPr>
        <w:pStyle w:val="Heading4"/>
        <w:rPr>
          <w:rFonts w:cs="Calibri"/>
        </w:rPr>
      </w:pPr>
      <w:r w:rsidRPr="007F7493">
        <w:rPr>
          <w:rFonts w:cs="Calibri"/>
        </w:rPr>
        <w:t xml:space="preserve">Advantage 2 is </w:t>
      </w:r>
      <w:r w:rsidRPr="007F7493">
        <w:rPr>
          <w:rFonts w:cs="Calibri"/>
          <w:u w:val="single"/>
        </w:rPr>
        <w:t>Rule of Law</w:t>
      </w:r>
      <w:r w:rsidRPr="007F7493">
        <w:rPr>
          <w:rFonts w:cs="Calibri"/>
        </w:rPr>
        <w:t>.</w:t>
      </w:r>
    </w:p>
    <w:p w14:paraId="27040299" w14:textId="77777777" w:rsidR="002D4FDC" w:rsidRPr="007F7493" w:rsidRDefault="002D4FDC" w:rsidP="002D4FDC">
      <w:pPr>
        <w:rPr>
          <w:rFonts w:cs="Calibri"/>
        </w:rPr>
      </w:pPr>
    </w:p>
    <w:p w14:paraId="5FE469F8" w14:textId="77777777" w:rsidR="002D4FDC" w:rsidRPr="007F7493" w:rsidRDefault="002D4FDC" w:rsidP="002D4FDC">
      <w:pPr>
        <w:pStyle w:val="Heading4"/>
        <w:rPr>
          <w:rFonts w:cs="Calibri"/>
        </w:rPr>
      </w:pPr>
      <w:r w:rsidRPr="007F7493">
        <w:rPr>
          <w:rFonts w:cs="Calibri"/>
        </w:rPr>
        <w:t xml:space="preserve">The </w:t>
      </w:r>
      <w:r w:rsidRPr="007F7493">
        <w:rPr>
          <w:rFonts w:cs="Calibri"/>
          <w:u w:val="single"/>
        </w:rPr>
        <w:t>union</w:t>
      </w:r>
      <w:r w:rsidRPr="007F7493">
        <w:rPr>
          <w:rFonts w:cs="Calibri"/>
        </w:rPr>
        <w:t xml:space="preserve"> antitrust exemption is </w:t>
      </w:r>
      <w:r w:rsidRPr="007F7493">
        <w:rPr>
          <w:rFonts w:cs="Calibri"/>
          <w:u w:val="single"/>
        </w:rPr>
        <w:t>pure hypocrisy</w:t>
      </w:r>
      <w:r w:rsidRPr="007F7493">
        <w:rPr>
          <w:rFonts w:cs="Calibri"/>
        </w:rPr>
        <w:t xml:space="preserve">---collapses the </w:t>
      </w:r>
      <w:r w:rsidRPr="007F7493">
        <w:rPr>
          <w:rFonts w:cs="Calibri"/>
          <w:u w:val="single"/>
        </w:rPr>
        <w:t>rule of law</w:t>
      </w:r>
      <w:r w:rsidRPr="007F7493">
        <w:rPr>
          <w:rFonts w:cs="Calibri"/>
        </w:rPr>
        <w:t xml:space="preserve">. </w:t>
      </w:r>
    </w:p>
    <w:p w14:paraId="58C22662" w14:textId="77777777" w:rsidR="002D4FDC" w:rsidRPr="007F7493" w:rsidRDefault="002D4FDC" w:rsidP="002D4FDC">
      <w:pPr>
        <w:rPr>
          <w:rFonts w:cs="Calibri"/>
        </w:rPr>
      </w:pPr>
      <w:r w:rsidRPr="007F7493">
        <w:rPr>
          <w:rFonts w:cs="Calibri"/>
        </w:rPr>
        <w:t xml:space="preserve">Kevin </w:t>
      </w:r>
      <w:r w:rsidRPr="007F7493">
        <w:rPr>
          <w:rStyle w:val="Style13ptBold"/>
          <w:rFonts w:cs="Calibri"/>
        </w:rPr>
        <w:t>Mooney 13</w:t>
      </w:r>
      <w:r w:rsidRPr="007F7493">
        <w:rPr>
          <w:rFonts w:cs="Calibri"/>
        </w:rPr>
        <w:t>. An investigative reporter with free market think tanks associated with the Franklin Center for Government and Public Integrity. “SPECIAL EXEMPTIONS: HOW UNIONS OPERATE ABOVE THE LAW” California Policy Center. 10-03-13. https://californiapolicycenter.org/special-exemptions-how-unions-operate-above-the-law/</w:t>
      </w:r>
    </w:p>
    <w:p w14:paraId="2B476EE5" w14:textId="77777777" w:rsidR="002D4FDC" w:rsidRPr="007F7493" w:rsidRDefault="002D4FDC" w:rsidP="002D4FDC">
      <w:pPr>
        <w:rPr>
          <w:rFonts w:cs="Calibri"/>
          <w:b/>
          <w:bCs/>
          <w:u w:val="single"/>
        </w:rPr>
      </w:pPr>
      <w:r w:rsidRPr="007F7493">
        <w:rPr>
          <w:rFonts w:cs="Calibri"/>
          <w:b/>
          <w:bCs/>
          <w:highlight w:val="cyan"/>
          <w:u w:val="single"/>
        </w:rPr>
        <w:t>Hypocrisy on antitrust</w:t>
      </w:r>
      <w:r w:rsidRPr="007F7493">
        <w:rPr>
          <w:rFonts w:cs="Calibri"/>
          <w:b/>
          <w:bCs/>
          <w:u w:val="single"/>
        </w:rPr>
        <w:t xml:space="preserve"> </w:t>
      </w:r>
    </w:p>
    <w:p w14:paraId="6E76133E" w14:textId="77777777" w:rsidR="002D4FDC" w:rsidRPr="007F7493" w:rsidRDefault="002D4FDC" w:rsidP="002D4FDC">
      <w:pPr>
        <w:rPr>
          <w:rFonts w:cs="Calibri"/>
          <w:sz w:val="14"/>
        </w:rPr>
      </w:pPr>
      <w:r w:rsidRPr="007F7493">
        <w:rPr>
          <w:rFonts w:cs="Calibri"/>
          <w:sz w:val="14"/>
        </w:rPr>
        <w:t xml:space="preserve">Some </w:t>
      </w:r>
      <w:r w:rsidRPr="007F7493">
        <w:rPr>
          <w:rFonts w:cs="Calibri"/>
          <w:highlight w:val="cyan"/>
          <w:u w:val="single"/>
        </w:rPr>
        <w:t>exemptions are critical to the</w:t>
      </w:r>
      <w:r w:rsidRPr="007F7493">
        <w:rPr>
          <w:rFonts w:cs="Calibri"/>
          <w:u w:val="single"/>
        </w:rPr>
        <w:t xml:space="preserve"> </w:t>
      </w:r>
      <w:r w:rsidRPr="007F7493">
        <w:rPr>
          <w:rFonts w:cs="Calibri"/>
          <w:b/>
          <w:bCs/>
          <w:u w:val="single"/>
        </w:rPr>
        <w:t xml:space="preserve">very </w:t>
      </w:r>
      <w:r w:rsidRPr="007F7493">
        <w:rPr>
          <w:rFonts w:cs="Calibri"/>
          <w:b/>
          <w:bCs/>
          <w:highlight w:val="cyan"/>
          <w:u w:val="single"/>
        </w:rPr>
        <w:t>existence</w:t>
      </w:r>
      <w:r w:rsidRPr="007F7493">
        <w:rPr>
          <w:rFonts w:cs="Calibri"/>
          <w:highlight w:val="cyan"/>
          <w:u w:val="single"/>
        </w:rPr>
        <w:t xml:space="preserve"> of labor unions.</w:t>
      </w:r>
      <w:r w:rsidRPr="007F7493">
        <w:rPr>
          <w:rFonts w:cs="Calibri"/>
          <w:u w:val="single"/>
        </w:rPr>
        <w:t xml:space="preserve"> One</w:t>
      </w:r>
      <w:r w:rsidRPr="007F7493">
        <w:rPr>
          <w:rFonts w:cs="Calibri"/>
          <w:sz w:val="14"/>
        </w:rPr>
        <w:t xml:space="preserve"> such exemption </w:t>
      </w:r>
      <w:r w:rsidRPr="007F7493">
        <w:rPr>
          <w:rFonts w:cs="Calibri"/>
          <w:u w:val="single"/>
        </w:rPr>
        <w:t>is from laws that are intended to ban monopolies.</w:t>
      </w:r>
      <w:r w:rsidRPr="007F7493">
        <w:rPr>
          <w:rFonts w:cs="Calibri"/>
          <w:sz w:val="14"/>
        </w:rPr>
        <w:t xml:space="preserve"> The Sherman Antitrust Act of 1890 states that “every contract, combination in the form of trust or otherwise, or conspiracy, in restraint of trade or commerce . . . is hereby declared to be illegal.”</w:t>
      </w:r>
    </w:p>
    <w:p w14:paraId="42CD1960" w14:textId="77777777" w:rsidR="002D4FDC" w:rsidRPr="007F7493" w:rsidRDefault="002D4FDC" w:rsidP="002D4FDC">
      <w:pPr>
        <w:rPr>
          <w:rFonts w:cs="Calibri"/>
          <w:sz w:val="14"/>
        </w:rPr>
      </w:pPr>
      <w:r w:rsidRPr="007F7493">
        <w:rPr>
          <w:rFonts w:cs="Calibri"/>
          <w:sz w:val="14"/>
        </w:rPr>
        <w:t xml:space="preserve">Yet </w:t>
      </w:r>
      <w:r w:rsidRPr="007F7493">
        <w:rPr>
          <w:rFonts w:cs="Calibri"/>
          <w:u w:val="single"/>
        </w:rPr>
        <w:t xml:space="preserve">the </w:t>
      </w:r>
      <w:r w:rsidRPr="007F7493">
        <w:rPr>
          <w:rFonts w:cs="Calibri"/>
          <w:highlight w:val="cyan"/>
          <w:u w:val="single"/>
        </w:rPr>
        <w:t>Clayton</w:t>
      </w:r>
      <w:r w:rsidRPr="007F7493">
        <w:rPr>
          <w:rFonts w:cs="Calibri"/>
          <w:u w:val="single"/>
        </w:rPr>
        <w:t xml:space="preserve"> Antitrust </w:t>
      </w:r>
      <w:r w:rsidRPr="007F7493">
        <w:rPr>
          <w:rFonts w:cs="Calibri"/>
          <w:highlight w:val="cyan"/>
          <w:u w:val="single"/>
        </w:rPr>
        <w:t>Act</w:t>
      </w:r>
      <w:r w:rsidRPr="007F7493">
        <w:rPr>
          <w:rFonts w:cs="Calibri"/>
          <w:u w:val="single"/>
        </w:rPr>
        <w:t xml:space="preserve"> in 1914 </w:t>
      </w:r>
      <w:r w:rsidRPr="007F7493">
        <w:rPr>
          <w:rFonts w:cs="Calibri"/>
          <w:b/>
          <w:bCs/>
          <w:highlight w:val="cyan"/>
          <w:u w:val="single"/>
        </w:rPr>
        <w:t>exempts unions from anti-monopoly laws</w:t>
      </w:r>
      <w:r w:rsidRPr="007F7493">
        <w:rPr>
          <w:rFonts w:cs="Calibri"/>
          <w:u w:val="single"/>
        </w:rPr>
        <w:t>.</w:t>
      </w:r>
      <w:r w:rsidRPr="007F7493">
        <w:rPr>
          <w:rFonts w:cs="Calibri"/>
          <w:sz w:val="14"/>
        </w:rPr>
        <w:t xml:space="preserve"> Labor bosses who forcibly drive out independent employee bargaining groups have had the ability to operate as monopolies with legal cover. The critical passage included in Section 6 of the Act declares that “the labor of a human being is not a commodity or article of commerce. Nothing in the antitrust laws shall be construed to forbid the existence and operation of labor ; nor shall such organizations, or the members thereof, be held or construed to be illegal combinations or conspiracies in restraint of trade, under the antitrust laws.”</w:t>
      </w:r>
    </w:p>
    <w:p w14:paraId="5153486C" w14:textId="77777777" w:rsidR="002D4FDC" w:rsidRPr="007F7493" w:rsidRDefault="002D4FDC" w:rsidP="002D4FDC">
      <w:pPr>
        <w:rPr>
          <w:rFonts w:cs="Calibri"/>
          <w:sz w:val="14"/>
        </w:rPr>
      </w:pPr>
      <w:r w:rsidRPr="007F7493">
        <w:rPr>
          <w:rFonts w:cs="Calibri"/>
          <w:u w:val="single"/>
        </w:rPr>
        <w:t xml:space="preserve">Subsequent pieces of legislation, including the </w:t>
      </w:r>
      <w:r w:rsidRPr="007F7493">
        <w:rPr>
          <w:rFonts w:cs="Calibri"/>
          <w:b/>
          <w:bCs/>
          <w:highlight w:val="cyan"/>
          <w:u w:val="single"/>
        </w:rPr>
        <w:t>Norris-LaGuardia Act</w:t>
      </w:r>
      <w:r w:rsidRPr="007F7493">
        <w:rPr>
          <w:rFonts w:cs="Calibri"/>
          <w:sz w:val="14"/>
        </w:rPr>
        <w:t xml:space="preserve"> (1932) and the National Labor Relations Act (1935), promote and </w:t>
      </w:r>
      <w:r w:rsidRPr="007F7493">
        <w:rPr>
          <w:rFonts w:cs="Calibri"/>
          <w:highlight w:val="cyan"/>
          <w:u w:val="single"/>
        </w:rPr>
        <w:t>protect unions</w:t>
      </w:r>
      <w:r w:rsidRPr="007F7493">
        <w:rPr>
          <w:rFonts w:cs="Calibri"/>
          <w:sz w:val="14"/>
        </w:rPr>
        <w:t xml:space="preserve"> as combinations of workers in restraint of trade. As noted by labor economist Charles Baird:</w:t>
      </w:r>
    </w:p>
    <w:p w14:paraId="030E3B31" w14:textId="77777777" w:rsidR="002D4FDC" w:rsidRPr="007F7493" w:rsidRDefault="002D4FDC" w:rsidP="002D4FDC">
      <w:pPr>
        <w:rPr>
          <w:rFonts w:cs="Calibri"/>
          <w:sz w:val="14"/>
        </w:rPr>
      </w:pPr>
      <w:r w:rsidRPr="007F7493">
        <w:rPr>
          <w:rFonts w:cs="Calibri"/>
          <w:sz w:val="14"/>
        </w:rPr>
        <w:t>“</w:t>
      </w:r>
      <w:r w:rsidRPr="007F7493">
        <w:rPr>
          <w:rFonts w:cs="Calibri"/>
          <w:highlight w:val="cyan"/>
          <w:u w:val="single"/>
        </w:rPr>
        <w:t>Antitrust law is</w:t>
      </w:r>
      <w:r w:rsidRPr="007F7493">
        <w:rPr>
          <w:rFonts w:cs="Calibri"/>
          <w:u w:val="single"/>
        </w:rPr>
        <w:t xml:space="preserve"> a particularly </w:t>
      </w:r>
      <w:r w:rsidRPr="007F7493">
        <w:rPr>
          <w:rFonts w:cs="Calibri"/>
          <w:b/>
          <w:bCs/>
          <w:highlight w:val="cyan"/>
          <w:u w:val="single"/>
        </w:rPr>
        <w:t>egregious example</w:t>
      </w:r>
      <w:r w:rsidRPr="007F7493">
        <w:rPr>
          <w:rFonts w:cs="Calibri"/>
          <w:highlight w:val="cyan"/>
          <w:u w:val="single"/>
        </w:rPr>
        <w:t xml:space="preserve"> of government hypocrisy </w:t>
      </w:r>
      <w:r w:rsidRPr="007F7493">
        <w:rPr>
          <w:rFonts w:cs="Calibri"/>
          <w:b/>
          <w:bCs/>
          <w:highlight w:val="cyan"/>
          <w:u w:val="single"/>
        </w:rPr>
        <w:t>because Congress has exempted unions.</w:t>
      </w:r>
      <w:r w:rsidRPr="007F7493">
        <w:rPr>
          <w:rFonts w:cs="Calibri"/>
          <w:u w:val="single"/>
        </w:rPr>
        <w:t xml:space="preserve"> That is how the U.S. Supreme Court interprets the Clayton Act (1914) and the Norris-LaGuardia Act (1932).</w:t>
      </w:r>
      <w:r w:rsidRPr="007F7493">
        <w:rPr>
          <w:rFonts w:cs="Calibri"/>
          <w:sz w:val="14"/>
        </w:rPr>
        <w:t xml:space="preserve"> Moreover, Congress has gone further with the National Labor Relations Act (NLRA) , which promotes and protects unions as combinations of workers in restraint of trade. </w:t>
      </w:r>
    </w:p>
    <w:p w14:paraId="5401861D" w14:textId="77777777" w:rsidR="002D4FDC" w:rsidRPr="007F7493" w:rsidRDefault="002D4FDC" w:rsidP="002D4FDC">
      <w:pPr>
        <w:rPr>
          <w:rFonts w:cs="Calibri"/>
          <w:sz w:val="14"/>
        </w:rPr>
      </w:pPr>
      <w:r w:rsidRPr="007F7493">
        <w:rPr>
          <w:rFonts w:cs="Calibri"/>
          <w:u w:val="single"/>
        </w:rPr>
        <w:t>Economists define a cartel as an agreement among sellers (or buyers) of a product or service to eliminate or restrict competition among its members.</w:t>
      </w:r>
      <w:r w:rsidRPr="007F7493">
        <w:rPr>
          <w:rFonts w:cs="Calibri"/>
          <w:sz w:val="14"/>
        </w:rPr>
        <w:t xml:space="preserve"> For example, if General Motors, DaimlerChrysler, and Ford attempt to fix prices and assign sales quotas, that organization would be a cartel and illegal under the Sherman Act. (Whether it should be is another story.)</w:t>
      </w:r>
    </w:p>
    <w:p w14:paraId="5982F308" w14:textId="77777777" w:rsidR="002D4FDC" w:rsidRPr="007F7493" w:rsidRDefault="002D4FDC" w:rsidP="002D4FDC">
      <w:pPr>
        <w:rPr>
          <w:rFonts w:cs="Calibri"/>
          <w:sz w:val="14"/>
          <w:szCs w:val="14"/>
        </w:rPr>
      </w:pPr>
      <w:r w:rsidRPr="007F7493">
        <w:rPr>
          <w:rFonts w:cs="Calibri"/>
          <w:sz w:val="14"/>
          <w:szCs w:val="14"/>
        </w:rPr>
        <w:t>Similarly, if the employees of General Motors, DaimlerChrysler, and Ford organize to fix wages (set a standard union rate) and set up job demarcations (specify who does what work) that organization would be a cartel. Using ordinary English, the worker cartel (union) would be a combination in restraint of trade, but it would not be illegal under the Sherman Act.</w:t>
      </w:r>
    </w:p>
    <w:p w14:paraId="0FB26B5A" w14:textId="77777777" w:rsidR="002D4FDC" w:rsidRPr="007F7493" w:rsidRDefault="002D4FDC" w:rsidP="002D4FDC">
      <w:pPr>
        <w:rPr>
          <w:rFonts w:cs="Calibri"/>
          <w:sz w:val="14"/>
        </w:rPr>
      </w:pPr>
      <w:r w:rsidRPr="007F7493">
        <w:rPr>
          <w:rFonts w:cs="Calibri"/>
          <w:u w:val="single"/>
        </w:rPr>
        <w:t xml:space="preserve">The </w:t>
      </w:r>
      <w:r w:rsidRPr="007F7493">
        <w:rPr>
          <w:rFonts w:cs="Calibri"/>
          <w:highlight w:val="cyan"/>
          <w:u w:val="single"/>
        </w:rPr>
        <w:t xml:space="preserve">Clayton and Norris-LaGuardia Acts give unions a </w:t>
      </w:r>
      <w:r w:rsidRPr="007F7493">
        <w:rPr>
          <w:rFonts w:cs="Calibri"/>
          <w:b/>
          <w:bCs/>
          <w:highlight w:val="cyan"/>
          <w:u w:val="single"/>
        </w:rPr>
        <w:t>statutory exemption</w:t>
      </w:r>
      <w:r w:rsidRPr="007F7493">
        <w:rPr>
          <w:rFonts w:cs="Calibri"/>
          <w:u w:val="single"/>
        </w:rPr>
        <w:t xml:space="preserve"> regarding specific “anticompetitive” activities</w:t>
      </w:r>
      <w:r w:rsidRPr="007F7493">
        <w:rPr>
          <w:rFonts w:cs="Calibri"/>
          <w:sz w:val="14"/>
        </w:rPr>
        <w:t>, including secondary boycotts, picketing, and strikes. Whenever unions undertake other activities that are not specifically exempted, but which are “anticompetitive,” they, too, are declared exempt simply because they must be in order to make the NLRA effective.”</w:t>
      </w:r>
    </w:p>
    <w:p w14:paraId="4ACD0F52" w14:textId="77777777" w:rsidR="002D4FDC" w:rsidRPr="007F7493" w:rsidRDefault="002D4FDC" w:rsidP="002D4FDC">
      <w:pPr>
        <w:rPr>
          <w:rFonts w:cs="Calibri"/>
          <w:sz w:val="12"/>
        </w:rPr>
      </w:pPr>
      <w:r w:rsidRPr="007F7493">
        <w:rPr>
          <w:rFonts w:cs="Calibri"/>
          <w:sz w:val="12"/>
        </w:rPr>
        <w:t>Baird added that “</w:t>
      </w:r>
      <w:r w:rsidRPr="007F7493">
        <w:rPr>
          <w:rFonts w:cs="Calibri"/>
          <w:b/>
          <w:bCs/>
          <w:u w:val="single"/>
        </w:rPr>
        <w:t xml:space="preserve">A </w:t>
      </w:r>
      <w:r w:rsidRPr="007F7493">
        <w:rPr>
          <w:rFonts w:cs="Calibri"/>
          <w:b/>
          <w:bCs/>
          <w:highlight w:val="cyan"/>
          <w:u w:val="single"/>
        </w:rPr>
        <w:t>basic principle of the rule of law</w:t>
      </w:r>
      <w:r w:rsidRPr="007F7493">
        <w:rPr>
          <w:rFonts w:cs="Calibri"/>
          <w:u w:val="single"/>
        </w:rPr>
        <w:t xml:space="preserve"> under the U.S. Constitution </w:t>
      </w:r>
      <w:r w:rsidRPr="007F7493">
        <w:rPr>
          <w:rFonts w:cs="Calibri"/>
          <w:highlight w:val="cyan"/>
          <w:u w:val="single"/>
        </w:rPr>
        <w:t xml:space="preserve">is </w:t>
      </w:r>
      <w:r w:rsidRPr="007F7493">
        <w:rPr>
          <w:rFonts w:cs="Calibri"/>
          <w:b/>
          <w:bCs/>
          <w:highlight w:val="cyan"/>
          <w:u w:val="single"/>
        </w:rPr>
        <w:t>equal treatment</w:t>
      </w:r>
      <w:r w:rsidRPr="007F7493">
        <w:rPr>
          <w:rFonts w:cs="Calibri"/>
          <w:u w:val="single"/>
        </w:rPr>
        <w:t xml:space="preserve"> under the law</w:t>
      </w:r>
      <w:r w:rsidRPr="007F7493">
        <w:rPr>
          <w:rFonts w:cs="Calibri"/>
          <w:sz w:val="12"/>
        </w:rPr>
        <w:t xml:space="preserve">. . . . </w:t>
      </w:r>
      <w:r w:rsidRPr="007F7493">
        <w:rPr>
          <w:rFonts w:cs="Calibri"/>
          <w:u w:val="single"/>
        </w:rPr>
        <w:t xml:space="preserve">There is not supposed to be one set of rules for some and a different, contradictory set of rules for others. But </w:t>
      </w:r>
      <w:r w:rsidRPr="007F7493">
        <w:rPr>
          <w:rFonts w:cs="Calibri"/>
          <w:highlight w:val="cyan"/>
          <w:u w:val="single"/>
        </w:rPr>
        <w:t xml:space="preserve">when it comes to antitrust, </w:t>
      </w:r>
      <w:r w:rsidRPr="007F7493">
        <w:rPr>
          <w:rFonts w:cs="Calibri"/>
          <w:b/>
          <w:bCs/>
          <w:highlight w:val="cyan"/>
          <w:u w:val="single"/>
        </w:rPr>
        <w:t>courts routinely ignore the rule of law</w:t>
      </w:r>
      <w:r w:rsidRPr="007F7493">
        <w:rPr>
          <w:rFonts w:cs="Calibri"/>
          <w:u w:val="single"/>
        </w:rPr>
        <w:t>. . . . Hypocrisy replaced the rule of law</w:t>
      </w:r>
      <w:r w:rsidRPr="007F7493">
        <w:rPr>
          <w:rFonts w:cs="Calibri"/>
          <w:sz w:val="12"/>
        </w:rPr>
        <w:t>.”</w:t>
      </w:r>
    </w:p>
    <w:p w14:paraId="37D19C66" w14:textId="77777777" w:rsidR="002D4FDC" w:rsidRPr="007F7493" w:rsidRDefault="002D4FDC" w:rsidP="002D4FDC">
      <w:pPr>
        <w:rPr>
          <w:rFonts w:cs="Calibri"/>
          <w:sz w:val="14"/>
          <w:szCs w:val="14"/>
        </w:rPr>
      </w:pPr>
      <w:r w:rsidRPr="007F7493">
        <w:rPr>
          <w:rFonts w:cs="Calibri"/>
          <w:sz w:val="14"/>
          <w:szCs w:val="14"/>
        </w:rPr>
        <w:t>Conclusion</w:t>
      </w:r>
    </w:p>
    <w:p w14:paraId="7F69C633" w14:textId="77777777" w:rsidR="002D4FDC" w:rsidRPr="007F7493" w:rsidRDefault="002D4FDC" w:rsidP="002D4FDC">
      <w:pPr>
        <w:rPr>
          <w:rFonts w:cs="Calibri"/>
          <w:u w:val="single"/>
        </w:rPr>
      </w:pPr>
      <w:r w:rsidRPr="007F7493">
        <w:rPr>
          <w:rFonts w:cs="Calibri"/>
          <w:sz w:val="14"/>
        </w:rPr>
        <w:t xml:space="preserve">These are just a few of the double-standards and legal advantages that make union bosses less accountable to the law. </w:t>
      </w:r>
      <w:r w:rsidRPr="007F7493">
        <w:rPr>
          <w:rFonts w:cs="Calibri"/>
          <w:highlight w:val="cyan"/>
          <w:u w:val="single"/>
        </w:rPr>
        <w:t xml:space="preserve">Unions’ status as “above the law” did not arise naturally, but as the </w:t>
      </w:r>
      <w:r w:rsidRPr="007F7493">
        <w:rPr>
          <w:rFonts w:cs="Calibri"/>
          <w:b/>
          <w:bCs/>
          <w:highlight w:val="cyan"/>
          <w:u w:val="single"/>
        </w:rPr>
        <w:t>result of unions’ political power</w:t>
      </w:r>
      <w:r w:rsidRPr="007F7493">
        <w:rPr>
          <w:rFonts w:cs="Calibri"/>
          <w:u w:val="single"/>
        </w:rPr>
        <w:t>.</w:t>
      </w:r>
      <w:r w:rsidRPr="007F7493">
        <w:rPr>
          <w:rFonts w:cs="Calibri"/>
          <w:sz w:val="14"/>
        </w:rPr>
        <w:t xml:space="preserve"> They are the result of deliberate public policy decisions—decisions that could be reversed. Rank-and-file </w:t>
      </w:r>
      <w:r w:rsidRPr="007F7493">
        <w:rPr>
          <w:rFonts w:cs="Calibri"/>
          <w:highlight w:val="cyan"/>
          <w:u w:val="single"/>
        </w:rPr>
        <w:t>union workers</w:t>
      </w:r>
      <w:r w:rsidRPr="007F7493">
        <w:rPr>
          <w:rFonts w:cs="Calibri"/>
          <w:sz w:val="14"/>
        </w:rPr>
        <w:t xml:space="preserve">, especially those </w:t>
      </w:r>
      <w:r w:rsidRPr="007F7493">
        <w:rPr>
          <w:rFonts w:cs="Calibri"/>
          <w:b/>
          <w:bCs/>
          <w:highlight w:val="cyan"/>
          <w:u w:val="single"/>
        </w:rPr>
        <w:t>in the private sector</w:t>
      </w:r>
      <w:r w:rsidRPr="007F7493">
        <w:rPr>
          <w:rFonts w:cs="Calibri"/>
          <w:highlight w:val="cyan"/>
          <w:u w:val="single"/>
        </w:rPr>
        <w:t xml:space="preserve">, have a significant stake in </w:t>
      </w:r>
      <w:r w:rsidRPr="007F7493">
        <w:rPr>
          <w:rFonts w:cs="Calibri"/>
          <w:u w:val="single"/>
        </w:rPr>
        <w:t xml:space="preserve">reforming </w:t>
      </w:r>
      <w:r w:rsidRPr="007F7493">
        <w:rPr>
          <w:rFonts w:cs="Calibri"/>
          <w:highlight w:val="cyan"/>
          <w:u w:val="single"/>
        </w:rPr>
        <w:t>labor laws</w:t>
      </w:r>
      <w:r w:rsidRPr="007F7493">
        <w:rPr>
          <w:rFonts w:cs="Calibri"/>
          <w:u w:val="single"/>
        </w:rPr>
        <w:t xml:space="preserve"> that now benefit a privileged few at the expense of those they claim to represent.</w:t>
      </w:r>
    </w:p>
    <w:p w14:paraId="17E587DE" w14:textId="77777777" w:rsidR="002D4FDC" w:rsidRPr="007F7493" w:rsidRDefault="002D4FDC" w:rsidP="002D4FDC">
      <w:pPr>
        <w:pStyle w:val="Heading4"/>
        <w:rPr>
          <w:rFonts w:cs="Calibri"/>
        </w:rPr>
      </w:pPr>
      <w:r w:rsidRPr="007F7493">
        <w:rPr>
          <w:rFonts w:cs="Calibri"/>
        </w:rPr>
        <w:t xml:space="preserve">The </w:t>
      </w:r>
      <w:r w:rsidRPr="007F7493">
        <w:rPr>
          <w:rFonts w:cs="Calibri"/>
          <w:u w:val="single"/>
        </w:rPr>
        <w:t>exemption</w:t>
      </w:r>
      <w:r w:rsidRPr="007F7493">
        <w:rPr>
          <w:rFonts w:cs="Calibri"/>
        </w:rPr>
        <w:t xml:space="preserve"> ignores essential </w:t>
      </w:r>
      <w:r w:rsidRPr="007F7493">
        <w:rPr>
          <w:rFonts w:cs="Calibri"/>
          <w:u w:val="single"/>
        </w:rPr>
        <w:t>Constitutional principles</w:t>
      </w:r>
      <w:r w:rsidRPr="007F7493">
        <w:rPr>
          <w:rFonts w:cs="Calibri"/>
        </w:rPr>
        <w:t xml:space="preserve">. </w:t>
      </w:r>
    </w:p>
    <w:p w14:paraId="5B9A1482" w14:textId="77777777" w:rsidR="002D4FDC" w:rsidRPr="007F7493" w:rsidRDefault="002D4FDC" w:rsidP="002D4FDC">
      <w:pPr>
        <w:rPr>
          <w:rFonts w:cs="Calibri"/>
        </w:rPr>
      </w:pPr>
      <w:r w:rsidRPr="007F7493">
        <w:rPr>
          <w:rFonts w:cs="Calibri"/>
        </w:rPr>
        <w:t xml:space="preserve">Charles W. </w:t>
      </w:r>
      <w:r w:rsidRPr="007F7493">
        <w:rPr>
          <w:rStyle w:val="Style13ptBold"/>
          <w:rFonts w:cs="Calibri"/>
        </w:rPr>
        <w:t>Baird 00</w:t>
      </w:r>
      <w:r w:rsidRPr="007F7493">
        <w:rPr>
          <w:rFonts w:cs="Calibri"/>
        </w:rPr>
        <w:t xml:space="preserve">. Professor of economics emeritus at California State University at East Bay. He specializes in the law and economics of labor relations, a subject on which he has published several articles in refereed journals and numerous shorter pieces with FEE. He received his Ph.D. from the University of California, Berkeley in 1968. “Unions and Antitrust: Governmental Hypocrisy” Foundation for Economic Education. 02-01-2000. </w:t>
      </w:r>
      <w:hyperlink r:id="rId16" w:history="1">
        <w:r w:rsidRPr="007F7493">
          <w:rPr>
            <w:rStyle w:val="Hyperlink"/>
            <w:rFonts w:cs="Calibri"/>
          </w:rPr>
          <w:t>https://fee.org/articles/unions-and-antitrust-governmental-hypocrisy/</w:t>
        </w:r>
      </w:hyperlink>
    </w:p>
    <w:p w14:paraId="4111964B" w14:textId="77777777" w:rsidR="002D4FDC" w:rsidRPr="007F7493" w:rsidRDefault="002D4FDC" w:rsidP="002D4FDC">
      <w:pPr>
        <w:rPr>
          <w:rFonts w:cs="Calibri"/>
          <w:sz w:val="14"/>
        </w:rPr>
      </w:pPr>
      <w:r w:rsidRPr="007F7493">
        <w:rPr>
          <w:rFonts w:cs="Calibri"/>
          <w:sz w:val="14"/>
        </w:rPr>
        <w:t xml:space="preserve">However, </w:t>
      </w:r>
      <w:r w:rsidRPr="007F7493">
        <w:rPr>
          <w:rFonts w:cs="Calibri"/>
          <w:u w:val="single"/>
        </w:rPr>
        <w:t xml:space="preserve">on top of its other failings, </w:t>
      </w:r>
      <w:r w:rsidRPr="007F7493">
        <w:rPr>
          <w:rFonts w:cs="Calibri"/>
          <w:highlight w:val="cyan"/>
          <w:u w:val="single"/>
        </w:rPr>
        <w:t>antitrust</w:t>
      </w:r>
      <w:r w:rsidRPr="007F7493">
        <w:rPr>
          <w:rFonts w:cs="Calibri"/>
          <w:u w:val="single"/>
        </w:rPr>
        <w:t xml:space="preserve"> law </w:t>
      </w:r>
      <w:r w:rsidRPr="007F7493">
        <w:rPr>
          <w:rFonts w:cs="Calibri"/>
          <w:highlight w:val="cyan"/>
          <w:u w:val="single"/>
        </w:rPr>
        <w:t xml:space="preserve">is a particularly </w:t>
      </w:r>
      <w:r w:rsidRPr="007F7493">
        <w:rPr>
          <w:rFonts w:cs="Calibri"/>
          <w:b/>
          <w:bCs/>
          <w:highlight w:val="cyan"/>
          <w:u w:val="single"/>
        </w:rPr>
        <w:t>egregious example</w:t>
      </w:r>
      <w:r w:rsidRPr="007F7493">
        <w:rPr>
          <w:rFonts w:cs="Calibri"/>
          <w:highlight w:val="cyan"/>
          <w:u w:val="single"/>
        </w:rPr>
        <w:t xml:space="preserve"> of government hypocrisy because </w:t>
      </w:r>
      <w:r w:rsidRPr="007F7493">
        <w:rPr>
          <w:rFonts w:cs="Calibri"/>
          <w:b/>
          <w:bCs/>
          <w:highlight w:val="cyan"/>
          <w:u w:val="single"/>
        </w:rPr>
        <w:t>Congress has exempted unions</w:t>
      </w:r>
      <w:r w:rsidRPr="007F7493">
        <w:rPr>
          <w:rFonts w:cs="Calibri"/>
          <w:u w:val="single"/>
        </w:rPr>
        <w:t>.</w:t>
      </w:r>
      <w:r w:rsidRPr="007F7493">
        <w:rPr>
          <w:rFonts w:cs="Calibri"/>
          <w:sz w:val="14"/>
        </w:rPr>
        <w:t xml:space="preserve"> That is how the U.S. Supreme Court interprets the Clayton Act (1914) and the Norris-LaGuardia Act (1932). Moreover, Congress has gone further with the National Labor Relations Act (NLRA), which promotes and protects unions as combinations of workers in restraint of trade.</w:t>
      </w:r>
    </w:p>
    <w:p w14:paraId="5ABF97A2" w14:textId="77777777" w:rsidR="002D4FDC" w:rsidRPr="007F7493" w:rsidRDefault="002D4FDC" w:rsidP="002D4FDC">
      <w:pPr>
        <w:rPr>
          <w:rFonts w:cs="Calibri"/>
          <w:sz w:val="14"/>
        </w:rPr>
      </w:pPr>
      <w:r w:rsidRPr="007F7493">
        <w:rPr>
          <w:rFonts w:cs="Calibri"/>
          <w:highlight w:val="cyan"/>
          <w:u w:val="single"/>
        </w:rPr>
        <w:t>Economists define a cartel as an agreement</w:t>
      </w:r>
      <w:r w:rsidRPr="007F7493">
        <w:rPr>
          <w:rFonts w:cs="Calibri"/>
          <w:u w:val="single"/>
        </w:rPr>
        <w:t xml:space="preserve"> among sellers (or buyers) of a product or service </w:t>
      </w:r>
      <w:r w:rsidRPr="007F7493">
        <w:rPr>
          <w:rFonts w:cs="Calibri"/>
          <w:highlight w:val="cyan"/>
          <w:u w:val="single"/>
        </w:rPr>
        <w:t>to</w:t>
      </w:r>
      <w:r w:rsidRPr="007F7493">
        <w:rPr>
          <w:rFonts w:cs="Calibri"/>
          <w:u w:val="single"/>
        </w:rPr>
        <w:t xml:space="preserve"> </w:t>
      </w:r>
      <w:r w:rsidRPr="007F7493">
        <w:rPr>
          <w:rFonts w:cs="Calibri"/>
          <w:b/>
          <w:bCs/>
          <w:u w:val="single"/>
        </w:rPr>
        <w:t xml:space="preserve">eliminate or </w:t>
      </w:r>
      <w:r w:rsidRPr="007F7493">
        <w:rPr>
          <w:rFonts w:cs="Calibri"/>
          <w:b/>
          <w:bCs/>
          <w:highlight w:val="cyan"/>
          <w:u w:val="single"/>
        </w:rPr>
        <w:t>restrict competition</w:t>
      </w:r>
      <w:r w:rsidRPr="007F7493">
        <w:rPr>
          <w:rFonts w:cs="Calibri"/>
          <w:b/>
          <w:bCs/>
          <w:u w:val="single"/>
        </w:rPr>
        <w:t xml:space="preserve"> among its members</w:t>
      </w:r>
      <w:r w:rsidRPr="007F7493">
        <w:rPr>
          <w:rFonts w:cs="Calibri"/>
          <w:u w:val="single"/>
        </w:rPr>
        <w:t>. For example, if General Motors, DaimlerChrysler, and Ford attempt to fix prices and assign sales quotas, that organization would be a cartel and illegal under the Sherman Act</w:t>
      </w:r>
      <w:r w:rsidRPr="007F7493">
        <w:rPr>
          <w:rFonts w:cs="Calibri"/>
          <w:sz w:val="14"/>
        </w:rPr>
        <w:t>. (Whether it should be is another story.)</w:t>
      </w:r>
    </w:p>
    <w:p w14:paraId="0328FA45" w14:textId="77777777" w:rsidR="002D4FDC" w:rsidRPr="007F7493" w:rsidRDefault="002D4FDC" w:rsidP="002D4FDC">
      <w:pPr>
        <w:rPr>
          <w:rFonts w:cs="Calibri"/>
          <w:sz w:val="14"/>
          <w:szCs w:val="14"/>
        </w:rPr>
      </w:pPr>
      <w:r w:rsidRPr="007F7493">
        <w:rPr>
          <w:rFonts w:cs="Calibri"/>
          <w:sz w:val="14"/>
          <w:szCs w:val="14"/>
        </w:rPr>
        <w:t>Similarly, if the employees of General Motors, DaimlerChrysler, and Ford organize to fix wages (set a standard union rate) and set up job demarcations (specify who does what work) that organization would be a cartel. Using ordinary English, the worker cartel (union) would be a combination in restraint of trade, but it would not be illegal under the Sherman Act.</w:t>
      </w:r>
    </w:p>
    <w:p w14:paraId="5615E96E" w14:textId="77777777" w:rsidR="002D4FDC" w:rsidRPr="007F7493" w:rsidRDefault="002D4FDC" w:rsidP="002D4FDC">
      <w:pPr>
        <w:rPr>
          <w:rFonts w:cs="Calibri"/>
          <w:sz w:val="14"/>
        </w:rPr>
      </w:pPr>
      <w:r w:rsidRPr="007F7493">
        <w:rPr>
          <w:rFonts w:cs="Calibri"/>
          <w:u w:val="single"/>
        </w:rPr>
        <w:t>The Clayton and Norris-LaGuardia Acts give unions a statutory exemption regarding specific “anticompetitive” activities</w:t>
      </w:r>
      <w:r w:rsidRPr="007F7493">
        <w:rPr>
          <w:rFonts w:cs="Calibri"/>
          <w:sz w:val="14"/>
        </w:rPr>
        <w:t>, including secondary boycotts, picketing, and strikes. Whenever unions undertake other activities that are not specifically exempted, but which are “anticompetitive,” they, too, are declared exempt simply because they must be in order to make the NLRA effective.</w:t>
      </w:r>
    </w:p>
    <w:p w14:paraId="21A8FBEE" w14:textId="77777777" w:rsidR="002D4FDC" w:rsidRPr="007F7493" w:rsidRDefault="002D4FDC" w:rsidP="002D4FDC">
      <w:pPr>
        <w:rPr>
          <w:rFonts w:cs="Calibri"/>
          <w:sz w:val="14"/>
        </w:rPr>
      </w:pPr>
      <w:r w:rsidRPr="007F7493">
        <w:rPr>
          <w:rFonts w:cs="Calibri"/>
          <w:sz w:val="14"/>
        </w:rPr>
        <w:t xml:space="preserve">For example, in the Allen Bradley case (1945) </w:t>
      </w:r>
      <w:r w:rsidRPr="007F7493">
        <w:rPr>
          <w:rFonts w:cs="Calibri"/>
          <w:highlight w:val="cyan"/>
          <w:u w:val="single"/>
        </w:rPr>
        <w:t>the Court ruled</w:t>
      </w:r>
      <w:r w:rsidRPr="007F7493">
        <w:rPr>
          <w:rFonts w:cs="Calibri"/>
          <w:u w:val="single"/>
        </w:rPr>
        <w:t xml:space="preserve"> that </w:t>
      </w:r>
      <w:r w:rsidRPr="007F7493">
        <w:rPr>
          <w:rFonts w:cs="Calibri"/>
          <w:highlight w:val="cyan"/>
          <w:u w:val="single"/>
        </w:rPr>
        <w:t>collusion between unions and employers that restricts competition in labor markets is exempt</w:t>
      </w:r>
      <w:r w:rsidRPr="007F7493">
        <w:rPr>
          <w:rFonts w:cs="Calibri"/>
          <w:u w:val="single"/>
        </w:rPr>
        <w:t>, but collusion is not exempt when it restricts competition in other markets.</w:t>
      </w:r>
      <w:r w:rsidRPr="007F7493">
        <w:rPr>
          <w:rFonts w:cs="Calibri"/>
          <w:sz w:val="14"/>
        </w:rPr>
        <w:t xml:space="preserve"> Yet restrictions on competition in labor markets necessarily affect other markets. </w:t>
      </w:r>
      <w:r w:rsidRPr="007F7493">
        <w:rPr>
          <w:rFonts w:cs="Calibri"/>
          <w:u w:val="single"/>
        </w:rPr>
        <w:t xml:space="preserve">Every </w:t>
      </w:r>
      <w:r w:rsidRPr="007F7493">
        <w:rPr>
          <w:rFonts w:cs="Calibri"/>
          <w:highlight w:val="cyan"/>
          <w:u w:val="single"/>
        </w:rPr>
        <w:t>collective bargaining</w:t>
      </w:r>
      <w:r w:rsidRPr="007F7493">
        <w:rPr>
          <w:rFonts w:cs="Calibri"/>
          <w:u w:val="single"/>
        </w:rPr>
        <w:t xml:space="preserve"> contract is the result of joint action of an employer and a union to </w:t>
      </w:r>
      <w:r w:rsidRPr="007F7493">
        <w:rPr>
          <w:rFonts w:cs="Calibri"/>
          <w:b/>
          <w:bCs/>
          <w:highlight w:val="cyan"/>
          <w:u w:val="single"/>
        </w:rPr>
        <w:t>fix wages and work rules</w:t>
      </w:r>
      <w:r w:rsidRPr="007F7493">
        <w:rPr>
          <w:rFonts w:cs="Calibri"/>
          <w:u w:val="single"/>
        </w:rPr>
        <w:t xml:space="preserve"> in a labor market, and </w:t>
      </w:r>
      <w:r w:rsidRPr="007F7493">
        <w:rPr>
          <w:rFonts w:cs="Calibri"/>
          <w:highlight w:val="cyan"/>
          <w:u w:val="single"/>
        </w:rPr>
        <w:t xml:space="preserve">this necessarily </w:t>
      </w:r>
      <w:r w:rsidRPr="007F7493">
        <w:rPr>
          <w:rFonts w:cs="Calibri"/>
          <w:b/>
          <w:bCs/>
          <w:highlight w:val="cyan"/>
          <w:u w:val="single"/>
        </w:rPr>
        <w:t>affects the prices and availability</w:t>
      </w:r>
      <w:r w:rsidRPr="007F7493">
        <w:rPr>
          <w:rFonts w:cs="Calibri"/>
          <w:highlight w:val="cyan"/>
          <w:u w:val="single"/>
        </w:rPr>
        <w:t xml:space="preserve"> of</w:t>
      </w:r>
      <w:r w:rsidRPr="007F7493">
        <w:rPr>
          <w:rFonts w:cs="Calibri"/>
          <w:u w:val="single"/>
        </w:rPr>
        <w:t xml:space="preserve"> the </w:t>
      </w:r>
      <w:r w:rsidRPr="007F7493">
        <w:rPr>
          <w:rFonts w:cs="Calibri"/>
          <w:highlight w:val="cyan"/>
          <w:u w:val="single"/>
        </w:rPr>
        <w:t>goods</w:t>
      </w:r>
      <w:r w:rsidRPr="007F7493">
        <w:rPr>
          <w:rFonts w:cs="Calibri"/>
          <w:u w:val="single"/>
        </w:rPr>
        <w:t xml:space="preserve"> and services produced by that labor.</w:t>
      </w:r>
      <w:r w:rsidRPr="007F7493">
        <w:rPr>
          <w:rFonts w:cs="Calibri"/>
          <w:sz w:val="14"/>
        </w:rPr>
        <w:t xml:space="preserve"> The Court had to make this spurious distinction to avoid contradicting the NLRA.</w:t>
      </w:r>
    </w:p>
    <w:p w14:paraId="6AD59135" w14:textId="77777777" w:rsidR="002D4FDC" w:rsidRPr="007F7493" w:rsidRDefault="002D4FDC" w:rsidP="002D4FDC">
      <w:pPr>
        <w:rPr>
          <w:rFonts w:cs="Calibri"/>
          <w:b/>
          <w:bCs/>
          <w:u w:val="single"/>
        </w:rPr>
      </w:pPr>
      <w:r w:rsidRPr="007F7493">
        <w:rPr>
          <w:rFonts w:cs="Calibri"/>
          <w:b/>
          <w:bCs/>
          <w:highlight w:val="cyan"/>
          <w:u w:val="single"/>
        </w:rPr>
        <w:t>Ignoring Constitutional Principle</w:t>
      </w:r>
    </w:p>
    <w:p w14:paraId="1E307D7D" w14:textId="77777777" w:rsidR="002D4FDC" w:rsidRPr="007F7493" w:rsidRDefault="002D4FDC" w:rsidP="002D4FDC">
      <w:pPr>
        <w:rPr>
          <w:rFonts w:cs="Calibri"/>
          <w:u w:val="single"/>
        </w:rPr>
      </w:pPr>
      <w:r w:rsidRPr="007F7493">
        <w:rPr>
          <w:rFonts w:cs="Calibri"/>
          <w:highlight w:val="cyan"/>
          <w:u w:val="single"/>
        </w:rPr>
        <w:t xml:space="preserve">A basic </w:t>
      </w:r>
      <w:r w:rsidRPr="007F7493">
        <w:rPr>
          <w:rFonts w:cs="Calibri"/>
          <w:b/>
          <w:bCs/>
          <w:highlight w:val="cyan"/>
          <w:u w:val="single"/>
        </w:rPr>
        <w:t>principle of the rule of law</w:t>
      </w:r>
      <w:r w:rsidRPr="007F7493">
        <w:rPr>
          <w:rFonts w:cs="Calibri"/>
          <w:u w:val="single"/>
        </w:rPr>
        <w:t xml:space="preserve"> under the U.S. Constitution </w:t>
      </w:r>
      <w:r w:rsidRPr="007F7493">
        <w:rPr>
          <w:rFonts w:cs="Calibri"/>
          <w:highlight w:val="cyan"/>
          <w:u w:val="single"/>
        </w:rPr>
        <w:t>is equal treatment</w:t>
      </w:r>
      <w:r w:rsidRPr="007F7493">
        <w:rPr>
          <w:rFonts w:cs="Calibri"/>
          <w:u w:val="single"/>
        </w:rPr>
        <w:t xml:space="preserve"> under the law. The statue of Justice</w:t>
      </w:r>
      <w:r w:rsidRPr="007F7493">
        <w:rPr>
          <w:rFonts w:cs="Calibri"/>
          <w:sz w:val="14"/>
        </w:rPr>
        <w:t xml:space="preserve"> wears a blindfold signifying that all courts, including the U.S. Supreme Court, </w:t>
      </w:r>
      <w:r w:rsidRPr="007F7493">
        <w:rPr>
          <w:rFonts w:cs="Calibri"/>
          <w:u w:val="single"/>
        </w:rPr>
        <w:t>should apply the same rules to all irrespective of their identities and circumstances.</w:t>
      </w:r>
      <w:r w:rsidRPr="007F7493">
        <w:rPr>
          <w:rFonts w:cs="Calibri"/>
          <w:sz w:val="14"/>
        </w:rPr>
        <w:t xml:space="preserve"> There is not supposed to be one set of rules for some and a different, contradictory set of rules for others. But </w:t>
      </w:r>
      <w:r w:rsidRPr="007F7493">
        <w:rPr>
          <w:rFonts w:cs="Calibri"/>
          <w:highlight w:val="cyan"/>
          <w:u w:val="single"/>
        </w:rPr>
        <w:t xml:space="preserve">when it comes to antitrust, courts </w:t>
      </w:r>
      <w:r w:rsidRPr="007F7493">
        <w:rPr>
          <w:rFonts w:cs="Calibri"/>
          <w:u w:val="single"/>
        </w:rPr>
        <w:t xml:space="preserve">routinely </w:t>
      </w:r>
      <w:r w:rsidRPr="007F7493">
        <w:rPr>
          <w:rFonts w:cs="Calibri"/>
          <w:b/>
          <w:bCs/>
          <w:highlight w:val="cyan"/>
          <w:u w:val="single"/>
        </w:rPr>
        <w:t>ignore the rule of law.</w:t>
      </w:r>
    </w:p>
    <w:p w14:paraId="454AF927" w14:textId="77777777" w:rsidR="002D4FDC" w:rsidRPr="007F7493" w:rsidRDefault="002D4FDC" w:rsidP="002D4FDC">
      <w:pPr>
        <w:rPr>
          <w:rFonts w:cs="Calibri"/>
          <w:b/>
          <w:bCs/>
          <w:u w:val="single"/>
        </w:rPr>
      </w:pPr>
      <w:r w:rsidRPr="007F7493">
        <w:rPr>
          <w:rFonts w:cs="Calibri"/>
          <w:sz w:val="14"/>
        </w:rPr>
        <w:t xml:space="preserve">Consider Hunt v. Crumboch (1945). A union used its closed-shop contracts (which when forced on employers are anticompetitive) with shippers to drive a trucking firm out of business simply because the union leaders didn’t like the owners. All the shippers with whom the target firm might have done business had agreements with the union that they would use only unionized truckers. The target was willing to unionize, but the union refused to accept any of the target’s employees into the union or to supply the target with any unionized drivers. Simply put, out of pure malice, the union drove the target firm out of business through its legally privileged combinations in restraint of trade. </w:t>
      </w:r>
      <w:r w:rsidRPr="007F7493">
        <w:rPr>
          <w:rFonts w:cs="Calibri"/>
          <w:u w:val="single"/>
        </w:rPr>
        <w:t xml:space="preserve">These </w:t>
      </w:r>
      <w:r w:rsidRPr="007F7493">
        <w:rPr>
          <w:rFonts w:cs="Calibri"/>
          <w:highlight w:val="cyan"/>
          <w:u w:val="single"/>
        </w:rPr>
        <w:t>activities were declared legitimate</w:t>
      </w:r>
      <w:r w:rsidRPr="007F7493">
        <w:rPr>
          <w:rFonts w:cs="Calibri"/>
          <w:u w:val="single"/>
        </w:rPr>
        <w:t xml:space="preserve"> because, and </w:t>
      </w:r>
      <w:r w:rsidRPr="007F7493">
        <w:rPr>
          <w:rFonts w:cs="Calibri"/>
          <w:highlight w:val="cyan"/>
          <w:u w:val="single"/>
        </w:rPr>
        <w:t xml:space="preserve">only because, they were </w:t>
      </w:r>
      <w:r w:rsidRPr="007F7493">
        <w:rPr>
          <w:rFonts w:cs="Calibri"/>
          <w:b/>
          <w:bCs/>
          <w:highlight w:val="cyan"/>
          <w:u w:val="single"/>
        </w:rPr>
        <w:t>carried out by a labor union</w:t>
      </w:r>
      <w:r w:rsidRPr="007F7493">
        <w:rPr>
          <w:rFonts w:cs="Calibri"/>
          <w:u w:val="single"/>
        </w:rPr>
        <w:t xml:space="preserve">. The Court conceded that “Had a group of petitioner’s business competitors conspired and combined to suppress petitioner’s business by refusing to sell goods and services to it, such a combination would have violated the Sherman Act.” </w:t>
      </w:r>
      <w:r w:rsidRPr="007F7493">
        <w:rPr>
          <w:rFonts w:cs="Calibri"/>
          <w:b/>
          <w:bCs/>
          <w:highlight w:val="cyan"/>
          <w:u w:val="single"/>
        </w:rPr>
        <w:t>Hypocrisy replaced the rule of law.</w:t>
      </w:r>
    </w:p>
    <w:p w14:paraId="684537B7" w14:textId="77777777" w:rsidR="002D4FDC" w:rsidRPr="007F7493" w:rsidRDefault="002D4FDC" w:rsidP="002D4FDC">
      <w:pPr>
        <w:pStyle w:val="Heading4"/>
        <w:rPr>
          <w:rFonts w:cs="Calibri"/>
        </w:rPr>
      </w:pPr>
      <w:r w:rsidRPr="007F7493">
        <w:rPr>
          <w:rFonts w:cs="Calibri"/>
        </w:rPr>
        <w:t xml:space="preserve">Antitrust rule of law is key to </w:t>
      </w:r>
      <w:r w:rsidRPr="007F7493">
        <w:rPr>
          <w:rFonts w:cs="Calibri"/>
          <w:u w:val="single"/>
        </w:rPr>
        <w:t>public trust</w:t>
      </w:r>
      <w:r w:rsidRPr="007F7493">
        <w:rPr>
          <w:rFonts w:cs="Calibri"/>
        </w:rPr>
        <w:t xml:space="preserve">. </w:t>
      </w:r>
    </w:p>
    <w:p w14:paraId="42774C8F" w14:textId="77777777" w:rsidR="002D4FDC" w:rsidRPr="007F7493" w:rsidRDefault="002D4FDC" w:rsidP="002D4FDC">
      <w:pPr>
        <w:rPr>
          <w:rFonts w:cs="Calibri"/>
        </w:rPr>
      </w:pPr>
      <w:r w:rsidRPr="007F7493">
        <w:rPr>
          <w:rFonts w:cs="Calibri"/>
        </w:rPr>
        <w:t xml:space="preserve">Merrick B. </w:t>
      </w:r>
      <w:r w:rsidRPr="007F7493">
        <w:rPr>
          <w:rStyle w:val="Style13ptBold"/>
          <w:rFonts w:cs="Calibri"/>
        </w:rPr>
        <w:t>Garland 21</w:t>
      </w:r>
      <w:r w:rsidRPr="007F7493">
        <w:rPr>
          <w:rFonts w:cs="Calibri"/>
        </w:rPr>
        <w:t>. US Attorney General. “Attorney General Merrick B. Garland Addresses the National Association of Attorneys General” Department of Justice. 12-07-21. https://www.justice.gov/opa/speech/attorney-general-merrick-b-garland-addresses-national-association-attorneys-general</w:t>
      </w:r>
    </w:p>
    <w:p w14:paraId="75C0E50F" w14:textId="77777777" w:rsidR="002D4FDC" w:rsidRPr="007F7493" w:rsidRDefault="002D4FDC" w:rsidP="002D4FDC">
      <w:pPr>
        <w:rPr>
          <w:rFonts w:cs="Calibri"/>
          <w:u w:val="single"/>
        </w:rPr>
      </w:pPr>
      <w:r w:rsidRPr="007F7493">
        <w:rPr>
          <w:rFonts w:cs="Calibri"/>
          <w:u w:val="single"/>
        </w:rPr>
        <w:t xml:space="preserve">No matter the industry and no matter the company, the </w:t>
      </w:r>
      <w:r w:rsidRPr="007F7493">
        <w:rPr>
          <w:rFonts w:cs="Calibri"/>
          <w:highlight w:val="cyan"/>
          <w:u w:val="single"/>
        </w:rPr>
        <w:t>Justice Department will</w:t>
      </w:r>
      <w:r w:rsidRPr="007F7493">
        <w:rPr>
          <w:rFonts w:cs="Calibri"/>
          <w:u w:val="single"/>
        </w:rPr>
        <w:t xml:space="preserve"> vigorously </w:t>
      </w:r>
      <w:r w:rsidRPr="007F7493">
        <w:rPr>
          <w:rFonts w:cs="Calibri"/>
          <w:highlight w:val="cyan"/>
          <w:u w:val="single"/>
        </w:rPr>
        <w:t>enforce</w:t>
      </w:r>
      <w:r w:rsidRPr="007F7493">
        <w:rPr>
          <w:rFonts w:cs="Calibri"/>
          <w:u w:val="single"/>
        </w:rPr>
        <w:t xml:space="preserve"> our </w:t>
      </w:r>
      <w:r w:rsidRPr="007F7493">
        <w:rPr>
          <w:rFonts w:cs="Calibri"/>
          <w:b/>
          <w:bCs/>
          <w:highlight w:val="cyan"/>
          <w:u w:val="single"/>
        </w:rPr>
        <w:t>antitrust laws</w:t>
      </w:r>
      <w:r w:rsidRPr="007F7493">
        <w:rPr>
          <w:rFonts w:cs="Calibri"/>
          <w:sz w:val="14"/>
        </w:rPr>
        <w:t xml:space="preserve">. We will aggressively protect consumers, safeguard competition and work </w:t>
      </w:r>
      <w:r w:rsidRPr="007F7493">
        <w:rPr>
          <w:rFonts w:cs="Calibri"/>
          <w:b/>
          <w:bCs/>
          <w:highlight w:val="cyan"/>
          <w:u w:val="single"/>
        </w:rPr>
        <w:t>to ensure economic fairness</w:t>
      </w:r>
      <w:r w:rsidRPr="007F7493">
        <w:rPr>
          <w:rFonts w:cs="Calibri"/>
          <w:u w:val="single"/>
        </w:rPr>
        <w:t xml:space="preserve"> and opportunity for all.</w:t>
      </w:r>
    </w:p>
    <w:p w14:paraId="04206BDC" w14:textId="77777777" w:rsidR="002D4FDC" w:rsidRPr="007F7493" w:rsidRDefault="002D4FDC" w:rsidP="002D4FDC">
      <w:pPr>
        <w:rPr>
          <w:rFonts w:cs="Calibri"/>
          <w:sz w:val="14"/>
          <w:szCs w:val="14"/>
        </w:rPr>
      </w:pPr>
      <w:r w:rsidRPr="007F7493">
        <w:rPr>
          <w:rFonts w:cs="Calibri"/>
          <w:sz w:val="14"/>
          <w:szCs w:val="14"/>
        </w:rPr>
        <w:t>I doubt that the founders of this association could have imagined that one day many of us would join together to sue a digital platform called “Google;” or that I would be participating in today’s meeting on a digital device; or even that the record in an antitrust case would ever make a pile higher than seven feet. But I am certain that they would be proud of our continued cooperation and partnership over the past century. I look forward to continuing that work together.</w:t>
      </w:r>
    </w:p>
    <w:p w14:paraId="6AD690B0" w14:textId="77777777" w:rsidR="002D4FDC" w:rsidRPr="007F7493" w:rsidRDefault="002D4FDC" w:rsidP="002D4FDC">
      <w:pPr>
        <w:rPr>
          <w:rFonts w:cs="Calibri"/>
          <w:sz w:val="14"/>
        </w:rPr>
      </w:pPr>
      <w:r w:rsidRPr="007F7493">
        <w:rPr>
          <w:rFonts w:cs="Calibri"/>
          <w:sz w:val="14"/>
        </w:rPr>
        <w:t xml:space="preserve">Since I was sworn in as Attorney General in March, </w:t>
      </w:r>
      <w:r w:rsidRPr="007F7493">
        <w:rPr>
          <w:rFonts w:cs="Calibri"/>
          <w:u w:val="single"/>
        </w:rPr>
        <w:t>I have set out</w:t>
      </w:r>
      <w:r w:rsidRPr="007F7493">
        <w:rPr>
          <w:rFonts w:cs="Calibri"/>
          <w:sz w:val="14"/>
        </w:rPr>
        <w:t xml:space="preserve"> three co-equal priorities that should guide the Justice Department’s work: </w:t>
      </w:r>
      <w:r w:rsidRPr="007F7493">
        <w:rPr>
          <w:rFonts w:cs="Calibri"/>
          <w:b/>
          <w:bCs/>
          <w:highlight w:val="cyan"/>
          <w:u w:val="single"/>
        </w:rPr>
        <w:t>upholding the rule of law</w:t>
      </w:r>
      <w:r w:rsidRPr="007F7493">
        <w:rPr>
          <w:rFonts w:cs="Calibri"/>
          <w:sz w:val="14"/>
        </w:rPr>
        <w:t>; protecting civil rights; and keeping our country safe.</w:t>
      </w:r>
    </w:p>
    <w:p w14:paraId="4479B1DD" w14:textId="77777777" w:rsidR="002D4FDC" w:rsidRPr="007F7493" w:rsidRDefault="002D4FDC" w:rsidP="002D4FDC">
      <w:pPr>
        <w:rPr>
          <w:rFonts w:cs="Calibri"/>
          <w:sz w:val="14"/>
        </w:rPr>
      </w:pPr>
      <w:r w:rsidRPr="007F7493">
        <w:rPr>
          <w:rFonts w:cs="Calibri"/>
          <w:u w:val="single"/>
        </w:rPr>
        <w:t>We work to uphold the rule of law by adhering to the norms</w:t>
      </w:r>
      <w:r w:rsidRPr="007F7493">
        <w:rPr>
          <w:rFonts w:cs="Calibri"/>
          <w:sz w:val="14"/>
        </w:rPr>
        <w:t xml:space="preserve"> that have been a part of the DNA of the Justice Department since Edward Levi’s tenure as the first post-Watergate Attorney General.</w:t>
      </w:r>
    </w:p>
    <w:p w14:paraId="0BA943EE" w14:textId="77777777" w:rsidR="002D4FDC" w:rsidRPr="007F7493" w:rsidRDefault="002D4FDC" w:rsidP="002D4FDC">
      <w:pPr>
        <w:rPr>
          <w:rFonts w:cs="Calibri"/>
          <w:u w:val="single"/>
        </w:rPr>
      </w:pPr>
      <w:r w:rsidRPr="007F7493">
        <w:rPr>
          <w:rFonts w:cs="Calibri"/>
          <w:sz w:val="14"/>
        </w:rPr>
        <w:t xml:space="preserve">Those norms include the principled exercise of discretion. They </w:t>
      </w:r>
      <w:r w:rsidRPr="007F7493">
        <w:rPr>
          <w:rFonts w:cs="Calibri"/>
          <w:b/>
          <w:bCs/>
          <w:highlight w:val="cyan"/>
          <w:u w:val="single"/>
        </w:rPr>
        <w:t>include independence from improper influence</w:t>
      </w:r>
      <w:r w:rsidRPr="007F7493">
        <w:rPr>
          <w:rFonts w:cs="Calibri"/>
          <w:u w:val="single"/>
        </w:rPr>
        <w:t xml:space="preserve"> – we must follow the facts and the law, and that is all.</w:t>
      </w:r>
    </w:p>
    <w:p w14:paraId="779FB05D" w14:textId="77777777" w:rsidR="002D4FDC" w:rsidRPr="007F7493" w:rsidRDefault="002D4FDC" w:rsidP="002D4FDC">
      <w:pPr>
        <w:rPr>
          <w:rFonts w:cs="Calibri"/>
          <w:sz w:val="14"/>
          <w:szCs w:val="14"/>
        </w:rPr>
      </w:pPr>
      <w:r w:rsidRPr="007F7493">
        <w:rPr>
          <w:rFonts w:cs="Calibri"/>
          <w:sz w:val="14"/>
          <w:szCs w:val="14"/>
        </w:rPr>
        <w:t>And they include treating like cases alike. There cannot be one rule for friends and another for foes; one rule for the powerful and another for the powerless; one rule for the rich and another for the poor; or different rules, depending upon one's race or ethnicity.</w:t>
      </w:r>
    </w:p>
    <w:p w14:paraId="443DD4C0" w14:textId="77777777" w:rsidR="002D4FDC" w:rsidRPr="007F7493" w:rsidRDefault="002D4FDC" w:rsidP="002D4FDC">
      <w:pPr>
        <w:rPr>
          <w:rFonts w:cs="Calibri"/>
          <w:b/>
          <w:bCs/>
          <w:u w:val="single"/>
        </w:rPr>
      </w:pPr>
      <w:r w:rsidRPr="007F7493">
        <w:rPr>
          <w:rFonts w:cs="Calibri"/>
          <w:u w:val="single"/>
        </w:rPr>
        <w:t xml:space="preserve">Adhering to those norms and </w:t>
      </w:r>
      <w:r w:rsidRPr="007F7493">
        <w:rPr>
          <w:rFonts w:cs="Calibri"/>
          <w:b/>
          <w:bCs/>
          <w:highlight w:val="cyan"/>
          <w:u w:val="single"/>
        </w:rPr>
        <w:t>upholding</w:t>
      </w:r>
      <w:r w:rsidRPr="007F7493">
        <w:rPr>
          <w:rFonts w:cs="Calibri"/>
          <w:b/>
          <w:bCs/>
          <w:u w:val="single"/>
        </w:rPr>
        <w:t xml:space="preserve"> the </w:t>
      </w:r>
      <w:r w:rsidRPr="007F7493">
        <w:rPr>
          <w:rFonts w:cs="Calibri"/>
          <w:b/>
          <w:bCs/>
          <w:highlight w:val="cyan"/>
          <w:u w:val="single"/>
        </w:rPr>
        <w:t xml:space="preserve">rule of law is how we safeguard </w:t>
      </w:r>
      <w:r w:rsidRPr="007F7493">
        <w:rPr>
          <w:rFonts w:cs="Calibri"/>
          <w:b/>
          <w:bCs/>
          <w:u w:val="single"/>
        </w:rPr>
        <w:t xml:space="preserve">the </w:t>
      </w:r>
      <w:r w:rsidRPr="007F7493">
        <w:rPr>
          <w:rFonts w:cs="Calibri"/>
          <w:b/>
          <w:bCs/>
          <w:highlight w:val="cyan"/>
          <w:u w:val="single"/>
        </w:rPr>
        <w:t>public trust</w:t>
      </w:r>
      <w:r w:rsidRPr="007F7493">
        <w:rPr>
          <w:rFonts w:cs="Calibri"/>
          <w:u w:val="single"/>
        </w:rPr>
        <w:t xml:space="preserve"> that is </w:t>
      </w:r>
      <w:r w:rsidRPr="007F7493">
        <w:rPr>
          <w:rFonts w:cs="Calibri"/>
          <w:highlight w:val="cyan"/>
          <w:u w:val="single"/>
        </w:rPr>
        <w:t xml:space="preserve">essential for </w:t>
      </w:r>
      <w:r w:rsidRPr="007F7493">
        <w:rPr>
          <w:rFonts w:cs="Calibri"/>
          <w:u w:val="single"/>
        </w:rPr>
        <w:t xml:space="preserve">both our department and our </w:t>
      </w:r>
      <w:r w:rsidRPr="007F7493">
        <w:rPr>
          <w:rFonts w:cs="Calibri"/>
          <w:b/>
          <w:bCs/>
          <w:highlight w:val="cyan"/>
          <w:u w:val="single"/>
        </w:rPr>
        <w:t>democracy to succeed.</w:t>
      </w:r>
    </w:p>
    <w:p w14:paraId="1317920F" w14:textId="77777777" w:rsidR="002D4FDC" w:rsidRPr="007F7493" w:rsidRDefault="002D4FDC" w:rsidP="002D4FDC">
      <w:pPr>
        <w:pStyle w:val="Heading4"/>
        <w:rPr>
          <w:rFonts w:cs="Calibri"/>
        </w:rPr>
      </w:pPr>
      <w:r w:rsidRPr="007F7493">
        <w:rPr>
          <w:rFonts w:cs="Calibri"/>
          <w:u w:val="single"/>
        </w:rPr>
        <w:t>Rule of law</w:t>
      </w:r>
      <w:r w:rsidRPr="007F7493">
        <w:rPr>
          <w:rFonts w:cs="Calibri"/>
        </w:rPr>
        <w:t xml:space="preserve"> and </w:t>
      </w:r>
      <w:r w:rsidRPr="007F7493">
        <w:rPr>
          <w:rFonts w:cs="Calibri"/>
          <w:u w:val="single"/>
        </w:rPr>
        <w:t>trust</w:t>
      </w:r>
      <w:r w:rsidRPr="007F7493">
        <w:rPr>
          <w:rFonts w:cs="Calibri"/>
        </w:rPr>
        <w:t xml:space="preserve"> are key to </w:t>
      </w:r>
      <w:r w:rsidRPr="007F7493">
        <w:rPr>
          <w:rFonts w:cs="Calibri"/>
          <w:u w:val="single"/>
        </w:rPr>
        <w:t>effective government</w:t>
      </w:r>
      <w:r w:rsidRPr="007F7493">
        <w:rPr>
          <w:rFonts w:cs="Calibri"/>
        </w:rPr>
        <w:t xml:space="preserve"> and </w:t>
      </w:r>
      <w:r w:rsidRPr="007F7493">
        <w:rPr>
          <w:rFonts w:cs="Calibri"/>
          <w:u w:val="single"/>
        </w:rPr>
        <w:t>crisis response</w:t>
      </w:r>
      <w:r w:rsidRPr="007F7493">
        <w:rPr>
          <w:rFonts w:cs="Calibri"/>
        </w:rPr>
        <w:t xml:space="preserve">---the alternative is </w:t>
      </w:r>
      <w:r w:rsidRPr="007F7493">
        <w:rPr>
          <w:rFonts w:cs="Calibri"/>
          <w:u w:val="single"/>
        </w:rPr>
        <w:t>collapse</w:t>
      </w:r>
      <w:r w:rsidRPr="007F7493">
        <w:rPr>
          <w:rFonts w:cs="Calibri"/>
        </w:rPr>
        <w:t xml:space="preserve"> and </w:t>
      </w:r>
      <w:r w:rsidRPr="007F7493">
        <w:rPr>
          <w:rFonts w:cs="Calibri"/>
          <w:u w:val="single"/>
        </w:rPr>
        <w:t>populism</w:t>
      </w:r>
      <w:r w:rsidRPr="007F7493">
        <w:rPr>
          <w:rFonts w:cs="Calibri"/>
        </w:rPr>
        <w:t xml:space="preserve">. </w:t>
      </w:r>
    </w:p>
    <w:p w14:paraId="0A4B07CB" w14:textId="77777777" w:rsidR="002D4FDC" w:rsidRPr="007F7493" w:rsidRDefault="002D4FDC" w:rsidP="002D4FDC">
      <w:pPr>
        <w:rPr>
          <w:rFonts w:cs="Calibri"/>
        </w:rPr>
      </w:pPr>
      <w:r w:rsidRPr="007F7493">
        <w:rPr>
          <w:rStyle w:val="Style13ptBold"/>
          <w:rFonts w:cs="Calibri"/>
        </w:rPr>
        <w:t>OECD 13</w:t>
      </w:r>
      <w:r w:rsidRPr="007F7493">
        <w:rPr>
          <w:rFonts w:cs="Calibri"/>
        </w:rPr>
        <w:t>. “Chapter 1 Trust in government, policy effectiveness and the governance agenda” in Government at a Glance 2013. https://www.oecd-ilibrary.org/docserver/gov_glance-2013-6-en.pdf?expires=1641590233&amp;id=id&amp;accname=guest&amp;checksum=438C5CFAB504D30AB8FF74975A07F918</w:t>
      </w:r>
    </w:p>
    <w:p w14:paraId="7B76AF04" w14:textId="77777777" w:rsidR="002D4FDC" w:rsidRPr="007F7493" w:rsidRDefault="002D4FDC" w:rsidP="002D4FDC">
      <w:pPr>
        <w:rPr>
          <w:rFonts w:cs="Calibri"/>
          <w:sz w:val="16"/>
        </w:rPr>
      </w:pPr>
      <w:r w:rsidRPr="007F7493">
        <w:rPr>
          <w:rStyle w:val="StyleUnderline"/>
          <w:rFonts w:cs="Calibri"/>
          <w:highlight w:val="cyan"/>
        </w:rPr>
        <w:t xml:space="preserve">Why does trust </w:t>
      </w:r>
      <w:r w:rsidRPr="007F7493">
        <w:rPr>
          <w:rStyle w:val="StyleUnderline"/>
          <w:rFonts w:cs="Calibri"/>
        </w:rPr>
        <w:t xml:space="preserve">in government </w:t>
      </w:r>
      <w:r w:rsidRPr="007F7493">
        <w:rPr>
          <w:rStyle w:val="StyleUnderline"/>
          <w:rFonts w:cs="Calibri"/>
          <w:highlight w:val="cyan"/>
        </w:rPr>
        <w:t>matter</w:t>
      </w:r>
      <w:r w:rsidRPr="007F7493">
        <w:rPr>
          <w:rFonts w:cs="Calibri"/>
          <w:sz w:val="16"/>
        </w:rPr>
        <w:t>?</w:t>
      </w:r>
    </w:p>
    <w:p w14:paraId="1325161B" w14:textId="77777777" w:rsidR="002D4FDC" w:rsidRPr="007F7493" w:rsidRDefault="002D4FDC" w:rsidP="002D4FDC">
      <w:pPr>
        <w:rPr>
          <w:rFonts w:cs="Calibri"/>
          <w:sz w:val="16"/>
        </w:rPr>
      </w:pPr>
      <w:r w:rsidRPr="007F7493">
        <w:rPr>
          <w:rStyle w:val="Emphasis"/>
          <w:rFonts w:cs="Calibri"/>
        </w:rPr>
        <w:t>Trust</w:t>
      </w:r>
      <w:r w:rsidRPr="007F7493">
        <w:rPr>
          <w:rFonts w:cs="Calibri"/>
          <w:sz w:val="16"/>
        </w:rPr>
        <w:t xml:space="preserve"> in government </w:t>
      </w:r>
      <w:r w:rsidRPr="007F7493">
        <w:rPr>
          <w:rStyle w:val="StyleUnderline"/>
          <w:rFonts w:cs="Calibri"/>
        </w:rPr>
        <w:t xml:space="preserve">has been identified as one of the most important foundations upon which the </w:t>
      </w:r>
      <w:r w:rsidRPr="007F7493">
        <w:rPr>
          <w:rStyle w:val="Emphasis"/>
          <w:rFonts w:cs="Calibri"/>
        </w:rPr>
        <w:t>legitimacy</w:t>
      </w:r>
      <w:r w:rsidRPr="007F7493">
        <w:rPr>
          <w:rStyle w:val="StyleUnderline"/>
          <w:rFonts w:cs="Calibri"/>
        </w:rPr>
        <w:t xml:space="preserve"> and </w:t>
      </w:r>
      <w:r w:rsidRPr="007F7493">
        <w:rPr>
          <w:rStyle w:val="Emphasis"/>
          <w:rFonts w:cs="Calibri"/>
        </w:rPr>
        <w:t>sustainability</w:t>
      </w:r>
      <w:r w:rsidRPr="007F7493">
        <w:rPr>
          <w:rStyle w:val="StyleUnderline"/>
          <w:rFonts w:cs="Calibri"/>
        </w:rPr>
        <w:t xml:space="preserve"> of </w:t>
      </w:r>
      <w:r w:rsidRPr="007F7493">
        <w:rPr>
          <w:rStyle w:val="Emphasis"/>
          <w:rFonts w:cs="Calibri"/>
        </w:rPr>
        <w:t>political systems</w:t>
      </w:r>
      <w:r w:rsidRPr="007F7493">
        <w:rPr>
          <w:rStyle w:val="StyleUnderline"/>
          <w:rFonts w:cs="Calibri"/>
        </w:rPr>
        <w:t xml:space="preserve"> are built. </w:t>
      </w:r>
      <w:r w:rsidRPr="007F7493">
        <w:rPr>
          <w:rStyle w:val="Emphasis"/>
          <w:rFonts w:cs="Calibri"/>
          <w:highlight w:val="cyan"/>
        </w:rPr>
        <w:t>Trust is</w:t>
      </w:r>
      <w:r w:rsidRPr="007F7493">
        <w:rPr>
          <w:rStyle w:val="StyleUnderline"/>
          <w:rFonts w:cs="Calibri"/>
          <w:highlight w:val="cyan"/>
        </w:rPr>
        <w:t xml:space="preserve"> </w:t>
      </w:r>
      <w:r w:rsidRPr="007F7493">
        <w:rPr>
          <w:rStyle w:val="Emphasis"/>
          <w:rFonts w:cs="Calibri"/>
          <w:highlight w:val="cyan"/>
        </w:rPr>
        <w:t>essential</w:t>
      </w:r>
      <w:r w:rsidRPr="007F7493">
        <w:rPr>
          <w:rStyle w:val="StyleUnderline"/>
          <w:rFonts w:cs="Calibri"/>
          <w:highlight w:val="cyan"/>
        </w:rPr>
        <w:t xml:space="preserve"> for </w:t>
      </w:r>
      <w:r w:rsidRPr="007F7493">
        <w:rPr>
          <w:rStyle w:val="StyleUnderline"/>
          <w:rFonts w:cs="Calibri"/>
        </w:rPr>
        <w:t xml:space="preserve">social </w:t>
      </w:r>
      <w:r w:rsidRPr="007F7493">
        <w:rPr>
          <w:rStyle w:val="StyleUnderline"/>
          <w:rFonts w:cs="Calibri"/>
          <w:highlight w:val="cyan"/>
        </w:rPr>
        <w:t>cohesion</w:t>
      </w:r>
      <w:r w:rsidRPr="007F7493">
        <w:rPr>
          <w:rFonts w:cs="Calibri"/>
          <w:sz w:val="16"/>
          <w:highlight w:val="cyan"/>
        </w:rPr>
        <w:t xml:space="preserve"> </w:t>
      </w:r>
      <w:r w:rsidRPr="007F7493">
        <w:rPr>
          <w:rFonts w:cs="Calibri"/>
          <w:sz w:val="16"/>
        </w:rPr>
        <w:t xml:space="preserve">and well-being as </w:t>
      </w:r>
      <w:r w:rsidRPr="007F7493">
        <w:rPr>
          <w:rStyle w:val="StyleUnderline"/>
          <w:rFonts w:cs="Calibri"/>
          <w:highlight w:val="cyan"/>
        </w:rPr>
        <w:t xml:space="preserve">it affects </w:t>
      </w:r>
      <w:r w:rsidRPr="007F7493">
        <w:rPr>
          <w:rStyle w:val="StyleUnderline"/>
          <w:rFonts w:cs="Calibri"/>
        </w:rPr>
        <w:t xml:space="preserve">governments’ </w:t>
      </w:r>
      <w:r w:rsidRPr="007F7493">
        <w:rPr>
          <w:rStyle w:val="StyleUnderline"/>
          <w:rFonts w:cs="Calibri"/>
          <w:highlight w:val="cyan"/>
        </w:rPr>
        <w:t xml:space="preserve">ability to </w:t>
      </w:r>
      <w:r w:rsidRPr="007F7493">
        <w:rPr>
          <w:rStyle w:val="Emphasis"/>
          <w:rFonts w:cs="Calibri"/>
          <w:highlight w:val="cyan"/>
        </w:rPr>
        <w:t>govern</w:t>
      </w:r>
      <w:r w:rsidRPr="007F7493">
        <w:rPr>
          <w:rStyle w:val="StyleUnderline"/>
          <w:rFonts w:cs="Calibri"/>
          <w:highlight w:val="cyan"/>
        </w:rPr>
        <w:t xml:space="preserve"> </w:t>
      </w:r>
      <w:r w:rsidRPr="007F7493">
        <w:rPr>
          <w:rStyle w:val="StyleUnderline"/>
          <w:rFonts w:cs="Calibri"/>
        </w:rPr>
        <w:t xml:space="preserve">and enables them to </w:t>
      </w:r>
      <w:r w:rsidRPr="007F7493">
        <w:rPr>
          <w:rStyle w:val="Emphasis"/>
          <w:rFonts w:cs="Calibri"/>
        </w:rPr>
        <w:t>act without</w:t>
      </w:r>
      <w:r w:rsidRPr="007F7493">
        <w:rPr>
          <w:rFonts w:cs="Calibri"/>
          <w:sz w:val="16"/>
        </w:rPr>
        <w:t xml:space="preserve"> having to resort to </w:t>
      </w:r>
      <w:r w:rsidRPr="007F7493">
        <w:rPr>
          <w:rStyle w:val="Emphasis"/>
          <w:rFonts w:cs="Calibri"/>
        </w:rPr>
        <w:t>coercion</w:t>
      </w:r>
      <w:r w:rsidRPr="007F7493">
        <w:rPr>
          <w:rFonts w:cs="Calibri"/>
          <w:sz w:val="16"/>
        </w:rPr>
        <w:t xml:space="preserve">. Consequently, </w:t>
      </w:r>
      <w:r w:rsidRPr="007F7493">
        <w:rPr>
          <w:rStyle w:val="StyleUnderline"/>
          <w:rFonts w:cs="Calibri"/>
        </w:rPr>
        <w:t xml:space="preserve">it is an efficient means of </w:t>
      </w:r>
      <w:r w:rsidRPr="007F7493">
        <w:rPr>
          <w:rStyle w:val="Emphasis"/>
          <w:rFonts w:cs="Calibri"/>
          <w:highlight w:val="cyan"/>
        </w:rPr>
        <w:t>lowering transaction costs</w:t>
      </w:r>
      <w:r w:rsidRPr="007F7493">
        <w:rPr>
          <w:rFonts w:cs="Calibri"/>
          <w:sz w:val="16"/>
        </w:rPr>
        <w:t xml:space="preserve"> in any social, economic and political relationship (Fukuyama, 1995). A </w:t>
      </w:r>
      <w:r w:rsidRPr="007F7493">
        <w:rPr>
          <w:rStyle w:val="StyleUnderline"/>
          <w:rFonts w:cs="Calibri"/>
        </w:rPr>
        <w:t>high</w:t>
      </w:r>
      <w:r w:rsidRPr="007F7493">
        <w:rPr>
          <w:rFonts w:cs="Calibri"/>
          <w:sz w:val="16"/>
        </w:rPr>
        <w:t xml:space="preserve"> level of </w:t>
      </w:r>
      <w:r w:rsidRPr="007F7493">
        <w:rPr>
          <w:rStyle w:val="StyleUnderline"/>
          <w:rFonts w:cs="Calibri"/>
        </w:rPr>
        <w:t>trust</w:t>
      </w:r>
      <w:r w:rsidRPr="007F7493">
        <w:rPr>
          <w:rFonts w:cs="Calibri"/>
          <w:sz w:val="16"/>
        </w:rPr>
        <w:t xml:space="preserve"> in government </w:t>
      </w:r>
      <w:r w:rsidRPr="007F7493">
        <w:rPr>
          <w:rStyle w:val="StyleUnderline"/>
          <w:rFonts w:cs="Calibri"/>
        </w:rPr>
        <w:t>might increase</w:t>
      </w:r>
      <w:r w:rsidRPr="007F7493">
        <w:rPr>
          <w:rFonts w:cs="Calibri"/>
          <w:sz w:val="16"/>
        </w:rPr>
        <w:t xml:space="preserve"> the </w:t>
      </w:r>
      <w:r w:rsidRPr="007F7493">
        <w:rPr>
          <w:rStyle w:val="Emphasis"/>
          <w:rFonts w:cs="Calibri"/>
        </w:rPr>
        <w:t>efficiency and effectiveness</w:t>
      </w:r>
      <w:r w:rsidRPr="007F7493">
        <w:rPr>
          <w:rFonts w:cs="Calibri"/>
          <w:sz w:val="16"/>
        </w:rPr>
        <w:t xml:space="preserve"> of government operations.</w:t>
      </w:r>
    </w:p>
    <w:p w14:paraId="10CDC1C9" w14:textId="77777777" w:rsidR="002D4FDC" w:rsidRPr="007F7493" w:rsidRDefault="002D4FDC" w:rsidP="002D4FDC">
      <w:pPr>
        <w:rPr>
          <w:rFonts w:cs="Calibri"/>
          <w:sz w:val="16"/>
        </w:rPr>
      </w:pPr>
      <w:r w:rsidRPr="007F7493">
        <w:rPr>
          <w:rStyle w:val="StyleUnderline"/>
          <w:rFonts w:cs="Calibri"/>
        </w:rPr>
        <w:t xml:space="preserve">Core levels of trust in government are </w:t>
      </w:r>
      <w:r w:rsidRPr="007F7493">
        <w:rPr>
          <w:rStyle w:val="Emphasis"/>
          <w:rFonts w:cs="Calibri"/>
        </w:rPr>
        <w:t>necessary</w:t>
      </w:r>
      <w:r w:rsidRPr="007F7493">
        <w:rPr>
          <w:rStyle w:val="StyleUnderline"/>
          <w:rFonts w:cs="Calibri"/>
        </w:rPr>
        <w:t xml:space="preserve"> for</w:t>
      </w:r>
      <w:r w:rsidRPr="007F7493">
        <w:rPr>
          <w:rFonts w:cs="Calibri"/>
          <w:sz w:val="16"/>
        </w:rPr>
        <w:t xml:space="preserve"> the fair and </w:t>
      </w:r>
      <w:r w:rsidRPr="007F7493">
        <w:rPr>
          <w:rStyle w:val="Emphasis"/>
          <w:rFonts w:cs="Calibri"/>
        </w:rPr>
        <w:t>effective functioning</w:t>
      </w:r>
      <w:r w:rsidRPr="007F7493">
        <w:rPr>
          <w:rFonts w:cs="Calibri"/>
          <w:sz w:val="16"/>
        </w:rPr>
        <w:t xml:space="preserve"> of government institutions – </w:t>
      </w:r>
      <w:r w:rsidRPr="007F7493">
        <w:rPr>
          <w:rStyle w:val="StyleUnderline"/>
          <w:rFonts w:cs="Calibri"/>
        </w:rPr>
        <w:t>such as</w:t>
      </w:r>
      <w:r w:rsidRPr="007F7493">
        <w:rPr>
          <w:rFonts w:cs="Calibri"/>
          <w:sz w:val="16"/>
        </w:rPr>
        <w:t xml:space="preserve"> adherence to the </w:t>
      </w:r>
      <w:r w:rsidRPr="007F7493">
        <w:rPr>
          <w:rStyle w:val="Emphasis"/>
          <w:rFonts w:cs="Calibri"/>
        </w:rPr>
        <w:t>rule of law</w:t>
      </w:r>
      <w:r w:rsidRPr="007F7493">
        <w:rPr>
          <w:rFonts w:cs="Calibri"/>
          <w:sz w:val="16"/>
        </w:rPr>
        <w:t xml:space="preserve">, or the delivery of basic public services and the provision of infrastructure. </w:t>
      </w:r>
      <w:r w:rsidRPr="007F7493">
        <w:rPr>
          <w:rStyle w:val="StyleUnderline"/>
          <w:rFonts w:cs="Calibri"/>
          <w:highlight w:val="cyan"/>
        </w:rPr>
        <w:t xml:space="preserve">The </w:t>
      </w:r>
      <w:r w:rsidRPr="007F7493">
        <w:rPr>
          <w:rStyle w:val="Emphasis"/>
          <w:rFonts w:cs="Calibri"/>
          <w:highlight w:val="cyan"/>
        </w:rPr>
        <w:t>rule of law</w:t>
      </w:r>
      <w:r w:rsidRPr="007F7493">
        <w:rPr>
          <w:rFonts w:cs="Calibri"/>
          <w:sz w:val="16"/>
          <w:highlight w:val="cyan"/>
        </w:rPr>
        <w:t xml:space="preserve"> </w:t>
      </w:r>
      <w:r w:rsidRPr="007F7493">
        <w:rPr>
          <w:rFonts w:cs="Calibri"/>
          <w:sz w:val="16"/>
        </w:rPr>
        <w:t xml:space="preserve">and independent judiciary </w:t>
      </w:r>
      <w:r w:rsidRPr="007F7493">
        <w:rPr>
          <w:rStyle w:val="StyleUnderline"/>
          <w:rFonts w:cs="Calibri"/>
          <w:highlight w:val="cyan"/>
        </w:rPr>
        <w:t>are</w:t>
      </w:r>
      <w:r w:rsidRPr="007F7493">
        <w:rPr>
          <w:rFonts w:cs="Calibri"/>
          <w:sz w:val="16"/>
          <w:highlight w:val="cyan"/>
        </w:rPr>
        <w:t xml:space="preserve"> </w:t>
      </w:r>
      <w:r w:rsidRPr="007F7493">
        <w:rPr>
          <w:rFonts w:cs="Calibri"/>
          <w:sz w:val="16"/>
        </w:rPr>
        <w:t xml:space="preserve">particularly </w:t>
      </w:r>
      <w:r w:rsidRPr="007F7493">
        <w:rPr>
          <w:rStyle w:val="StyleUnderline"/>
          <w:rFonts w:cs="Calibri"/>
          <w:highlight w:val="cyan"/>
        </w:rPr>
        <w:t xml:space="preserve">important </w:t>
      </w:r>
      <w:r w:rsidRPr="007F7493">
        <w:rPr>
          <w:rStyle w:val="StyleUnderline"/>
          <w:rFonts w:cs="Calibri"/>
        </w:rPr>
        <w:t>as their proper functioning is a key driver of trust in government</w:t>
      </w:r>
      <w:r w:rsidRPr="007F7493">
        <w:rPr>
          <w:rFonts w:cs="Calibri"/>
          <w:sz w:val="16"/>
        </w:rPr>
        <w:t xml:space="preserve">, as established in several studies (Knack and Zak, 2003; Johnston, Krahn and Harrison, 2006; Blind, 2007). As well-functioning government institutions matter for business investment decisions, </w:t>
      </w:r>
      <w:r w:rsidRPr="007F7493">
        <w:rPr>
          <w:rStyle w:val="StyleUnderline"/>
          <w:rFonts w:cs="Calibri"/>
        </w:rPr>
        <w:t>trust</w:t>
      </w:r>
      <w:r w:rsidRPr="007F7493">
        <w:rPr>
          <w:rFonts w:cs="Calibri"/>
          <w:sz w:val="16"/>
        </w:rPr>
        <w:t xml:space="preserve"> in them </w:t>
      </w:r>
      <w:r w:rsidRPr="007F7493">
        <w:rPr>
          <w:rStyle w:val="StyleUnderline"/>
          <w:rFonts w:cs="Calibri"/>
        </w:rPr>
        <w:t xml:space="preserve">is a necessary ingredient to spur </w:t>
      </w:r>
      <w:r w:rsidRPr="007F7493">
        <w:rPr>
          <w:rStyle w:val="Emphasis"/>
          <w:rFonts w:cs="Calibri"/>
        </w:rPr>
        <w:t>economic growth</w:t>
      </w:r>
      <w:r w:rsidRPr="007F7493">
        <w:rPr>
          <w:rFonts w:cs="Calibri"/>
          <w:sz w:val="16"/>
        </w:rPr>
        <w:t xml:space="preserve"> (Dasgupta, 2009; Algan and Cuha, 2013).</w:t>
      </w:r>
    </w:p>
    <w:p w14:paraId="408FE36F" w14:textId="77777777" w:rsidR="002D4FDC" w:rsidRPr="007F7493" w:rsidRDefault="002D4FDC" w:rsidP="002D4FDC">
      <w:pPr>
        <w:rPr>
          <w:rFonts w:cs="Calibri"/>
          <w:sz w:val="16"/>
        </w:rPr>
      </w:pPr>
      <w:r w:rsidRPr="007F7493">
        <w:rPr>
          <w:rStyle w:val="StyleUnderline"/>
          <w:rFonts w:cs="Calibri"/>
          <w:highlight w:val="cyan"/>
        </w:rPr>
        <w:t xml:space="preserve">Trust </w:t>
      </w:r>
      <w:r w:rsidRPr="007F7493">
        <w:rPr>
          <w:rStyle w:val="StyleUnderline"/>
          <w:rFonts w:cs="Calibri"/>
        </w:rPr>
        <w:t>in government institutions</w:t>
      </w:r>
      <w:r w:rsidRPr="007F7493">
        <w:rPr>
          <w:rFonts w:cs="Calibri"/>
          <w:sz w:val="16"/>
        </w:rPr>
        <w:t xml:space="preserve"> at the same time influences individual behaviour in ways that </w:t>
      </w:r>
      <w:r w:rsidRPr="007F7493">
        <w:rPr>
          <w:rStyle w:val="StyleUnderline"/>
          <w:rFonts w:cs="Calibri"/>
          <w:highlight w:val="cyan"/>
        </w:rPr>
        <w:t xml:space="preserve">could support desired policy </w:t>
      </w:r>
      <w:r w:rsidRPr="007F7493">
        <w:rPr>
          <w:rStyle w:val="StyleUnderline"/>
          <w:rFonts w:cs="Calibri"/>
        </w:rPr>
        <w:t xml:space="preserve">outcomes. This may range </w:t>
      </w:r>
      <w:r w:rsidRPr="007F7493">
        <w:rPr>
          <w:rStyle w:val="StyleUnderline"/>
          <w:rFonts w:cs="Calibri"/>
          <w:highlight w:val="cyan"/>
        </w:rPr>
        <w:t>from</w:t>
      </w:r>
      <w:r w:rsidRPr="007F7493">
        <w:rPr>
          <w:rFonts w:cs="Calibri"/>
          <w:sz w:val="16"/>
          <w:highlight w:val="cyan"/>
        </w:rPr>
        <w:t xml:space="preserve"> </w:t>
      </w:r>
      <w:r w:rsidRPr="007F7493">
        <w:rPr>
          <w:rFonts w:cs="Calibri"/>
          <w:sz w:val="16"/>
        </w:rPr>
        <w:t xml:space="preserve">rather narrowly defined policies and programmes (such as participation in </w:t>
      </w:r>
      <w:r w:rsidRPr="007F7493">
        <w:rPr>
          <w:rStyle w:val="Emphasis"/>
          <w:rFonts w:cs="Calibri"/>
          <w:highlight w:val="cyan"/>
        </w:rPr>
        <w:t>vaccination</w:t>
      </w:r>
      <w:r w:rsidRPr="007F7493">
        <w:rPr>
          <w:rFonts w:cs="Calibri"/>
          <w:sz w:val="16"/>
          <w:highlight w:val="cyan"/>
        </w:rPr>
        <w:t xml:space="preserve"> </w:t>
      </w:r>
      <w:r w:rsidRPr="007F7493">
        <w:rPr>
          <w:rFonts w:cs="Calibri"/>
          <w:sz w:val="16"/>
        </w:rPr>
        <w:t xml:space="preserve">campaigns) </w:t>
      </w:r>
      <w:r w:rsidRPr="007F7493">
        <w:rPr>
          <w:rStyle w:val="StyleUnderline"/>
          <w:rFonts w:cs="Calibri"/>
          <w:highlight w:val="cyan"/>
        </w:rPr>
        <w:t>to</w:t>
      </w:r>
      <w:r w:rsidRPr="007F7493">
        <w:rPr>
          <w:rFonts w:cs="Calibri"/>
          <w:sz w:val="16"/>
          <w:highlight w:val="cyan"/>
        </w:rPr>
        <w:t xml:space="preserve"> </w:t>
      </w:r>
      <w:r w:rsidRPr="007F7493">
        <w:rPr>
          <w:rFonts w:cs="Calibri"/>
          <w:sz w:val="16"/>
        </w:rPr>
        <w:t xml:space="preserve">broader policy reforms (e.g. </w:t>
      </w:r>
      <w:r w:rsidRPr="007F7493">
        <w:rPr>
          <w:rStyle w:val="Emphasis"/>
          <w:rFonts w:cs="Calibri"/>
          <w:highlight w:val="cyan"/>
        </w:rPr>
        <w:t>environmental regulation</w:t>
      </w:r>
      <w:r w:rsidRPr="007F7493">
        <w:rPr>
          <w:rFonts w:cs="Calibri"/>
          <w:sz w:val="16"/>
          <w:highlight w:val="cyan"/>
        </w:rPr>
        <w:t xml:space="preserve"> </w:t>
      </w:r>
      <w:r w:rsidRPr="007F7493">
        <w:rPr>
          <w:rFonts w:cs="Calibri"/>
          <w:sz w:val="16"/>
        </w:rPr>
        <w:t>or pension reform). Trust is important because many public programmes create the opportunity for free riding and opportunistic behaviour. Trust could reduce the risk of such behaviour to the extent that people are prepared to sacrifice some immediate benefits if they have positive expectations of the longer-term outcome of public policies, either at a personal level (pensions) or by contributing to the common good (redistribution of income through taxation).</w:t>
      </w:r>
    </w:p>
    <w:p w14:paraId="6B14E1A1" w14:textId="77777777" w:rsidR="002D4FDC" w:rsidRPr="007F7493" w:rsidRDefault="002D4FDC" w:rsidP="002D4FDC">
      <w:pPr>
        <w:rPr>
          <w:rFonts w:cs="Calibri"/>
          <w:sz w:val="16"/>
        </w:rPr>
      </w:pPr>
      <w:r w:rsidRPr="007F7493">
        <w:rPr>
          <w:rStyle w:val="StyleUnderline"/>
          <w:rFonts w:cs="Calibri"/>
        </w:rPr>
        <w:t>Trust</w:t>
      </w:r>
      <w:r w:rsidRPr="007F7493">
        <w:rPr>
          <w:rFonts w:cs="Calibri"/>
          <w:sz w:val="16"/>
        </w:rPr>
        <w:t xml:space="preserve"> in government </w:t>
      </w:r>
      <w:r w:rsidRPr="007F7493">
        <w:rPr>
          <w:rStyle w:val="StyleUnderline"/>
          <w:rFonts w:cs="Calibri"/>
        </w:rPr>
        <w:t xml:space="preserve">may help governments to implement </w:t>
      </w:r>
      <w:r w:rsidRPr="007F7493">
        <w:rPr>
          <w:rStyle w:val="Emphasis"/>
          <w:rFonts w:cs="Calibri"/>
          <w:highlight w:val="cyan"/>
        </w:rPr>
        <w:t>structural reforms</w:t>
      </w:r>
      <w:r w:rsidRPr="007F7493">
        <w:rPr>
          <w:rFonts w:cs="Calibri"/>
          <w:sz w:val="16"/>
          <w:highlight w:val="cyan"/>
        </w:rPr>
        <w:t xml:space="preserve"> </w:t>
      </w:r>
      <w:r w:rsidRPr="007F7493">
        <w:rPr>
          <w:rFonts w:cs="Calibri"/>
          <w:sz w:val="16"/>
        </w:rPr>
        <w:t xml:space="preserve">with long term benefits. </w:t>
      </w:r>
      <w:r w:rsidRPr="007F7493">
        <w:rPr>
          <w:rStyle w:val="StyleUnderline"/>
          <w:rFonts w:cs="Calibri"/>
        </w:rPr>
        <w:t>Many</w:t>
      </w:r>
      <w:r w:rsidRPr="007F7493">
        <w:rPr>
          <w:rFonts w:cs="Calibri"/>
          <w:sz w:val="16"/>
        </w:rPr>
        <w:t xml:space="preserve"> reforms </w:t>
      </w:r>
      <w:r w:rsidRPr="007F7493">
        <w:rPr>
          <w:rStyle w:val="StyleUnderline"/>
          <w:rFonts w:cs="Calibri"/>
          <w:highlight w:val="cyan"/>
        </w:rPr>
        <w:t xml:space="preserve">involve sacrificing </w:t>
      </w:r>
      <w:r w:rsidRPr="007F7493">
        <w:rPr>
          <w:rStyle w:val="StyleUnderline"/>
          <w:rFonts w:cs="Calibri"/>
        </w:rPr>
        <w:t xml:space="preserve">short-term satisfaction </w:t>
      </w:r>
      <w:r w:rsidRPr="007F7493">
        <w:rPr>
          <w:rStyle w:val="StyleUnderline"/>
          <w:rFonts w:cs="Calibri"/>
          <w:highlight w:val="cyan"/>
        </w:rPr>
        <w:t>for longer-term gains</w:t>
      </w:r>
      <w:r w:rsidRPr="007F7493">
        <w:rPr>
          <w:rFonts w:cs="Calibri"/>
          <w:sz w:val="16"/>
          <w:highlight w:val="cyan"/>
        </w:rPr>
        <w:t xml:space="preserve"> </w:t>
      </w:r>
      <w:r w:rsidRPr="007F7493">
        <w:rPr>
          <w:rFonts w:cs="Calibri"/>
          <w:sz w:val="16"/>
        </w:rPr>
        <w:t xml:space="preserve">and will require broader social and political consensus to be effective and sustainable. </w:t>
      </w:r>
      <w:r w:rsidRPr="007F7493">
        <w:rPr>
          <w:rStyle w:val="StyleUnderline"/>
          <w:rFonts w:cs="Calibri"/>
          <w:highlight w:val="cyan"/>
        </w:rPr>
        <w:t xml:space="preserve">In a high-trust environment, such reforms may </w:t>
      </w:r>
      <w:r w:rsidRPr="007F7493">
        <w:rPr>
          <w:rStyle w:val="StyleUnderline"/>
          <w:rFonts w:cs="Calibri"/>
        </w:rPr>
        <w:t xml:space="preserve">not only be properly enacted and implemented, but </w:t>
      </w:r>
      <w:r w:rsidRPr="007F7493">
        <w:rPr>
          <w:rStyle w:val="StyleUnderline"/>
          <w:rFonts w:cs="Calibri"/>
          <w:highlight w:val="cyan"/>
        </w:rPr>
        <w:t>could be sustained</w:t>
      </w:r>
      <w:r w:rsidRPr="007F7493">
        <w:rPr>
          <w:rFonts w:cs="Calibri"/>
          <w:sz w:val="16"/>
          <w:highlight w:val="cyan"/>
        </w:rPr>
        <w:t xml:space="preserve"> </w:t>
      </w:r>
      <w:r w:rsidRPr="007F7493">
        <w:rPr>
          <w:rFonts w:cs="Calibri"/>
          <w:sz w:val="16"/>
        </w:rPr>
        <w:t xml:space="preserve">long enough to bear their fruits. This extends the time frame for policy decisions. </w:t>
      </w:r>
      <w:r w:rsidRPr="007F7493">
        <w:rPr>
          <w:rStyle w:val="Emphasis"/>
          <w:rFonts w:cs="Calibri"/>
          <w:highlight w:val="cyan"/>
        </w:rPr>
        <w:t>In a low-trust climate</w:t>
      </w:r>
      <w:r w:rsidRPr="007F7493">
        <w:rPr>
          <w:rFonts w:cs="Calibri"/>
          <w:sz w:val="16"/>
        </w:rPr>
        <w:t xml:space="preserve">, </w:t>
      </w:r>
      <w:r w:rsidRPr="007F7493">
        <w:rPr>
          <w:rStyle w:val="StyleUnderline"/>
          <w:rFonts w:cs="Calibri"/>
          <w:highlight w:val="cyan"/>
        </w:rPr>
        <w:t>citizen</w:t>
      </w:r>
      <w:r w:rsidRPr="007F7493">
        <w:rPr>
          <w:rFonts w:cs="Calibri"/>
          <w:sz w:val="16"/>
          <w:highlight w:val="cyan"/>
        </w:rPr>
        <w:t xml:space="preserve"> </w:t>
      </w:r>
      <w:r w:rsidRPr="007F7493">
        <w:rPr>
          <w:rFonts w:cs="Calibri"/>
          <w:sz w:val="16"/>
        </w:rPr>
        <w:t xml:space="preserve">will </w:t>
      </w:r>
      <w:r w:rsidRPr="007F7493">
        <w:rPr>
          <w:rStyle w:val="StyleUnderline"/>
          <w:rFonts w:cs="Calibri"/>
        </w:rPr>
        <w:t>prioritise immediate</w:t>
      </w:r>
      <w:r w:rsidRPr="007F7493">
        <w:rPr>
          <w:rFonts w:cs="Calibri"/>
          <w:sz w:val="16"/>
        </w:rPr>
        <w:t xml:space="preserve">, appropriable and partial </w:t>
      </w:r>
      <w:r w:rsidRPr="007F7493">
        <w:rPr>
          <w:rStyle w:val="StyleUnderline"/>
          <w:rFonts w:cs="Calibri"/>
        </w:rPr>
        <w:t>benefits, and</w:t>
      </w:r>
      <w:r w:rsidRPr="007F7493">
        <w:rPr>
          <w:rFonts w:cs="Calibri"/>
          <w:sz w:val="16"/>
        </w:rPr>
        <w:t xml:space="preserve"> will </w:t>
      </w:r>
      <w:r w:rsidRPr="007F7493">
        <w:rPr>
          <w:rStyle w:val="StyleUnderline"/>
          <w:rFonts w:cs="Calibri"/>
          <w:highlight w:val="cyan"/>
        </w:rPr>
        <w:t>induce</w:t>
      </w:r>
      <w:r w:rsidRPr="007F7493">
        <w:rPr>
          <w:rFonts w:cs="Calibri"/>
          <w:sz w:val="16"/>
          <w:highlight w:val="cyan"/>
        </w:rPr>
        <w:t xml:space="preserve"> </w:t>
      </w:r>
      <w:r w:rsidRPr="007F7493">
        <w:rPr>
          <w:rFonts w:cs="Calibri"/>
          <w:sz w:val="16"/>
        </w:rPr>
        <w:t xml:space="preserve">politicians to seek short-term and opportunistic gains through free-riding and </w:t>
      </w:r>
      <w:r w:rsidRPr="007F7493">
        <w:rPr>
          <w:rStyle w:val="Emphasis"/>
          <w:rFonts w:cs="Calibri"/>
          <w:highlight w:val="cyan"/>
        </w:rPr>
        <w:t>populist attitudes</w:t>
      </w:r>
      <w:r w:rsidRPr="007F7493">
        <w:rPr>
          <w:rFonts w:cs="Calibri"/>
          <w:sz w:val="16"/>
          <w:highlight w:val="cyan"/>
        </w:rPr>
        <w:t xml:space="preserve"> </w:t>
      </w:r>
      <w:r w:rsidRPr="007F7493">
        <w:rPr>
          <w:rFonts w:cs="Calibri"/>
          <w:sz w:val="16"/>
        </w:rPr>
        <w:t>(Gyorffy, 2013).</w:t>
      </w:r>
    </w:p>
    <w:p w14:paraId="1B20C232" w14:textId="77777777" w:rsidR="002D4FDC" w:rsidRPr="007F7493" w:rsidRDefault="002D4FDC" w:rsidP="002D4FDC">
      <w:pPr>
        <w:rPr>
          <w:rFonts w:cs="Calibri"/>
          <w:sz w:val="16"/>
        </w:rPr>
      </w:pPr>
      <w:r w:rsidRPr="007F7493">
        <w:rPr>
          <w:rStyle w:val="StyleUnderline"/>
          <w:rFonts w:cs="Calibri"/>
        </w:rPr>
        <w:t>Trust</w:t>
      </w:r>
      <w:r w:rsidRPr="007F7493">
        <w:rPr>
          <w:rFonts w:cs="Calibri"/>
          <w:sz w:val="16"/>
        </w:rPr>
        <w:t xml:space="preserve"> in government </w:t>
      </w:r>
      <w:r w:rsidRPr="007F7493">
        <w:rPr>
          <w:rStyle w:val="StyleUnderline"/>
          <w:rFonts w:cs="Calibri"/>
        </w:rPr>
        <w:t xml:space="preserve">could </w:t>
      </w:r>
      <w:r w:rsidRPr="007F7493">
        <w:rPr>
          <w:rStyle w:val="Emphasis"/>
          <w:rFonts w:cs="Calibri"/>
        </w:rPr>
        <w:t>improve compliance</w:t>
      </w:r>
      <w:r w:rsidRPr="007F7493">
        <w:rPr>
          <w:rStyle w:val="StyleUnderline"/>
          <w:rFonts w:cs="Calibri"/>
        </w:rPr>
        <w:t xml:space="preserve"> with rules and regulations and reduce the cost of enforcement</w:t>
      </w:r>
      <w:r w:rsidRPr="007F7493">
        <w:rPr>
          <w:rFonts w:cs="Calibri"/>
          <w:sz w:val="16"/>
        </w:rPr>
        <w:t xml:space="preserve">. Rules and regulations are never perfect or complete enough to eliminate abuse. Their </w:t>
      </w:r>
      <w:r w:rsidRPr="007F7493">
        <w:rPr>
          <w:rStyle w:val="StyleUnderline"/>
          <w:rFonts w:cs="Calibri"/>
        </w:rPr>
        <w:t xml:space="preserve">effectiveness depends on the extent to which people see them as </w:t>
      </w:r>
      <w:r w:rsidRPr="007F7493">
        <w:rPr>
          <w:rStyle w:val="Emphasis"/>
          <w:rFonts w:cs="Calibri"/>
        </w:rPr>
        <w:t>fair and legitimate</w:t>
      </w:r>
      <w:r w:rsidRPr="007F7493">
        <w:rPr>
          <w:rFonts w:cs="Calibri"/>
          <w:sz w:val="16"/>
        </w:rPr>
        <w:t xml:space="preserve"> enough to outweigh the benefits of non-compliance. This is particularly important for regulations where the gap between the cost of compliance and personal benefits is large and where control is more difficult. Taxation is an example of the first, while traffic regulations are an example of the second. </w:t>
      </w:r>
      <w:r w:rsidRPr="007F7493">
        <w:rPr>
          <w:rStyle w:val="StyleUnderline"/>
          <w:rFonts w:cs="Calibri"/>
          <w:highlight w:val="cyan"/>
        </w:rPr>
        <w:t xml:space="preserve">Trust </w:t>
      </w:r>
      <w:r w:rsidRPr="007F7493">
        <w:rPr>
          <w:rStyle w:val="StyleUnderline"/>
          <w:rFonts w:cs="Calibri"/>
        </w:rPr>
        <w:t xml:space="preserve">in the regulator </w:t>
      </w:r>
      <w:r w:rsidRPr="007F7493">
        <w:rPr>
          <w:rStyle w:val="StyleUnderline"/>
          <w:rFonts w:cs="Calibri"/>
          <w:highlight w:val="cyan"/>
        </w:rPr>
        <w:t xml:space="preserve">can lead to </w:t>
      </w:r>
      <w:r w:rsidRPr="007F7493">
        <w:rPr>
          <w:rStyle w:val="Emphasis"/>
          <w:rFonts w:cs="Calibri"/>
          <w:highlight w:val="cyan"/>
        </w:rPr>
        <w:t xml:space="preserve">higher </w:t>
      </w:r>
      <w:r w:rsidRPr="007F7493">
        <w:rPr>
          <w:rStyle w:val="Emphasis"/>
          <w:rFonts w:cs="Calibri"/>
        </w:rPr>
        <w:t xml:space="preserve">voluntary </w:t>
      </w:r>
      <w:r w:rsidRPr="007F7493">
        <w:rPr>
          <w:rStyle w:val="Emphasis"/>
          <w:rFonts w:cs="Calibri"/>
          <w:highlight w:val="cyan"/>
        </w:rPr>
        <w:t>compliance</w:t>
      </w:r>
      <w:r w:rsidRPr="007F7493">
        <w:rPr>
          <w:rFonts w:cs="Calibri"/>
          <w:sz w:val="16"/>
          <w:highlight w:val="cyan"/>
        </w:rPr>
        <w:t xml:space="preserve"> </w:t>
      </w:r>
      <w:r w:rsidRPr="007F7493">
        <w:rPr>
          <w:rFonts w:cs="Calibri"/>
          <w:sz w:val="16"/>
        </w:rPr>
        <w:t>(Murphy, 2004).</w:t>
      </w:r>
    </w:p>
    <w:p w14:paraId="52C6B06F" w14:textId="77777777" w:rsidR="002D4FDC" w:rsidRPr="007F7493" w:rsidRDefault="002D4FDC" w:rsidP="002D4FDC">
      <w:pPr>
        <w:rPr>
          <w:rFonts w:cs="Calibri"/>
          <w:sz w:val="16"/>
        </w:rPr>
      </w:pPr>
      <w:r w:rsidRPr="007F7493">
        <w:rPr>
          <w:rStyle w:val="StyleUnderline"/>
          <w:rFonts w:cs="Calibri"/>
        </w:rPr>
        <w:t>Trust</w:t>
      </w:r>
      <w:r w:rsidRPr="007F7493">
        <w:rPr>
          <w:rFonts w:cs="Calibri"/>
          <w:sz w:val="16"/>
        </w:rPr>
        <w:t xml:space="preserve"> in government institutions </w:t>
      </w:r>
      <w:r w:rsidRPr="007F7493">
        <w:rPr>
          <w:rStyle w:val="StyleUnderline"/>
          <w:rFonts w:cs="Calibri"/>
        </w:rPr>
        <w:t xml:space="preserve">could help to increase </w:t>
      </w:r>
      <w:r w:rsidRPr="007F7493">
        <w:rPr>
          <w:rStyle w:val="Emphasis"/>
          <w:rFonts w:cs="Calibri"/>
        </w:rPr>
        <w:t>confidence in the economy</w:t>
      </w:r>
      <w:r w:rsidRPr="007F7493">
        <w:rPr>
          <w:rStyle w:val="StyleUnderline"/>
          <w:rFonts w:cs="Calibri"/>
        </w:rPr>
        <w:t xml:space="preserve"> by facilitating economic decisions, such as on investment and consumption that </w:t>
      </w:r>
      <w:r w:rsidRPr="007F7493">
        <w:rPr>
          <w:rStyle w:val="Emphasis"/>
          <w:rFonts w:cs="Calibri"/>
        </w:rPr>
        <w:t>foster economic growth</w:t>
      </w:r>
      <w:r w:rsidRPr="007F7493">
        <w:rPr>
          <w:rFonts w:cs="Calibri"/>
          <w:sz w:val="16"/>
        </w:rPr>
        <w:t xml:space="preserve">. Trust in institutions as well as interpersonal trust may reduce the perception of risks linked to decisions ranging from the consumption of durables to job mobility, worker hiring and investment. </w:t>
      </w:r>
      <w:r w:rsidRPr="007F7493">
        <w:rPr>
          <w:rStyle w:val="StyleUnderline"/>
          <w:rFonts w:cs="Calibri"/>
        </w:rPr>
        <w:t xml:space="preserve">An increase in trust among people raises total factor </w:t>
      </w:r>
      <w:r w:rsidRPr="007F7493">
        <w:rPr>
          <w:rStyle w:val="Emphasis"/>
          <w:rFonts w:cs="Calibri"/>
        </w:rPr>
        <w:t>productivity</w:t>
      </w:r>
      <w:r w:rsidRPr="007F7493">
        <w:rPr>
          <w:rStyle w:val="StyleUnderline"/>
          <w:rFonts w:cs="Calibri"/>
        </w:rPr>
        <w:t xml:space="preserve">, therefore fosters economic </w:t>
      </w:r>
      <w:r w:rsidRPr="007F7493">
        <w:rPr>
          <w:rStyle w:val="Emphasis"/>
          <w:rFonts w:cs="Calibri"/>
        </w:rPr>
        <w:t>progress</w:t>
      </w:r>
      <w:r w:rsidRPr="007F7493">
        <w:rPr>
          <w:rFonts w:cs="Calibri"/>
          <w:sz w:val="16"/>
        </w:rPr>
        <w:t xml:space="preserve"> (Dasgupta, 2009). </w:t>
      </w:r>
      <w:r w:rsidRPr="007F7493">
        <w:rPr>
          <w:rStyle w:val="Emphasis"/>
          <w:rFonts w:cs="Calibri"/>
        </w:rPr>
        <w:t>This</w:t>
      </w:r>
      <w:r w:rsidRPr="007F7493">
        <w:rPr>
          <w:rFonts w:cs="Calibri"/>
          <w:sz w:val="16"/>
        </w:rPr>
        <w:t xml:space="preserve">, in turn, </w:t>
      </w:r>
      <w:r w:rsidRPr="007F7493">
        <w:rPr>
          <w:rStyle w:val="Emphasis"/>
          <w:rFonts w:cs="Calibri"/>
        </w:rPr>
        <w:t>supports economic growth</w:t>
      </w:r>
      <w:r w:rsidRPr="007F7493">
        <w:rPr>
          <w:rFonts w:cs="Calibri"/>
          <w:sz w:val="16"/>
        </w:rPr>
        <w:t xml:space="preserve"> and extends the planning horizon of economic agents, increasing economic dynamism.</w:t>
      </w:r>
    </w:p>
    <w:p w14:paraId="2B6B7BFA" w14:textId="77777777" w:rsidR="002D4FDC" w:rsidRPr="007F7493" w:rsidRDefault="002D4FDC" w:rsidP="002D4FDC">
      <w:pPr>
        <w:rPr>
          <w:rFonts w:cs="Calibri"/>
          <w:sz w:val="16"/>
        </w:rPr>
      </w:pPr>
      <w:r w:rsidRPr="007F7493">
        <w:rPr>
          <w:rStyle w:val="StyleUnderline"/>
          <w:rFonts w:cs="Calibri"/>
          <w:highlight w:val="cyan"/>
        </w:rPr>
        <w:t>Trust</w:t>
      </w:r>
      <w:r w:rsidRPr="007F7493">
        <w:rPr>
          <w:rFonts w:cs="Calibri"/>
          <w:sz w:val="16"/>
          <w:highlight w:val="cyan"/>
        </w:rPr>
        <w:t xml:space="preserve"> </w:t>
      </w:r>
      <w:r w:rsidRPr="007F7493">
        <w:rPr>
          <w:rFonts w:cs="Calibri"/>
          <w:sz w:val="16"/>
        </w:rPr>
        <w:t xml:space="preserve">in government </w:t>
      </w:r>
      <w:r w:rsidRPr="007F7493">
        <w:rPr>
          <w:rStyle w:val="StyleUnderline"/>
          <w:rFonts w:cs="Calibri"/>
          <w:highlight w:val="cyan"/>
        </w:rPr>
        <w:t xml:space="preserve">seems </w:t>
      </w:r>
      <w:r w:rsidRPr="007F7493">
        <w:rPr>
          <w:rStyle w:val="StyleUnderline"/>
          <w:rFonts w:cs="Calibri"/>
        </w:rPr>
        <w:t xml:space="preserve">to be especially </w:t>
      </w:r>
      <w:r w:rsidRPr="007F7493">
        <w:rPr>
          <w:rStyle w:val="StyleUnderline"/>
          <w:rFonts w:cs="Calibri"/>
          <w:highlight w:val="cyan"/>
        </w:rPr>
        <w:t xml:space="preserve">critical in </w:t>
      </w:r>
      <w:r w:rsidRPr="007F7493">
        <w:rPr>
          <w:rStyle w:val="Emphasis"/>
          <w:rFonts w:cs="Calibri"/>
          <w:highlight w:val="cyan"/>
        </w:rPr>
        <w:t xml:space="preserve">crisis </w:t>
      </w:r>
      <w:r w:rsidRPr="007F7493">
        <w:rPr>
          <w:rStyle w:val="Emphasis"/>
          <w:rFonts w:cs="Calibri"/>
        </w:rPr>
        <w:t>situations</w:t>
      </w:r>
      <w:r w:rsidRPr="007F7493">
        <w:rPr>
          <w:rStyle w:val="StyleUnderline"/>
          <w:rFonts w:cs="Calibri"/>
        </w:rPr>
        <w:t xml:space="preserve">, </w:t>
      </w:r>
      <w:r w:rsidRPr="007F7493">
        <w:rPr>
          <w:rStyle w:val="StyleUnderline"/>
          <w:rFonts w:cs="Calibri"/>
          <w:highlight w:val="cyan"/>
        </w:rPr>
        <w:t xml:space="preserve">such as </w:t>
      </w:r>
      <w:r w:rsidRPr="007F7493">
        <w:rPr>
          <w:rStyle w:val="Emphasis"/>
          <w:rFonts w:cs="Calibri"/>
          <w:highlight w:val="cyan"/>
        </w:rPr>
        <w:t>natural disasters</w:t>
      </w:r>
      <w:r w:rsidRPr="007F7493">
        <w:rPr>
          <w:rStyle w:val="Emphasis"/>
          <w:rFonts w:cs="Calibri"/>
        </w:rPr>
        <w:t xml:space="preserve">, economic crisis </w:t>
      </w:r>
      <w:r w:rsidRPr="007F7493">
        <w:rPr>
          <w:rStyle w:val="Emphasis"/>
          <w:rFonts w:cs="Calibri"/>
          <w:highlight w:val="cyan"/>
        </w:rPr>
        <w:t>or political unrest</w:t>
      </w:r>
      <w:r w:rsidRPr="007F7493">
        <w:rPr>
          <w:rFonts w:cs="Calibri"/>
          <w:sz w:val="16"/>
          <w:highlight w:val="cyan"/>
        </w:rPr>
        <w:t xml:space="preserve"> </w:t>
      </w:r>
      <w:r w:rsidRPr="007F7493">
        <w:rPr>
          <w:rFonts w:cs="Calibri"/>
          <w:sz w:val="16"/>
        </w:rPr>
        <w:t xml:space="preserve">which focuses attention on the core functions of public governance. </w:t>
      </w:r>
      <w:r w:rsidRPr="007F7493">
        <w:rPr>
          <w:rStyle w:val="StyleUnderline"/>
          <w:rFonts w:cs="Calibri"/>
          <w:highlight w:val="cyan"/>
        </w:rPr>
        <w:t xml:space="preserve">The capacity </w:t>
      </w:r>
      <w:r w:rsidRPr="007F7493">
        <w:rPr>
          <w:rStyle w:val="StyleUnderline"/>
          <w:rFonts w:cs="Calibri"/>
        </w:rPr>
        <w:t xml:space="preserve">of governments </w:t>
      </w:r>
      <w:r w:rsidRPr="007F7493">
        <w:rPr>
          <w:rStyle w:val="StyleUnderline"/>
          <w:rFonts w:cs="Calibri"/>
          <w:highlight w:val="cyan"/>
        </w:rPr>
        <w:t xml:space="preserve">to </w:t>
      </w:r>
      <w:r w:rsidRPr="007F7493">
        <w:rPr>
          <w:rStyle w:val="Emphasis"/>
          <w:rFonts w:cs="Calibri"/>
          <w:highlight w:val="cyan"/>
        </w:rPr>
        <w:t xml:space="preserve">manage </w:t>
      </w:r>
      <w:r w:rsidRPr="007F7493">
        <w:rPr>
          <w:rStyle w:val="Emphasis"/>
          <w:rFonts w:cs="Calibri"/>
        </w:rPr>
        <w:t>crises</w:t>
      </w:r>
      <w:r w:rsidRPr="007F7493">
        <w:rPr>
          <w:rStyle w:val="StyleUnderline"/>
          <w:rFonts w:cs="Calibri"/>
        </w:rPr>
        <w:t xml:space="preserve"> and</w:t>
      </w:r>
      <w:r w:rsidRPr="007F7493">
        <w:rPr>
          <w:rFonts w:cs="Calibri"/>
          <w:sz w:val="16"/>
        </w:rPr>
        <w:t xml:space="preserve"> to </w:t>
      </w:r>
      <w:r w:rsidRPr="007F7493">
        <w:rPr>
          <w:rStyle w:val="StyleUnderline"/>
          <w:rFonts w:cs="Calibri"/>
        </w:rPr>
        <w:t xml:space="preserve">implement successful exit strategies </w:t>
      </w:r>
      <w:r w:rsidRPr="007F7493">
        <w:rPr>
          <w:rStyle w:val="StyleUnderline"/>
          <w:rFonts w:cs="Calibri"/>
          <w:highlight w:val="cyan"/>
        </w:rPr>
        <w:t>is</w:t>
      </w:r>
      <w:r w:rsidRPr="007F7493">
        <w:rPr>
          <w:rFonts w:cs="Calibri"/>
          <w:sz w:val="16"/>
          <w:highlight w:val="cyan"/>
        </w:rPr>
        <w:t xml:space="preserve"> </w:t>
      </w:r>
      <w:r w:rsidRPr="007F7493">
        <w:rPr>
          <w:rFonts w:cs="Calibri"/>
          <w:sz w:val="16"/>
        </w:rPr>
        <w:t xml:space="preserve">often </w:t>
      </w:r>
      <w:r w:rsidRPr="007F7493">
        <w:rPr>
          <w:rStyle w:val="StyleUnderline"/>
          <w:rFonts w:cs="Calibri"/>
          <w:highlight w:val="cyan"/>
        </w:rPr>
        <w:t xml:space="preserve">a condition for </w:t>
      </w:r>
      <w:r w:rsidRPr="007F7493">
        <w:rPr>
          <w:rStyle w:val="StyleUnderline"/>
          <w:rFonts w:cs="Calibri"/>
        </w:rPr>
        <w:t xml:space="preserve">their </w:t>
      </w:r>
      <w:r w:rsidRPr="007F7493">
        <w:rPr>
          <w:rStyle w:val="Emphasis"/>
          <w:rFonts w:cs="Calibri"/>
          <w:highlight w:val="cyan"/>
        </w:rPr>
        <w:t>survival</w:t>
      </w:r>
      <w:r w:rsidRPr="007F7493">
        <w:rPr>
          <w:rFonts w:cs="Calibri"/>
          <w:sz w:val="16"/>
          <w:highlight w:val="cyan"/>
        </w:rPr>
        <w:t xml:space="preserve"> </w:t>
      </w:r>
      <w:r w:rsidRPr="007F7493">
        <w:rPr>
          <w:rFonts w:cs="Calibri"/>
          <w:sz w:val="16"/>
        </w:rPr>
        <w:t xml:space="preserve">and for their re-election. In the aftermath of major disasters, </w:t>
      </w:r>
      <w:r w:rsidRPr="007F7493">
        <w:rPr>
          <w:rStyle w:val="StyleUnderline"/>
          <w:rFonts w:cs="Calibri"/>
          <w:highlight w:val="cyan"/>
        </w:rPr>
        <w:t xml:space="preserve">lack of trust may hamper </w:t>
      </w:r>
      <w:r w:rsidRPr="007F7493">
        <w:rPr>
          <w:rStyle w:val="Emphasis"/>
          <w:rFonts w:cs="Calibri"/>
          <w:highlight w:val="cyan"/>
        </w:rPr>
        <w:t xml:space="preserve">emergency </w:t>
      </w:r>
      <w:r w:rsidRPr="007F7493">
        <w:rPr>
          <w:rStyle w:val="Emphasis"/>
          <w:rFonts w:cs="Calibri"/>
        </w:rPr>
        <w:t xml:space="preserve">and recovery </w:t>
      </w:r>
      <w:r w:rsidRPr="007F7493">
        <w:rPr>
          <w:rStyle w:val="Emphasis"/>
          <w:rFonts w:cs="Calibri"/>
          <w:highlight w:val="cyan"/>
        </w:rPr>
        <w:t>procedures</w:t>
      </w:r>
      <w:r w:rsidRPr="007F7493">
        <w:rPr>
          <w:rStyle w:val="StyleUnderline"/>
          <w:rFonts w:cs="Calibri"/>
          <w:highlight w:val="cyan"/>
        </w:rPr>
        <w:t xml:space="preserve"> causing </w:t>
      </w:r>
      <w:r w:rsidRPr="007F7493">
        <w:rPr>
          <w:rStyle w:val="Emphasis"/>
          <w:rFonts w:cs="Calibri"/>
          <w:highlight w:val="cyan"/>
        </w:rPr>
        <w:t>great harm</w:t>
      </w:r>
      <w:r w:rsidRPr="007F7493">
        <w:rPr>
          <w:rFonts w:cs="Calibri"/>
          <w:sz w:val="16"/>
          <w:highlight w:val="cyan"/>
        </w:rPr>
        <w:t xml:space="preserve"> </w:t>
      </w:r>
      <w:r w:rsidRPr="007F7493">
        <w:rPr>
          <w:rFonts w:cs="Calibri"/>
          <w:sz w:val="16"/>
        </w:rPr>
        <w:t>to society and damaging government’s capacity to act. Likewise, the current economic crisis may reveal dimensions of trust that were not evident in the gradual evolution of countries in the years that preceded it.</w:t>
      </w:r>
    </w:p>
    <w:p w14:paraId="557FDDA4" w14:textId="77777777" w:rsidR="002D4FDC" w:rsidRPr="007F7493" w:rsidRDefault="002D4FDC" w:rsidP="002D4FDC">
      <w:pPr>
        <w:pStyle w:val="Heading4"/>
        <w:rPr>
          <w:rFonts w:cs="Calibri"/>
        </w:rPr>
      </w:pPr>
      <w:r w:rsidRPr="007F7493">
        <w:rPr>
          <w:rFonts w:cs="Calibri"/>
        </w:rPr>
        <w:t xml:space="preserve">Key to </w:t>
      </w:r>
      <w:r w:rsidRPr="007F7493">
        <w:rPr>
          <w:rFonts w:cs="Calibri"/>
          <w:u w:val="single"/>
        </w:rPr>
        <w:t>sustainability</w:t>
      </w:r>
      <w:r w:rsidRPr="007F7493">
        <w:rPr>
          <w:rFonts w:cs="Calibri"/>
        </w:rPr>
        <w:t xml:space="preserve">---solves climate, disease, and poverty---alternative is </w:t>
      </w:r>
      <w:r w:rsidRPr="007F7493">
        <w:rPr>
          <w:rFonts w:cs="Calibri"/>
          <w:u w:val="single"/>
        </w:rPr>
        <w:t>extremism</w:t>
      </w:r>
      <w:r w:rsidRPr="007F7493">
        <w:rPr>
          <w:rFonts w:cs="Calibri"/>
        </w:rPr>
        <w:t xml:space="preserve"> and </w:t>
      </w:r>
      <w:r w:rsidRPr="007F7493">
        <w:rPr>
          <w:rFonts w:cs="Calibri"/>
          <w:u w:val="single"/>
        </w:rPr>
        <w:t>war</w:t>
      </w:r>
      <w:r w:rsidRPr="007F7493">
        <w:rPr>
          <w:rFonts w:cs="Calibri"/>
        </w:rPr>
        <w:t xml:space="preserve">. </w:t>
      </w:r>
    </w:p>
    <w:p w14:paraId="2566C2C8" w14:textId="77777777" w:rsidR="002D4FDC" w:rsidRPr="007F7493" w:rsidRDefault="002D4FDC" w:rsidP="002D4FDC">
      <w:pPr>
        <w:rPr>
          <w:rFonts w:cs="Calibri"/>
        </w:rPr>
      </w:pPr>
      <w:r w:rsidRPr="007F7493">
        <w:rPr>
          <w:rFonts w:cs="Calibri"/>
        </w:rPr>
        <w:t xml:space="preserve">Jonathan </w:t>
      </w:r>
      <w:r w:rsidRPr="007F7493">
        <w:rPr>
          <w:rStyle w:val="Style13ptBold"/>
          <w:rFonts w:cs="Calibri"/>
        </w:rPr>
        <w:t>Perry 21</w:t>
      </w:r>
      <w:r w:rsidRPr="007F7493">
        <w:rPr>
          <w:rFonts w:cs="Calibri"/>
        </w:rPr>
        <w:t>. Global Dialogue for Social Development Branch, Division for Inclusive Social Development, UN DESA. "Trust in public institutions: Trends and implications for economic security". No Publication. 7-20-2021. https://www.un.org/development/desa/dspd/2021/07/trust-public-institutions/</w:t>
      </w:r>
    </w:p>
    <w:p w14:paraId="724B4334" w14:textId="77777777" w:rsidR="002D4FDC" w:rsidRPr="007F7493" w:rsidRDefault="002D4FDC" w:rsidP="002D4FDC">
      <w:pPr>
        <w:rPr>
          <w:rFonts w:cs="Calibri"/>
          <w:sz w:val="16"/>
          <w:szCs w:val="16"/>
        </w:rPr>
      </w:pPr>
      <w:r w:rsidRPr="007F7493">
        <w:rPr>
          <w:rFonts w:cs="Calibri"/>
          <w:sz w:val="16"/>
          <w:szCs w:val="16"/>
        </w:rPr>
        <w:t>Why should we care about trust?</w:t>
      </w:r>
    </w:p>
    <w:p w14:paraId="4C5E05D8" w14:textId="77777777" w:rsidR="002D4FDC" w:rsidRPr="007F7493" w:rsidRDefault="002D4FDC" w:rsidP="002D4FDC">
      <w:pPr>
        <w:rPr>
          <w:rFonts w:cs="Calibri"/>
          <w:sz w:val="16"/>
        </w:rPr>
      </w:pPr>
      <w:r w:rsidRPr="007F7493">
        <w:rPr>
          <w:rStyle w:val="StyleUnderline"/>
          <w:rFonts w:cs="Calibri"/>
          <w:highlight w:val="cyan"/>
        </w:rPr>
        <w:t>Trust is integral</w:t>
      </w:r>
      <w:r w:rsidRPr="007F7493">
        <w:rPr>
          <w:rStyle w:val="StyleUnderline"/>
          <w:rFonts w:cs="Calibri"/>
        </w:rPr>
        <w:t xml:space="preserve"> to</w:t>
      </w:r>
      <w:r w:rsidRPr="007F7493">
        <w:rPr>
          <w:rFonts w:cs="Calibri"/>
          <w:sz w:val="16"/>
        </w:rPr>
        <w:t xml:space="preserve"> the functioning of any </w:t>
      </w:r>
      <w:r w:rsidRPr="007F7493">
        <w:rPr>
          <w:rStyle w:val="Emphasis"/>
          <w:rFonts w:cs="Calibri"/>
        </w:rPr>
        <w:t>society</w:t>
      </w:r>
      <w:r w:rsidRPr="007F7493">
        <w:rPr>
          <w:rStyle w:val="StyleUnderline"/>
          <w:rFonts w:cs="Calibri"/>
        </w:rPr>
        <w:t>. Trust</w:t>
      </w:r>
      <w:r w:rsidRPr="007F7493">
        <w:rPr>
          <w:rFonts w:cs="Calibri"/>
          <w:sz w:val="16"/>
        </w:rPr>
        <w:t xml:space="preserve"> in each other, in our public institutions and in our leaders </w:t>
      </w:r>
      <w:r w:rsidRPr="007F7493">
        <w:rPr>
          <w:rStyle w:val="StyleUnderline"/>
          <w:rFonts w:cs="Calibri"/>
        </w:rPr>
        <w:t>are</w:t>
      </w:r>
      <w:r w:rsidRPr="007F7493">
        <w:rPr>
          <w:rFonts w:cs="Calibri"/>
          <w:sz w:val="16"/>
        </w:rPr>
        <w:t xml:space="preserve"> all </w:t>
      </w:r>
      <w:r w:rsidRPr="007F7493">
        <w:rPr>
          <w:rStyle w:val="StyleUnderline"/>
          <w:rFonts w:cs="Calibri"/>
        </w:rPr>
        <w:t>essential ingredients for social and economic progress</w:t>
      </w:r>
      <w:r w:rsidRPr="007F7493">
        <w:rPr>
          <w:rFonts w:cs="Calibri"/>
          <w:sz w:val="16"/>
        </w:rPr>
        <w:t xml:space="preserve">, allowing people to cooperate with and express solidarity for one another. </w:t>
      </w:r>
      <w:r w:rsidRPr="007F7493">
        <w:rPr>
          <w:rStyle w:val="StyleUnderline"/>
          <w:rFonts w:cs="Calibri"/>
          <w:highlight w:val="cyan"/>
        </w:rPr>
        <w:t xml:space="preserve">It allows </w:t>
      </w:r>
      <w:r w:rsidRPr="007F7493">
        <w:rPr>
          <w:rStyle w:val="StyleUnderline"/>
          <w:rFonts w:cs="Calibri"/>
        </w:rPr>
        <w:t xml:space="preserve">public </w:t>
      </w:r>
      <w:r w:rsidRPr="007F7493">
        <w:rPr>
          <w:rStyle w:val="StyleUnderline"/>
          <w:rFonts w:cs="Calibri"/>
          <w:highlight w:val="cyan"/>
        </w:rPr>
        <w:t xml:space="preserve">bodies to plan and execute policies </w:t>
      </w:r>
      <w:r w:rsidRPr="007F7493">
        <w:rPr>
          <w:rStyle w:val="StyleUnderline"/>
          <w:rFonts w:cs="Calibri"/>
        </w:rPr>
        <w:t>and deliver services</w:t>
      </w:r>
      <w:r w:rsidRPr="007F7493">
        <w:rPr>
          <w:rFonts w:cs="Calibri"/>
          <w:sz w:val="16"/>
        </w:rPr>
        <w:t xml:space="preserve">. </w:t>
      </w:r>
      <w:r w:rsidRPr="007F7493">
        <w:rPr>
          <w:rStyle w:val="StyleUnderline"/>
          <w:rFonts w:cs="Calibri"/>
        </w:rPr>
        <w:t xml:space="preserve">Greater public </w:t>
      </w:r>
      <w:r w:rsidRPr="007F7493">
        <w:rPr>
          <w:rStyle w:val="StyleUnderline"/>
          <w:rFonts w:cs="Calibri"/>
          <w:highlight w:val="cyan"/>
        </w:rPr>
        <w:t xml:space="preserve">trust </w:t>
      </w:r>
      <w:r w:rsidRPr="007F7493">
        <w:rPr>
          <w:rStyle w:val="StyleUnderline"/>
          <w:rFonts w:cs="Calibri"/>
        </w:rPr>
        <w:t xml:space="preserve">has been found to </w:t>
      </w:r>
      <w:r w:rsidRPr="007F7493">
        <w:rPr>
          <w:rStyle w:val="Emphasis"/>
          <w:rFonts w:cs="Calibri"/>
          <w:highlight w:val="cyan"/>
        </w:rPr>
        <w:t xml:space="preserve">improve compliance </w:t>
      </w:r>
      <w:r w:rsidRPr="007F7493">
        <w:rPr>
          <w:rStyle w:val="Emphasis"/>
          <w:rFonts w:cs="Calibri"/>
        </w:rPr>
        <w:t>in regulations</w:t>
      </w:r>
      <w:r w:rsidRPr="007F7493">
        <w:rPr>
          <w:rFonts w:cs="Calibri"/>
          <w:sz w:val="16"/>
        </w:rPr>
        <w:t xml:space="preserve"> and tax collections, even respect for property rights. </w:t>
      </w:r>
      <w:r w:rsidRPr="007F7493">
        <w:rPr>
          <w:rStyle w:val="Emphasis"/>
          <w:rFonts w:cs="Calibri"/>
          <w:highlight w:val="cyan"/>
        </w:rPr>
        <w:t>It</w:t>
      </w:r>
      <w:r w:rsidRPr="007F7493">
        <w:rPr>
          <w:rFonts w:cs="Calibri"/>
          <w:sz w:val="16"/>
          <w:highlight w:val="cyan"/>
        </w:rPr>
        <w:t xml:space="preserve"> </w:t>
      </w:r>
      <w:r w:rsidRPr="007F7493">
        <w:rPr>
          <w:rFonts w:cs="Calibri"/>
          <w:sz w:val="16"/>
        </w:rPr>
        <w:t xml:space="preserve">also </w:t>
      </w:r>
      <w:r w:rsidRPr="007F7493">
        <w:rPr>
          <w:rStyle w:val="Emphasis"/>
          <w:rFonts w:cs="Calibri"/>
          <w:highlight w:val="cyan"/>
        </w:rPr>
        <w:t xml:space="preserve">gives confidence to </w:t>
      </w:r>
      <w:r w:rsidRPr="007F7493">
        <w:rPr>
          <w:rStyle w:val="Emphasis"/>
          <w:rFonts w:cs="Calibri"/>
        </w:rPr>
        <w:t>consumers and investors</w:t>
      </w:r>
      <w:r w:rsidRPr="007F7493">
        <w:rPr>
          <w:rStyle w:val="StyleUnderline"/>
          <w:rFonts w:cs="Calibri"/>
        </w:rPr>
        <w:t xml:space="preserve">, crucial to creating jobs and the </w:t>
      </w:r>
      <w:r w:rsidRPr="007F7493">
        <w:rPr>
          <w:rStyle w:val="Emphasis"/>
          <w:rFonts w:cs="Calibri"/>
          <w:highlight w:val="cyan"/>
        </w:rPr>
        <w:t xml:space="preserve">functioning </w:t>
      </w:r>
      <w:r w:rsidRPr="007F7493">
        <w:rPr>
          <w:rStyle w:val="Emphasis"/>
          <w:rFonts w:cs="Calibri"/>
        </w:rPr>
        <w:t xml:space="preserve">of </w:t>
      </w:r>
      <w:r w:rsidRPr="007F7493">
        <w:rPr>
          <w:rStyle w:val="Emphasis"/>
          <w:rFonts w:cs="Calibri"/>
          <w:highlight w:val="cyan"/>
        </w:rPr>
        <w:t>economies</w:t>
      </w:r>
      <w:r w:rsidRPr="007F7493">
        <w:rPr>
          <w:rStyle w:val="StyleUnderline"/>
          <w:rFonts w:cs="Calibri"/>
          <w:highlight w:val="cyan"/>
        </w:rPr>
        <w:t xml:space="preserve"> </w:t>
      </w:r>
      <w:r w:rsidRPr="007F7493">
        <w:rPr>
          <w:rStyle w:val="StyleUnderline"/>
          <w:rFonts w:cs="Calibri"/>
        </w:rPr>
        <w:t>more broadly</w:t>
      </w:r>
      <w:r w:rsidRPr="007F7493">
        <w:rPr>
          <w:rFonts w:cs="Calibri"/>
          <w:sz w:val="16"/>
        </w:rPr>
        <w:t xml:space="preserve">. </w:t>
      </w:r>
      <w:r w:rsidRPr="007F7493">
        <w:rPr>
          <w:rStyle w:val="StyleUnderline"/>
          <w:rFonts w:cs="Calibri"/>
          <w:highlight w:val="cyan"/>
        </w:rPr>
        <w:t>Success in</w:t>
      </w:r>
      <w:r w:rsidRPr="007F7493">
        <w:rPr>
          <w:rFonts w:cs="Calibri"/>
          <w:sz w:val="16"/>
          <w:highlight w:val="cyan"/>
        </w:rPr>
        <w:t xml:space="preserve"> </w:t>
      </w:r>
      <w:r w:rsidRPr="007F7493">
        <w:rPr>
          <w:rFonts w:cs="Calibri"/>
          <w:sz w:val="16"/>
        </w:rPr>
        <w:t xml:space="preserve">achieving each of the </w:t>
      </w:r>
      <w:r w:rsidRPr="007F7493">
        <w:rPr>
          <w:rStyle w:val="Emphasis"/>
          <w:rFonts w:cs="Calibri"/>
          <w:highlight w:val="cyan"/>
        </w:rPr>
        <w:t>Sustainable Development</w:t>
      </w:r>
      <w:r w:rsidRPr="007F7493">
        <w:rPr>
          <w:rFonts w:cs="Calibri"/>
          <w:sz w:val="16"/>
          <w:highlight w:val="cyan"/>
        </w:rPr>
        <w:t xml:space="preserve"> </w:t>
      </w:r>
      <w:r w:rsidRPr="007F7493">
        <w:rPr>
          <w:rFonts w:cs="Calibri"/>
          <w:sz w:val="16"/>
        </w:rPr>
        <w:t>Goals (</w:t>
      </w:r>
      <w:r w:rsidRPr="007F7493">
        <w:rPr>
          <w:rStyle w:val="Emphasis"/>
          <w:rFonts w:cs="Calibri"/>
        </w:rPr>
        <w:t>SDGs</w:t>
      </w:r>
      <w:r w:rsidRPr="007F7493">
        <w:rPr>
          <w:rFonts w:cs="Calibri"/>
          <w:sz w:val="16"/>
        </w:rPr>
        <w:t>)—</w:t>
      </w:r>
      <w:r w:rsidRPr="007F7493">
        <w:rPr>
          <w:rStyle w:val="StyleUnderline"/>
          <w:rFonts w:cs="Calibri"/>
          <w:highlight w:val="cyan"/>
        </w:rPr>
        <w:t xml:space="preserve">from </w:t>
      </w:r>
      <w:r w:rsidRPr="007F7493">
        <w:rPr>
          <w:rStyle w:val="StyleUnderline"/>
          <w:rFonts w:cs="Calibri"/>
        </w:rPr>
        <w:t xml:space="preserve">eliminating </w:t>
      </w:r>
      <w:r w:rsidRPr="007F7493">
        <w:rPr>
          <w:rStyle w:val="Emphasis"/>
          <w:rFonts w:cs="Calibri"/>
          <w:highlight w:val="cyan"/>
        </w:rPr>
        <w:t>poverty</w:t>
      </w:r>
      <w:r w:rsidRPr="007F7493">
        <w:rPr>
          <w:rFonts w:cs="Calibri"/>
          <w:sz w:val="16"/>
          <w:highlight w:val="cyan"/>
        </w:rPr>
        <w:t xml:space="preserve"> </w:t>
      </w:r>
      <w:r w:rsidRPr="007F7493">
        <w:rPr>
          <w:rFonts w:cs="Calibri"/>
          <w:sz w:val="16"/>
        </w:rPr>
        <w:t xml:space="preserve">(SDG1), </w:t>
      </w:r>
      <w:r w:rsidRPr="007F7493">
        <w:rPr>
          <w:rStyle w:val="StyleUnderline"/>
          <w:rFonts w:cs="Calibri"/>
          <w:highlight w:val="cyan"/>
        </w:rPr>
        <w:t>to</w:t>
      </w:r>
      <w:r w:rsidRPr="007F7493">
        <w:rPr>
          <w:rFonts w:cs="Calibri"/>
          <w:sz w:val="16"/>
          <w:highlight w:val="cyan"/>
        </w:rPr>
        <w:t xml:space="preserve"> </w:t>
      </w:r>
      <w:r w:rsidRPr="007F7493">
        <w:rPr>
          <w:rFonts w:cs="Calibri"/>
          <w:sz w:val="16"/>
        </w:rPr>
        <w:t xml:space="preserve">combatting </w:t>
      </w:r>
      <w:r w:rsidRPr="007F7493">
        <w:rPr>
          <w:rStyle w:val="Emphasis"/>
          <w:rFonts w:cs="Calibri"/>
          <w:highlight w:val="cyan"/>
        </w:rPr>
        <w:t>climate change</w:t>
      </w:r>
      <w:r w:rsidRPr="007F7493">
        <w:rPr>
          <w:rFonts w:cs="Calibri"/>
          <w:sz w:val="16"/>
          <w:highlight w:val="cyan"/>
        </w:rPr>
        <w:t xml:space="preserve"> </w:t>
      </w:r>
      <w:r w:rsidRPr="007F7493">
        <w:rPr>
          <w:rFonts w:cs="Calibri"/>
          <w:sz w:val="16"/>
        </w:rPr>
        <w:t xml:space="preserve">(SDG13), </w:t>
      </w:r>
      <w:r w:rsidRPr="007F7493">
        <w:rPr>
          <w:rStyle w:val="StyleUnderline"/>
          <w:rFonts w:cs="Calibri"/>
          <w:highlight w:val="cyan"/>
        </w:rPr>
        <w:t>to</w:t>
      </w:r>
      <w:r w:rsidRPr="007F7493">
        <w:rPr>
          <w:rFonts w:cs="Calibri"/>
          <w:sz w:val="16"/>
          <w:highlight w:val="cyan"/>
        </w:rPr>
        <w:t xml:space="preserve"> </w:t>
      </w:r>
      <w:r w:rsidRPr="007F7493">
        <w:rPr>
          <w:rFonts w:cs="Calibri"/>
          <w:sz w:val="16"/>
        </w:rPr>
        <w:t xml:space="preserve">building </w:t>
      </w:r>
      <w:r w:rsidRPr="007F7493">
        <w:rPr>
          <w:rStyle w:val="Emphasis"/>
          <w:rFonts w:cs="Calibri"/>
          <w:highlight w:val="cyan"/>
        </w:rPr>
        <w:t>peace</w:t>
      </w:r>
      <w:r w:rsidRPr="007F7493">
        <w:rPr>
          <w:rStyle w:val="Emphasis"/>
          <w:rFonts w:cs="Calibri"/>
        </w:rPr>
        <w:t>ful</w:t>
      </w:r>
      <w:r w:rsidRPr="007F7493">
        <w:rPr>
          <w:rFonts w:cs="Calibri"/>
          <w:sz w:val="16"/>
        </w:rPr>
        <w:t xml:space="preserve"> and inclusive </w:t>
      </w:r>
      <w:r w:rsidRPr="007F7493">
        <w:rPr>
          <w:rStyle w:val="Emphasis"/>
          <w:rFonts w:cs="Calibri"/>
        </w:rPr>
        <w:t>societies</w:t>
      </w:r>
      <w:r w:rsidRPr="007F7493">
        <w:rPr>
          <w:rFonts w:cs="Calibri"/>
          <w:sz w:val="16"/>
        </w:rPr>
        <w:t xml:space="preserve"> (SDG16)—will </w:t>
      </w:r>
      <w:r w:rsidRPr="007F7493">
        <w:rPr>
          <w:rStyle w:val="StyleUnderline"/>
          <w:rFonts w:cs="Calibri"/>
          <w:highlight w:val="cyan"/>
        </w:rPr>
        <w:t>depend on</w:t>
      </w:r>
      <w:r w:rsidRPr="007F7493">
        <w:rPr>
          <w:rFonts w:cs="Calibri"/>
          <w:sz w:val="16"/>
          <w:highlight w:val="cyan"/>
        </w:rPr>
        <w:t xml:space="preserve"> </w:t>
      </w:r>
      <w:r w:rsidRPr="007F7493">
        <w:rPr>
          <w:rFonts w:cs="Calibri"/>
          <w:sz w:val="16"/>
        </w:rPr>
        <w:t xml:space="preserve">citizens’ and businesses’ </w:t>
      </w:r>
      <w:r w:rsidRPr="007F7493">
        <w:rPr>
          <w:rStyle w:val="Emphasis"/>
          <w:rFonts w:cs="Calibri"/>
          <w:highlight w:val="cyan"/>
        </w:rPr>
        <w:t xml:space="preserve">trust in </w:t>
      </w:r>
      <w:r w:rsidRPr="007F7493">
        <w:rPr>
          <w:rStyle w:val="Emphasis"/>
          <w:rFonts w:cs="Calibri"/>
        </w:rPr>
        <w:t xml:space="preserve">public </w:t>
      </w:r>
      <w:r w:rsidRPr="007F7493">
        <w:rPr>
          <w:rStyle w:val="Emphasis"/>
          <w:rFonts w:cs="Calibri"/>
          <w:highlight w:val="cyan"/>
        </w:rPr>
        <w:t>institutions</w:t>
      </w:r>
      <w:r w:rsidRPr="007F7493">
        <w:rPr>
          <w:rFonts w:cs="Calibri"/>
          <w:sz w:val="16"/>
          <w:highlight w:val="cyan"/>
        </w:rPr>
        <w:t xml:space="preserve"> </w:t>
      </w:r>
      <w:r w:rsidRPr="007F7493">
        <w:rPr>
          <w:rFonts w:cs="Calibri"/>
          <w:sz w:val="16"/>
        </w:rPr>
        <w:t>and in each other.</w:t>
      </w:r>
    </w:p>
    <w:p w14:paraId="4E13154C" w14:textId="77777777" w:rsidR="002D4FDC" w:rsidRPr="007F7493" w:rsidRDefault="002D4FDC" w:rsidP="002D4FDC">
      <w:pPr>
        <w:rPr>
          <w:rFonts w:cs="Calibri"/>
          <w:sz w:val="16"/>
        </w:rPr>
      </w:pPr>
      <w:r w:rsidRPr="007F7493">
        <w:rPr>
          <w:rStyle w:val="StyleUnderline"/>
          <w:rFonts w:cs="Calibri"/>
        </w:rPr>
        <w:t>Governments have</w:t>
      </w:r>
      <w:r w:rsidRPr="007F7493">
        <w:rPr>
          <w:rFonts w:cs="Calibri"/>
          <w:sz w:val="16"/>
        </w:rPr>
        <w:t xml:space="preserve"> also </w:t>
      </w:r>
      <w:r w:rsidRPr="007F7493">
        <w:rPr>
          <w:rStyle w:val="StyleUnderline"/>
          <w:rFonts w:cs="Calibri"/>
        </w:rPr>
        <w:t>drawn on</w:t>
      </w:r>
      <w:r w:rsidRPr="007F7493">
        <w:rPr>
          <w:rFonts w:cs="Calibri"/>
          <w:sz w:val="16"/>
        </w:rPr>
        <w:t xml:space="preserve"> public </w:t>
      </w:r>
      <w:r w:rsidRPr="007F7493">
        <w:rPr>
          <w:rStyle w:val="StyleUnderline"/>
          <w:rFonts w:cs="Calibri"/>
        </w:rPr>
        <w:t xml:space="preserve">trust </w:t>
      </w:r>
      <w:r w:rsidRPr="007F7493">
        <w:rPr>
          <w:rStyle w:val="StyleUnderline"/>
          <w:rFonts w:cs="Calibri"/>
          <w:highlight w:val="cyan"/>
        </w:rPr>
        <w:t xml:space="preserve">to </w:t>
      </w:r>
      <w:r w:rsidRPr="007F7493">
        <w:rPr>
          <w:rStyle w:val="Emphasis"/>
          <w:rFonts w:cs="Calibri"/>
        </w:rPr>
        <w:t xml:space="preserve">effectively </w:t>
      </w:r>
      <w:r w:rsidRPr="007F7493">
        <w:rPr>
          <w:rStyle w:val="Emphasis"/>
          <w:rFonts w:cs="Calibri"/>
          <w:highlight w:val="cyan"/>
        </w:rPr>
        <w:t>address</w:t>
      </w:r>
      <w:r w:rsidRPr="007F7493">
        <w:rPr>
          <w:rFonts w:cs="Calibri"/>
          <w:sz w:val="16"/>
          <w:highlight w:val="cyan"/>
        </w:rPr>
        <w:t xml:space="preserve"> </w:t>
      </w:r>
      <w:r w:rsidRPr="007F7493">
        <w:rPr>
          <w:rFonts w:cs="Calibri"/>
          <w:sz w:val="16"/>
        </w:rPr>
        <w:t xml:space="preserve">every stage of the COVID-19 </w:t>
      </w:r>
      <w:r w:rsidRPr="007F7493">
        <w:rPr>
          <w:rStyle w:val="Emphasis"/>
          <w:rFonts w:cs="Calibri"/>
          <w:highlight w:val="cyan"/>
        </w:rPr>
        <w:t>pandemic</w:t>
      </w:r>
      <w:r w:rsidRPr="007F7493">
        <w:rPr>
          <w:rFonts w:cs="Calibri"/>
          <w:sz w:val="16"/>
          <w:highlight w:val="cyan"/>
        </w:rPr>
        <w:t xml:space="preserve"> </w:t>
      </w:r>
      <w:r w:rsidRPr="007F7493">
        <w:rPr>
          <w:rFonts w:cs="Calibri"/>
          <w:sz w:val="16"/>
        </w:rPr>
        <w:t>response—</w:t>
      </w:r>
      <w:r w:rsidRPr="007F7493">
        <w:rPr>
          <w:rStyle w:val="StyleUnderline"/>
          <w:rFonts w:cs="Calibri"/>
          <w:highlight w:val="cyan"/>
        </w:rPr>
        <w:t xml:space="preserve">from containment, to </w:t>
      </w:r>
      <w:r w:rsidRPr="007F7493">
        <w:rPr>
          <w:rStyle w:val="StyleUnderline"/>
          <w:rFonts w:cs="Calibri"/>
        </w:rPr>
        <w:t xml:space="preserve">mitigation, to </w:t>
      </w:r>
      <w:r w:rsidRPr="007F7493">
        <w:rPr>
          <w:rStyle w:val="StyleUnderline"/>
          <w:rFonts w:cs="Calibri"/>
          <w:highlight w:val="cyan"/>
        </w:rPr>
        <w:t>vaccinations</w:t>
      </w:r>
      <w:r w:rsidRPr="007F7493">
        <w:rPr>
          <w:rFonts w:cs="Calibri"/>
          <w:sz w:val="16"/>
        </w:rPr>
        <w:t xml:space="preserve">. Early evidence has found that </w:t>
      </w:r>
      <w:r w:rsidRPr="007F7493">
        <w:rPr>
          <w:rStyle w:val="Emphasis"/>
          <w:rFonts w:cs="Calibri"/>
        </w:rPr>
        <w:t>higher</w:t>
      </w:r>
      <w:r w:rsidRPr="007F7493">
        <w:rPr>
          <w:rFonts w:cs="Calibri"/>
          <w:sz w:val="16"/>
        </w:rPr>
        <w:t xml:space="preserve"> levels of </w:t>
      </w:r>
      <w:r w:rsidRPr="007F7493">
        <w:rPr>
          <w:rStyle w:val="Emphasis"/>
          <w:rFonts w:cs="Calibri"/>
          <w:highlight w:val="cyan"/>
        </w:rPr>
        <w:t>confidence</w:t>
      </w:r>
      <w:r w:rsidRPr="007F7493">
        <w:rPr>
          <w:rFonts w:cs="Calibri"/>
          <w:sz w:val="16"/>
          <w:highlight w:val="cyan"/>
        </w:rPr>
        <w:t xml:space="preserve"> </w:t>
      </w:r>
      <w:r w:rsidRPr="007F7493">
        <w:rPr>
          <w:rFonts w:cs="Calibri"/>
          <w:sz w:val="16"/>
        </w:rPr>
        <w:t xml:space="preserve">in national public institutions </w:t>
      </w:r>
      <w:r w:rsidRPr="007F7493">
        <w:rPr>
          <w:rStyle w:val="Emphasis"/>
          <w:rFonts w:cs="Calibri"/>
          <w:highlight w:val="cyan"/>
        </w:rPr>
        <w:t>is associated with lower</w:t>
      </w:r>
      <w:r w:rsidRPr="007F7493">
        <w:rPr>
          <w:rFonts w:cs="Calibri"/>
          <w:sz w:val="16"/>
          <w:highlight w:val="cyan"/>
        </w:rPr>
        <w:t xml:space="preserve"> </w:t>
      </w:r>
      <w:r w:rsidRPr="007F7493">
        <w:rPr>
          <w:rFonts w:cs="Calibri"/>
          <w:sz w:val="16"/>
        </w:rPr>
        <w:t xml:space="preserve">national COVID-19 </w:t>
      </w:r>
      <w:r w:rsidRPr="007F7493">
        <w:rPr>
          <w:rStyle w:val="Emphasis"/>
          <w:rFonts w:cs="Calibri"/>
          <w:highlight w:val="cyan"/>
        </w:rPr>
        <w:t>mortality</w:t>
      </w:r>
      <w:r w:rsidRPr="007F7493">
        <w:rPr>
          <w:rFonts w:cs="Calibri"/>
          <w:sz w:val="16"/>
        </w:rPr>
        <w:t xml:space="preserve"> rates. </w:t>
      </w:r>
      <w:r w:rsidRPr="007F7493">
        <w:rPr>
          <w:rStyle w:val="StyleUnderline"/>
          <w:rFonts w:cs="Calibri"/>
        </w:rPr>
        <w:t>This is consistent with</w:t>
      </w:r>
      <w:r w:rsidRPr="007F7493">
        <w:rPr>
          <w:rFonts w:cs="Calibri"/>
          <w:sz w:val="16"/>
        </w:rPr>
        <w:t xml:space="preserve"> evidence from </w:t>
      </w:r>
      <w:r w:rsidRPr="007F7493">
        <w:rPr>
          <w:rStyle w:val="StyleUnderline"/>
          <w:rFonts w:cs="Calibri"/>
        </w:rPr>
        <w:t>previous health crises</w:t>
      </w:r>
      <w:r w:rsidRPr="007F7493">
        <w:rPr>
          <w:rFonts w:cs="Calibri"/>
          <w:sz w:val="16"/>
        </w:rPr>
        <w:t>—</w:t>
      </w:r>
      <w:r w:rsidRPr="007F7493">
        <w:rPr>
          <w:rStyle w:val="Emphasis"/>
          <w:rFonts w:cs="Calibri"/>
        </w:rPr>
        <w:t xml:space="preserve">including </w:t>
      </w:r>
      <w:r w:rsidRPr="007F7493">
        <w:rPr>
          <w:rStyle w:val="Emphasis"/>
          <w:rFonts w:cs="Calibri"/>
          <w:highlight w:val="cyan"/>
        </w:rPr>
        <w:t>SARS, H1N1 and Ebola</w:t>
      </w:r>
      <w:r w:rsidRPr="007F7493">
        <w:rPr>
          <w:rFonts w:cs="Calibri"/>
          <w:sz w:val="16"/>
        </w:rPr>
        <w:t xml:space="preserve">—where high public </w:t>
      </w:r>
      <w:r w:rsidRPr="007F7493">
        <w:rPr>
          <w:rStyle w:val="Emphasis"/>
          <w:rFonts w:cs="Calibri"/>
          <w:highlight w:val="cyan"/>
        </w:rPr>
        <w:t>trust was</w:t>
      </w:r>
      <w:r w:rsidRPr="007F7493">
        <w:rPr>
          <w:rFonts w:cs="Calibri"/>
          <w:sz w:val="16"/>
          <w:highlight w:val="cyan"/>
        </w:rPr>
        <w:t xml:space="preserve"> </w:t>
      </w:r>
      <w:r w:rsidRPr="007F7493">
        <w:rPr>
          <w:rFonts w:cs="Calibri"/>
          <w:sz w:val="16"/>
        </w:rPr>
        <w:t xml:space="preserve">found to be a </w:t>
      </w:r>
      <w:r w:rsidRPr="007F7493">
        <w:rPr>
          <w:rStyle w:val="Emphasis"/>
          <w:rFonts w:cs="Calibri"/>
          <w:highlight w:val="cyan"/>
        </w:rPr>
        <w:t>crucial</w:t>
      </w:r>
      <w:r w:rsidRPr="007F7493">
        <w:rPr>
          <w:rFonts w:cs="Calibri"/>
          <w:sz w:val="16"/>
          <w:highlight w:val="cyan"/>
        </w:rPr>
        <w:t xml:space="preserve"> </w:t>
      </w:r>
      <w:r w:rsidRPr="007F7493">
        <w:rPr>
          <w:rFonts w:cs="Calibri"/>
          <w:sz w:val="16"/>
        </w:rPr>
        <w:t xml:space="preserve">determinant </w:t>
      </w:r>
      <w:r w:rsidRPr="007F7493">
        <w:rPr>
          <w:rStyle w:val="Emphasis"/>
          <w:rFonts w:cs="Calibri"/>
        </w:rPr>
        <w:t>for successful responses</w:t>
      </w:r>
      <w:r w:rsidRPr="007F7493">
        <w:rPr>
          <w:rFonts w:cs="Calibri"/>
          <w:sz w:val="16"/>
        </w:rPr>
        <w:t>. Governments will need to count on, or in cases where government responses were largely found to be ineffective, to regain public trust as they plan and implement an inclusive recovery.</w:t>
      </w:r>
    </w:p>
    <w:p w14:paraId="4D24D8AE" w14:textId="77777777" w:rsidR="002D4FDC" w:rsidRPr="007F7493" w:rsidRDefault="002D4FDC" w:rsidP="002D4FDC">
      <w:pPr>
        <w:rPr>
          <w:rFonts w:cs="Calibri"/>
          <w:sz w:val="16"/>
        </w:rPr>
      </w:pPr>
      <w:r w:rsidRPr="007F7493">
        <w:rPr>
          <w:rFonts w:cs="Calibri"/>
          <w:sz w:val="16"/>
        </w:rPr>
        <w:t xml:space="preserve">However, there is growing concern about </w:t>
      </w:r>
      <w:r w:rsidRPr="007F7493">
        <w:rPr>
          <w:rStyle w:val="Emphasis"/>
          <w:rFonts w:cs="Calibri"/>
        </w:rPr>
        <w:t xml:space="preserve">a </w:t>
      </w:r>
      <w:r w:rsidRPr="007F7493">
        <w:rPr>
          <w:rStyle w:val="Emphasis"/>
          <w:rFonts w:cs="Calibri"/>
          <w:highlight w:val="cyan"/>
        </w:rPr>
        <w:t>crisis in</w:t>
      </w:r>
      <w:r w:rsidRPr="007F7493">
        <w:rPr>
          <w:rFonts w:cs="Calibri"/>
          <w:sz w:val="16"/>
          <w:highlight w:val="cyan"/>
        </w:rPr>
        <w:t xml:space="preserve"> </w:t>
      </w:r>
      <w:r w:rsidRPr="007F7493">
        <w:rPr>
          <w:rFonts w:cs="Calibri"/>
          <w:sz w:val="16"/>
        </w:rPr>
        <w:t xml:space="preserve">public </w:t>
      </w:r>
      <w:r w:rsidRPr="007F7493">
        <w:rPr>
          <w:rStyle w:val="Emphasis"/>
          <w:rFonts w:cs="Calibri"/>
          <w:highlight w:val="cyan"/>
        </w:rPr>
        <w:t>trust</w:t>
      </w:r>
      <w:r w:rsidRPr="007F7493">
        <w:rPr>
          <w:rFonts w:cs="Calibri"/>
          <w:sz w:val="16"/>
          <w:highlight w:val="cyan"/>
        </w:rPr>
        <w:t xml:space="preserve"> </w:t>
      </w:r>
      <w:r w:rsidRPr="007F7493">
        <w:rPr>
          <w:rFonts w:cs="Calibri"/>
          <w:sz w:val="16"/>
        </w:rPr>
        <w:t xml:space="preserve">that </w:t>
      </w:r>
      <w:r w:rsidRPr="007F7493">
        <w:rPr>
          <w:rStyle w:val="StyleUnderline"/>
          <w:rFonts w:cs="Calibri"/>
        </w:rPr>
        <w:t>is contributing to</w:t>
      </w:r>
      <w:r w:rsidRPr="007F7493">
        <w:rPr>
          <w:rFonts w:cs="Calibri"/>
          <w:sz w:val="16"/>
        </w:rPr>
        <w:t xml:space="preserve">, among other things, </w:t>
      </w:r>
      <w:r w:rsidRPr="007F7493">
        <w:rPr>
          <w:rStyle w:val="StyleUnderline"/>
          <w:rFonts w:cs="Calibri"/>
          <w:highlight w:val="cyan"/>
        </w:rPr>
        <w:t xml:space="preserve">support </w:t>
      </w:r>
      <w:r w:rsidRPr="007F7493">
        <w:rPr>
          <w:rStyle w:val="StyleUnderline"/>
          <w:rFonts w:cs="Calibri"/>
        </w:rPr>
        <w:t xml:space="preserve">for </w:t>
      </w:r>
      <w:r w:rsidRPr="007F7493">
        <w:rPr>
          <w:rStyle w:val="Emphasis"/>
          <w:rFonts w:cs="Calibri"/>
          <w:highlight w:val="cyan"/>
        </w:rPr>
        <w:t>extreme political</w:t>
      </w:r>
      <w:r w:rsidRPr="007F7493">
        <w:rPr>
          <w:rStyle w:val="StyleUnderline"/>
          <w:rFonts w:cs="Calibri"/>
          <w:highlight w:val="cyan"/>
        </w:rPr>
        <w:t xml:space="preserve"> views</w:t>
      </w:r>
      <w:r w:rsidRPr="007F7493">
        <w:rPr>
          <w:rFonts w:cs="Calibri"/>
          <w:sz w:val="16"/>
        </w:rPr>
        <w:t xml:space="preserve">, increasing public discontent, protests </w:t>
      </w:r>
      <w:r w:rsidRPr="007F7493">
        <w:rPr>
          <w:rStyle w:val="Emphasis"/>
          <w:rFonts w:cs="Calibri"/>
          <w:highlight w:val="cyan"/>
        </w:rPr>
        <w:t>and</w:t>
      </w:r>
      <w:r w:rsidRPr="007F7493">
        <w:rPr>
          <w:rFonts w:cs="Calibri"/>
          <w:sz w:val="16"/>
          <w:highlight w:val="cyan"/>
        </w:rPr>
        <w:t xml:space="preserve"> </w:t>
      </w:r>
      <w:r w:rsidRPr="007F7493">
        <w:rPr>
          <w:rFonts w:cs="Calibri"/>
          <w:sz w:val="16"/>
        </w:rPr>
        <w:t xml:space="preserve">in some cases </w:t>
      </w:r>
      <w:r w:rsidRPr="007F7493">
        <w:rPr>
          <w:rStyle w:val="Emphasis"/>
          <w:rFonts w:cs="Calibri"/>
          <w:highlight w:val="cyan"/>
        </w:rPr>
        <w:t>violent conflict</w:t>
      </w:r>
      <w:r w:rsidRPr="007F7493">
        <w:rPr>
          <w:rFonts w:cs="Calibri"/>
          <w:sz w:val="16"/>
        </w:rPr>
        <w:t xml:space="preserve">. The UN Secretary-General recently warned of </w:t>
      </w:r>
      <w:r w:rsidRPr="007F7493">
        <w:rPr>
          <w:rStyle w:val="StyleUnderline"/>
          <w:rFonts w:cs="Calibri"/>
        </w:rPr>
        <w:t>a “</w:t>
      </w:r>
      <w:r w:rsidRPr="007F7493">
        <w:rPr>
          <w:rStyle w:val="Emphasis"/>
          <w:rFonts w:cs="Calibri"/>
          <w:highlight w:val="cyan"/>
        </w:rPr>
        <w:t xml:space="preserve">trust </w:t>
      </w:r>
      <w:r w:rsidRPr="007F7493">
        <w:rPr>
          <w:rStyle w:val="Emphasis"/>
          <w:rFonts w:cs="Calibri"/>
        </w:rPr>
        <w:t>deficit</w:t>
      </w:r>
      <w:r w:rsidRPr="007F7493">
        <w:rPr>
          <w:rStyle w:val="StyleUnderline"/>
          <w:rFonts w:cs="Calibri"/>
        </w:rPr>
        <w:t>”</w:t>
      </w:r>
      <w:r w:rsidRPr="007F7493">
        <w:rPr>
          <w:rFonts w:cs="Calibri"/>
          <w:sz w:val="16"/>
        </w:rPr>
        <w:t xml:space="preserve"> that </w:t>
      </w:r>
      <w:r w:rsidRPr="007F7493">
        <w:rPr>
          <w:rStyle w:val="Emphasis"/>
          <w:rFonts w:cs="Calibri"/>
          <w:highlight w:val="cyan"/>
        </w:rPr>
        <w:t>threatens</w:t>
      </w:r>
      <w:r w:rsidRPr="007F7493">
        <w:rPr>
          <w:rFonts w:cs="Calibri"/>
          <w:sz w:val="16"/>
          <w:highlight w:val="cyan"/>
        </w:rPr>
        <w:t xml:space="preserve"> </w:t>
      </w:r>
      <w:r w:rsidRPr="007F7493">
        <w:rPr>
          <w:rFonts w:cs="Calibri"/>
          <w:sz w:val="16"/>
        </w:rPr>
        <w:t xml:space="preserve">to undermine progress towards the </w:t>
      </w:r>
      <w:r w:rsidRPr="007F7493">
        <w:rPr>
          <w:rStyle w:val="Emphasis"/>
          <w:rFonts w:cs="Calibri"/>
          <w:highlight w:val="cyan"/>
        </w:rPr>
        <w:t>SDGs</w:t>
      </w:r>
      <w:r w:rsidRPr="007F7493">
        <w:rPr>
          <w:rFonts w:cs="Calibri"/>
          <w:sz w:val="16"/>
        </w:rPr>
        <w:t>.</w:t>
      </w:r>
    </w:p>
    <w:p w14:paraId="19995D69" w14:textId="77777777" w:rsidR="002D4FDC" w:rsidRPr="007F7493" w:rsidRDefault="002D4FDC" w:rsidP="002D4FDC">
      <w:pPr>
        <w:pStyle w:val="Heading4"/>
        <w:rPr>
          <w:rFonts w:cs="Calibri"/>
        </w:rPr>
      </w:pPr>
      <w:r w:rsidRPr="007F7493">
        <w:rPr>
          <w:rFonts w:cs="Calibri"/>
        </w:rPr>
        <w:t xml:space="preserve">Disease causes </w:t>
      </w:r>
      <w:r w:rsidRPr="007F7493">
        <w:rPr>
          <w:rFonts w:cs="Calibri"/>
          <w:u w:val="single"/>
        </w:rPr>
        <w:t>extinction</w:t>
      </w:r>
      <w:r w:rsidRPr="007F7493">
        <w:rPr>
          <w:rFonts w:cs="Calibri"/>
        </w:rPr>
        <w:t xml:space="preserve">---the risk is categorically </w:t>
      </w:r>
      <w:r w:rsidRPr="007F7493">
        <w:rPr>
          <w:rFonts w:cs="Calibri"/>
          <w:u w:val="single"/>
        </w:rPr>
        <w:t>underestimated</w:t>
      </w:r>
      <w:r w:rsidRPr="007F7493">
        <w:rPr>
          <w:rFonts w:cs="Calibri"/>
        </w:rPr>
        <w:t>.</w:t>
      </w:r>
    </w:p>
    <w:p w14:paraId="2BA14296" w14:textId="77777777" w:rsidR="002D4FDC" w:rsidRPr="007F7493" w:rsidRDefault="002D4FDC" w:rsidP="002D4FDC">
      <w:pPr>
        <w:rPr>
          <w:rFonts w:cs="Calibri"/>
        </w:rPr>
      </w:pPr>
      <w:r w:rsidRPr="007F7493">
        <w:rPr>
          <w:rStyle w:val="Style13ptBold"/>
          <w:rFonts w:cs="Calibri"/>
        </w:rPr>
        <w:t>Dennis Pamlin &amp; Stuart Armstrong 15</w:t>
      </w:r>
      <w:r w:rsidRPr="007F7493">
        <w:rPr>
          <w:rFonts w:cs="Calibri"/>
        </w:rPr>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64844C3B" w14:textId="77777777" w:rsidR="002D4FDC" w:rsidRPr="007F7493" w:rsidRDefault="002D4FDC" w:rsidP="002D4FDC">
      <w:pPr>
        <w:rPr>
          <w:rFonts w:cs="Calibri"/>
          <w:sz w:val="16"/>
        </w:rPr>
      </w:pPr>
      <w:r w:rsidRPr="007F7493">
        <w:rPr>
          <w:rStyle w:val="StyleUnderline"/>
          <w:rFonts w:cs="Calibri"/>
        </w:rPr>
        <w:t>A pandemic</w:t>
      </w:r>
      <w:r w:rsidRPr="007F7493">
        <w:rPr>
          <w:rFonts w:cs="Calibri"/>
          <w:sz w:val="16"/>
        </w:rPr>
        <w:t xml:space="preserve"> (from Greek πᾶν, pan, “all”, and δῆμος demos, “people”) </w:t>
      </w:r>
      <w:r w:rsidRPr="007F7493">
        <w:rPr>
          <w:rStyle w:val="StyleUnderline"/>
          <w:rFonts w:cs="Calibri"/>
        </w:rPr>
        <w:t xml:space="preserve">is an epidemic of infectious disease that has spread through human populations across a </w:t>
      </w:r>
      <w:r w:rsidRPr="007F7493">
        <w:rPr>
          <w:rStyle w:val="Emphasis"/>
          <w:rFonts w:cs="Calibri"/>
        </w:rPr>
        <w:t>large region</w:t>
      </w:r>
      <w:r w:rsidRPr="007F7493">
        <w:rPr>
          <w:rFonts w:cs="Calibri"/>
          <w:sz w:val="16"/>
        </w:rPr>
        <w:t xml:space="preserve">; </w:t>
      </w:r>
      <w:r w:rsidRPr="007F7493">
        <w:rPr>
          <w:rStyle w:val="StyleUnderline"/>
          <w:rFonts w:cs="Calibri"/>
        </w:rPr>
        <w:t xml:space="preserve">for instance </w:t>
      </w:r>
      <w:r w:rsidRPr="007F7493">
        <w:rPr>
          <w:rStyle w:val="Emphasis"/>
          <w:rFonts w:cs="Calibri"/>
        </w:rPr>
        <w:t>several continents</w:t>
      </w:r>
      <w:r w:rsidRPr="007F7493">
        <w:rPr>
          <w:rStyle w:val="StyleUnderline"/>
          <w:rFonts w:cs="Calibri"/>
        </w:rPr>
        <w:t xml:space="preserve">, or even </w:t>
      </w:r>
      <w:r w:rsidRPr="007F7493">
        <w:rPr>
          <w:rStyle w:val="Emphasis"/>
          <w:rFonts w:cs="Calibri"/>
        </w:rPr>
        <w:t>worldwide</w:t>
      </w:r>
      <w:r w:rsidRPr="007F7493">
        <w:rPr>
          <w:rFonts w:cs="Calibri"/>
          <w:sz w:val="16"/>
        </w:rPr>
        <w:t xml:space="preserve">. Here only worldwide events are included. A widespread endemic disease that is stable in terms of how many people become sick from it is not a pandemic. 260 84 Global Challenges – Twelve risks that threaten human civilisation – The case for a new category of risks 3.1 Current risks 3.1.4.1 Expected impact disaggregation 3.1.4.2 Probability Influenza subtypes266 </w:t>
      </w:r>
      <w:r w:rsidRPr="007F7493">
        <w:rPr>
          <w:rStyle w:val="StyleUnderline"/>
          <w:rFonts w:cs="Calibri"/>
        </w:rPr>
        <w:t xml:space="preserve">Infectious </w:t>
      </w:r>
      <w:r w:rsidRPr="007F7493">
        <w:rPr>
          <w:rStyle w:val="StyleUnderline"/>
          <w:rFonts w:cs="Calibri"/>
          <w:highlight w:val="cyan"/>
        </w:rPr>
        <w:t>diseases</w:t>
      </w:r>
      <w:r w:rsidRPr="007F7493">
        <w:rPr>
          <w:rStyle w:val="StyleUnderline"/>
          <w:rFonts w:cs="Calibri"/>
        </w:rPr>
        <w:t xml:space="preserve"> have been </w:t>
      </w:r>
      <w:r w:rsidRPr="007F7493">
        <w:rPr>
          <w:rStyle w:val="StyleUnderline"/>
          <w:rFonts w:cs="Calibri"/>
          <w:highlight w:val="cyan"/>
        </w:rPr>
        <w:t xml:space="preserve">one of the </w:t>
      </w:r>
      <w:r w:rsidRPr="007F7493">
        <w:rPr>
          <w:rStyle w:val="Emphasis"/>
          <w:rFonts w:cs="Calibri"/>
          <w:highlight w:val="cyan"/>
        </w:rPr>
        <w:t>greatest causes of mortality in history</w:t>
      </w:r>
      <w:r w:rsidRPr="007F7493">
        <w:rPr>
          <w:rStyle w:val="StyleUnderline"/>
          <w:rFonts w:cs="Calibri"/>
        </w:rPr>
        <w:t xml:space="preserve">. Unlike many other global challenges pandemics have happened recently, as we can see where reasonably good data exist. Plotting historic epidemic fatalities on a log scale reveals that these tend to follow a </w:t>
      </w:r>
      <w:r w:rsidRPr="007F7493">
        <w:rPr>
          <w:rStyle w:val="Emphasis"/>
          <w:rFonts w:cs="Calibri"/>
        </w:rPr>
        <w:t>power law with a small exponent</w:t>
      </w:r>
      <w:r w:rsidRPr="007F7493">
        <w:rPr>
          <w:rFonts w:cs="Calibri"/>
          <w:sz w:val="16"/>
        </w:rPr>
        <w:t xml:space="preserve">: many plagues have been found to follow a power law with exponent 0.26.261 </w:t>
      </w:r>
      <w:r w:rsidRPr="007F7493">
        <w:rPr>
          <w:rStyle w:val="StyleUnderline"/>
          <w:rFonts w:cs="Calibri"/>
        </w:rPr>
        <w:t xml:space="preserve">These kinds of power laws are </w:t>
      </w:r>
      <w:r w:rsidRPr="007F7493">
        <w:rPr>
          <w:rStyle w:val="Emphasis"/>
          <w:rFonts w:cs="Calibri"/>
        </w:rPr>
        <w:t>heavy-tailed</w:t>
      </w:r>
      <w:r w:rsidRPr="007F7493">
        <w:rPr>
          <w:rFonts w:cs="Calibri"/>
          <w:sz w:val="16"/>
        </w:rPr>
        <w:t xml:space="preserve">262 </w:t>
      </w:r>
      <w:r w:rsidRPr="007F7493">
        <w:rPr>
          <w:rStyle w:val="StyleUnderline"/>
          <w:rFonts w:cs="Calibri"/>
        </w:rPr>
        <w:t>to a significant degree</w:t>
      </w:r>
      <w:r w:rsidRPr="007F7493">
        <w:rPr>
          <w:rFonts w:cs="Calibri"/>
          <w:sz w:val="16"/>
        </w:rPr>
        <w:t xml:space="preserve">.263 </w:t>
      </w:r>
      <w:r w:rsidRPr="007F7493">
        <w:rPr>
          <w:rStyle w:val="StyleUnderline"/>
          <w:rFonts w:cs="Calibri"/>
        </w:rPr>
        <w:t xml:space="preserve">In consequence most of the fatalities are accounted for by the </w:t>
      </w:r>
      <w:r w:rsidRPr="007F7493">
        <w:rPr>
          <w:rStyle w:val="Emphasis"/>
          <w:rFonts w:cs="Calibri"/>
        </w:rPr>
        <w:t>top few events</w:t>
      </w:r>
      <w:r w:rsidRPr="007F7493">
        <w:rPr>
          <w:rFonts w:cs="Calibri"/>
          <w:sz w:val="16"/>
        </w:rPr>
        <w:t xml:space="preserve">.264 </w:t>
      </w:r>
      <w:r w:rsidRPr="007F7493">
        <w:rPr>
          <w:rStyle w:val="StyleUnderline"/>
          <w:rFonts w:cs="Calibri"/>
        </w:rPr>
        <w:t>If this law holds for future pandemics as well</w:t>
      </w:r>
      <w:r w:rsidRPr="007F7493">
        <w:rPr>
          <w:rFonts w:cs="Calibri"/>
          <w:sz w:val="16"/>
        </w:rPr>
        <w:t xml:space="preserve">,265 </w:t>
      </w:r>
      <w:r w:rsidRPr="007F7493">
        <w:rPr>
          <w:rStyle w:val="StyleUnderline"/>
          <w:rFonts w:cs="Calibri"/>
        </w:rPr>
        <w:t xml:space="preserve">then the </w:t>
      </w:r>
      <w:r w:rsidRPr="007F7493">
        <w:rPr>
          <w:rStyle w:val="StyleUnderline"/>
          <w:rFonts w:cs="Calibri"/>
          <w:highlight w:val="cyan"/>
        </w:rPr>
        <w:t>majority</w:t>
      </w:r>
      <w:r w:rsidRPr="007F7493">
        <w:rPr>
          <w:rStyle w:val="StyleUnderline"/>
          <w:rFonts w:cs="Calibri"/>
        </w:rPr>
        <w:t xml:space="preserve"> of people who will </w:t>
      </w:r>
      <w:r w:rsidRPr="007F7493">
        <w:rPr>
          <w:rStyle w:val="StyleUnderline"/>
          <w:rFonts w:cs="Calibri"/>
          <w:highlight w:val="cyan"/>
        </w:rPr>
        <w:t>die</w:t>
      </w:r>
      <w:r w:rsidRPr="007F7493">
        <w:rPr>
          <w:rStyle w:val="StyleUnderline"/>
          <w:rFonts w:cs="Calibri"/>
        </w:rPr>
        <w:t xml:space="preserve"> from epidemics will likely die </w:t>
      </w:r>
      <w:r w:rsidRPr="007F7493">
        <w:rPr>
          <w:rStyle w:val="StyleUnderline"/>
          <w:rFonts w:cs="Calibri"/>
          <w:highlight w:val="cyan"/>
        </w:rPr>
        <w:t xml:space="preserve">from the </w:t>
      </w:r>
      <w:r w:rsidRPr="007F7493">
        <w:rPr>
          <w:rStyle w:val="Emphasis"/>
          <w:rFonts w:cs="Calibri"/>
          <w:highlight w:val="cyan"/>
        </w:rPr>
        <w:t>single largest</w:t>
      </w:r>
      <w:r w:rsidRPr="007F7493">
        <w:rPr>
          <w:rStyle w:val="Emphasis"/>
          <w:rFonts w:cs="Calibri"/>
        </w:rPr>
        <w:t xml:space="preserve"> pandemic</w:t>
      </w:r>
      <w:r w:rsidRPr="007F7493">
        <w:rPr>
          <w:rFonts w:cs="Calibri"/>
          <w:sz w:val="16"/>
        </w:rPr>
        <w:t xml:space="preserve">. Most epidemic fatalities follow a power law, with some extreme events – such as the Black Death and Spanish Flu – being even more deadly.267 There are other grounds for suspecting that </w:t>
      </w:r>
      <w:r w:rsidRPr="007F7493">
        <w:rPr>
          <w:rStyle w:val="StyleUnderline"/>
          <w:rFonts w:cs="Calibri"/>
        </w:rPr>
        <w:t xml:space="preserve">such a highimpact epidemic will have a </w:t>
      </w:r>
      <w:r w:rsidRPr="007F7493">
        <w:rPr>
          <w:rStyle w:val="Emphasis"/>
          <w:rFonts w:cs="Calibri"/>
          <w:highlight w:val="cyan"/>
        </w:rPr>
        <w:t>greater probability</w:t>
      </w:r>
      <w:r w:rsidRPr="007F7493">
        <w:rPr>
          <w:rStyle w:val="StyleUnderline"/>
          <w:rFonts w:cs="Calibri"/>
          <w:highlight w:val="cyan"/>
        </w:rPr>
        <w:t xml:space="preserve"> than</w:t>
      </w:r>
      <w:r w:rsidRPr="007F7493">
        <w:rPr>
          <w:rStyle w:val="StyleUnderline"/>
          <w:rFonts w:cs="Calibri"/>
        </w:rPr>
        <w:t xml:space="preserve"> </w:t>
      </w:r>
      <w:r w:rsidRPr="007F7493">
        <w:rPr>
          <w:rStyle w:val="Emphasis"/>
          <w:rFonts w:cs="Calibri"/>
        </w:rPr>
        <w:t xml:space="preserve">usually </w:t>
      </w:r>
      <w:r w:rsidRPr="007F7493">
        <w:rPr>
          <w:rStyle w:val="Emphasis"/>
          <w:rFonts w:cs="Calibri"/>
          <w:highlight w:val="cyan"/>
        </w:rPr>
        <w:t>assumed</w:t>
      </w:r>
      <w:r w:rsidRPr="007F7493">
        <w:rPr>
          <w:rFonts w:cs="Calibri"/>
          <w:sz w:val="16"/>
        </w:rPr>
        <w:t xml:space="preserve">. </w:t>
      </w:r>
      <w:r w:rsidRPr="007F7493">
        <w:rPr>
          <w:rStyle w:val="StyleUnderline"/>
          <w:rFonts w:cs="Calibri"/>
        </w:rPr>
        <w:t xml:space="preserve">All the </w:t>
      </w:r>
      <w:r w:rsidRPr="007F7493">
        <w:rPr>
          <w:rStyle w:val="StyleUnderline"/>
          <w:rFonts w:cs="Calibri"/>
          <w:highlight w:val="cyan"/>
        </w:rPr>
        <w:t>features</w:t>
      </w:r>
      <w:r w:rsidRPr="007F7493">
        <w:rPr>
          <w:rStyle w:val="StyleUnderline"/>
          <w:rFonts w:cs="Calibri"/>
        </w:rPr>
        <w:t xml:space="preserve"> of an extremely devastating disease </w:t>
      </w:r>
      <w:r w:rsidRPr="007F7493">
        <w:rPr>
          <w:rStyle w:val="Emphasis"/>
          <w:rFonts w:cs="Calibri"/>
        </w:rPr>
        <w:t xml:space="preserve">already exist </w:t>
      </w:r>
      <w:r w:rsidRPr="007F7493">
        <w:rPr>
          <w:rStyle w:val="Emphasis"/>
          <w:rFonts w:cs="Calibri"/>
          <w:highlight w:val="cyan"/>
        </w:rPr>
        <w:t>in nature</w:t>
      </w:r>
      <w:r w:rsidRPr="007F7493">
        <w:rPr>
          <w:rStyle w:val="StyleUnderline"/>
          <w:rFonts w:cs="Calibri"/>
        </w:rPr>
        <w:t>:</w:t>
      </w:r>
      <w:r w:rsidRPr="007F7493">
        <w:rPr>
          <w:rFonts w:cs="Calibri"/>
          <w:sz w:val="16"/>
        </w:rPr>
        <w:t xml:space="preserve"> </w:t>
      </w:r>
      <w:r w:rsidRPr="007F7493">
        <w:rPr>
          <w:rStyle w:val="StyleUnderline"/>
          <w:rFonts w:cs="Calibri"/>
        </w:rPr>
        <w:t>essentially</w:t>
      </w:r>
      <w:r w:rsidRPr="007F7493">
        <w:rPr>
          <w:rFonts w:cs="Calibri"/>
          <w:sz w:val="16"/>
        </w:rPr>
        <w:t xml:space="preserve"> </w:t>
      </w:r>
      <w:r w:rsidRPr="007F7493">
        <w:rPr>
          <w:rStyle w:val="Emphasis"/>
          <w:rFonts w:cs="Calibri"/>
          <w:highlight w:val="cyan"/>
        </w:rPr>
        <w:t>incurable</w:t>
      </w:r>
      <w:r w:rsidRPr="007F7493">
        <w:rPr>
          <w:rFonts w:cs="Calibri"/>
          <w:sz w:val="16"/>
        </w:rPr>
        <w:t xml:space="preserve"> (</w:t>
      </w:r>
      <w:r w:rsidRPr="007F7493">
        <w:rPr>
          <w:rStyle w:val="StyleUnderline"/>
          <w:rFonts w:cs="Calibri"/>
        </w:rPr>
        <w:t>Ebola</w:t>
      </w:r>
      <w:r w:rsidRPr="007F7493">
        <w:rPr>
          <w:rFonts w:cs="Calibri"/>
          <w:sz w:val="16"/>
        </w:rPr>
        <w:t xml:space="preserve">268), </w:t>
      </w:r>
      <w:r w:rsidRPr="007F7493">
        <w:rPr>
          <w:rStyle w:val="StyleUnderline"/>
          <w:rFonts w:cs="Calibri"/>
        </w:rPr>
        <w:t xml:space="preserve">nearly always </w:t>
      </w:r>
      <w:r w:rsidRPr="007F7493">
        <w:rPr>
          <w:rStyle w:val="Emphasis"/>
          <w:rFonts w:cs="Calibri"/>
          <w:highlight w:val="cyan"/>
        </w:rPr>
        <w:t>fatal</w:t>
      </w:r>
      <w:r w:rsidRPr="007F7493">
        <w:rPr>
          <w:rFonts w:cs="Calibri"/>
          <w:sz w:val="16"/>
        </w:rPr>
        <w:t xml:space="preserve"> (</w:t>
      </w:r>
      <w:r w:rsidRPr="007F7493">
        <w:rPr>
          <w:rStyle w:val="StyleUnderline"/>
          <w:rFonts w:cs="Calibri"/>
        </w:rPr>
        <w:t>rabies</w:t>
      </w:r>
      <w:r w:rsidRPr="007F7493">
        <w:rPr>
          <w:rFonts w:cs="Calibri"/>
          <w:sz w:val="16"/>
        </w:rPr>
        <w:t xml:space="preserve">269), </w:t>
      </w:r>
      <w:r w:rsidRPr="007F7493">
        <w:rPr>
          <w:rStyle w:val="Emphasis"/>
          <w:rFonts w:cs="Calibri"/>
        </w:rPr>
        <w:t xml:space="preserve">extremely </w:t>
      </w:r>
      <w:r w:rsidRPr="007F7493">
        <w:rPr>
          <w:rStyle w:val="Emphasis"/>
          <w:rFonts w:cs="Calibri"/>
          <w:highlight w:val="cyan"/>
        </w:rPr>
        <w:t>infectious</w:t>
      </w:r>
      <w:r w:rsidRPr="007F7493">
        <w:rPr>
          <w:rFonts w:cs="Calibri"/>
          <w:sz w:val="16"/>
        </w:rPr>
        <w:t xml:space="preserve"> (</w:t>
      </w:r>
      <w:r w:rsidRPr="007F7493">
        <w:rPr>
          <w:rStyle w:val="StyleUnderline"/>
          <w:rFonts w:cs="Calibri"/>
        </w:rPr>
        <w:t>common cold</w:t>
      </w:r>
      <w:r w:rsidRPr="007F7493">
        <w:rPr>
          <w:rFonts w:cs="Calibri"/>
          <w:sz w:val="16"/>
        </w:rPr>
        <w:t xml:space="preserve">270), </w:t>
      </w:r>
      <w:r w:rsidRPr="007F7493">
        <w:rPr>
          <w:rStyle w:val="StyleUnderline"/>
          <w:rFonts w:cs="Calibri"/>
        </w:rPr>
        <w:t>and</w:t>
      </w:r>
      <w:r w:rsidRPr="007F7493">
        <w:rPr>
          <w:rFonts w:cs="Calibri"/>
          <w:sz w:val="16"/>
        </w:rPr>
        <w:t xml:space="preserve"> </w:t>
      </w:r>
      <w:r w:rsidRPr="007F7493">
        <w:rPr>
          <w:rStyle w:val="Emphasis"/>
          <w:rFonts w:cs="Calibri"/>
          <w:highlight w:val="cyan"/>
        </w:rPr>
        <w:t>long incubation</w:t>
      </w:r>
      <w:r w:rsidRPr="007F7493">
        <w:rPr>
          <w:rStyle w:val="Emphasis"/>
          <w:rFonts w:cs="Calibri"/>
        </w:rPr>
        <w:t xml:space="preserve"> periods</w:t>
      </w:r>
      <w:r w:rsidRPr="007F7493">
        <w:rPr>
          <w:rFonts w:cs="Calibri"/>
          <w:sz w:val="16"/>
        </w:rPr>
        <w:t xml:space="preserve"> (</w:t>
      </w:r>
      <w:r w:rsidRPr="007F7493">
        <w:rPr>
          <w:rStyle w:val="StyleUnderline"/>
          <w:rFonts w:cs="Calibri"/>
        </w:rPr>
        <w:t>HIV</w:t>
      </w:r>
      <w:r w:rsidRPr="007F7493">
        <w:rPr>
          <w:rFonts w:cs="Calibri"/>
          <w:sz w:val="16"/>
        </w:rPr>
        <w:t xml:space="preserve">271). </w:t>
      </w:r>
      <w:r w:rsidRPr="007F7493">
        <w:rPr>
          <w:rStyle w:val="StyleUnderline"/>
          <w:rFonts w:cs="Calibri"/>
          <w:highlight w:val="cyan"/>
        </w:rPr>
        <w:t>If</w:t>
      </w:r>
      <w:r w:rsidRPr="007F7493">
        <w:rPr>
          <w:rStyle w:val="StyleUnderline"/>
          <w:rFonts w:cs="Calibri"/>
        </w:rPr>
        <w:t xml:space="preserve"> a pathogen were to emerge that</w:t>
      </w:r>
      <w:r w:rsidRPr="007F7493">
        <w:rPr>
          <w:rFonts w:cs="Calibri"/>
          <w:sz w:val="16"/>
        </w:rPr>
        <w:t xml:space="preserve"> somehow </w:t>
      </w:r>
      <w:r w:rsidRPr="007F7493">
        <w:rPr>
          <w:rStyle w:val="Emphasis"/>
          <w:rFonts w:cs="Calibri"/>
          <w:highlight w:val="cyan"/>
        </w:rPr>
        <w:t>combined</w:t>
      </w:r>
      <w:r w:rsidRPr="007F7493">
        <w:rPr>
          <w:rStyle w:val="Emphasis"/>
          <w:rFonts w:cs="Calibri"/>
        </w:rPr>
        <w:t xml:space="preserve"> these features</w:t>
      </w:r>
      <w:r w:rsidRPr="007F7493">
        <w:rPr>
          <w:rFonts w:cs="Calibri"/>
          <w:sz w:val="16"/>
        </w:rPr>
        <w:t xml:space="preserve"> (</w:t>
      </w:r>
      <w:r w:rsidRPr="007F7493">
        <w:rPr>
          <w:rStyle w:val="StyleUnderline"/>
          <w:rFonts w:cs="Calibri"/>
        </w:rPr>
        <w:t xml:space="preserve">and influenza has demonstrated </w:t>
      </w:r>
      <w:r w:rsidRPr="007F7493">
        <w:rPr>
          <w:rStyle w:val="Emphasis"/>
          <w:rFonts w:cs="Calibri"/>
        </w:rPr>
        <w:t>antigenic shift</w:t>
      </w:r>
      <w:r w:rsidRPr="007F7493">
        <w:rPr>
          <w:rStyle w:val="StyleUnderline"/>
          <w:rFonts w:cs="Calibri"/>
        </w:rPr>
        <w:t>, the ability to combine features from different viruses</w:t>
      </w:r>
      <w:r w:rsidRPr="007F7493">
        <w:rPr>
          <w:rFonts w:cs="Calibri"/>
          <w:sz w:val="16"/>
        </w:rPr>
        <w:t xml:space="preserve">272), </w:t>
      </w:r>
      <w:r w:rsidRPr="007F7493">
        <w:rPr>
          <w:rStyle w:val="StyleUnderline"/>
          <w:rFonts w:cs="Calibri"/>
        </w:rPr>
        <w:t xml:space="preserve">its </w:t>
      </w:r>
      <w:r w:rsidRPr="007F7493">
        <w:rPr>
          <w:rStyle w:val="StyleUnderline"/>
          <w:rFonts w:cs="Calibri"/>
          <w:highlight w:val="cyan"/>
        </w:rPr>
        <w:t>death toll</w:t>
      </w:r>
      <w:r w:rsidRPr="007F7493">
        <w:rPr>
          <w:rStyle w:val="StyleUnderline"/>
          <w:rFonts w:cs="Calibri"/>
        </w:rPr>
        <w:t xml:space="preserve"> would be </w:t>
      </w:r>
      <w:r w:rsidRPr="007F7493">
        <w:rPr>
          <w:rStyle w:val="StyleUnderline"/>
          <w:rFonts w:cs="Calibri"/>
          <w:highlight w:val="cyan"/>
        </w:rPr>
        <w:t>extreme</w:t>
      </w:r>
      <w:r w:rsidRPr="007F7493">
        <w:rPr>
          <w:rStyle w:val="StyleUnderline"/>
          <w:rFonts w:cs="Calibri"/>
        </w:rPr>
        <w:t>.</w:t>
      </w:r>
      <w:r w:rsidRPr="007F7493">
        <w:rPr>
          <w:rFonts w:cs="Calibri"/>
          <w:sz w:val="16"/>
        </w:rPr>
        <w:t xml:space="preserve"> </w:t>
      </w:r>
      <w:r w:rsidRPr="007F7493">
        <w:rPr>
          <w:rStyle w:val="StyleUnderline"/>
          <w:rFonts w:cs="Calibri"/>
        </w:rPr>
        <w:t>Many relevant features of the world have changed considerably, making past comparisons problematic. The modern world has better sanitation and medical research</w:t>
      </w:r>
      <w:r w:rsidRPr="007F7493">
        <w:rPr>
          <w:rFonts w:cs="Calibri"/>
          <w:sz w:val="16"/>
        </w:rPr>
        <w:t xml:space="preserve">, as well as national and supra-national institutions dedicated to combating diseases. Private insurers are also interested in modelling pandemic risks.273 </w:t>
      </w:r>
      <w:r w:rsidRPr="007F7493">
        <w:rPr>
          <w:rStyle w:val="StyleUnderline"/>
          <w:rFonts w:cs="Calibri"/>
        </w:rPr>
        <w:t xml:space="preserve">Set against this is the fact that </w:t>
      </w:r>
      <w:r w:rsidRPr="007F7493">
        <w:rPr>
          <w:rStyle w:val="Emphasis"/>
          <w:rFonts w:cs="Calibri"/>
          <w:highlight w:val="cyan"/>
        </w:rPr>
        <w:t>modern transport</w:t>
      </w:r>
      <w:r w:rsidRPr="007F7493">
        <w:rPr>
          <w:rStyle w:val="StyleUnderline"/>
          <w:rFonts w:cs="Calibri"/>
        </w:rPr>
        <w:t xml:space="preserve"> and </w:t>
      </w:r>
      <w:r w:rsidRPr="007F7493">
        <w:rPr>
          <w:rStyle w:val="Emphasis"/>
          <w:rFonts w:cs="Calibri"/>
          <w:highlight w:val="cyan"/>
        </w:rPr>
        <w:t>dense</w:t>
      </w:r>
      <w:r w:rsidRPr="007F7493">
        <w:rPr>
          <w:rStyle w:val="Emphasis"/>
          <w:rFonts w:cs="Calibri"/>
        </w:rPr>
        <w:t xml:space="preserve"> human </w:t>
      </w:r>
      <w:r w:rsidRPr="007F7493">
        <w:rPr>
          <w:rStyle w:val="Emphasis"/>
          <w:rFonts w:cs="Calibri"/>
          <w:highlight w:val="cyan"/>
        </w:rPr>
        <w:t>population</w:t>
      </w:r>
      <w:r w:rsidRPr="007F7493">
        <w:rPr>
          <w:rStyle w:val="StyleUnderline"/>
          <w:rFonts w:cs="Calibri"/>
        </w:rPr>
        <w:t xml:space="preserve"> allow </w:t>
      </w:r>
      <w:r w:rsidRPr="007F7493">
        <w:rPr>
          <w:rStyle w:val="StyleUnderline"/>
          <w:rFonts w:cs="Calibri"/>
          <w:highlight w:val="cyan"/>
        </w:rPr>
        <w:t>infections</w:t>
      </w:r>
      <w:r w:rsidRPr="007F7493">
        <w:rPr>
          <w:rStyle w:val="StyleUnderline"/>
          <w:rFonts w:cs="Calibri"/>
        </w:rPr>
        <w:t xml:space="preserve"> to </w:t>
      </w:r>
      <w:r w:rsidRPr="007F7493">
        <w:rPr>
          <w:rStyle w:val="StyleUnderline"/>
          <w:rFonts w:cs="Calibri"/>
          <w:highlight w:val="cyan"/>
        </w:rPr>
        <w:t>spread</w:t>
      </w:r>
      <w:r w:rsidRPr="007F7493">
        <w:rPr>
          <w:rStyle w:val="StyleUnderline"/>
          <w:rFonts w:cs="Calibri"/>
        </w:rPr>
        <w:t xml:space="preserve"> much more </w:t>
      </w:r>
      <w:r w:rsidRPr="007F7493">
        <w:rPr>
          <w:rStyle w:val="StyleUnderline"/>
          <w:rFonts w:cs="Calibri"/>
          <w:highlight w:val="cyan"/>
        </w:rPr>
        <w:t>rapidly</w:t>
      </w:r>
      <w:r w:rsidRPr="007F7493">
        <w:rPr>
          <w:rFonts w:cs="Calibri"/>
          <w:sz w:val="16"/>
        </w:rPr>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the risk of a civilisation collapse would come from </w:t>
      </w:r>
      <w:r w:rsidRPr="007F7493">
        <w:rPr>
          <w:rStyle w:val="StyleUnderline"/>
          <w:rFonts w:cs="Calibri"/>
        </w:rPr>
        <w:t>the</w:t>
      </w:r>
      <w:r w:rsidRPr="007F7493">
        <w:rPr>
          <w:rFonts w:cs="Calibri"/>
          <w:sz w:val="16"/>
        </w:rPr>
        <w:t xml:space="preserve"> </w:t>
      </w:r>
      <w:r w:rsidRPr="007F7493">
        <w:rPr>
          <w:rStyle w:val="Emphasis"/>
          <w:rFonts w:cs="Calibri"/>
        </w:rPr>
        <w:t>ripple effect</w:t>
      </w:r>
      <w:r w:rsidRPr="007F7493">
        <w:rPr>
          <w:rFonts w:cs="Calibri"/>
          <w:sz w:val="16"/>
        </w:rPr>
        <w:t xml:space="preserve"> </w:t>
      </w:r>
      <w:r w:rsidRPr="007F7493">
        <w:rPr>
          <w:rStyle w:val="StyleUnderline"/>
          <w:rFonts w:cs="Calibri"/>
        </w:rPr>
        <w:t>of</w:t>
      </w:r>
      <w:r w:rsidRPr="007F7493">
        <w:rPr>
          <w:rFonts w:cs="Calibri"/>
          <w:sz w:val="16"/>
        </w:rPr>
        <w:t xml:space="preserve"> the </w:t>
      </w:r>
      <w:r w:rsidRPr="007F7493">
        <w:rPr>
          <w:rStyle w:val="StyleUnderline"/>
          <w:rFonts w:cs="Calibri"/>
        </w:rPr>
        <w:t>fatalities and</w:t>
      </w:r>
      <w:r w:rsidRPr="007F7493">
        <w:rPr>
          <w:rFonts w:cs="Calibri"/>
          <w:sz w:val="16"/>
        </w:rPr>
        <w:t xml:space="preserve"> the </w:t>
      </w:r>
      <w:r w:rsidRPr="007F7493">
        <w:rPr>
          <w:rStyle w:val="StyleUnderline"/>
          <w:rFonts w:cs="Calibri"/>
        </w:rPr>
        <w:t>policy responses</w:t>
      </w:r>
      <w:r w:rsidRPr="007F7493">
        <w:rPr>
          <w:rFonts w:cs="Calibri"/>
          <w:sz w:val="16"/>
        </w:rPr>
        <w:t xml:space="preserve">. These </w:t>
      </w:r>
      <w:r w:rsidRPr="007F7493">
        <w:rPr>
          <w:rStyle w:val="StyleUnderline"/>
          <w:rFonts w:cs="Calibri"/>
        </w:rPr>
        <w:t xml:space="preserve">would include </w:t>
      </w:r>
      <w:r w:rsidRPr="007F7493">
        <w:rPr>
          <w:rStyle w:val="Emphasis"/>
          <w:rFonts w:cs="Calibri"/>
          <w:highlight w:val="cyan"/>
        </w:rPr>
        <w:t>political and ag</w:t>
      </w:r>
      <w:r w:rsidRPr="007F7493">
        <w:rPr>
          <w:rStyle w:val="Emphasis"/>
          <w:rFonts w:cs="Calibri"/>
        </w:rPr>
        <w:t xml:space="preserve">ricultural </w:t>
      </w:r>
      <w:r w:rsidRPr="007F7493">
        <w:rPr>
          <w:rStyle w:val="Emphasis"/>
          <w:rFonts w:cs="Calibri"/>
          <w:highlight w:val="cyan"/>
        </w:rPr>
        <w:t>disruption</w:t>
      </w:r>
      <w:r w:rsidRPr="007F7493">
        <w:rPr>
          <w:rFonts w:cs="Calibri"/>
          <w:sz w:val="16"/>
        </w:rPr>
        <w:t xml:space="preserve"> </w:t>
      </w:r>
      <w:r w:rsidRPr="007F7493">
        <w:rPr>
          <w:rStyle w:val="StyleUnderline"/>
          <w:rFonts w:cs="Calibri"/>
        </w:rPr>
        <w:t xml:space="preserve">as well as </w:t>
      </w:r>
      <w:r w:rsidRPr="007F7493">
        <w:rPr>
          <w:rStyle w:val="Emphasis"/>
          <w:rFonts w:cs="Calibri"/>
          <w:highlight w:val="cyan"/>
        </w:rPr>
        <w:t>economic dislocation</w:t>
      </w:r>
      <w:r w:rsidRPr="007F7493">
        <w:rPr>
          <w:rFonts w:cs="Calibri"/>
          <w:sz w:val="16"/>
        </w:rPr>
        <w:t xml:space="preserve"> </w:t>
      </w:r>
      <w:r w:rsidRPr="007F7493">
        <w:rPr>
          <w:rStyle w:val="StyleUnderline"/>
          <w:rFonts w:cs="Calibri"/>
        </w:rPr>
        <w:t xml:space="preserve">and </w:t>
      </w:r>
      <w:r w:rsidRPr="007F7493">
        <w:rPr>
          <w:rStyle w:val="StyleUnderline"/>
          <w:rFonts w:cs="Calibri"/>
          <w:highlight w:val="cyan"/>
        </w:rPr>
        <w:t>damage to</w:t>
      </w:r>
      <w:r w:rsidRPr="007F7493">
        <w:rPr>
          <w:rStyle w:val="StyleUnderline"/>
          <w:rFonts w:cs="Calibri"/>
        </w:rPr>
        <w:t xml:space="preserve"> the world’s </w:t>
      </w:r>
      <w:r w:rsidRPr="007F7493">
        <w:rPr>
          <w:rStyle w:val="Emphasis"/>
          <w:rFonts w:cs="Calibri"/>
          <w:highlight w:val="cyan"/>
        </w:rPr>
        <w:t>trade</w:t>
      </w:r>
      <w:r w:rsidRPr="007F7493">
        <w:rPr>
          <w:rStyle w:val="Emphasis"/>
          <w:rFonts w:cs="Calibri"/>
        </w:rPr>
        <w:t xml:space="preserve"> network</w:t>
      </w:r>
      <w:r w:rsidRPr="007F7493">
        <w:rPr>
          <w:rFonts w:cs="Calibri"/>
          <w:sz w:val="16"/>
        </w:rPr>
        <w:t xml:space="preserve"> (</w:t>
      </w:r>
      <w:r w:rsidRPr="007F7493">
        <w:rPr>
          <w:rStyle w:val="StyleUnderline"/>
          <w:rFonts w:cs="Calibri"/>
        </w:rPr>
        <w:t>including the food trade</w:t>
      </w:r>
      <w:r w:rsidRPr="007F7493">
        <w:rPr>
          <w:rFonts w:cs="Calibri"/>
          <w:sz w:val="16"/>
        </w:rPr>
        <w:t xml:space="preserve">). </w:t>
      </w:r>
      <w:r w:rsidRPr="007F7493">
        <w:rPr>
          <w:rStyle w:val="Emphasis"/>
          <w:rFonts w:cs="Calibri"/>
        </w:rPr>
        <w:t>Extinction risk</w:t>
      </w:r>
      <w:r w:rsidRPr="007F7493">
        <w:rPr>
          <w:rStyle w:val="StyleUnderline"/>
          <w:rFonts w:cs="Calibri"/>
        </w:rPr>
        <w:t xml:space="preserve"> is</w:t>
      </w:r>
      <w:r w:rsidRPr="007F7493">
        <w:rPr>
          <w:rFonts w:cs="Calibri"/>
          <w:sz w:val="16"/>
        </w:rPr>
        <w:t xml:space="preserve"> only </w:t>
      </w:r>
      <w:r w:rsidRPr="007F7493">
        <w:rPr>
          <w:rStyle w:val="StyleUnderline"/>
          <w:rFonts w:cs="Calibri"/>
        </w:rPr>
        <w:t xml:space="preserve">possible if the aftermath of the epidemic </w:t>
      </w:r>
      <w:r w:rsidRPr="007F7493">
        <w:rPr>
          <w:rStyle w:val="Emphasis"/>
          <w:rFonts w:cs="Calibri"/>
          <w:highlight w:val="cyan"/>
        </w:rPr>
        <w:t>fragments</w:t>
      </w:r>
      <w:r w:rsidRPr="007F7493">
        <w:rPr>
          <w:rStyle w:val="Emphasis"/>
          <w:rFonts w:cs="Calibri"/>
        </w:rPr>
        <w:t xml:space="preserve"> and diminishes </w:t>
      </w:r>
      <w:r w:rsidRPr="007F7493">
        <w:rPr>
          <w:rStyle w:val="Emphasis"/>
          <w:rFonts w:cs="Calibri"/>
          <w:highlight w:val="cyan"/>
        </w:rPr>
        <w:t>human society</w:t>
      </w:r>
      <w:r w:rsidRPr="007F7493">
        <w:rPr>
          <w:rStyle w:val="StyleUnderline"/>
          <w:rFonts w:cs="Calibri"/>
        </w:rPr>
        <w:t xml:space="preserve"> to the extent that </w:t>
      </w:r>
      <w:r w:rsidRPr="007F7493">
        <w:rPr>
          <w:rStyle w:val="StyleUnderline"/>
          <w:rFonts w:cs="Calibri"/>
          <w:highlight w:val="cyan"/>
        </w:rPr>
        <w:t>recovery</w:t>
      </w:r>
      <w:r w:rsidRPr="007F7493">
        <w:rPr>
          <w:rStyle w:val="StyleUnderline"/>
          <w:rFonts w:cs="Calibri"/>
        </w:rPr>
        <w:t xml:space="preserve"> becomes </w:t>
      </w:r>
      <w:r w:rsidRPr="007F7493">
        <w:rPr>
          <w:rStyle w:val="StyleUnderline"/>
          <w:rFonts w:cs="Calibri"/>
          <w:highlight w:val="cyan"/>
        </w:rPr>
        <w:t>impossible</w:t>
      </w:r>
      <w:r w:rsidRPr="007F7493">
        <w:rPr>
          <w:rFonts w:cs="Calibri"/>
          <w:sz w:val="16"/>
        </w:rPr>
        <w:t xml:space="preserve">277 </w:t>
      </w:r>
      <w:r w:rsidRPr="007F7493">
        <w:rPr>
          <w:rStyle w:val="StyleUnderline"/>
          <w:rFonts w:cs="Calibri"/>
        </w:rPr>
        <w:t xml:space="preserve">before </w:t>
      </w:r>
      <w:r w:rsidRPr="007F7493">
        <w:rPr>
          <w:rStyle w:val="StyleUnderline"/>
          <w:rFonts w:cs="Calibri"/>
          <w:highlight w:val="cyan"/>
        </w:rPr>
        <w:t xml:space="preserve">humanity succumbs to </w:t>
      </w:r>
      <w:r w:rsidRPr="007F7493">
        <w:rPr>
          <w:rStyle w:val="Emphasis"/>
          <w:rFonts w:cs="Calibri"/>
          <w:highlight w:val="cyan"/>
        </w:rPr>
        <w:t>other risks</w:t>
      </w:r>
      <w:r w:rsidRPr="007F7493">
        <w:rPr>
          <w:rStyle w:val="StyleUnderline"/>
          <w:rFonts w:cs="Calibri"/>
        </w:rPr>
        <w:t xml:space="preserve"> (such as </w:t>
      </w:r>
      <w:r w:rsidRPr="007F7493">
        <w:rPr>
          <w:rStyle w:val="Emphasis"/>
          <w:rFonts w:cs="Calibri"/>
          <w:highlight w:val="cyan"/>
        </w:rPr>
        <w:t>climate change</w:t>
      </w:r>
      <w:r w:rsidRPr="007F7493">
        <w:rPr>
          <w:rStyle w:val="StyleUnderline"/>
          <w:rFonts w:cs="Calibri"/>
        </w:rPr>
        <w:t xml:space="preserve"> or </w:t>
      </w:r>
      <w:r w:rsidRPr="007F7493">
        <w:rPr>
          <w:rStyle w:val="Emphasis"/>
          <w:rFonts w:cs="Calibri"/>
          <w:highlight w:val="cyan"/>
        </w:rPr>
        <w:t>further pandemics</w:t>
      </w:r>
      <w:r w:rsidRPr="007F7493">
        <w:rPr>
          <w:rStyle w:val="StyleUnderline"/>
          <w:rFonts w:cs="Calibri"/>
        </w:rPr>
        <w:t>).</w:t>
      </w:r>
      <w:r w:rsidRPr="007F7493">
        <w:rPr>
          <w:rFonts w:cs="Calibri"/>
          <w:sz w:val="16"/>
        </w:rPr>
        <w:t xml:space="preserve"> Five </w:t>
      </w:r>
      <w:r w:rsidRPr="007F7493">
        <w:rPr>
          <w:rStyle w:val="StyleUnderline"/>
          <w:rFonts w:cs="Calibri"/>
        </w:rPr>
        <w:t>important factors in estimating the probabilities and impacts of the challenge</w:t>
      </w:r>
      <w:r w:rsidRPr="007F7493">
        <w:rPr>
          <w:rFonts w:cs="Calibri"/>
          <w:sz w:val="16"/>
        </w:rPr>
        <w:t xml:space="preserve">: 1. What the true probability distribution for pandemics is, especially at the tail. 2. </w:t>
      </w:r>
      <w:r w:rsidRPr="007F7493">
        <w:rPr>
          <w:rStyle w:val="StyleUnderline"/>
          <w:rFonts w:cs="Calibri"/>
        </w:rPr>
        <w:t>The capacity of modern international health systems to deal with an extreme pandemic</w:t>
      </w:r>
      <w:r w:rsidRPr="007F7493">
        <w:rPr>
          <w:rFonts w:cs="Calibri"/>
          <w:sz w:val="16"/>
        </w:rPr>
        <w:t>. 3. How fast medical research can proceed in an emergency. 4. How mobility of goods and people, as well as population density, will affect pandemic transmission. 5. Whether humans can develop novel and effective anti-pandemic solutions.</w:t>
      </w:r>
    </w:p>
    <w:p w14:paraId="426D682C" w14:textId="77777777" w:rsidR="002D4FDC" w:rsidRPr="007F7493" w:rsidRDefault="002D4FDC" w:rsidP="002D4FDC">
      <w:pPr>
        <w:pStyle w:val="Heading4"/>
        <w:rPr>
          <w:rFonts w:cs="Calibri"/>
        </w:rPr>
      </w:pPr>
      <w:r w:rsidRPr="007F7493">
        <w:rPr>
          <w:rFonts w:cs="Calibri"/>
        </w:rPr>
        <w:t xml:space="preserve">Antitrust </w:t>
      </w:r>
      <w:r w:rsidRPr="007F7493">
        <w:rPr>
          <w:rFonts w:cs="Calibri"/>
          <w:u w:val="single"/>
        </w:rPr>
        <w:t>rule of law</w:t>
      </w:r>
      <w:r w:rsidRPr="007F7493">
        <w:rPr>
          <w:rFonts w:cs="Calibri"/>
        </w:rPr>
        <w:t xml:space="preserve"> is key to </w:t>
      </w:r>
      <w:r w:rsidRPr="007F7493">
        <w:rPr>
          <w:rFonts w:cs="Calibri"/>
          <w:u w:val="single"/>
        </w:rPr>
        <w:t>democracy</w:t>
      </w:r>
      <w:r w:rsidRPr="007F7493">
        <w:rPr>
          <w:rFonts w:cs="Calibri"/>
        </w:rPr>
        <w:t>.</w:t>
      </w:r>
    </w:p>
    <w:p w14:paraId="7A4239AC" w14:textId="77777777" w:rsidR="002D4FDC" w:rsidRPr="007F7493" w:rsidRDefault="002D4FDC" w:rsidP="002D4FDC">
      <w:pPr>
        <w:rPr>
          <w:rFonts w:cs="Calibri"/>
        </w:rPr>
      </w:pPr>
      <w:r w:rsidRPr="007F7493">
        <w:rPr>
          <w:rFonts w:cs="Calibri"/>
        </w:rPr>
        <w:t xml:space="preserve">Andrew C. </w:t>
      </w:r>
      <w:r w:rsidRPr="007F7493">
        <w:rPr>
          <w:rStyle w:val="Style13ptBold"/>
          <w:rFonts w:cs="Calibri"/>
        </w:rPr>
        <w:t>Finch 17</w:t>
      </w:r>
      <w:r w:rsidRPr="007F7493">
        <w:rPr>
          <w:rFonts w:cs="Calibri"/>
        </w:rPr>
        <w:t xml:space="preserve">. Acting Assistant Attorney General Antitrust Division. U.S. Department of Justice. “Antitrust Enforcement and the Rule of Law” DOJ. 09-12-17. </w:t>
      </w:r>
      <w:hyperlink r:id="rId17" w:history="1">
        <w:r w:rsidRPr="007F7493">
          <w:rPr>
            <w:rStyle w:val="Hyperlink"/>
            <w:rFonts w:cs="Calibri"/>
          </w:rPr>
          <w:t>https://www.justice.gov/opa/speech/file/996151/download</w:t>
        </w:r>
      </w:hyperlink>
    </w:p>
    <w:p w14:paraId="59AB6595" w14:textId="77777777" w:rsidR="002D4FDC" w:rsidRPr="007F7493" w:rsidRDefault="002D4FDC" w:rsidP="002D4FDC">
      <w:pPr>
        <w:rPr>
          <w:rFonts w:cs="Calibri"/>
          <w:u w:val="single"/>
        </w:rPr>
      </w:pPr>
      <w:r w:rsidRPr="007F7493">
        <w:rPr>
          <w:rFonts w:cs="Calibri"/>
          <w:sz w:val="14"/>
        </w:rPr>
        <w:t xml:space="preserve">To conclude, </w:t>
      </w:r>
      <w:r w:rsidRPr="007F7493">
        <w:rPr>
          <w:rFonts w:cs="Calibri"/>
          <w:u w:val="single"/>
        </w:rPr>
        <w:t xml:space="preserve">let me summarize why the </w:t>
      </w:r>
      <w:r w:rsidRPr="007F7493">
        <w:rPr>
          <w:rFonts w:cs="Calibri"/>
          <w:highlight w:val="cyan"/>
          <w:u w:val="single"/>
        </w:rPr>
        <w:t>Antitrust</w:t>
      </w:r>
      <w:r w:rsidRPr="007F7493">
        <w:rPr>
          <w:rFonts w:cs="Calibri"/>
          <w:u w:val="single"/>
        </w:rPr>
        <w:t xml:space="preserve"> Division </w:t>
      </w:r>
      <w:r w:rsidRPr="007F7493">
        <w:rPr>
          <w:rFonts w:cs="Calibri"/>
          <w:highlight w:val="cyan"/>
          <w:u w:val="single"/>
        </w:rPr>
        <w:t>is</w:t>
      </w:r>
      <w:r w:rsidRPr="007F7493">
        <w:rPr>
          <w:rFonts w:cs="Calibri"/>
          <w:u w:val="single"/>
        </w:rPr>
        <w:t xml:space="preserve"> such an </w:t>
      </w:r>
      <w:r w:rsidRPr="007F7493">
        <w:rPr>
          <w:rFonts w:cs="Calibri"/>
          <w:highlight w:val="cyan"/>
          <w:u w:val="single"/>
        </w:rPr>
        <w:t>important</w:t>
      </w:r>
      <w:r w:rsidRPr="007F7493">
        <w:rPr>
          <w:rFonts w:cs="Calibri"/>
          <w:u w:val="single"/>
        </w:rPr>
        <w:t xml:space="preserve"> institution. It is important because of what it means </w:t>
      </w:r>
      <w:r w:rsidRPr="007F7493">
        <w:rPr>
          <w:rFonts w:cs="Calibri"/>
          <w:b/>
          <w:bCs/>
          <w:u w:val="single"/>
        </w:rPr>
        <w:t xml:space="preserve">both to the American economy and </w:t>
      </w:r>
      <w:r w:rsidRPr="007F7493">
        <w:rPr>
          <w:rFonts w:cs="Calibri"/>
          <w:b/>
          <w:bCs/>
          <w:highlight w:val="cyan"/>
          <w:u w:val="single"/>
        </w:rPr>
        <w:t>to American democracy.</w:t>
      </w:r>
      <w:r w:rsidRPr="007F7493">
        <w:rPr>
          <w:rFonts w:cs="Calibri"/>
          <w:u w:val="single"/>
        </w:rPr>
        <w:t xml:space="preserve"> Whereas the organizing principle of our economy is competition, </w:t>
      </w:r>
      <w:r w:rsidRPr="007F7493">
        <w:rPr>
          <w:rFonts w:cs="Calibri"/>
          <w:b/>
          <w:bCs/>
          <w:highlight w:val="cyan"/>
          <w:u w:val="single"/>
        </w:rPr>
        <w:t>the organizing principle of our democracy is the rule of law.</w:t>
      </w:r>
      <w:r w:rsidRPr="007F7493">
        <w:rPr>
          <w:rFonts w:cs="Calibri"/>
          <w:highlight w:val="cyan"/>
          <w:u w:val="single"/>
        </w:rPr>
        <w:t xml:space="preserve"> The Antitrust Division’s enforcement mission challenges it to defend</w:t>
      </w:r>
      <w:r w:rsidRPr="007F7493">
        <w:rPr>
          <w:rFonts w:cs="Calibri"/>
          <w:u w:val="single"/>
        </w:rPr>
        <w:t xml:space="preserve"> both </w:t>
      </w:r>
      <w:r w:rsidRPr="007F7493">
        <w:rPr>
          <w:rFonts w:cs="Calibri"/>
          <w:highlight w:val="cyan"/>
          <w:u w:val="single"/>
        </w:rPr>
        <w:t>principles in a changing world.</w:t>
      </w:r>
    </w:p>
    <w:p w14:paraId="1F64E6C3" w14:textId="77777777" w:rsidR="002D4FDC" w:rsidRPr="007F7493" w:rsidRDefault="002D4FDC" w:rsidP="002D4FDC">
      <w:pPr>
        <w:rPr>
          <w:rFonts w:cs="Calibri"/>
          <w:sz w:val="14"/>
        </w:rPr>
      </w:pPr>
      <w:r w:rsidRPr="007F7493">
        <w:rPr>
          <w:rFonts w:cs="Calibri"/>
          <w:highlight w:val="cyan"/>
          <w:u w:val="single"/>
        </w:rPr>
        <w:t>We meet this challenge by working from</w:t>
      </w:r>
      <w:r w:rsidRPr="007F7493">
        <w:rPr>
          <w:rFonts w:cs="Calibri"/>
          <w:u w:val="single"/>
        </w:rPr>
        <w:t xml:space="preserve"> a stable baseline of </w:t>
      </w:r>
      <w:r w:rsidRPr="007F7493">
        <w:rPr>
          <w:rFonts w:cs="Calibri"/>
          <w:b/>
          <w:bCs/>
          <w:highlight w:val="cyan"/>
          <w:u w:val="single"/>
        </w:rPr>
        <w:t>sound antitrust principles</w:t>
      </w:r>
      <w:r w:rsidRPr="007F7493">
        <w:rPr>
          <w:rFonts w:cs="Calibri"/>
          <w:b/>
          <w:bCs/>
          <w:u w:val="single"/>
        </w:rPr>
        <w:t>.</w:t>
      </w:r>
      <w:r w:rsidRPr="007F7493">
        <w:rPr>
          <w:rFonts w:cs="Calibri"/>
          <w:u w:val="single"/>
        </w:rPr>
        <w:t xml:space="preserve"> Economic analysis</w:t>
      </w:r>
      <w:r w:rsidRPr="007F7493">
        <w:rPr>
          <w:rFonts w:cs="Calibri"/>
          <w:sz w:val="14"/>
        </w:rPr>
        <w:t xml:space="preserve"> and the per se rule narrow the field of close questions and </w:t>
      </w:r>
      <w:r w:rsidRPr="007F7493">
        <w:rPr>
          <w:rFonts w:cs="Calibri"/>
          <w:u w:val="single"/>
        </w:rPr>
        <w:t xml:space="preserve">help us think about the answers in a consistent way across time. </w:t>
      </w:r>
      <w:r w:rsidRPr="007F7493">
        <w:rPr>
          <w:rFonts w:cs="Calibri"/>
          <w:b/>
          <w:bCs/>
          <w:highlight w:val="cyan"/>
          <w:u w:val="single"/>
        </w:rPr>
        <w:t>Transparency gives businesses</w:t>
      </w:r>
      <w:r w:rsidRPr="007F7493">
        <w:rPr>
          <w:rFonts w:cs="Calibri"/>
          <w:u w:val="single"/>
        </w:rPr>
        <w:t xml:space="preserve"> and international enforcers </w:t>
      </w:r>
      <w:r w:rsidRPr="007F7493">
        <w:rPr>
          <w:rFonts w:cs="Calibri"/>
          <w:highlight w:val="cyan"/>
          <w:u w:val="single"/>
        </w:rPr>
        <w:t>insight</w:t>
      </w:r>
      <w:r w:rsidRPr="007F7493">
        <w:rPr>
          <w:rFonts w:cs="Calibri"/>
          <w:u w:val="single"/>
        </w:rPr>
        <w:t xml:space="preserve">  into how we will conduct that analysis</w:t>
      </w:r>
      <w:r w:rsidRPr="007F7493">
        <w:rPr>
          <w:rFonts w:cs="Calibri"/>
          <w:sz w:val="14"/>
        </w:rPr>
        <w:t>, apply those rules, and answer those questions. We look forward to continuing that work in the years and cases to come.</w:t>
      </w:r>
    </w:p>
    <w:p w14:paraId="0E39561E" w14:textId="77777777" w:rsidR="007150F9" w:rsidRPr="009B62D8" w:rsidRDefault="007150F9" w:rsidP="007150F9">
      <w:pPr>
        <w:pStyle w:val="Heading4"/>
      </w:pPr>
      <w:r>
        <w:t xml:space="preserve">Democracies are comparatively more peaceful than </w:t>
      </w:r>
      <w:r w:rsidRPr="009B62D8">
        <w:rPr>
          <w:u w:val="single"/>
        </w:rPr>
        <w:t>alternatives</w:t>
      </w:r>
      <w:r>
        <w:t xml:space="preserve">. </w:t>
      </w:r>
    </w:p>
    <w:p w14:paraId="48A980DC" w14:textId="77777777" w:rsidR="007150F9" w:rsidRPr="001E449A" w:rsidRDefault="007150F9" w:rsidP="007150F9">
      <w:r w:rsidRPr="001E449A">
        <w:t xml:space="preserve">Dan </w:t>
      </w:r>
      <w:r w:rsidRPr="001E449A">
        <w:rPr>
          <w:rStyle w:val="Style13ptBold"/>
        </w:rPr>
        <w:t>Reiter &amp;</w:t>
      </w:r>
      <w:r w:rsidRPr="001E449A">
        <w:t xml:space="preserve"> Allan C. </w:t>
      </w:r>
      <w:r w:rsidRPr="001E449A">
        <w:rPr>
          <w:rStyle w:val="Style13ptBold"/>
        </w:rPr>
        <w:t>Stam 3/31</w:t>
      </w:r>
      <w:r w:rsidRPr="001E449A">
        <w:t xml:space="preserve">/22. Samuel Candler Dobbs Professor of political science at Emory University. Professor of public policy and politics at the University of Virginia. “Why democracies win more wars than autocracies.” </w:t>
      </w:r>
      <w:hyperlink r:id="rId18" w:history="1">
        <w:r w:rsidRPr="001E449A">
          <w:rPr>
            <w:rStyle w:val="Hyperlink"/>
          </w:rPr>
          <w:t>https://www.washingtonpost.com/politics/2022/03/31/ukraine-democracies-war-putin-russian-losses/</w:t>
        </w:r>
      </w:hyperlink>
      <w:r w:rsidRPr="001E449A">
        <w:t xml:space="preserve">. </w:t>
      </w:r>
    </w:p>
    <w:p w14:paraId="29C14819" w14:textId="77777777" w:rsidR="007150F9" w:rsidRPr="0087737A" w:rsidRDefault="007150F9" w:rsidP="007150F9">
      <w:r w:rsidRPr="00713CBF">
        <w:rPr>
          <w:rStyle w:val="Emphasis"/>
          <w:highlight w:val="cyan"/>
        </w:rPr>
        <w:t>Autocrats start risky wars</w:t>
      </w:r>
      <w:r w:rsidRPr="009B62D8">
        <w:t xml:space="preserve"> </w:t>
      </w:r>
      <w:r>
        <w:t xml:space="preserve">Three historically consistent patterns have emerged in the war in Ukraine. First, </w:t>
      </w:r>
      <w:r w:rsidRPr="009B62D8">
        <w:rPr>
          <w:rStyle w:val="StyleUnderline"/>
        </w:rPr>
        <w:t>autocracies are more likely than democracies to start risky wars they go on to lose</w:t>
      </w:r>
      <w:r>
        <w:t xml:space="preserve">. </w:t>
      </w:r>
      <w:r w:rsidRPr="00713CBF">
        <w:rPr>
          <w:rStyle w:val="Emphasis"/>
          <w:highlight w:val="cyan"/>
        </w:rPr>
        <w:t>Dictators are more willing to initiate high-risk wars</w:t>
      </w:r>
      <w:r w:rsidRPr="009B62D8">
        <w:rPr>
          <w:rStyle w:val="Emphasis"/>
        </w:rPr>
        <w:t xml:space="preserve"> </w:t>
      </w:r>
      <w:r w:rsidRPr="00713CBF">
        <w:rPr>
          <w:rStyle w:val="Emphasis"/>
          <w:highlight w:val="cyan"/>
        </w:rPr>
        <w:t>because they know they can</w:t>
      </w:r>
      <w:r w:rsidRPr="009B62D8">
        <w:rPr>
          <w:rStyle w:val="Emphasis"/>
        </w:rPr>
        <w:t xml:space="preserve"> </w:t>
      </w:r>
      <w:r w:rsidRPr="00713CBF">
        <w:rPr>
          <w:rStyle w:val="Emphasis"/>
          <w:highlight w:val="cyan"/>
        </w:rPr>
        <w:t>crack down on political opposition</w:t>
      </w:r>
      <w:r w:rsidRPr="009B62D8">
        <w:rPr>
          <w:rStyle w:val="Emphasis"/>
        </w:rPr>
        <w:t xml:space="preserve"> and remain in power if the fight goes badly.</w:t>
      </w:r>
      <w:r>
        <w:t xml:space="preserve"> Iraq, for instance, launched two disastrous invasions of Iran and Kuwait. Even so, Saddam Hussein crushed internal uprisings to stay in power. </w:t>
      </w:r>
      <w:r w:rsidRPr="00713CBF">
        <w:rPr>
          <w:rStyle w:val="StyleUnderline"/>
          <w:highlight w:val="cyan"/>
        </w:rPr>
        <w:t>Democratic leaders</w:t>
      </w:r>
      <w:r w:rsidRPr="009B62D8">
        <w:rPr>
          <w:rStyle w:val="StyleUnderline"/>
        </w:rPr>
        <w:t xml:space="preserve"> often</w:t>
      </w:r>
      <w:r>
        <w:t xml:space="preserve">, but not always, </w:t>
      </w:r>
      <w:r w:rsidRPr="009B62D8">
        <w:rPr>
          <w:rStyle w:val="StyleUnderline"/>
        </w:rPr>
        <w:t>avoid these kinds of military failures, fearing the domestic electoral backlash of wars gone wrong</w:t>
      </w:r>
      <w:r>
        <w:t xml:space="preserve">. This is why </w:t>
      </w:r>
      <w:r w:rsidRPr="009B62D8">
        <w:rPr>
          <w:rStyle w:val="StyleUnderline"/>
        </w:rPr>
        <w:t>democracies tend to win their wars</w:t>
      </w:r>
      <w:r>
        <w:t xml:space="preserve"> — and why </w:t>
      </w:r>
      <w:r w:rsidRPr="00713CBF">
        <w:rPr>
          <w:rStyle w:val="Emphasis"/>
        </w:rPr>
        <w:t xml:space="preserve">they </w:t>
      </w:r>
      <w:r w:rsidRPr="00713CBF">
        <w:rPr>
          <w:rStyle w:val="Emphasis"/>
          <w:highlight w:val="cyan"/>
        </w:rPr>
        <w:t>wage shorter wars with fewer</w:t>
      </w:r>
      <w:r w:rsidRPr="009B62D8">
        <w:rPr>
          <w:rStyle w:val="Emphasis"/>
        </w:rPr>
        <w:t xml:space="preserve"> </w:t>
      </w:r>
      <w:r w:rsidRPr="00713CBF">
        <w:rPr>
          <w:rStyle w:val="Emphasis"/>
          <w:highlight w:val="cyan"/>
        </w:rPr>
        <w:t>casualties</w:t>
      </w:r>
      <w:r w:rsidRPr="009B62D8">
        <w:rPr>
          <w:rStyle w:val="Emphasis"/>
        </w:rPr>
        <w:t>.</w:t>
      </w:r>
      <w:r>
        <w:rPr>
          <w:rStyle w:val="Emphasis"/>
        </w:rPr>
        <w:t xml:space="preserve"> </w:t>
      </w:r>
      <w:r>
        <w:t xml:space="preserve">Like past authoritarians in Russia and elsewhere, Russian President Vladimir Putin has positioned himself domestically. He has steadily consolidated his hold on power over two decades, neutering the Russian parliament and political opponents, and destroying Russia’s independent media. Putin is now using that unchecked power to crush minor outbreaks of opposition, even from 7-year-old children. By eradicating the last vestiges of free speech and press in Russia, Putin may have felt comfortable taking on the risk of invading Ukraine. Dictators have to keep their militaries in check Second, like most dictators, Putin probably has some concerns about being overthrown by his own military. </w:t>
      </w:r>
      <w:r w:rsidRPr="007150F9">
        <w:rPr>
          <w:rStyle w:val="StyleUnderline"/>
          <w:highlight w:val="cyan"/>
        </w:rPr>
        <w:t>Dictators guard against this potential threat by centralizing military command authority</w:t>
      </w:r>
      <w:r w:rsidRPr="00713CBF">
        <w:rPr>
          <w:rStyle w:val="StyleUnderline"/>
        </w:rPr>
        <w:t xml:space="preserve"> </w:t>
      </w:r>
      <w:r w:rsidRPr="007150F9">
        <w:rPr>
          <w:rStyle w:val="StyleUnderline"/>
          <w:highlight w:val="cyan"/>
        </w:rPr>
        <w:t>and reducing the ability of lower-level commanders to take the initiative in battle</w:t>
      </w:r>
      <w:r w:rsidRPr="009B62D8">
        <w:rPr>
          <w:rStyle w:val="StyleUnderline"/>
        </w:rPr>
        <w:t>.</w:t>
      </w:r>
      <w:r>
        <w:rPr>
          <w:rStyle w:val="StyleUnderline"/>
        </w:rPr>
        <w:t xml:space="preserve"> </w:t>
      </w:r>
      <w:r w:rsidRPr="009B62D8">
        <w:rPr>
          <w:rStyle w:val="StyleUnderline"/>
        </w:rPr>
        <w:t xml:space="preserve">These </w:t>
      </w:r>
      <w:r w:rsidRPr="007150F9">
        <w:rPr>
          <w:rStyle w:val="StyleUnderline"/>
          <w:highlight w:val="cyan"/>
        </w:rPr>
        <w:t>moves may reduce an army’s ability to seize power in a crisis</w:t>
      </w:r>
      <w:r>
        <w:t xml:space="preserve"> — but also </w:t>
      </w:r>
      <w:r w:rsidRPr="009B62D8">
        <w:rPr>
          <w:rStyle w:val="StyleUnderline"/>
        </w:rPr>
        <w:t>undercut the military’s ability to defeat foreign foes</w:t>
      </w:r>
      <w:r>
        <w:t xml:space="preserve">. In its wars against Israel, the Egyptian leadership consistently restrained military leaders to lower the risk of an internal coup — but this crippled Egyptian fighting ability. Conversely, Israel’s willingness to grant command authority to lower-level officers has proven highly effective. </w:t>
      </w:r>
      <w:r w:rsidRPr="00713CBF">
        <w:rPr>
          <w:rStyle w:val="Emphasis"/>
          <w:highlight w:val="cyan"/>
        </w:rPr>
        <w:t>Putin’s army today demonstrates the calcification and rigidity of a dictatorship</w:t>
      </w:r>
      <w:r>
        <w:t xml:space="preserve">. He appears unwilling to delegate decision-making autonomy to lower-level commanders, reducing military effectiveness. One result is that many high-level Russian officers lead from the front lines, where they have been killed in large numbers. Russia’s lower-ranked officers are not prepared or formally authorized to fill that leadership void. The Russian military’s inflexibility may explain other areas of poor performance. These include Russia’s curious vulnerability to Ukraine’s slow but lethal tank-killing drones, and the decision to drive a 40-mile-long Russian tank column into Ukraine along main roads exposed to ambush. Ukrainian troops, in contrast, are demonstrating bravery under fire combined with individual initiative — and inflicting surprising damage on Russian forces and supply lines. Dictators tend to ignore the truth Third, </w:t>
      </w:r>
      <w:r w:rsidRPr="00713CBF">
        <w:rPr>
          <w:rStyle w:val="StyleUnderline"/>
          <w:highlight w:val="cyan"/>
        </w:rPr>
        <w:t>dictators often surround themselves with yes-men and political cronies</w:t>
      </w:r>
      <w:r w:rsidRPr="009B62D8">
        <w:rPr>
          <w:rStyle w:val="StyleUnderline"/>
        </w:rPr>
        <w:t>, who deceive or remain silent rather than tell the unvarnished truth</w:t>
      </w:r>
      <w:r>
        <w:t xml:space="preserve">. Those in the inner circle typically reassure the leader that their vaunted troops will sweep aside the weak and corrupt enemy. In 1939, for instance, Joseph Stalin found out the hard way that invading Finland in winter was asking for trouble. In contrast, </w:t>
      </w:r>
      <w:r w:rsidRPr="00713CBF">
        <w:rPr>
          <w:rStyle w:val="StyleUnderline"/>
          <w:highlight w:val="cyan"/>
        </w:rPr>
        <w:t>democratic</w:t>
      </w:r>
      <w:r w:rsidRPr="009B62D8">
        <w:rPr>
          <w:rStyle w:val="StyleUnderline"/>
        </w:rPr>
        <w:t xml:space="preserve"> </w:t>
      </w:r>
      <w:r w:rsidRPr="00713CBF">
        <w:rPr>
          <w:rStyle w:val="StyleUnderline"/>
          <w:highlight w:val="cyan"/>
        </w:rPr>
        <w:t>leaders</w:t>
      </w:r>
      <w:r w:rsidRPr="009B62D8">
        <w:rPr>
          <w:rStyle w:val="StyleUnderline"/>
        </w:rPr>
        <w:t xml:space="preserve"> are </w:t>
      </w:r>
      <w:r w:rsidRPr="00713CBF">
        <w:rPr>
          <w:rStyle w:val="StyleUnderline"/>
          <w:highlight w:val="cyan"/>
        </w:rPr>
        <w:t xml:space="preserve">more likely to have </w:t>
      </w:r>
      <w:r w:rsidRPr="00713CBF">
        <w:rPr>
          <w:rStyle w:val="StyleUnderline"/>
        </w:rPr>
        <w:t xml:space="preserve">the benefit of </w:t>
      </w:r>
      <w:r w:rsidRPr="00713CBF">
        <w:rPr>
          <w:rStyle w:val="StyleUnderline"/>
          <w:highlight w:val="cyan"/>
        </w:rPr>
        <w:t>robust debate</w:t>
      </w:r>
      <w:r w:rsidRPr="009B62D8">
        <w:rPr>
          <w:rStyle w:val="StyleUnderline"/>
        </w:rPr>
        <w:t xml:space="preserve"> inside and outside government</w:t>
      </w:r>
      <w:r>
        <w:t xml:space="preserve">. In 1990, President George H.W. Bush heard the hard truth from General Colin Powell that victory over Iraq would require a massive effort. Powell got the military commitment he said was necessary and delivered the most lopsided military victory in modern history. What about Putin? Every indication is that the Russian president is isolated and getting poor information. His arch-loyal defense minister, Sergei Shoigu, tasked with modernizing the Russian military over the last decade, promised Putin rapid victory — then apparently disappeared from view for nearly two weeks. Putin’s generals and intelligence chief reportedly refused to tell him the truth before the war: that years of Russian military reform had not made substantial progress, instead producing a “Potemkin military.” </w:t>
      </w:r>
      <w:r w:rsidRPr="007150F9">
        <w:rPr>
          <w:rStyle w:val="StyleUnderline"/>
          <w:highlight w:val="cyan"/>
        </w:rPr>
        <w:t>Actual combat is an unfailing truth-teller</w:t>
      </w:r>
      <w:r w:rsidRPr="007150F9">
        <w:rPr>
          <w:highlight w:val="cyan"/>
        </w:rPr>
        <w:t>.</w:t>
      </w:r>
      <w:r>
        <w:t xml:space="preserve"> Russian forces have suffered remarkable casualties and appear unable to execute basic battle requirements, such as implementing vehicle maintenance and providing troops with food and warm clothing.</w:t>
      </w:r>
    </w:p>
    <w:p w14:paraId="76F7A831" w14:textId="77777777" w:rsidR="007150F9" w:rsidRDefault="007150F9" w:rsidP="00C863B2"/>
    <w:p w14:paraId="2D6E56AA" w14:textId="77777777" w:rsidR="002229B1" w:rsidRPr="0079367A" w:rsidRDefault="002229B1" w:rsidP="002229B1">
      <w:pPr>
        <w:pStyle w:val="Heading4"/>
        <w:rPr>
          <w:u w:val="single"/>
        </w:rPr>
      </w:pPr>
      <w:r w:rsidRPr="0079367A">
        <w:t xml:space="preserve">Democracy solves </w:t>
      </w:r>
      <w:r w:rsidRPr="0079367A">
        <w:rPr>
          <w:u w:val="single"/>
        </w:rPr>
        <w:t>terrorism</w:t>
      </w:r>
      <w:r w:rsidRPr="0079367A">
        <w:t xml:space="preserve">, war with </w:t>
      </w:r>
      <w:r w:rsidRPr="0079367A">
        <w:rPr>
          <w:u w:val="single"/>
        </w:rPr>
        <w:t>revisionist states</w:t>
      </w:r>
      <w:r w:rsidRPr="0079367A">
        <w:t xml:space="preserve">, famine, and poverty. </w:t>
      </w:r>
    </w:p>
    <w:p w14:paraId="7CFF84E5" w14:textId="77777777" w:rsidR="002229B1" w:rsidRPr="00EC2CE5" w:rsidRDefault="002229B1" w:rsidP="002229B1">
      <w:r w:rsidRPr="00EC2CE5">
        <w:t xml:space="preserve">Garry </w:t>
      </w:r>
      <w:r w:rsidRPr="00EC2CE5">
        <w:rPr>
          <w:rStyle w:val="Style13ptBold"/>
        </w:rPr>
        <w:t>Kasparov 17</w:t>
      </w:r>
      <w:r w:rsidRPr="00EC2CE5">
        <w:t>. Chairman of the Human Rights Foundation founded the Renew Democracy Initiative. “Democracy and Human Rights: The Case for U.S. Leadership”. U.S. Senate. http://www.foreign.senate.gov/imo/media/doc/021617_Kasparov_%20Testimony.pdf</w:t>
      </w:r>
    </w:p>
    <w:p w14:paraId="719A322C" w14:textId="77777777" w:rsidR="002229B1" w:rsidRDefault="002229B1" w:rsidP="002229B1">
      <w:r w:rsidRPr="0087737A">
        <w:t xml:space="preserve">The Soviet Union was an existential threat, and this focused the attention of the world, and the American people. </w:t>
      </w:r>
      <w:r w:rsidRPr="0087737A">
        <w:rPr>
          <w:rStyle w:val="StyleUnderline"/>
        </w:rPr>
        <w:t>There existential threat today is not found on a map, but it is very real.</w:t>
      </w:r>
      <w:r w:rsidRPr="0087737A">
        <w:t xml:space="preserve"> The </w:t>
      </w:r>
      <w:r w:rsidRPr="0073612B">
        <w:rPr>
          <w:rStyle w:val="StyleUnderline"/>
          <w:highlight w:val="cyan"/>
        </w:rPr>
        <w:t>forces</w:t>
      </w:r>
      <w:r w:rsidRPr="0087737A">
        <w:rPr>
          <w:rStyle w:val="StyleUnderline"/>
        </w:rPr>
        <w:t xml:space="preserve"> of the past </w:t>
      </w:r>
      <w:r w:rsidRPr="0073612B">
        <w:rPr>
          <w:rStyle w:val="StyleUnderline"/>
          <w:highlight w:val="cyan"/>
        </w:rPr>
        <w:t>are making</w:t>
      </w:r>
      <w:r w:rsidRPr="0087737A">
        <w:rPr>
          <w:rStyle w:val="StyleUnderline"/>
        </w:rPr>
        <w:t xml:space="preserve"> steady </w:t>
      </w:r>
      <w:r w:rsidRPr="0073612B">
        <w:rPr>
          <w:rStyle w:val="StyleUnderline"/>
          <w:highlight w:val="cyan"/>
        </w:rPr>
        <w:t xml:space="preserve">progress </w:t>
      </w:r>
      <w:r w:rsidRPr="0073612B">
        <w:rPr>
          <w:rStyle w:val="Emphasis"/>
          <w:highlight w:val="cyan"/>
        </w:rPr>
        <w:t>against the modern world order</w:t>
      </w:r>
      <w:r w:rsidRPr="0073612B">
        <w:rPr>
          <w:highlight w:val="cyan"/>
        </w:rPr>
        <w:t xml:space="preserve">. </w:t>
      </w:r>
      <w:r w:rsidRPr="0073612B">
        <w:rPr>
          <w:rStyle w:val="Emphasis"/>
          <w:highlight w:val="cyan"/>
        </w:rPr>
        <w:t>Terrorist movements</w:t>
      </w:r>
      <w:r w:rsidRPr="0087737A">
        <w:t xml:space="preserve"> </w:t>
      </w:r>
      <w:r w:rsidRPr="0087737A">
        <w:rPr>
          <w:rStyle w:val="StyleUnderline"/>
        </w:rPr>
        <w:t>in the Middle East</w:t>
      </w:r>
      <w:r w:rsidRPr="0087737A">
        <w:t xml:space="preserve">, </w:t>
      </w:r>
      <w:r w:rsidRPr="0073612B">
        <w:rPr>
          <w:rStyle w:val="Emphasis"/>
          <w:highlight w:val="cyan"/>
        </w:rPr>
        <w:t>extremist parties</w:t>
      </w:r>
      <w:r w:rsidRPr="0087737A">
        <w:t xml:space="preserve"> </w:t>
      </w:r>
      <w:r w:rsidRPr="0087737A">
        <w:rPr>
          <w:rStyle w:val="StyleUnderline"/>
        </w:rPr>
        <w:t xml:space="preserve">across Europe, a paranoid tyrant in </w:t>
      </w:r>
      <w:r w:rsidRPr="0073612B">
        <w:rPr>
          <w:rStyle w:val="Emphasis"/>
          <w:highlight w:val="cyan"/>
        </w:rPr>
        <w:t>North Korea</w:t>
      </w:r>
      <w:r w:rsidRPr="0087737A">
        <w:t xml:space="preserve"> </w:t>
      </w:r>
      <w:r w:rsidRPr="0087737A">
        <w:rPr>
          <w:rStyle w:val="Emphasis"/>
        </w:rPr>
        <w:t>threatening nuclear blackmail</w:t>
      </w:r>
      <w:r w:rsidRPr="0087737A">
        <w:t xml:space="preserve">, </w:t>
      </w:r>
      <w:r w:rsidRPr="0087737A">
        <w:rPr>
          <w:rStyle w:val="StyleUnderline"/>
        </w:rPr>
        <w:t>and</w:t>
      </w:r>
      <w:r w:rsidRPr="0087737A">
        <w:t xml:space="preserve">, at the center of the web, an aggressive KGB dictator in </w:t>
      </w:r>
      <w:r w:rsidRPr="0073612B">
        <w:rPr>
          <w:rStyle w:val="Emphasis"/>
          <w:highlight w:val="cyan"/>
        </w:rPr>
        <w:t>Russia</w:t>
      </w:r>
      <w:r w:rsidRPr="0087737A">
        <w:rPr>
          <w:rStyle w:val="StyleUnderline"/>
        </w:rPr>
        <w:t xml:space="preserve">. They all want to </w:t>
      </w:r>
      <w:r w:rsidRPr="0087737A">
        <w:rPr>
          <w:rStyle w:val="Emphasis"/>
        </w:rPr>
        <w:t xml:space="preserve">turn the world back to a dark past because </w:t>
      </w:r>
      <w:r w:rsidRPr="0073612B">
        <w:rPr>
          <w:rStyle w:val="Emphasis"/>
          <w:highlight w:val="cyan"/>
        </w:rPr>
        <w:t>their survival is threatened by the values of the free world</w:t>
      </w:r>
      <w:r w:rsidRPr="0087737A">
        <w:rPr>
          <w:rStyle w:val="Emphasis"/>
        </w:rPr>
        <w:t>,</w:t>
      </w:r>
      <w:r w:rsidRPr="0087737A">
        <w:t xml:space="preserve"> </w:t>
      </w:r>
      <w:r w:rsidRPr="0087737A">
        <w:rPr>
          <w:rStyle w:val="StyleUnderline"/>
        </w:rPr>
        <w:t>epitomized by the United States</w:t>
      </w:r>
      <w:r w:rsidRPr="0087737A">
        <w:t xml:space="preserve">. </w:t>
      </w:r>
      <w:r w:rsidRPr="0087737A">
        <w:rPr>
          <w:rStyle w:val="StyleUnderline"/>
        </w:rPr>
        <w:t xml:space="preserve">And </w:t>
      </w:r>
      <w:r w:rsidRPr="0073612B">
        <w:rPr>
          <w:rStyle w:val="StyleUnderline"/>
          <w:highlight w:val="cyan"/>
        </w:rPr>
        <w:t>they are thriving as the U.S. has retreated</w:t>
      </w:r>
      <w:r w:rsidRPr="0087737A">
        <w:rPr>
          <w:rStyle w:val="StyleUnderline"/>
        </w:rPr>
        <w:t>.</w:t>
      </w:r>
      <w:r w:rsidRPr="0087737A">
        <w:t xml:space="preserve"> The global freedom index has declined for ten consecutive years. No one like to talk about the United States as a global policeman, but this is what happens when there is no cop on the beat. </w:t>
      </w:r>
      <w:r w:rsidRPr="0087737A">
        <w:rPr>
          <w:rStyle w:val="StyleUnderline"/>
        </w:rPr>
        <w:t>American</w:t>
      </w:r>
      <w:r w:rsidRPr="0087737A">
        <w:t xml:space="preserve"> </w:t>
      </w:r>
      <w:r w:rsidRPr="0087737A">
        <w:rPr>
          <w:rStyle w:val="StyleUnderline"/>
        </w:rPr>
        <w:t xml:space="preserve">leadership </w:t>
      </w:r>
      <w:r w:rsidRPr="0087737A">
        <w:rPr>
          <w:rStyle w:val="Emphasis"/>
        </w:rPr>
        <w:t>begins at home</w:t>
      </w:r>
      <w:r w:rsidRPr="0087737A">
        <w:t xml:space="preserve">, right here. </w:t>
      </w:r>
      <w:r w:rsidRPr="0087737A">
        <w:rPr>
          <w:rStyle w:val="StyleUnderline"/>
        </w:rPr>
        <w:t>America cannot lead the world on democracy</w:t>
      </w:r>
      <w:r w:rsidRPr="0087737A">
        <w:t xml:space="preserve"> and human rights </w:t>
      </w:r>
      <w:r w:rsidRPr="0087737A">
        <w:rPr>
          <w:rStyle w:val="Emphasis"/>
        </w:rPr>
        <w:t>if there is no unity on the meaning and importance of these things</w:t>
      </w:r>
      <w:r w:rsidRPr="0087737A">
        <w:t xml:space="preserve">. </w:t>
      </w:r>
      <w:r w:rsidRPr="0087737A">
        <w:rPr>
          <w:rStyle w:val="StyleUnderline"/>
        </w:rPr>
        <w:t>Leadership is required to make that case clearly and</w:t>
      </w:r>
      <w:r w:rsidRPr="0087737A">
        <w:t xml:space="preserve"> po</w:t>
      </w:r>
      <w:r w:rsidRPr="0087737A">
        <w:rPr>
          <w:rStyle w:val="StyleUnderline"/>
        </w:rPr>
        <w:t>werfull</w:t>
      </w:r>
      <w:r w:rsidRPr="0087737A">
        <w:t xml:space="preserve">y. Right now, </w:t>
      </w:r>
      <w:r w:rsidRPr="0087737A">
        <w:rPr>
          <w:rStyle w:val="StyleUnderline"/>
        </w:rPr>
        <w:t>Americans</w:t>
      </w:r>
      <w:r w:rsidRPr="0087737A">
        <w:t xml:space="preserve"> are </w:t>
      </w:r>
      <w:r w:rsidRPr="0087737A">
        <w:rPr>
          <w:rStyle w:val="StyleUnderline"/>
        </w:rPr>
        <w:t>engaged in politics</w:t>
      </w:r>
      <w:r w:rsidRPr="0087737A">
        <w:t xml:space="preserve"> at a level not seen in decades. It is </w:t>
      </w:r>
      <w:r w:rsidRPr="0087737A">
        <w:rPr>
          <w:rStyle w:val="StyleUnderline"/>
        </w:rPr>
        <w:t>an opportunity for them to rediscover that making America great begins with believing America can be great.</w:t>
      </w:r>
      <w:r w:rsidRPr="0087737A">
        <w:t xml:space="preserve"> </w:t>
      </w:r>
      <w:r w:rsidRPr="0087737A">
        <w:rPr>
          <w:rStyle w:val="StyleUnderline"/>
        </w:rPr>
        <w:t>The Cold War was won on American values that were shared by both parties and nearly every American</w:t>
      </w:r>
      <w:r w:rsidRPr="0087737A">
        <w:t xml:space="preserve">. </w:t>
      </w:r>
      <w:r w:rsidRPr="0087737A">
        <w:rPr>
          <w:rStyle w:val="StyleUnderline"/>
        </w:rPr>
        <w:t>Institutions that were created by a Democrat, Truman, were triumphant forty years</w:t>
      </w:r>
      <w:r w:rsidRPr="0087737A">
        <w:t xml:space="preserve"> later thanks to the courage of a Republican, Reagan. This </w:t>
      </w:r>
      <w:r w:rsidRPr="0087737A">
        <w:rPr>
          <w:rStyle w:val="StyleUnderline"/>
        </w:rPr>
        <w:t xml:space="preserve">bipartisan consistency created the decades of </w:t>
      </w:r>
      <w:r w:rsidRPr="0073612B">
        <w:rPr>
          <w:rStyle w:val="Emphasis"/>
          <w:highlight w:val="cyan"/>
        </w:rPr>
        <w:t>strategic stability</w:t>
      </w:r>
      <w:r w:rsidRPr="0087737A">
        <w:t xml:space="preserve"> </w:t>
      </w:r>
      <w:r w:rsidRPr="0087737A">
        <w:rPr>
          <w:rStyle w:val="Emphasis"/>
        </w:rPr>
        <w:t xml:space="preserve">that </w:t>
      </w:r>
      <w:r w:rsidRPr="0073612B">
        <w:rPr>
          <w:rStyle w:val="Emphasis"/>
          <w:highlight w:val="cyan"/>
        </w:rPr>
        <w:t>is the great strength of democracies</w:t>
      </w:r>
      <w:r w:rsidRPr="0073612B">
        <w:rPr>
          <w:highlight w:val="cyan"/>
        </w:rPr>
        <w:t xml:space="preserve">. </w:t>
      </w:r>
      <w:r w:rsidRPr="0073612B">
        <w:rPr>
          <w:rStyle w:val="StyleUnderline"/>
          <w:highlight w:val="cyan"/>
        </w:rPr>
        <w:t>Strong institutions</w:t>
      </w:r>
      <w:r w:rsidRPr="0087737A">
        <w:rPr>
          <w:rStyle w:val="StyleUnderline"/>
        </w:rPr>
        <w:t xml:space="preserve"> that outlast politicians </w:t>
      </w:r>
      <w:r w:rsidRPr="0073612B">
        <w:rPr>
          <w:rStyle w:val="Emphasis"/>
          <w:highlight w:val="cyan"/>
        </w:rPr>
        <w:t>allow for long-range planning</w:t>
      </w:r>
      <w:r w:rsidRPr="0087737A">
        <w:t xml:space="preserve">. In contrast, </w:t>
      </w:r>
      <w:r w:rsidRPr="0087737A">
        <w:rPr>
          <w:rStyle w:val="StyleUnderline"/>
        </w:rPr>
        <w:t>dictators can operate only tactically, not strategically, because they are not constrained by the balance of powers</w:t>
      </w:r>
      <w:r w:rsidRPr="0087737A">
        <w:rPr>
          <w:rStyle w:val="Emphasis"/>
        </w:rPr>
        <w:t>, but cannot afford to think beyond their own survival</w:t>
      </w:r>
      <w:r w:rsidRPr="0087737A">
        <w:t xml:space="preserve">. </w:t>
      </w:r>
      <w:r w:rsidRPr="0087737A">
        <w:rPr>
          <w:rStyle w:val="StyleUnderline"/>
        </w:rPr>
        <w:t>This is why a dictator like Putin has an advantage in chaos</w:t>
      </w:r>
      <w:r w:rsidRPr="0087737A">
        <w:t>, the ability to move quickly. This can only be met by strategy, by long-term goals that are based on shared values, not on polls and cable news. The fear of making things worse has paralyzed the United States from trying to make things better. There will always be setbacks, but the United States cannot quit</w:t>
      </w:r>
      <w:r w:rsidRPr="0087737A">
        <w:rPr>
          <w:rStyle w:val="StyleUnderline"/>
        </w:rPr>
        <w:t xml:space="preserve">. The spread of </w:t>
      </w:r>
      <w:r w:rsidRPr="0073612B">
        <w:rPr>
          <w:rStyle w:val="StyleUnderline"/>
          <w:highlight w:val="cyan"/>
        </w:rPr>
        <w:t xml:space="preserve">democracy is the </w:t>
      </w:r>
      <w:r w:rsidRPr="0073612B">
        <w:rPr>
          <w:rStyle w:val="Emphasis"/>
          <w:highlight w:val="cyan"/>
        </w:rPr>
        <w:t xml:space="preserve">only proven remedy for </w:t>
      </w:r>
      <w:r w:rsidRPr="0087737A">
        <w:rPr>
          <w:rStyle w:val="Emphasis"/>
        </w:rPr>
        <w:t xml:space="preserve">nearly </w:t>
      </w:r>
      <w:r w:rsidRPr="0073612B">
        <w:rPr>
          <w:rStyle w:val="Emphasis"/>
          <w:highlight w:val="cyan"/>
        </w:rPr>
        <w:t xml:space="preserve">every crisis </w:t>
      </w:r>
      <w:r w:rsidRPr="0087737A">
        <w:rPr>
          <w:rStyle w:val="Emphasis"/>
        </w:rPr>
        <w:t xml:space="preserve">that plagues the world today. </w:t>
      </w:r>
      <w:r w:rsidRPr="0073612B">
        <w:rPr>
          <w:rStyle w:val="Emphasis"/>
          <w:highlight w:val="cyan"/>
        </w:rPr>
        <w:t>War, famine, poverty, terrorism</w:t>
      </w:r>
      <w:r w:rsidRPr="0087737A">
        <w:t>–</w:t>
      </w:r>
      <w:r w:rsidRPr="0087737A">
        <w:rPr>
          <w:rStyle w:val="StyleUnderline"/>
        </w:rPr>
        <w:t xml:space="preserve">all </w:t>
      </w:r>
      <w:r w:rsidRPr="0073612B">
        <w:rPr>
          <w:rStyle w:val="StyleUnderline"/>
          <w:highlight w:val="cyan"/>
        </w:rPr>
        <w:t xml:space="preserve">are </w:t>
      </w:r>
      <w:r w:rsidRPr="0073612B">
        <w:rPr>
          <w:rStyle w:val="Emphasis"/>
          <w:highlight w:val="cyan"/>
        </w:rPr>
        <w:t>generated and exacerbated by authoritarian regimes</w:t>
      </w:r>
      <w:r w:rsidRPr="0087737A">
        <w:t xml:space="preserve">. A policy of America First inevitably puts American security last. </w:t>
      </w:r>
      <w:r w:rsidRPr="0087737A">
        <w:rPr>
          <w:rStyle w:val="StyleUnderline"/>
        </w:rPr>
        <w:t>American leadership is required because there is no one else</w:t>
      </w:r>
      <w:r w:rsidRPr="0087737A">
        <w:t xml:space="preserve">, and because it is good for America. </w:t>
      </w:r>
      <w:r w:rsidRPr="0073612B">
        <w:rPr>
          <w:rStyle w:val="StyleUnderline"/>
          <w:highlight w:val="cyan"/>
        </w:rPr>
        <w:t>There is no weapon</w:t>
      </w:r>
      <w:r w:rsidRPr="0087737A">
        <w:rPr>
          <w:rStyle w:val="StyleUnderline"/>
        </w:rPr>
        <w:t xml:space="preserve"> or wall that is </w:t>
      </w:r>
      <w:r w:rsidRPr="0073612B">
        <w:rPr>
          <w:rStyle w:val="StyleUnderline"/>
          <w:highlight w:val="cyan"/>
        </w:rPr>
        <w:t>more powerful</w:t>
      </w:r>
      <w:r w:rsidRPr="0087737A">
        <w:rPr>
          <w:rStyle w:val="StyleUnderline"/>
        </w:rPr>
        <w:t xml:space="preserve"> for security </w:t>
      </w:r>
      <w:r w:rsidRPr="0073612B">
        <w:rPr>
          <w:rStyle w:val="StyleUnderline"/>
          <w:highlight w:val="cyan"/>
        </w:rPr>
        <w:t xml:space="preserve">than America </w:t>
      </w:r>
      <w:r w:rsidRPr="0073612B">
        <w:rPr>
          <w:rStyle w:val="Emphasis"/>
          <w:highlight w:val="cyan"/>
        </w:rPr>
        <w:t>being envied, imitated, and admired</w:t>
      </w:r>
      <w:r w:rsidRPr="0087737A">
        <w:rPr>
          <w:rStyle w:val="Emphasis"/>
        </w:rPr>
        <w:t xml:space="preserve"> around the world</w:t>
      </w:r>
      <w:r w:rsidRPr="0087737A">
        <w:t xml:space="preserve">. </w:t>
      </w:r>
      <w:r w:rsidRPr="0087737A">
        <w:rPr>
          <w:rStyle w:val="StyleUnderline"/>
        </w:rPr>
        <w:t>Admired not for being perfect, but for having the exceptional courage to always try to be better</w:t>
      </w:r>
      <w:r w:rsidRPr="0087737A">
        <w:t>. Thank you</w:t>
      </w:r>
    </w:p>
    <w:p w14:paraId="4383B6A6" w14:textId="77777777" w:rsidR="002229B1" w:rsidRPr="00F601E6" w:rsidRDefault="002229B1" w:rsidP="002229B1"/>
    <w:p w14:paraId="15FC5A16" w14:textId="77777777" w:rsidR="007150F9" w:rsidRDefault="007150F9" w:rsidP="007150F9">
      <w:pPr>
        <w:pStyle w:val="Heading4"/>
      </w:pPr>
    </w:p>
    <w:p w14:paraId="56141FF4" w14:textId="77777777" w:rsidR="007150F9" w:rsidRDefault="007150F9" w:rsidP="002D4FDC">
      <w:pPr>
        <w:pStyle w:val="Heading4"/>
        <w:rPr>
          <w:rFonts w:cs="Calibri"/>
        </w:rPr>
      </w:pPr>
    </w:p>
    <w:p w14:paraId="1E6041D6" w14:textId="77777777" w:rsidR="00293B23" w:rsidRDefault="00293B23" w:rsidP="00293B23">
      <w:pPr>
        <w:pStyle w:val="Heading1"/>
      </w:pPr>
      <w:r>
        <w:t>2AC Round 8</w:t>
      </w:r>
    </w:p>
    <w:p w14:paraId="6DCA7EEA" w14:textId="77777777" w:rsidR="00293B23" w:rsidRPr="008A153A" w:rsidRDefault="00293B23" w:rsidP="00293B23">
      <w:pPr>
        <w:pStyle w:val="Heading2"/>
        <w:rPr>
          <w:rFonts w:cs="Calibri"/>
        </w:rPr>
      </w:pPr>
      <w:r w:rsidRPr="007F7493">
        <w:rPr>
          <w:rFonts w:cs="Calibri"/>
        </w:rPr>
        <w:t>Economy Advantage</w:t>
      </w:r>
    </w:p>
    <w:p w14:paraId="0C73BE7D" w14:textId="77777777" w:rsidR="00293B23" w:rsidRPr="007F7493" w:rsidRDefault="00293B23" w:rsidP="00293B23">
      <w:pPr>
        <w:pStyle w:val="Heading3"/>
        <w:rPr>
          <w:rFonts w:cs="Calibri"/>
        </w:rPr>
      </w:pPr>
      <w:r w:rsidRPr="007F7493">
        <w:rPr>
          <w:rFonts w:cs="Calibri"/>
        </w:rPr>
        <w:t>Business Confidence---2AC</w:t>
      </w:r>
    </w:p>
    <w:p w14:paraId="4F5F6F0A" w14:textId="77777777" w:rsidR="00293B23" w:rsidRPr="008C3077" w:rsidRDefault="00293B23" w:rsidP="00293B23">
      <w:pPr>
        <w:pStyle w:val="Heading4"/>
      </w:pPr>
      <w:r>
        <w:rPr>
          <w:rFonts w:cs="Calibri"/>
        </w:rPr>
        <w:t>The AFF turns---</w:t>
      </w:r>
      <w:r>
        <w:t xml:space="preserve">labor cartels </w:t>
      </w:r>
      <w:r w:rsidRPr="008C3077">
        <w:rPr>
          <w:u w:val="single"/>
        </w:rPr>
        <w:t>increase prices</w:t>
      </w:r>
      <w:r>
        <w:t xml:space="preserve"> which </w:t>
      </w:r>
      <w:r w:rsidRPr="008C3077">
        <w:rPr>
          <w:u w:val="single"/>
        </w:rPr>
        <w:t>wrecks recovery</w:t>
      </w:r>
      <w:r>
        <w:t xml:space="preserve">---that’s Newman. They </w:t>
      </w:r>
      <w:r w:rsidRPr="008C3077">
        <w:rPr>
          <w:u w:val="single"/>
        </w:rPr>
        <w:t>reduce</w:t>
      </w:r>
      <w:r>
        <w:t xml:space="preserve"> available jobs---that’s Reynolds AND reduce company profits---that’s Epstein. </w:t>
      </w:r>
    </w:p>
    <w:p w14:paraId="1B33C43A" w14:textId="77777777" w:rsidR="00293B23" w:rsidRPr="006102DB" w:rsidRDefault="00293B23" w:rsidP="00293B23"/>
    <w:p w14:paraId="2BFBA6A2" w14:textId="77777777" w:rsidR="00293B23" w:rsidRPr="007F7493" w:rsidRDefault="00293B23" w:rsidP="00293B23">
      <w:pPr>
        <w:pStyle w:val="Heading4"/>
        <w:rPr>
          <w:rFonts w:cs="Calibri"/>
        </w:rPr>
      </w:pPr>
      <w:r w:rsidRPr="007F7493">
        <w:rPr>
          <w:rFonts w:cs="Calibri"/>
        </w:rPr>
        <w:t xml:space="preserve">Unions undermine </w:t>
      </w:r>
      <w:r w:rsidRPr="007F7493">
        <w:rPr>
          <w:rFonts w:cs="Calibri"/>
          <w:u w:val="single"/>
        </w:rPr>
        <w:t>business confidence</w:t>
      </w:r>
      <w:r w:rsidRPr="007F7493">
        <w:rPr>
          <w:rFonts w:cs="Calibri"/>
        </w:rPr>
        <w:t xml:space="preserve">. </w:t>
      </w:r>
    </w:p>
    <w:p w14:paraId="70346C37" w14:textId="77777777" w:rsidR="00293B23" w:rsidRPr="007F7493" w:rsidRDefault="00293B23" w:rsidP="00293B23">
      <w:pPr>
        <w:rPr>
          <w:rFonts w:cs="Calibri"/>
        </w:rPr>
      </w:pPr>
      <w:r w:rsidRPr="007F7493">
        <w:rPr>
          <w:rFonts w:cs="Calibri"/>
        </w:rPr>
        <w:t xml:space="preserve">Avery </w:t>
      </w:r>
      <w:r w:rsidRPr="007F7493">
        <w:rPr>
          <w:rStyle w:val="Style13ptBold"/>
          <w:rFonts w:cs="Calibri"/>
        </w:rPr>
        <w:t>Hartmans 21</w:t>
      </w:r>
      <w:r w:rsidRPr="007F7493">
        <w:rPr>
          <w:rFonts w:cs="Calibri"/>
        </w:rPr>
        <w:t>. A senior reporter on Insider's business news team. “Amazon workers in Alabama have a few hours left to vote on whether to join a union. Here's how unions work and why many companies oppose labor organizers.” Business Insider. 03-29-21. https://www.businessinsider.com/union-definition-why-companies-amazon-oppose-labor-organizing-workers-rights-2021-3</w:t>
      </w:r>
    </w:p>
    <w:p w14:paraId="2628723E" w14:textId="77777777" w:rsidR="00293B23" w:rsidRPr="007F7493" w:rsidRDefault="00293B23" w:rsidP="00293B23">
      <w:pPr>
        <w:rPr>
          <w:rFonts w:cs="Calibri"/>
          <w:sz w:val="14"/>
        </w:rPr>
      </w:pPr>
      <w:r w:rsidRPr="007F7493">
        <w:rPr>
          <w:rFonts w:cs="Calibri"/>
          <w:sz w:val="14"/>
        </w:rPr>
        <w:t xml:space="preserve">Why do </w:t>
      </w:r>
      <w:r w:rsidRPr="007F7493">
        <w:rPr>
          <w:rFonts w:cs="Calibri"/>
          <w:b/>
          <w:bCs/>
          <w:highlight w:val="cyan"/>
          <w:u w:val="single"/>
        </w:rPr>
        <w:t>businesses</w:t>
      </w:r>
      <w:r w:rsidRPr="007F7493">
        <w:rPr>
          <w:rFonts w:cs="Calibri"/>
          <w:b/>
          <w:bCs/>
          <w:u w:val="single"/>
        </w:rPr>
        <w:t xml:space="preserve"> typically </w:t>
      </w:r>
      <w:r w:rsidRPr="007F7493">
        <w:rPr>
          <w:rFonts w:cs="Calibri"/>
          <w:b/>
          <w:bCs/>
          <w:highlight w:val="cyan"/>
          <w:u w:val="single"/>
        </w:rPr>
        <w:t>oppose unions</w:t>
      </w:r>
      <w:r w:rsidRPr="007F7493">
        <w:rPr>
          <w:rFonts w:cs="Calibri"/>
          <w:sz w:val="14"/>
        </w:rPr>
        <w:t xml:space="preserve">? </w:t>
      </w:r>
    </w:p>
    <w:p w14:paraId="78B37C87" w14:textId="77777777" w:rsidR="00293B23" w:rsidRPr="007F7493" w:rsidRDefault="00293B23" w:rsidP="00293B23">
      <w:pPr>
        <w:rPr>
          <w:rFonts w:cs="Calibri"/>
          <w:sz w:val="14"/>
        </w:rPr>
      </w:pPr>
      <w:r w:rsidRPr="007F7493">
        <w:rPr>
          <w:rFonts w:cs="Calibri"/>
          <w:highlight w:val="cyan"/>
          <w:u w:val="single"/>
        </w:rPr>
        <w:t>The business community has</w:t>
      </w:r>
      <w:r w:rsidRPr="007F7493">
        <w:rPr>
          <w:rFonts w:cs="Calibri"/>
          <w:u w:val="single"/>
        </w:rPr>
        <w:t xml:space="preserve"> typically </w:t>
      </w:r>
      <w:r w:rsidRPr="007F7493">
        <w:rPr>
          <w:rFonts w:cs="Calibri"/>
          <w:highlight w:val="cyan"/>
          <w:u w:val="single"/>
        </w:rPr>
        <w:t>had a "</w:t>
      </w:r>
      <w:r w:rsidRPr="007F7493">
        <w:rPr>
          <w:rFonts w:cs="Calibri"/>
          <w:b/>
          <w:bCs/>
          <w:highlight w:val="cyan"/>
          <w:u w:val="single"/>
        </w:rPr>
        <w:t>total allergy to unionization</w:t>
      </w:r>
      <w:r w:rsidRPr="007F7493">
        <w:rPr>
          <w:rFonts w:cs="Calibri"/>
          <w:u w:val="single"/>
        </w:rPr>
        <w:t>," Wilma Liebman, who served on the National Labor Relations Board under Presidents Obama, Bush, and Clinton, told</w:t>
      </w:r>
      <w:r w:rsidRPr="007F7493">
        <w:rPr>
          <w:rFonts w:cs="Calibri"/>
          <w:sz w:val="14"/>
        </w:rPr>
        <w:t xml:space="preserve"> Insider last year. </w:t>
      </w:r>
    </w:p>
    <w:p w14:paraId="18BD363D" w14:textId="77777777" w:rsidR="00293B23" w:rsidRPr="007F7493" w:rsidRDefault="00293B23" w:rsidP="00293B23">
      <w:pPr>
        <w:rPr>
          <w:rFonts w:cs="Calibri"/>
          <w:sz w:val="14"/>
        </w:rPr>
      </w:pPr>
      <w:r w:rsidRPr="007F7493">
        <w:rPr>
          <w:rFonts w:cs="Calibri"/>
          <w:sz w:val="14"/>
        </w:rPr>
        <w:t xml:space="preserve">Union critics warn that </w:t>
      </w:r>
      <w:r w:rsidRPr="007F7493">
        <w:rPr>
          <w:rFonts w:cs="Calibri"/>
          <w:b/>
          <w:bCs/>
          <w:highlight w:val="cyan"/>
          <w:u w:val="single"/>
        </w:rPr>
        <w:t>companies could take an economic hit</w:t>
      </w:r>
      <w:r w:rsidRPr="007F7493">
        <w:rPr>
          <w:rFonts w:cs="Calibri"/>
          <w:highlight w:val="cyan"/>
          <w:u w:val="single"/>
        </w:rPr>
        <w:t xml:space="preserve"> if their employees unionize, </w:t>
      </w:r>
      <w:r w:rsidRPr="007F7493">
        <w:rPr>
          <w:rFonts w:cs="Calibri"/>
          <w:b/>
          <w:bCs/>
          <w:highlight w:val="cyan"/>
          <w:u w:val="single"/>
        </w:rPr>
        <w:t>forcing those businesses to outsource jobs</w:t>
      </w:r>
      <w:r w:rsidRPr="007F7493">
        <w:rPr>
          <w:rFonts w:cs="Calibri"/>
          <w:u w:val="single"/>
        </w:rPr>
        <w:t xml:space="preserve"> or force layoffs.</w:t>
      </w:r>
      <w:r w:rsidRPr="007F7493">
        <w:rPr>
          <w:rFonts w:cs="Calibri"/>
          <w:sz w:val="14"/>
        </w:rPr>
        <w:t xml:space="preserve">  </w:t>
      </w:r>
    </w:p>
    <w:p w14:paraId="2DD68AEB" w14:textId="77777777" w:rsidR="00293B23" w:rsidRPr="007F7493" w:rsidRDefault="00293B23" w:rsidP="00293B23">
      <w:pPr>
        <w:rPr>
          <w:rFonts w:cs="Calibri"/>
          <w:sz w:val="14"/>
        </w:rPr>
      </w:pPr>
      <w:r w:rsidRPr="007F7493">
        <w:rPr>
          <w:rFonts w:cs="Calibri"/>
          <w:szCs w:val="22"/>
          <w:highlight w:val="cyan"/>
          <w:u w:val="single"/>
        </w:rPr>
        <w:t>Companies</w:t>
      </w:r>
      <w:r w:rsidRPr="007F7493">
        <w:rPr>
          <w:rFonts w:cs="Calibri"/>
          <w:szCs w:val="22"/>
          <w:u w:val="single"/>
        </w:rPr>
        <w:t xml:space="preserve"> also </w:t>
      </w:r>
      <w:r w:rsidRPr="007F7493">
        <w:rPr>
          <w:rFonts w:cs="Calibri"/>
          <w:szCs w:val="22"/>
          <w:highlight w:val="cyan"/>
          <w:u w:val="single"/>
        </w:rPr>
        <w:t>don't want</w:t>
      </w:r>
      <w:r w:rsidRPr="007F7493">
        <w:rPr>
          <w:rFonts w:cs="Calibri"/>
          <w:szCs w:val="22"/>
          <w:u w:val="single"/>
        </w:rPr>
        <w:t xml:space="preserve"> an outside </w:t>
      </w:r>
      <w:r w:rsidRPr="007F7493">
        <w:rPr>
          <w:rFonts w:cs="Calibri"/>
          <w:szCs w:val="22"/>
          <w:highlight w:val="cyan"/>
          <w:u w:val="single"/>
        </w:rPr>
        <w:t xml:space="preserve">organization interfering with </w:t>
      </w:r>
      <w:r w:rsidRPr="007F7493">
        <w:rPr>
          <w:rFonts w:cs="Calibri"/>
          <w:szCs w:val="22"/>
          <w:u w:val="single"/>
        </w:rPr>
        <w:t xml:space="preserve">their </w:t>
      </w:r>
      <w:r w:rsidRPr="007F7493">
        <w:rPr>
          <w:rFonts w:cs="Calibri"/>
          <w:szCs w:val="22"/>
          <w:highlight w:val="cyan"/>
          <w:u w:val="single"/>
        </w:rPr>
        <w:t>autonomy</w:t>
      </w:r>
      <w:r w:rsidRPr="007F7493">
        <w:rPr>
          <w:rFonts w:cs="Calibri"/>
          <w:szCs w:val="22"/>
          <w:u w:val="single"/>
        </w:rPr>
        <w:t xml:space="preserve"> or their ability to act unilaterally, Liebman said, adding that </w:t>
      </w:r>
      <w:r w:rsidRPr="007F7493">
        <w:rPr>
          <w:rFonts w:cs="Calibri"/>
          <w:b/>
          <w:bCs/>
          <w:szCs w:val="22"/>
          <w:highlight w:val="cyan"/>
          <w:u w:val="single"/>
        </w:rPr>
        <w:t>businesses</w:t>
      </w:r>
      <w:r w:rsidRPr="007F7493">
        <w:rPr>
          <w:rFonts w:cs="Calibri"/>
          <w:b/>
          <w:bCs/>
          <w:highlight w:val="cyan"/>
          <w:u w:val="single"/>
        </w:rPr>
        <w:t xml:space="preserve"> are fearful</w:t>
      </w:r>
      <w:r w:rsidRPr="007F7493">
        <w:rPr>
          <w:rFonts w:cs="Calibri"/>
          <w:b/>
          <w:bCs/>
          <w:u w:val="single"/>
        </w:rPr>
        <w:t xml:space="preserve"> that </w:t>
      </w:r>
      <w:r w:rsidRPr="007F7493">
        <w:rPr>
          <w:rFonts w:cs="Calibri"/>
          <w:b/>
          <w:bCs/>
          <w:highlight w:val="cyan"/>
          <w:u w:val="single"/>
        </w:rPr>
        <w:t>unions will "cost them</w:t>
      </w:r>
      <w:r w:rsidRPr="007F7493">
        <w:rPr>
          <w:rFonts w:cs="Calibri"/>
          <w:b/>
          <w:bCs/>
          <w:u w:val="single"/>
        </w:rPr>
        <w:t xml:space="preserve"> </w:t>
      </w:r>
      <w:r w:rsidRPr="007F7493">
        <w:rPr>
          <w:rFonts w:cs="Calibri"/>
          <w:u w:val="single"/>
        </w:rPr>
        <w:t>more than they can afford."</w:t>
      </w:r>
      <w:r w:rsidRPr="007F7493">
        <w:rPr>
          <w:rFonts w:cs="Calibri"/>
          <w:sz w:val="14"/>
        </w:rPr>
        <w:t xml:space="preserve"> Organizers often counter with the fact that a union is a group of the company's own employees, and therefore not the threat companies perceive them to be.</w:t>
      </w:r>
    </w:p>
    <w:p w14:paraId="1A9C1B29" w14:textId="77777777" w:rsidR="00293B23" w:rsidRPr="007F7493" w:rsidRDefault="00293B23" w:rsidP="00293B23">
      <w:pPr>
        <w:rPr>
          <w:rFonts w:cs="Calibri"/>
          <w:sz w:val="14"/>
        </w:rPr>
      </w:pPr>
      <w:r w:rsidRPr="007F7493">
        <w:rPr>
          <w:rFonts w:cs="Calibri"/>
          <w:u w:val="single"/>
        </w:rPr>
        <w:t>Businesses argue that a union may not have employees' best interests at heart,</w:t>
      </w:r>
      <w:r w:rsidRPr="007F7493">
        <w:rPr>
          <w:rFonts w:cs="Calibri"/>
          <w:sz w:val="14"/>
        </w:rPr>
        <w:t xml:space="preserve"> which has been Amazon's argument for opposing unionization in Alabama: Amazon workers would be represented by the Retail, Wholesale, and Department Store Union, a labor union that acts on behalf of thousands of workers worldwide. </w:t>
      </w:r>
    </w:p>
    <w:p w14:paraId="71CAB9CD" w14:textId="77777777" w:rsidR="00293B23" w:rsidRPr="007F7493" w:rsidRDefault="00293B23" w:rsidP="00293B23">
      <w:pPr>
        <w:rPr>
          <w:rFonts w:cs="Calibri"/>
          <w:sz w:val="14"/>
        </w:rPr>
      </w:pPr>
    </w:p>
    <w:p w14:paraId="0946D960" w14:textId="77777777" w:rsidR="00293B23" w:rsidRPr="007F7493" w:rsidRDefault="00293B23" w:rsidP="00293B23">
      <w:pPr>
        <w:pStyle w:val="Heading4"/>
        <w:rPr>
          <w:rFonts w:cs="Calibri"/>
        </w:rPr>
      </w:pPr>
      <w:r w:rsidRPr="007F7493">
        <w:rPr>
          <w:rFonts w:cs="Calibri"/>
          <w:u w:val="single"/>
        </w:rPr>
        <w:t>Thumpers</w:t>
      </w:r>
      <w:r w:rsidRPr="007F7493">
        <w:rPr>
          <w:rFonts w:cs="Calibri"/>
        </w:rPr>
        <w:t xml:space="preserve">---their evidence is about </w:t>
      </w:r>
      <w:r w:rsidRPr="007F7493">
        <w:rPr>
          <w:rFonts w:cs="Calibri"/>
          <w:u w:val="single"/>
        </w:rPr>
        <w:t>existing</w:t>
      </w:r>
      <w:r w:rsidRPr="007F7493">
        <w:rPr>
          <w:rFonts w:cs="Calibri"/>
        </w:rPr>
        <w:t xml:space="preserve"> antitrust law spurring fears. </w:t>
      </w:r>
    </w:p>
    <w:p w14:paraId="7E0DDA90" w14:textId="77777777" w:rsidR="00293B23" w:rsidRPr="007F7493" w:rsidRDefault="00293B23" w:rsidP="00293B23">
      <w:pPr>
        <w:rPr>
          <w:rFonts w:cs="Calibri"/>
        </w:rPr>
      </w:pPr>
    </w:p>
    <w:p w14:paraId="7486CA55" w14:textId="77777777" w:rsidR="00293B23" w:rsidRPr="007F7493" w:rsidRDefault="00293B23" w:rsidP="00293B23">
      <w:pPr>
        <w:pStyle w:val="Heading4"/>
        <w:rPr>
          <w:rFonts w:cs="Calibri"/>
        </w:rPr>
      </w:pPr>
      <w:r>
        <w:rPr>
          <w:rFonts w:cs="Calibri"/>
        </w:rPr>
        <w:t>High prices</w:t>
      </w:r>
      <w:r w:rsidRPr="007F7493">
        <w:rPr>
          <w:rFonts w:cs="Calibri"/>
        </w:rPr>
        <w:t xml:space="preserve"> </w:t>
      </w:r>
      <w:r w:rsidRPr="007F7493">
        <w:rPr>
          <w:rFonts w:cs="Calibri"/>
          <w:u w:val="single"/>
        </w:rPr>
        <w:t>upend</w:t>
      </w:r>
      <w:r w:rsidRPr="007F7493">
        <w:rPr>
          <w:rFonts w:cs="Calibri"/>
        </w:rPr>
        <w:t xml:space="preserve"> business investment.  </w:t>
      </w:r>
    </w:p>
    <w:p w14:paraId="720D212D" w14:textId="77777777" w:rsidR="00293B23" w:rsidRPr="007F7493" w:rsidRDefault="00293B23" w:rsidP="00293B23">
      <w:pPr>
        <w:rPr>
          <w:rFonts w:cs="Calibri"/>
        </w:rPr>
      </w:pPr>
      <w:r w:rsidRPr="007F7493">
        <w:rPr>
          <w:rFonts w:cs="Calibri"/>
        </w:rPr>
        <w:t xml:space="preserve">John S. </w:t>
      </w:r>
      <w:r w:rsidRPr="007F7493">
        <w:rPr>
          <w:rStyle w:val="Style13ptBold"/>
          <w:rFonts w:cs="Calibri"/>
        </w:rPr>
        <w:t>Tobey 21</w:t>
      </w:r>
      <w:r w:rsidRPr="007F7493">
        <w:rPr>
          <w:rFonts w:cs="Calibri"/>
        </w:rPr>
        <w:t>. Contributor. “</w:t>
      </w:r>
      <w:r w:rsidRPr="007F7493">
        <w:rPr>
          <w:rFonts w:cs="Calibri"/>
          <w:highlight w:val="cyan"/>
          <w:u w:val="single"/>
        </w:rPr>
        <w:t xml:space="preserve">Reactions To Rising Inflation Have Begun - </w:t>
      </w:r>
      <w:r w:rsidRPr="007F7493">
        <w:rPr>
          <w:rFonts w:cs="Calibri"/>
          <w:b/>
          <w:bCs/>
          <w:highlight w:val="cyan"/>
          <w:u w:val="single"/>
        </w:rPr>
        <w:t>Investment Drama Ahead</w:t>
      </w:r>
      <w:r w:rsidRPr="007F7493">
        <w:rPr>
          <w:rFonts w:cs="Calibri"/>
        </w:rPr>
        <w:t>” Forbes. 11-27-21. https://www.forbes.com/sites/johntobey/2021/11/27/reactions-to-rising-inflation-have-beguninvestment-drama-ahead/?sh=2a887a2b6bb7</w:t>
      </w:r>
    </w:p>
    <w:p w14:paraId="7CBEB6C0" w14:textId="77777777" w:rsidR="00293B23" w:rsidRPr="007F7493" w:rsidRDefault="00293B23" w:rsidP="00293B23">
      <w:pPr>
        <w:rPr>
          <w:rFonts w:cs="Calibri"/>
          <w:sz w:val="14"/>
        </w:rPr>
      </w:pPr>
      <w:r w:rsidRPr="007F7493">
        <w:rPr>
          <w:rFonts w:cs="Calibri"/>
          <w:b/>
          <w:bCs/>
          <w:highlight w:val="cyan"/>
          <w:u w:val="single"/>
        </w:rPr>
        <w:t>Inflation reality is biting</w:t>
      </w:r>
      <w:r w:rsidRPr="007F7493">
        <w:rPr>
          <w:rFonts w:cs="Calibri"/>
          <w:u w:val="single"/>
        </w:rPr>
        <w:t>, and consumers are noticing.</w:t>
      </w:r>
      <w:r w:rsidRPr="007F7493">
        <w:rPr>
          <w:rFonts w:cs="Calibri"/>
          <w:sz w:val="14"/>
        </w:rPr>
        <w:t xml:space="preserve"> Such an environment has been absent for years, so it's time for investors to shift gears - and act.</w:t>
      </w:r>
    </w:p>
    <w:p w14:paraId="3B75EA3F" w14:textId="77777777" w:rsidR="00293B23" w:rsidRPr="007F7493" w:rsidRDefault="00293B23" w:rsidP="00293B23">
      <w:pPr>
        <w:rPr>
          <w:rFonts w:cs="Calibri"/>
          <w:u w:val="single"/>
        </w:rPr>
      </w:pPr>
      <w:r w:rsidRPr="007F7493">
        <w:rPr>
          <w:rFonts w:cs="Calibri"/>
          <w:highlight w:val="cyan"/>
          <w:u w:val="single"/>
        </w:rPr>
        <w:t xml:space="preserve">Inflation uptrends are </w:t>
      </w:r>
      <w:r w:rsidRPr="007F7493">
        <w:rPr>
          <w:rFonts w:cs="Calibri"/>
          <w:b/>
          <w:bCs/>
          <w:highlight w:val="cyan"/>
          <w:u w:val="single"/>
        </w:rPr>
        <w:t xml:space="preserve">unlike </w:t>
      </w:r>
      <w:r w:rsidRPr="007F7493">
        <w:rPr>
          <w:rFonts w:cs="Calibri"/>
          <w:b/>
          <w:bCs/>
          <w:u w:val="single"/>
        </w:rPr>
        <w:t xml:space="preserve">all </w:t>
      </w:r>
      <w:r w:rsidRPr="007F7493">
        <w:rPr>
          <w:rFonts w:cs="Calibri"/>
          <w:b/>
          <w:bCs/>
          <w:highlight w:val="cyan"/>
          <w:u w:val="single"/>
        </w:rPr>
        <w:t>other</w:t>
      </w:r>
      <w:r w:rsidRPr="007F7493">
        <w:rPr>
          <w:rFonts w:cs="Calibri"/>
          <w:b/>
          <w:bCs/>
          <w:u w:val="single"/>
        </w:rPr>
        <w:t xml:space="preserve"> economic and market growth </w:t>
      </w:r>
      <w:r w:rsidRPr="007F7493">
        <w:rPr>
          <w:rFonts w:cs="Calibri"/>
          <w:b/>
          <w:bCs/>
          <w:highlight w:val="cyan"/>
          <w:u w:val="single"/>
        </w:rPr>
        <w:t>cycles</w:t>
      </w:r>
      <w:r w:rsidRPr="007F7493">
        <w:rPr>
          <w:rFonts w:cs="Calibri"/>
          <w:u w:val="single"/>
        </w:rPr>
        <w:t xml:space="preserve">. The </w:t>
      </w:r>
      <w:r w:rsidRPr="007F7493">
        <w:rPr>
          <w:rFonts w:cs="Calibri"/>
          <w:highlight w:val="cyan"/>
          <w:u w:val="single"/>
        </w:rPr>
        <w:t xml:space="preserve">negative results produce </w:t>
      </w:r>
      <w:r w:rsidRPr="007F7493">
        <w:rPr>
          <w:rFonts w:cs="Calibri"/>
          <w:b/>
          <w:bCs/>
          <w:highlight w:val="cyan"/>
          <w:u w:val="single"/>
        </w:rPr>
        <w:t>reactionary business</w:t>
      </w:r>
      <w:r w:rsidRPr="007F7493">
        <w:rPr>
          <w:rFonts w:cs="Calibri"/>
          <w:u w:val="single"/>
        </w:rPr>
        <w:t xml:space="preserve">, financial, government and consumer </w:t>
      </w:r>
      <w:r w:rsidRPr="007F7493">
        <w:rPr>
          <w:rFonts w:cs="Calibri"/>
          <w:highlight w:val="cyan"/>
          <w:u w:val="single"/>
        </w:rPr>
        <w:t>behavior that fosters the uptrend.</w:t>
      </w:r>
    </w:p>
    <w:p w14:paraId="35A84E86" w14:textId="77777777" w:rsidR="00293B23" w:rsidRPr="007F7493" w:rsidRDefault="00293B23" w:rsidP="00293B23">
      <w:pPr>
        <w:rPr>
          <w:rFonts w:cs="Calibri"/>
          <w:sz w:val="14"/>
          <w:szCs w:val="14"/>
        </w:rPr>
      </w:pPr>
      <w:r w:rsidRPr="007F7493">
        <w:rPr>
          <w:rFonts w:cs="Calibri"/>
          <w:sz w:val="14"/>
          <w:szCs w:val="14"/>
        </w:rPr>
        <w:t>Now that rising inflation is the topic of the day, anticipatory and reactionary actions already are visible:</w:t>
      </w:r>
    </w:p>
    <w:p w14:paraId="14D94A24" w14:textId="77777777" w:rsidR="00293B23" w:rsidRPr="007F7493" w:rsidRDefault="00293B23" w:rsidP="00293B23">
      <w:pPr>
        <w:rPr>
          <w:rFonts w:cs="Calibri"/>
          <w:sz w:val="14"/>
          <w:szCs w:val="14"/>
        </w:rPr>
      </w:pPr>
      <w:r w:rsidRPr="007F7493">
        <w:rPr>
          <w:rFonts w:cs="Calibri"/>
          <w:sz w:val="14"/>
          <w:szCs w:val="14"/>
        </w:rPr>
        <w:t>Businesses get green light to raise prices -</w:t>
      </w:r>
    </w:p>
    <w:p w14:paraId="6EFE0A49" w14:textId="77777777" w:rsidR="00293B23" w:rsidRPr="007F7493" w:rsidRDefault="00293B23" w:rsidP="00293B23">
      <w:pPr>
        <w:rPr>
          <w:rFonts w:cs="Calibri"/>
          <w:sz w:val="14"/>
          <w:szCs w:val="14"/>
        </w:rPr>
      </w:pPr>
      <w:r w:rsidRPr="007F7493">
        <w:rPr>
          <w:rFonts w:cs="Calibri"/>
          <w:sz w:val="14"/>
          <w:szCs w:val="14"/>
        </w:rPr>
        <w:t>"Inflation Helps Boost Profit Margins"</w:t>
      </w:r>
    </w:p>
    <w:p w14:paraId="22DD901A" w14:textId="77777777" w:rsidR="00293B23" w:rsidRPr="007F7493" w:rsidRDefault="00293B23" w:rsidP="00293B23">
      <w:pPr>
        <w:rPr>
          <w:rFonts w:cs="Calibri"/>
          <w:sz w:val="14"/>
          <w:szCs w:val="14"/>
        </w:rPr>
      </w:pPr>
      <w:r w:rsidRPr="007F7493">
        <w:rPr>
          <w:rFonts w:cs="Calibri"/>
          <w:sz w:val="14"/>
          <w:szCs w:val="14"/>
        </w:rPr>
        <w:t>"Companies seize rare opportunity to increase prices and outrun their own rising costs."</w:t>
      </w:r>
    </w:p>
    <w:p w14:paraId="28EDF968" w14:textId="77777777" w:rsidR="00293B23" w:rsidRPr="007F7493" w:rsidRDefault="00293B23" w:rsidP="00293B23">
      <w:pPr>
        <w:rPr>
          <w:rFonts w:cs="Calibri"/>
          <w:sz w:val="14"/>
          <w:szCs w:val="14"/>
        </w:rPr>
      </w:pPr>
      <w:r w:rsidRPr="007F7493">
        <w:rPr>
          <w:rFonts w:cs="Calibri"/>
          <w:sz w:val="14"/>
          <w:szCs w:val="14"/>
        </w:rPr>
        <w:t>The Wall Street Journal (November 15, page A-1)</w:t>
      </w:r>
    </w:p>
    <w:p w14:paraId="4C85DAF4" w14:textId="77777777" w:rsidR="00293B23" w:rsidRPr="007F7493" w:rsidRDefault="00293B23" w:rsidP="00293B23">
      <w:pPr>
        <w:rPr>
          <w:rFonts w:cs="Calibri"/>
          <w:sz w:val="14"/>
          <w:szCs w:val="14"/>
        </w:rPr>
      </w:pPr>
      <w:r w:rsidRPr="007F7493">
        <w:rPr>
          <w:rFonts w:cs="Calibri"/>
          <w:sz w:val="14"/>
          <w:szCs w:val="14"/>
        </w:rPr>
        <w:t>"Shoppers Increase Spending, Despite Inflation"</w:t>
      </w:r>
    </w:p>
    <w:p w14:paraId="462DAA1E" w14:textId="77777777" w:rsidR="00293B23" w:rsidRPr="007F7493" w:rsidRDefault="00293B23" w:rsidP="00293B23">
      <w:pPr>
        <w:rPr>
          <w:rFonts w:cs="Calibri"/>
          <w:sz w:val="14"/>
          <w:szCs w:val="14"/>
        </w:rPr>
      </w:pPr>
      <w:r w:rsidRPr="007F7493">
        <w:rPr>
          <w:rFonts w:cs="Calibri"/>
          <w:sz w:val="14"/>
          <w:szCs w:val="14"/>
        </w:rPr>
        <w:t>"Retail sales rose by 1.7% in October as consumers bucked the pandemic, higher prices."</w:t>
      </w:r>
    </w:p>
    <w:p w14:paraId="60E414D1" w14:textId="77777777" w:rsidR="00293B23" w:rsidRPr="007F7493" w:rsidRDefault="00293B23" w:rsidP="00293B23">
      <w:pPr>
        <w:rPr>
          <w:rFonts w:cs="Calibri"/>
          <w:sz w:val="14"/>
          <w:szCs w:val="14"/>
        </w:rPr>
      </w:pPr>
      <w:r w:rsidRPr="007F7493">
        <w:rPr>
          <w:rFonts w:cs="Calibri"/>
          <w:sz w:val="14"/>
          <w:szCs w:val="14"/>
        </w:rPr>
        <w:t>The Wall Street Journal (November 17, page A-1)</w:t>
      </w:r>
    </w:p>
    <w:p w14:paraId="28FF808D" w14:textId="77777777" w:rsidR="00293B23" w:rsidRPr="007F7493" w:rsidRDefault="00293B23" w:rsidP="00293B23">
      <w:pPr>
        <w:rPr>
          <w:rFonts w:cs="Calibri"/>
          <w:sz w:val="14"/>
          <w:szCs w:val="14"/>
        </w:rPr>
      </w:pPr>
      <w:r w:rsidRPr="007F7493">
        <w:rPr>
          <w:rFonts w:cs="Calibri"/>
          <w:sz w:val="14"/>
          <w:szCs w:val="14"/>
        </w:rPr>
        <w:t>Financial management begins to make aggressive shifts -</w:t>
      </w:r>
    </w:p>
    <w:p w14:paraId="6CF366E7" w14:textId="77777777" w:rsidR="00293B23" w:rsidRPr="007F7493" w:rsidRDefault="00293B23" w:rsidP="00293B23">
      <w:pPr>
        <w:rPr>
          <w:rFonts w:cs="Calibri"/>
          <w:sz w:val="14"/>
          <w:szCs w:val="14"/>
        </w:rPr>
      </w:pPr>
      <w:r w:rsidRPr="007F7493">
        <w:rPr>
          <w:rFonts w:cs="Calibri"/>
          <w:sz w:val="14"/>
          <w:szCs w:val="14"/>
        </w:rPr>
        <w:t>"CalPERS To Borrow, Add Risk To Meet Targets" [Higher inflation means higher liabilities, requiring higher returns]</w:t>
      </w:r>
    </w:p>
    <w:p w14:paraId="50BFA946" w14:textId="77777777" w:rsidR="00293B23" w:rsidRPr="007F7493" w:rsidRDefault="00293B23" w:rsidP="00293B23">
      <w:pPr>
        <w:rPr>
          <w:rFonts w:cs="Calibri"/>
          <w:sz w:val="14"/>
          <w:szCs w:val="14"/>
        </w:rPr>
      </w:pPr>
      <w:r w:rsidRPr="007F7493">
        <w:rPr>
          <w:rFonts w:cs="Calibri"/>
          <w:sz w:val="14"/>
          <w:szCs w:val="14"/>
        </w:rPr>
        <w:t>"The move by the $495 billion California Public Employees’ Retirement System reflects the dimming prospects for safe publicly traded investments by households and institutions alike and sets a tone for increased risk-taking by pension funds around the country."</w:t>
      </w:r>
    </w:p>
    <w:p w14:paraId="63CDB7EC" w14:textId="77777777" w:rsidR="00293B23" w:rsidRPr="007F7493" w:rsidRDefault="00293B23" w:rsidP="00293B23">
      <w:pPr>
        <w:rPr>
          <w:rFonts w:cs="Calibri"/>
          <w:sz w:val="14"/>
          <w:szCs w:val="14"/>
        </w:rPr>
      </w:pPr>
      <w:r w:rsidRPr="007F7493">
        <w:rPr>
          <w:rFonts w:cs="Calibri"/>
          <w:sz w:val="14"/>
          <w:szCs w:val="14"/>
        </w:rPr>
        <w:t>The Wall Street Journal (November 16, page B-1)</w:t>
      </w:r>
    </w:p>
    <w:p w14:paraId="6615BC3D" w14:textId="77777777" w:rsidR="00293B23" w:rsidRPr="007F7493" w:rsidRDefault="00293B23" w:rsidP="00293B23">
      <w:pPr>
        <w:rPr>
          <w:rFonts w:cs="Calibri"/>
          <w:sz w:val="14"/>
          <w:szCs w:val="14"/>
        </w:rPr>
      </w:pPr>
      <w:r w:rsidRPr="007F7493">
        <w:rPr>
          <w:rFonts w:cs="Calibri"/>
          <w:sz w:val="14"/>
          <w:szCs w:val="14"/>
        </w:rPr>
        <w:t>Government seeks to exhibit active, consumer-friendly role -</w:t>
      </w:r>
    </w:p>
    <w:p w14:paraId="6AE35264" w14:textId="77777777" w:rsidR="00293B23" w:rsidRPr="007F7493" w:rsidRDefault="00293B23" w:rsidP="00293B23">
      <w:pPr>
        <w:rPr>
          <w:rFonts w:cs="Calibri"/>
          <w:sz w:val="14"/>
          <w:szCs w:val="14"/>
        </w:rPr>
      </w:pPr>
      <w:r w:rsidRPr="007F7493">
        <w:rPr>
          <w:rFonts w:cs="Calibri"/>
          <w:sz w:val="14"/>
          <w:szCs w:val="14"/>
        </w:rPr>
        <w:t>"President Calls for Inquiry into Price of Gas"</w:t>
      </w:r>
    </w:p>
    <w:p w14:paraId="2DDCA530" w14:textId="77777777" w:rsidR="00293B23" w:rsidRPr="007F7493" w:rsidRDefault="00293B23" w:rsidP="00293B23">
      <w:pPr>
        <w:rPr>
          <w:rFonts w:cs="Calibri"/>
          <w:sz w:val="14"/>
          <w:szCs w:val="14"/>
        </w:rPr>
      </w:pPr>
      <w:r w:rsidRPr="007F7493">
        <w:rPr>
          <w:rFonts w:cs="Calibri"/>
          <w:sz w:val="14"/>
          <w:szCs w:val="14"/>
        </w:rPr>
        <w:t>"President Biden called on the Federal Trade Commission to investigate whether oil-and-gas companies are participating in illegal conduct aimed at keeping gasoline prices high, in the latest effort by the White House to respond to public concerns about costs for everything from fuel to groceries."</w:t>
      </w:r>
    </w:p>
    <w:p w14:paraId="04B9FAC8" w14:textId="77777777" w:rsidR="00293B23" w:rsidRPr="007F7493" w:rsidRDefault="00293B23" w:rsidP="00293B23">
      <w:pPr>
        <w:rPr>
          <w:rFonts w:cs="Calibri"/>
          <w:sz w:val="14"/>
          <w:szCs w:val="14"/>
        </w:rPr>
      </w:pPr>
      <w:r w:rsidRPr="007F7493">
        <w:rPr>
          <w:rFonts w:cs="Calibri"/>
          <w:sz w:val="14"/>
          <w:szCs w:val="14"/>
        </w:rPr>
        <w:t>The Wall Street Journal (November 18, page A-1)</w:t>
      </w:r>
    </w:p>
    <w:p w14:paraId="6DD6840D" w14:textId="77777777" w:rsidR="00293B23" w:rsidRPr="007F7493" w:rsidRDefault="00293B23" w:rsidP="00293B23">
      <w:pPr>
        <w:rPr>
          <w:rFonts w:cs="Calibri"/>
          <w:sz w:val="14"/>
          <w:szCs w:val="14"/>
        </w:rPr>
      </w:pPr>
      <w:r w:rsidRPr="007F7493">
        <w:rPr>
          <w:rFonts w:cs="Calibri"/>
          <w:sz w:val="14"/>
          <w:szCs w:val="14"/>
        </w:rPr>
        <w:t>Federal Reserve attempts to find its way as "temporary" and "transitory" reassurances fail -</w:t>
      </w:r>
    </w:p>
    <w:p w14:paraId="5994C5CE" w14:textId="77777777" w:rsidR="00293B23" w:rsidRPr="007F7493" w:rsidRDefault="00293B23" w:rsidP="00293B23">
      <w:pPr>
        <w:rPr>
          <w:rFonts w:cs="Calibri"/>
          <w:sz w:val="14"/>
          <w:szCs w:val="14"/>
        </w:rPr>
      </w:pPr>
      <w:r w:rsidRPr="007F7493">
        <w:rPr>
          <w:rFonts w:cs="Calibri"/>
          <w:sz w:val="14"/>
          <w:szCs w:val="14"/>
        </w:rPr>
        <w:t>"Fed officials express resolve to address inflation risks"</w:t>
      </w:r>
    </w:p>
    <w:p w14:paraId="3B755D02" w14:textId="77777777" w:rsidR="00293B23" w:rsidRPr="007F7493" w:rsidRDefault="00293B23" w:rsidP="00293B23">
      <w:pPr>
        <w:rPr>
          <w:rFonts w:cs="Calibri"/>
          <w:sz w:val="14"/>
          <w:szCs w:val="14"/>
        </w:rPr>
      </w:pPr>
      <w:r w:rsidRPr="007F7493">
        <w:rPr>
          <w:rFonts w:cs="Calibri"/>
          <w:sz w:val="14"/>
          <w:szCs w:val="14"/>
        </w:rPr>
        <w:t>"Federal Reserve officials in discussions earlier this month said the central bank 'would not hesitate' to take appropriate actions to address inflation pressures that posed risks to the economy."</w:t>
      </w:r>
    </w:p>
    <w:p w14:paraId="207DE228" w14:textId="77777777" w:rsidR="00293B23" w:rsidRPr="007F7493" w:rsidRDefault="00293B23" w:rsidP="00293B23">
      <w:pPr>
        <w:rPr>
          <w:rFonts w:cs="Calibri"/>
          <w:sz w:val="14"/>
          <w:szCs w:val="14"/>
        </w:rPr>
      </w:pPr>
      <w:r w:rsidRPr="007F7493">
        <w:rPr>
          <w:rFonts w:cs="Calibri"/>
          <w:sz w:val="14"/>
          <w:szCs w:val="14"/>
        </w:rPr>
        <w:t>Associated Press (November 25)</w:t>
      </w:r>
    </w:p>
    <w:p w14:paraId="1859D680" w14:textId="77777777" w:rsidR="00293B23" w:rsidRPr="007F7493" w:rsidRDefault="00293B23" w:rsidP="00293B23">
      <w:pPr>
        <w:rPr>
          <w:rFonts w:cs="Calibri"/>
          <w:sz w:val="14"/>
          <w:szCs w:val="14"/>
        </w:rPr>
      </w:pPr>
      <w:r w:rsidRPr="007F7493">
        <w:rPr>
          <w:rFonts w:cs="Calibri"/>
          <w:sz w:val="14"/>
          <w:szCs w:val="14"/>
        </w:rPr>
        <w:t>Analysts become outspoken about the inflation reality -</w:t>
      </w:r>
    </w:p>
    <w:p w14:paraId="4986A84B" w14:textId="77777777" w:rsidR="00293B23" w:rsidRPr="007F7493" w:rsidRDefault="00293B23" w:rsidP="00293B23">
      <w:pPr>
        <w:rPr>
          <w:rFonts w:cs="Calibri"/>
          <w:sz w:val="16"/>
        </w:rPr>
      </w:pPr>
      <w:r w:rsidRPr="007F7493">
        <w:rPr>
          <w:rFonts w:cs="Calibri"/>
          <w:sz w:val="16"/>
        </w:rPr>
        <w:t>"</w:t>
      </w:r>
      <w:r w:rsidRPr="007F7493">
        <w:rPr>
          <w:rFonts w:cs="Calibri"/>
          <w:u w:val="single"/>
        </w:rPr>
        <w:t>The Fed Is Running Out of Excuses on Inflation</w:t>
      </w:r>
      <w:r w:rsidRPr="007F7493">
        <w:rPr>
          <w:rFonts w:cs="Calibri"/>
          <w:sz w:val="16"/>
        </w:rPr>
        <w:t>"</w:t>
      </w:r>
    </w:p>
    <w:p w14:paraId="4DF31D23" w14:textId="77777777" w:rsidR="00293B23" w:rsidRPr="007F7493" w:rsidRDefault="00293B23" w:rsidP="00293B23">
      <w:pPr>
        <w:rPr>
          <w:rFonts w:cs="Calibri"/>
          <w:sz w:val="14"/>
          <w:szCs w:val="14"/>
        </w:rPr>
      </w:pPr>
      <w:r w:rsidRPr="007F7493">
        <w:rPr>
          <w:rFonts w:cs="Calibri"/>
          <w:sz w:val="14"/>
          <w:szCs w:val="14"/>
        </w:rPr>
        <w:t>"Every time the Federal Reserve comes up with an excuse for raging inflation and why it won’t last, the data knock it back down.</w:t>
      </w:r>
    </w:p>
    <w:p w14:paraId="02B1A408" w14:textId="77777777" w:rsidR="00293B23" w:rsidRPr="007F7493" w:rsidRDefault="00293B23" w:rsidP="00293B23">
      <w:pPr>
        <w:rPr>
          <w:rFonts w:cs="Calibri"/>
          <w:sz w:val="14"/>
        </w:rPr>
      </w:pPr>
      <w:r w:rsidRPr="007F7493">
        <w:rPr>
          <w:rFonts w:cs="Calibri"/>
          <w:sz w:val="14"/>
        </w:rPr>
        <w:t>"</w:t>
      </w:r>
      <w:r w:rsidRPr="007F7493">
        <w:rPr>
          <w:rFonts w:cs="Calibri"/>
          <w:highlight w:val="cyan"/>
          <w:u w:val="single"/>
        </w:rPr>
        <w:t xml:space="preserve">Inflation </w:t>
      </w:r>
      <w:r w:rsidRPr="007F7493">
        <w:rPr>
          <w:rFonts w:cs="Calibri"/>
          <w:b/>
          <w:bCs/>
          <w:highlight w:val="cyan"/>
          <w:u w:val="single"/>
        </w:rPr>
        <w:t>hasn’t turned out to be temporary</w:t>
      </w:r>
      <w:r w:rsidRPr="007F7493">
        <w:rPr>
          <w:rFonts w:cs="Calibri"/>
          <w:u w:val="single"/>
        </w:rPr>
        <w:t xml:space="preserve"> and has accelerated</w:t>
      </w:r>
      <w:r w:rsidRPr="007F7493">
        <w:rPr>
          <w:rFonts w:cs="Calibri"/>
          <w:sz w:val="14"/>
        </w:rPr>
        <w:t xml:space="preserve">, reaching the highest in a single month since January 1990. It </w:t>
      </w:r>
      <w:r w:rsidRPr="007F7493">
        <w:rPr>
          <w:rFonts w:cs="Calibri"/>
          <w:u w:val="single"/>
        </w:rPr>
        <w:t xml:space="preserve">is </w:t>
      </w:r>
      <w:r w:rsidRPr="007F7493">
        <w:rPr>
          <w:rFonts w:cs="Calibri"/>
          <w:highlight w:val="cyan"/>
          <w:u w:val="single"/>
        </w:rPr>
        <w:t>high</w:t>
      </w:r>
      <w:r w:rsidRPr="007F7493">
        <w:rPr>
          <w:rFonts w:cs="Calibri"/>
          <w:u w:val="single"/>
        </w:rPr>
        <w:t xml:space="preserve"> even </w:t>
      </w:r>
      <w:r w:rsidRPr="007F7493">
        <w:rPr>
          <w:rFonts w:cs="Calibri"/>
          <w:highlight w:val="cyan"/>
          <w:u w:val="single"/>
        </w:rPr>
        <w:t xml:space="preserve">when </w:t>
      </w:r>
      <w:r w:rsidRPr="007F7493">
        <w:rPr>
          <w:rFonts w:cs="Calibri"/>
          <w:b/>
          <w:bCs/>
          <w:highlight w:val="cyan"/>
          <w:u w:val="single"/>
        </w:rPr>
        <w:t>measured against pre-pandemic prices</w:t>
      </w:r>
      <w:r w:rsidRPr="007F7493">
        <w:rPr>
          <w:rFonts w:cs="Calibri"/>
          <w:u w:val="single"/>
        </w:rPr>
        <w:t xml:space="preserve">, so this isn’t merely catch-up for the deflation of last spring. It is </w:t>
      </w:r>
      <w:r w:rsidRPr="007F7493">
        <w:rPr>
          <w:rFonts w:cs="Calibri"/>
          <w:b/>
          <w:bCs/>
          <w:u w:val="single"/>
        </w:rPr>
        <w:t>no longer merely</w:t>
      </w:r>
      <w:r w:rsidRPr="007F7493">
        <w:rPr>
          <w:rFonts w:cs="Calibri"/>
          <w:u w:val="single"/>
        </w:rPr>
        <w:t xml:space="preserve"> about a narrow set of Covid-disrupted supply chains, or demand for used cars and other popular items. Even</w:t>
      </w:r>
      <w:r w:rsidRPr="007F7493">
        <w:rPr>
          <w:rFonts w:cs="Calibri"/>
          <w:sz w:val="14"/>
        </w:rPr>
        <w:t xml:space="preserve"> the get-out-of-jail-free card of FAIT, the Fed’s year-old policy of flexible average inflation targeting, is wearing thin.</w:t>
      </w:r>
    </w:p>
    <w:p w14:paraId="73EE71FD" w14:textId="77777777" w:rsidR="00293B23" w:rsidRPr="007F7493" w:rsidRDefault="00293B23" w:rsidP="00293B23">
      <w:pPr>
        <w:rPr>
          <w:rFonts w:cs="Calibri"/>
          <w:sz w:val="14"/>
          <w:szCs w:val="14"/>
        </w:rPr>
      </w:pPr>
      <w:r w:rsidRPr="007F7493">
        <w:rPr>
          <w:rFonts w:cs="Calibri"/>
          <w:sz w:val="14"/>
          <w:szCs w:val="14"/>
        </w:rPr>
        <w:t>"The only explanation remaining is that inflation will still be transitory–not as temporary as hoped, but that it will go away on its own. Investors still buy the story, but the risk is rising that the Fed has to act much more aggressively."</w:t>
      </w:r>
    </w:p>
    <w:p w14:paraId="1D97E1C3" w14:textId="77777777" w:rsidR="00293B23" w:rsidRPr="007F7493" w:rsidRDefault="00293B23" w:rsidP="00293B23">
      <w:pPr>
        <w:rPr>
          <w:rFonts w:cs="Calibri"/>
          <w:sz w:val="14"/>
          <w:szCs w:val="14"/>
        </w:rPr>
      </w:pPr>
      <w:r w:rsidRPr="007F7493">
        <w:rPr>
          <w:rFonts w:cs="Calibri"/>
          <w:sz w:val="14"/>
          <w:szCs w:val="14"/>
        </w:rPr>
        <w:t>James Mackintosh in The Wall Street Journal (November 15, page B-1)</w:t>
      </w:r>
    </w:p>
    <w:p w14:paraId="66BCC124" w14:textId="77777777" w:rsidR="00293B23" w:rsidRPr="007F7493" w:rsidRDefault="00293B23" w:rsidP="00293B23">
      <w:pPr>
        <w:rPr>
          <w:rFonts w:cs="Calibri"/>
          <w:sz w:val="14"/>
        </w:rPr>
      </w:pPr>
      <w:r w:rsidRPr="007F7493">
        <w:rPr>
          <w:rFonts w:cs="Calibri"/>
          <w:sz w:val="14"/>
        </w:rPr>
        <w:t xml:space="preserve">The bottom line: </w:t>
      </w:r>
      <w:r w:rsidRPr="007F7493">
        <w:rPr>
          <w:rFonts w:cs="Calibri"/>
          <w:b/>
          <w:bCs/>
          <w:highlight w:val="cyan"/>
          <w:u w:val="single"/>
        </w:rPr>
        <w:t>Wall Street is preparing for a dramatic investment shakeup</w:t>
      </w:r>
    </w:p>
    <w:p w14:paraId="724A70F8" w14:textId="77777777" w:rsidR="00293B23" w:rsidRPr="007F7493" w:rsidRDefault="00293B23" w:rsidP="00293B23">
      <w:pPr>
        <w:rPr>
          <w:rFonts w:cs="Calibri"/>
          <w:sz w:val="14"/>
        </w:rPr>
      </w:pPr>
      <w:r w:rsidRPr="007F7493">
        <w:rPr>
          <w:rFonts w:cs="Calibri"/>
          <w:u w:val="single"/>
        </w:rPr>
        <w:t>Wall Street is scanning the horizon for signs of rising inflation hitting where it will hurt worst</w:t>
      </w:r>
      <w:r w:rsidRPr="007F7493">
        <w:rPr>
          <w:rFonts w:cs="Calibri"/>
          <w:sz w:val="14"/>
        </w:rPr>
        <w:t>: Fixed income securities. Wall Streeters know that bond holders will suffer mightily when the bond "vigilantes" return to demand full return for risk..</w:t>
      </w:r>
    </w:p>
    <w:p w14:paraId="2CDCD3B4" w14:textId="77777777" w:rsidR="00293B23" w:rsidRPr="007F7493" w:rsidRDefault="00293B23" w:rsidP="00293B23">
      <w:pPr>
        <w:pStyle w:val="Heading4"/>
        <w:rPr>
          <w:rFonts w:cs="Calibri"/>
        </w:rPr>
      </w:pPr>
      <w:r w:rsidRPr="007F7493">
        <w:rPr>
          <w:rFonts w:cs="Calibri"/>
        </w:rPr>
        <w:t xml:space="preserve">The Rogerson evidence is </w:t>
      </w:r>
      <w:r w:rsidRPr="007F7493">
        <w:rPr>
          <w:rFonts w:cs="Calibri"/>
          <w:u w:val="single"/>
        </w:rPr>
        <w:t>not</w:t>
      </w:r>
      <w:r w:rsidRPr="007F7493">
        <w:rPr>
          <w:rFonts w:cs="Calibri"/>
        </w:rPr>
        <w:t xml:space="preserve"> a link---it just describes the evolution of antitrust law and how it is enforced---makes </w:t>
      </w:r>
      <w:r w:rsidRPr="007F7493">
        <w:rPr>
          <w:rFonts w:cs="Calibri"/>
          <w:u w:val="single"/>
        </w:rPr>
        <w:t>no spill over</w:t>
      </w:r>
      <w:r w:rsidRPr="007F7493">
        <w:rPr>
          <w:rFonts w:cs="Calibri"/>
        </w:rPr>
        <w:t xml:space="preserve"> argument.  </w:t>
      </w:r>
    </w:p>
    <w:p w14:paraId="2EB272BD" w14:textId="77777777" w:rsidR="00293B23" w:rsidRPr="007F7493" w:rsidRDefault="00293B23" w:rsidP="00293B23">
      <w:pPr>
        <w:rPr>
          <w:rFonts w:cs="Calibri"/>
        </w:rPr>
      </w:pPr>
    </w:p>
    <w:p w14:paraId="0EE8880B" w14:textId="77777777" w:rsidR="00293B23" w:rsidRPr="007F7493" w:rsidRDefault="00293B23" w:rsidP="00293B23">
      <w:pPr>
        <w:pStyle w:val="Heading4"/>
        <w:rPr>
          <w:rFonts w:cs="Calibri"/>
        </w:rPr>
      </w:pPr>
      <w:r w:rsidRPr="007F7493">
        <w:rPr>
          <w:rFonts w:cs="Calibri"/>
        </w:rPr>
        <w:t xml:space="preserve">Business confidence is a </w:t>
      </w:r>
      <w:r w:rsidRPr="007F7493">
        <w:rPr>
          <w:rFonts w:cs="Calibri"/>
          <w:u w:val="single"/>
        </w:rPr>
        <w:t>useless</w:t>
      </w:r>
      <w:r w:rsidRPr="007F7493">
        <w:rPr>
          <w:rFonts w:cs="Calibri"/>
        </w:rPr>
        <w:t xml:space="preserve"> indicator of economic </w:t>
      </w:r>
      <w:r w:rsidRPr="007F7493">
        <w:rPr>
          <w:rFonts w:cs="Calibri"/>
          <w:u w:val="single"/>
        </w:rPr>
        <w:t>prosperity</w:t>
      </w:r>
      <w:r w:rsidRPr="007F7493">
        <w:rPr>
          <w:rFonts w:cs="Calibri"/>
        </w:rPr>
        <w:t>.</w:t>
      </w:r>
    </w:p>
    <w:p w14:paraId="09B7B723" w14:textId="77777777" w:rsidR="00293B23" w:rsidRPr="007F7493" w:rsidRDefault="00293B23" w:rsidP="00293B23">
      <w:pPr>
        <w:rPr>
          <w:rFonts w:cs="Calibri"/>
        </w:rPr>
      </w:pPr>
      <w:r w:rsidRPr="007F7493">
        <w:rPr>
          <w:rFonts w:cs="Calibri"/>
        </w:rPr>
        <w:t xml:space="preserve">Cameron </w:t>
      </w:r>
      <w:r w:rsidRPr="007F7493">
        <w:rPr>
          <w:rStyle w:val="Style13ptBold"/>
          <w:rFonts w:cs="Calibri"/>
        </w:rPr>
        <w:t>Bagrie 18</w:t>
      </w:r>
      <w:r w:rsidRPr="007F7493">
        <w:rPr>
          <w:rFonts w:cs="Calibri"/>
        </w:rPr>
        <w:t>. Managing Director and Chief Economist at Bagrie Economics. Independent and straight-talking economics. Formerly Chief Economist, ANZ, New Zealand.  "Business confidence is a hopeless indicator. But that doesn't mean the economy isn't in trouble," Spinoff, https://thespinoff.co.nz/business/09-08-2018/business-confidence-is-bullshit-but-that-doesnt-mean-the-economy-isnt-in-trouble/</w:t>
      </w:r>
    </w:p>
    <w:p w14:paraId="67F96279" w14:textId="77777777" w:rsidR="00293B23" w:rsidRPr="00D027B1" w:rsidRDefault="00293B23" w:rsidP="00293B23">
      <w:pPr>
        <w:rPr>
          <w:rFonts w:cs="Calibri"/>
          <w:u w:val="single"/>
        </w:rPr>
      </w:pPr>
      <w:r w:rsidRPr="007F7493">
        <w:rPr>
          <w:rStyle w:val="StyleUnderline"/>
          <w:rFonts w:cs="Calibri"/>
          <w:highlight w:val="cyan"/>
        </w:rPr>
        <w:t>Business confidence</w:t>
      </w:r>
      <w:r w:rsidRPr="007F7493">
        <w:rPr>
          <w:rStyle w:val="StyleUnderline"/>
          <w:rFonts w:cs="Calibri"/>
        </w:rPr>
        <w:t xml:space="preserve"> has </w:t>
      </w:r>
      <w:r w:rsidRPr="007F7493">
        <w:rPr>
          <w:rStyle w:val="Emphasis"/>
          <w:rFonts w:cs="Calibri"/>
          <w:highlight w:val="cyan"/>
        </w:rPr>
        <w:t>fallen off a cliff</w:t>
      </w:r>
      <w:r w:rsidRPr="007F7493">
        <w:rPr>
          <w:rFonts w:cs="Calibri"/>
          <w:sz w:val="14"/>
        </w:rPr>
        <w:t xml:space="preserve">. </w:t>
      </w:r>
      <w:r w:rsidRPr="007F7493">
        <w:rPr>
          <w:rStyle w:val="StyleUnderline"/>
          <w:rFonts w:cs="Calibri"/>
          <w:highlight w:val="cyan"/>
        </w:rPr>
        <w:t>Economist</w:t>
      </w:r>
      <w:r w:rsidRPr="007F7493">
        <w:rPr>
          <w:rStyle w:val="StyleUnderline"/>
          <w:rFonts w:cs="Calibri"/>
        </w:rPr>
        <w:t xml:space="preserve"> Cameron Bagrie </w:t>
      </w:r>
      <w:r w:rsidRPr="007F7493">
        <w:rPr>
          <w:rStyle w:val="StyleUnderline"/>
          <w:rFonts w:cs="Calibri"/>
          <w:highlight w:val="cyan"/>
        </w:rPr>
        <w:t xml:space="preserve">says </w:t>
      </w:r>
      <w:r w:rsidRPr="007F7493">
        <w:rPr>
          <w:rStyle w:val="Emphasis"/>
          <w:rFonts w:cs="Calibri"/>
          <w:highlight w:val="cyan"/>
        </w:rPr>
        <w:t>it’s meaningless</w:t>
      </w:r>
      <w:r w:rsidRPr="007F7493">
        <w:rPr>
          <w:rFonts w:cs="Calibri"/>
          <w:sz w:val="14"/>
        </w:rPr>
        <w:t xml:space="preserve">, but other bad indicators can’t be ignored. The economy is headed for recession if you believe the readings from business confidence. Thankfully </w:t>
      </w:r>
      <w:r w:rsidRPr="007F7493">
        <w:rPr>
          <w:rStyle w:val="StyleUnderline"/>
          <w:rFonts w:cs="Calibri"/>
        </w:rPr>
        <w:t xml:space="preserve">we </w:t>
      </w:r>
      <w:r w:rsidRPr="007F7493">
        <w:rPr>
          <w:rStyle w:val="StyleUnderline"/>
          <w:rFonts w:cs="Calibri"/>
          <w:highlight w:val="cyan"/>
        </w:rPr>
        <w:t xml:space="preserve">can largely </w:t>
      </w:r>
      <w:r w:rsidRPr="007F7493">
        <w:rPr>
          <w:rStyle w:val="Emphasis"/>
          <w:rFonts w:cs="Calibri"/>
          <w:highlight w:val="cyan"/>
        </w:rPr>
        <w:t>ignore business</w:t>
      </w:r>
      <w:r w:rsidRPr="007F7493">
        <w:rPr>
          <w:rStyle w:val="Emphasis"/>
          <w:rFonts w:cs="Calibri"/>
        </w:rPr>
        <w:t xml:space="preserve"> </w:t>
      </w:r>
      <w:r w:rsidRPr="007F7493">
        <w:rPr>
          <w:rStyle w:val="Emphasis"/>
          <w:rFonts w:cs="Calibri"/>
          <w:highlight w:val="cyan"/>
        </w:rPr>
        <w:t>confidence</w:t>
      </w:r>
      <w:r w:rsidRPr="007F7493">
        <w:rPr>
          <w:rStyle w:val="StyleUnderline"/>
          <w:rFonts w:cs="Calibri"/>
        </w:rPr>
        <w:t xml:space="preserve"> readings. </w:t>
      </w:r>
      <w:r w:rsidRPr="007F7493">
        <w:rPr>
          <w:rFonts w:cs="Calibri"/>
          <w:sz w:val="14"/>
        </w:rPr>
        <w:t xml:space="preserve">We can’t ignore other survey measures though that are saying growth has slowed and the official statistics are showing the same. The last three quarterly GDP prints have been 0.6, 0.6 and 0.5% and we only have data up to March 2018. That’s annualised growth in the low 2’s and a dip below 2% now looks likely. We have the potential for a growth pothole. That is becoming a concern as the wheels of the economy need to be turning and tax revenue coming in the door for social agenda demands to be met. A whopping net 45% of firms are pessimistic about the general economy according to the ANZ Business Outlook survey. That’s a level last seen around the global financial crisis. Of course, no one really believes things are that bad. We can’t blame the global scene as other countries would be seeing massive falls in confidence too if that was a key factor. Other countries are not. The New Zealand Institute of Economic Research (NZIER) is showing weak readings for business confidence within their Quarterly Survey of Business Opinion (QSBO) too. The </w:t>
      </w:r>
      <w:r w:rsidRPr="007F7493">
        <w:rPr>
          <w:rStyle w:val="StyleUnderline"/>
          <w:rFonts w:cs="Calibri"/>
        </w:rPr>
        <w:t xml:space="preserve">good news is that business confidence is </w:t>
      </w:r>
      <w:r w:rsidRPr="007F7493">
        <w:rPr>
          <w:rStyle w:val="Emphasis"/>
          <w:rFonts w:cs="Calibri"/>
          <w:highlight w:val="cyan"/>
        </w:rPr>
        <w:t>hopeless as an economic indicator</w:t>
      </w:r>
      <w:r w:rsidRPr="007F7493">
        <w:rPr>
          <w:rStyle w:val="StyleUnderline"/>
          <w:rFonts w:cs="Calibri"/>
        </w:rPr>
        <w:t xml:space="preserve">. The </w:t>
      </w:r>
      <w:r w:rsidRPr="007F7493">
        <w:rPr>
          <w:rStyle w:val="Emphasis"/>
          <w:rFonts w:cs="Calibri"/>
          <w:highlight w:val="cyan"/>
        </w:rPr>
        <w:t>correlation with economic growth is poor</w:t>
      </w:r>
      <w:r w:rsidRPr="007F7493">
        <w:rPr>
          <w:rStyle w:val="Emphasis"/>
          <w:rFonts w:cs="Calibri"/>
        </w:rPr>
        <w:t xml:space="preserve"> </w:t>
      </w:r>
      <w:r w:rsidRPr="007F7493">
        <w:rPr>
          <w:rStyle w:val="StyleUnderline"/>
          <w:rFonts w:cs="Calibri"/>
          <w:sz w:val="14"/>
          <w:u w:val="none"/>
        </w:rPr>
        <w:t>and I largely ignore business confidence readings.</w:t>
      </w:r>
      <w:r w:rsidRPr="007F7493">
        <w:rPr>
          <w:rStyle w:val="StyleUnderline"/>
          <w:rFonts w:cs="Calibri"/>
        </w:rPr>
        <w:t xml:space="preserve"> </w:t>
      </w:r>
      <w:r w:rsidRPr="007F7493">
        <w:rPr>
          <w:rStyle w:val="StyleUnderline"/>
          <w:rFonts w:cs="Calibri"/>
          <w:highlight w:val="cyan"/>
        </w:rPr>
        <w:t>Changes</w:t>
      </w:r>
      <w:r w:rsidRPr="007F7493">
        <w:rPr>
          <w:rStyle w:val="StyleUnderline"/>
          <w:rFonts w:cs="Calibri"/>
        </w:rPr>
        <w:t xml:space="preserve"> </w:t>
      </w:r>
      <w:r w:rsidRPr="007F7493">
        <w:rPr>
          <w:rStyle w:val="StyleUnderline"/>
          <w:rFonts w:cs="Calibri"/>
          <w:highlight w:val="cyan"/>
        </w:rPr>
        <w:t>in direction can</w:t>
      </w:r>
      <w:r w:rsidRPr="007F7493">
        <w:rPr>
          <w:rStyle w:val="StyleUnderline"/>
          <w:rFonts w:cs="Calibri"/>
        </w:rPr>
        <w:t xml:space="preserve"> </w:t>
      </w:r>
      <w:r w:rsidRPr="007F7493">
        <w:rPr>
          <w:rStyle w:val="StyleUnderline"/>
          <w:rFonts w:cs="Calibri"/>
          <w:highlight w:val="cyan"/>
        </w:rPr>
        <w:t>provide</w:t>
      </w:r>
      <w:r w:rsidRPr="007F7493">
        <w:rPr>
          <w:rStyle w:val="StyleUnderline"/>
          <w:rFonts w:cs="Calibri"/>
        </w:rPr>
        <w:t xml:space="preserve"> some insightful </w:t>
      </w:r>
      <w:r w:rsidRPr="007F7493">
        <w:rPr>
          <w:rStyle w:val="StyleUnderline"/>
          <w:rFonts w:cs="Calibri"/>
          <w:highlight w:val="cyan"/>
        </w:rPr>
        <w:t>information</w:t>
      </w:r>
      <w:r w:rsidRPr="007F7493">
        <w:rPr>
          <w:rStyle w:val="StyleUnderline"/>
          <w:rFonts w:cs="Calibri"/>
        </w:rPr>
        <w:t xml:space="preserve"> – whether things are picking up or slowing down, </w:t>
      </w:r>
      <w:r w:rsidRPr="007F7493">
        <w:rPr>
          <w:rStyle w:val="Emphasis"/>
          <w:rFonts w:cs="Calibri"/>
          <w:highlight w:val="cyan"/>
        </w:rPr>
        <w:t xml:space="preserve">but not </w:t>
      </w:r>
      <w:r w:rsidRPr="007F7493">
        <w:rPr>
          <w:rStyle w:val="Emphasis"/>
          <w:rFonts w:cs="Calibri"/>
        </w:rPr>
        <w:t xml:space="preserve">the </w:t>
      </w:r>
      <w:r w:rsidRPr="007F7493">
        <w:rPr>
          <w:rStyle w:val="Emphasis"/>
          <w:rFonts w:cs="Calibri"/>
          <w:highlight w:val="cyan"/>
        </w:rPr>
        <w:t>levels</w:t>
      </w:r>
      <w:r w:rsidRPr="007F7493">
        <w:rPr>
          <w:rStyle w:val="StyleUnderline"/>
          <w:rFonts w:cs="Calibri"/>
        </w:rPr>
        <w:t xml:space="preserve">. </w:t>
      </w:r>
      <w:r w:rsidRPr="007F7493">
        <w:rPr>
          <w:rFonts w:cs="Calibri"/>
          <w:highlight w:val="cyan"/>
          <w:u w:val="single"/>
        </w:rPr>
        <w:t>Businesses</w:t>
      </w:r>
      <w:r w:rsidRPr="007F7493">
        <w:rPr>
          <w:rFonts w:cs="Calibri"/>
          <w:u w:val="single"/>
        </w:rPr>
        <w:t xml:space="preserve"> </w:t>
      </w:r>
      <w:r w:rsidRPr="007F7493">
        <w:rPr>
          <w:rFonts w:cs="Calibri"/>
          <w:highlight w:val="cyan"/>
          <w:u w:val="single"/>
        </w:rPr>
        <w:t>tend to be more upbeat</w:t>
      </w:r>
      <w:r w:rsidRPr="007F7493">
        <w:rPr>
          <w:rFonts w:cs="Calibri"/>
          <w:u w:val="single"/>
        </w:rPr>
        <w:t xml:space="preserve"> </w:t>
      </w:r>
      <w:r w:rsidRPr="007F7493">
        <w:rPr>
          <w:rFonts w:cs="Calibri"/>
          <w:highlight w:val="cyan"/>
          <w:u w:val="single"/>
        </w:rPr>
        <w:t>regarding</w:t>
      </w:r>
      <w:r w:rsidRPr="007F7493">
        <w:rPr>
          <w:rFonts w:cs="Calibri"/>
          <w:u w:val="single"/>
        </w:rPr>
        <w:t xml:space="preserve"> general </w:t>
      </w:r>
      <w:r w:rsidRPr="007F7493">
        <w:rPr>
          <w:rFonts w:cs="Calibri"/>
          <w:highlight w:val="cyan"/>
          <w:u w:val="single"/>
        </w:rPr>
        <w:t>confidence</w:t>
      </w:r>
      <w:r w:rsidRPr="007F7493">
        <w:rPr>
          <w:rFonts w:cs="Calibri"/>
          <w:u w:val="single"/>
        </w:rPr>
        <w:t xml:space="preserve"> about the economy </w:t>
      </w:r>
      <w:r w:rsidRPr="007F7493">
        <w:rPr>
          <w:rFonts w:cs="Calibri"/>
          <w:highlight w:val="cyan"/>
          <w:u w:val="single"/>
        </w:rPr>
        <w:t>under</w:t>
      </w:r>
      <w:r w:rsidRPr="007F7493">
        <w:rPr>
          <w:rFonts w:cs="Calibri"/>
          <w:u w:val="single"/>
        </w:rPr>
        <w:t xml:space="preserve"> a </w:t>
      </w:r>
      <w:r w:rsidRPr="007F7493">
        <w:rPr>
          <w:rFonts w:cs="Calibri"/>
          <w:highlight w:val="cyan"/>
          <w:u w:val="single"/>
        </w:rPr>
        <w:t>blue flag as</w:t>
      </w:r>
      <w:r w:rsidRPr="007F7493">
        <w:rPr>
          <w:rFonts w:cs="Calibri"/>
          <w:u w:val="single"/>
        </w:rPr>
        <w:t xml:space="preserve"> </w:t>
      </w:r>
      <w:r w:rsidRPr="007F7493">
        <w:rPr>
          <w:rFonts w:cs="Calibri"/>
          <w:highlight w:val="cyan"/>
          <w:u w:val="single"/>
        </w:rPr>
        <w:t>opposed to</w:t>
      </w:r>
      <w:r w:rsidRPr="007F7493">
        <w:rPr>
          <w:rFonts w:cs="Calibri"/>
          <w:u w:val="single"/>
        </w:rPr>
        <w:t xml:space="preserve"> a </w:t>
      </w:r>
      <w:r w:rsidRPr="007F7493">
        <w:rPr>
          <w:rFonts w:cs="Calibri"/>
          <w:highlight w:val="cyan"/>
          <w:u w:val="single"/>
        </w:rPr>
        <w:t>red one</w:t>
      </w:r>
      <w:r w:rsidRPr="007F7493">
        <w:rPr>
          <w:rFonts w:cs="Calibri"/>
          <w:u w:val="single"/>
        </w:rPr>
        <w:t xml:space="preserve">. Business </w:t>
      </w:r>
      <w:r w:rsidRPr="007F7493">
        <w:rPr>
          <w:rFonts w:cs="Calibri"/>
          <w:highlight w:val="cyan"/>
          <w:u w:val="single"/>
        </w:rPr>
        <w:t>confidence</w:t>
      </w:r>
      <w:r w:rsidRPr="007F7493">
        <w:rPr>
          <w:rFonts w:cs="Calibri"/>
          <w:u w:val="single"/>
        </w:rPr>
        <w:t xml:space="preserve"> </w:t>
      </w:r>
      <w:r w:rsidRPr="007F7493">
        <w:rPr>
          <w:rStyle w:val="Emphasis"/>
          <w:rFonts w:cs="Calibri"/>
          <w:highlight w:val="cyan"/>
        </w:rPr>
        <w:t>averaged minus 18</w:t>
      </w:r>
      <w:r w:rsidRPr="007F7493">
        <w:rPr>
          <w:rFonts w:cs="Calibri"/>
          <w:u w:val="single"/>
        </w:rPr>
        <w:t xml:space="preserve"> between 2000 and 2007. The </w:t>
      </w:r>
      <w:r w:rsidRPr="007F7493">
        <w:rPr>
          <w:rFonts w:cs="Calibri"/>
          <w:highlight w:val="cyan"/>
          <w:u w:val="single"/>
        </w:rPr>
        <w:t>economy</w:t>
      </w:r>
      <w:r w:rsidRPr="007F7493">
        <w:rPr>
          <w:rFonts w:cs="Calibri"/>
          <w:u w:val="single"/>
        </w:rPr>
        <w:t xml:space="preserve"> (measured by real gross domestic product) </w:t>
      </w:r>
      <w:r w:rsidRPr="007F7493">
        <w:rPr>
          <w:rStyle w:val="Emphasis"/>
          <w:rFonts w:cs="Calibri"/>
          <w:highlight w:val="cyan"/>
        </w:rPr>
        <w:t>grew</w:t>
      </w:r>
      <w:r w:rsidRPr="007F7493">
        <w:rPr>
          <w:rStyle w:val="Emphasis"/>
          <w:rFonts w:cs="Calibri"/>
        </w:rPr>
        <w:t xml:space="preserve"> on average </w:t>
      </w:r>
      <w:r w:rsidRPr="007F7493">
        <w:rPr>
          <w:rStyle w:val="Emphasis"/>
          <w:rFonts w:cs="Calibri"/>
          <w:highlight w:val="cyan"/>
        </w:rPr>
        <w:t>by more than 3.5% per year</w:t>
      </w:r>
      <w:r w:rsidRPr="007F7493">
        <w:rPr>
          <w:rFonts w:cs="Calibri"/>
          <w:sz w:val="14"/>
        </w:rPr>
        <w:t xml:space="preserve">. Yep, </w:t>
      </w:r>
      <w:r w:rsidRPr="007F7493">
        <w:rPr>
          <w:rStyle w:val="Emphasis"/>
          <w:rFonts w:cs="Calibri"/>
          <w:highlight w:val="cyan"/>
        </w:rPr>
        <w:t>confidence</w:t>
      </w:r>
      <w:r w:rsidRPr="007F7493">
        <w:rPr>
          <w:rStyle w:val="Emphasis"/>
          <w:rFonts w:cs="Calibri"/>
        </w:rPr>
        <w:t xml:space="preserve"> </w:t>
      </w:r>
      <w:r w:rsidRPr="007F7493">
        <w:rPr>
          <w:rStyle w:val="Emphasis"/>
          <w:rFonts w:cs="Calibri"/>
          <w:highlight w:val="cyan"/>
        </w:rPr>
        <w:t>was negative, but growth was positive</w:t>
      </w:r>
      <w:r w:rsidRPr="007F7493">
        <w:rPr>
          <w:rFonts w:cs="Calibri"/>
          <w:sz w:val="14"/>
        </w:rPr>
        <w:t xml:space="preserve">. So, we </w:t>
      </w:r>
      <w:r w:rsidRPr="007F7493">
        <w:rPr>
          <w:rStyle w:val="StyleUnderline"/>
          <w:rFonts w:cs="Calibri"/>
        </w:rPr>
        <w:t>ignore business confidence as an economic indicator. This is nothing new. It’s surprising headline business confidence figures receive so much attention.</w:t>
      </w:r>
    </w:p>
    <w:p w14:paraId="6543B4F7" w14:textId="77777777" w:rsidR="00293B23" w:rsidRPr="007F7493" w:rsidRDefault="00293B23" w:rsidP="00293B23">
      <w:pPr>
        <w:pStyle w:val="Heading3"/>
        <w:rPr>
          <w:rFonts w:cs="Calibri"/>
        </w:rPr>
      </w:pPr>
      <w:r w:rsidRPr="007F7493">
        <w:rPr>
          <w:rFonts w:cs="Calibri"/>
        </w:rPr>
        <w:t>Competitiveness Impact---2AC</w:t>
      </w:r>
    </w:p>
    <w:p w14:paraId="71824EFB" w14:textId="77777777" w:rsidR="00293B23" w:rsidRPr="007F7493" w:rsidRDefault="00293B23" w:rsidP="00293B23">
      <w:pPr>
        <w:pStyle w:val="Heading4"/>
        <w:rPr>
          <w:rFonts w:cs="Calibri"/>
        </w:rPr>
      </w:pPr>
      <w:r w:rsidRPr="007F7493">
        <w:rPr>
          <w:rFonts w:cs="Calibri"/>
        </w:rPr>
        <w:t>Competitiveness solves global war---</w:t>
      </w:r>
      <w:r>
        <w:rPr>
          <w:rFonts w:cs="Calibri"/>
        </w:rPr>
        <w:t>YES, leadership is relevant---</w:t>
      </w:r>
      <w:r w:rsidRPr="007F7493">
        <w:rPr>
          <w:rFonts w:cs="Calibri"/>
        </w:rPr>
        <w:t>demonstrates the strength of the American system that secures national security and deters threats---that’s Baird.</w:t>
      </w:r>
    </w:p>
    <w:p w14:paraId="2F1CD890" w14:textId="77777777" w:rsidR="00293B23" w:rsidRPr="007F7493" w:rsidRDefault="00293B23" w:rsidP="00293B23">
      <w:pPr>
        <w:pStyle w:val="Heading3"/>
        <w:rPr>
          <w:rFonts w:cs="Calibri"/>
        </w:rPr>
      </w:pPr>
      <w:r w:rsidRPr="007F7493">
        <w:rPr>
          <w:rFonts w:cs="Calibri"/>
        </w:rPr>
        <w:t>Econ Impact---2AC</w:t>
      </w:r>
    </w:p>
    <w:p w14:paraId="00ACDD04" w14:textId="77777777" w:rsidR="00293B23" w:rsidRPr="007F7493" w:rsidRDefault="00293B23" w:rsidP="00293B23">
      <w:pPr>
        <w:pStyle w:val="Heading4"/>
        <w:rPr>
          <w:rFonts w:cs="Calibri"/>
        </w:rPr>
      </w:pPr>
      <w:r w:rsidRPr="007F7493">
        <w:rPr>
          <w:rFonts w:cs="Calibri"/>
        </w:rPr>
        <w:t xml:space="preserve">Economic growth </w:t>
      </w:r>
      <w:r w:rsidRPr="007F7493">
        <w:rPr>
          <w:rFonts w:cs="Calibri"/>
          <w:u w:val="single"/>
        </w:rPr>
        <w:t>outweighs</w:t>
      </w:r>
      <w:r w:rsidRPr="007F7493">
        <w:rPr>
          <w:rFonts w:cs="Calibri"/>
        </w:rPr>
        <w:t>---</w:t>
      </w:r>
      <w:r>
        <w:rPr>
          <w:rFonts w:cs="Calibri"/>
        </w:rPr>
        <w:t xml:space="preserve">YES, </w:t>
      </w:r>
      <w:r w:rsidRPr="007F7493">
        <w:rPr>
          <w:rFonts w:cs="Calibri"/>
        </w:rPr>
        <w:t xml:space="preserve">eroding financial resilience causes war---insecurity fosters nationalist pressures that go nuclear---that’s Sundaram and Popov. </w:t>
      </w:r>
      <w:r>
        <w:rPr>
          <w:rFonts w:cs="Calibri"/>
        </w:rPr>
        <w:t xml:space="preserve">Independently, collapses the LIO---emboldens revisionist powers---that’s Oppenheimer. </w:t>
      </w:r>
    </w:p>
    <w:p w14:paraId="02A7879F" w14:textId="77777777" w:rsidR="00293B23" w:rsidRDefault="00293B23" w:rsidP="00293B23">
      <w:pPr>
        <w:pStyle w:val="Heading2"/>
        <w:rPr>
          <w:rFonts w:cs="Calibri"/>
        </w:rPr>
      </w:pPr>
      <w:r w:rsidRPr="007F7493">
        <w:rPr>
          <w:rFonts w:cs="Calibri"/>
        </w:rPr>
        <w:t>Rule of Law Advantage</w:t>
      </w:r>
    </w:p>
    <w:p w14:paraId="700A95D5" w14:textId="77777777" w:rsidR="00293B23" w:rsidRPr="007F7493" w:rsidRDefault="00293B23" w:rsidP="00293B23">
      <w:pPr>
        <w:pStyle w:val="Heading3"/>
        <w:rPr>
          <w:rFonts w:cs="Calibri"/>
        </w:rPr>
      </w:pPr>
      <w:r w:rsidRPr="007F7493">
        <w:rPr>
          <w:rFonts w:cs="Calibri"/>
        </w:rPr>
        <w:t>Trust Impact---2AC</w:t>
      </w:r>
    </w:p>
    <w:p w14:paraId="6123051F" w14:textId="77777777" w:rsidR="00293B23" w:rsidRPr="007F7493" w:rsidRDefault="00293B23" w:rsidP="00293B23">
      <w:pPr>
        <w:pStyle w:val="Heading4"/>
        <w:rPr>
          <w:rFonts w:cs="Calibri"/>
        </w:rPr>
      </w:pPr>
      <w:r w:rsidRPr="007F7493">
        <w:rPr>
          <w:rFonts w:cs="Calibri"/>
        </w:rPr>
        <w:t xml:space="preserve">Trust is a </w:t>
      </w:r>
      <w:r w:rsidRPr="007F7493">
        <w:rPr>
          <w:rFonts w:cs="Calibri"/>
          <w:u w:val="single"/>
        </w:rPr>
        <w:t>conflict filter</w:t>
      </w:r>
      <w:r w:rsidRPr="007F7493">
        <w:rPr>
          <w:rFonts w:cs="Calibri"/>
        </w:rPr>
        <w:t xml:space="preserve">---enables solutions to poverty and conflict---otherwise, extremism escalates---that’s Perry. </w:t>
      </w:r>
    </w:p>
    <w:p w14:paraId="178867C8" w14:textId="77777777" w:rsidR="00293B23" w:rsidRDefault="00293B23" w:rsidP="00293B23">
      <w:pPr>
        <w:pStyle w:val="Heading3"/>
      </w:pPr>
      <w:r>
        <w:t>AT: Defense</w:t>
      </w:r>
    </w:p>
    <w:p w14:paraId="67021E40" w14:textId="77777777" w:rsidR="00293B23" w:rsidRPr="00D027B1" w:rsidRDefault="00293B23" w:rsidP="00293B23">
      <w:pPr>
        <w:pStyle w:val="Heading4"/>
      </w:pPr>
      <w:r>
        <w:t>The AFF outweighs---unions are the largest, most egregious example of pure hypocrisy---our evidence is explicit---that’s Mooney and Baird. Trump and lack of trust are a product of decline in institutional faith. It’s not doomed---UQ for the AFF. Don’t have to win stops all power abuses---not an internal link---but responded to above.</w:t>
      </w:r>
    </w:p>
    <w:p w14:paraId="574F58BD" w14:textId="77777777" w:rsidR="00293B23" w:rsidRPr="007F7493" w:rsidRDefault="00293B23" w:rsidP="00293B23">
      <w:pPr>
        <w:pStyle w:val="Heading3"/>
        <w:rPr>
          <w:rFonts w:cs="Calibri"/>
        </w:rPr>
      </w:pPr>
      <w:r w:rsidRPr="007F7493">
        <w:rPr>
          <w:rFonts w:cs="Calibri"/>
        </w:rPr>
        <w:t>Disease Impact---2AC</w:t>
      </w:r>
    </w:p>
    <w:p w14:paraId="1A0C1C2F" w14:textId="77777777" w:rsidR="00293B23" w:rsidRDefault="00293B23" w:rsidP="00293B23">
      <w:pPr>
        <w:pStyle w:val="Heading4"/>
        <w:rPr>
          <w:rFonts w:cs="Calibri"/>
        </w:rPr>
      </w:pPr>
      <w:r>
        <w:rPr>
          <w:rFonts w:cs="Calibri"/>
        </w:rPr>
        <w:t>Yes, d</w:t>
      </w:r>
      <w:r w:rsidRPr="007F7493">
        <w:rPr>
          <w:rFonts w:cs="Calibri"/>
        </w:rPr>
        <w:t>isease causes extinction---traits exist in nature to create an existential pandemic---globalization facilitates fast transmission that quickly transitions to lethality---that’s Pamlin.</w:t>
      </w:r>
    </w:p>
    <w:p w14:paraId="5DA20287" w14:textId="77777777" w:rsidR="00293B23" w:rsidRPr="007F7493" w:rsidRDefault="00293B23" w:rsidP="00293B23">
      <w:pPr>
        <w:pStyle w:val="Heading3"/>
        <w:rPr>
          <w:rFonts w:cs="Calibri"/>
        </w:rPr>
      </w:pPr>
      <w:r w:rsidRPr="007F7493">
        <w:rPr>
          <w:rFonts w:cs="Calibri"/>
        </w:rPr>
        <w:t>Democracy Impact---2AC</w:t>
      </w:r>
    </w:p>
    <w:p w14:paraId="2B47CB83" w14:textId="77777777" w:rsidR="00293B23" w:rsidRDefault="00293B23" w:rsidP="00293B23">
      <w:pPr>
        <w:pStyle w:val="Heading4"/>
        <w:rPr>
          <w:rFonts w:cs="Calibri"/>
        </w:rPr>
      </w:pPr>
      <w:r>
        <w:rPr>
          <w:rFonts w:cs="Calibri"/>
        </w:rPr>
        <w:t xml:space="preserve">Not resilient---at a breaking point as a result of collapsing ROL. </w:t>
      </w:r>
      <w:r w:rsidRPr="007F7493">
        <w:rPr>
          <w:rFonts w:cs="Calibri"/>
        </w:rPr>
        <w:t xml:space="preserve">Democracy solves great power wars---collapse ensures aggression that escalates---that’s </w:t>
      </w:r>
      <w:r>
        <w:rPr>
          <w:rFonts w:cs="Calibri"/>
        </w:rPr>
        <w:t>Reiter</w:t>
      </w:r>
      <w:r w:rsidRPr="007F7493">
        <w:rPr>
          <w:rFonts w:cs="Calibri"/>
        </w:rPr>
        <w:t xml:space="preserve">. </w:t>
      </w:r>
      <w:r>
        <w:rPr>
          <w:rFonts w:cs="Calibri"/>
        </w:rPr>
        <w:t xml:space="preserve">Solves terror, escalation, and famine---that’s Kasparov. Populism defense isn’t responsive. </w:t>
      </w:r>
    </w:p>
    <w:p w14:paraId="7C572B97" w14:textId="77777777" w:rsidR="00293B23" w:rsidRDefault="00293B23" w:rsidP="00293B23">
      <w:pPr>
        <w:pStyle w:val="Heading3"/>
      </w:pPr>
      <w:r>
        <w:t>Terror Impact---2AC</w:t>
      </w:r>
    </w:p>
    <w:p w14:paraId="3730393D" w14:textId="77777777" w:rsidR="00293B23" w:rsidRPr="00D027B1" w:rsidRDefault="00293B23" w:rsidP="00293B23">
      <w:pPr>
        <w:pStyle w:val="Heading4"/>
      </w:pPr>
      <w:r>
        <w:t>Terror escalates---developing new capabilities---retaliation goes nuclear---that’s Bunn and Roth.</w:t>
      </w:r>
    </w:p>
    <w:p w14:paraId="5010BCE4" w14:textId="77777777" w:rsidR="00293B23" w:rsidRDefault="00293B23" w:rsidP="00293B23">
      <w:pPr>
        <w:pStyle w:val="Heading1"/>
      </w:pPr>
      <w:r>
        <w:t>OFF</w:t>
      </w:r>
    </w:p>
    <w:p w14:paraId="2D2B479A" w14:textId="77777777" w:rsidR="00293B23" w:rsidRDefault="00293B23" w:rsidP="00293B23"/>
    <w:p w14:paraId="7066B170" w14:textId="77777777" w:rsidR="00293B23" w:rsidRDefault="00293B23" w:rsidP="00293B23">
      <w:pPr>
        <w:pStyle w:val="Heading2"/>
      </w:pPr>
      <w:r>
        <w:t>T Per Se</w:t>
      </w:r>
    </w:p>
    <w:p w14:paraId="2EB2155E" w14:textId="77777777" w:rsidR="00293B23" w:rsidRPr="001444F0" w:rsidRDefault="00293B23" w:rsidP="00293B23">
      <w:pPr>
        <w:pStyle w:val="Heading3"/>
        <w:rPr>
          <w:rFonts w:asciiTheme="majorHAnsi" w:hAnsiTheme="majorHAnsi" w:cstheme="majorHAnsi"/>
        </w:rPr>
      </w:pPr>
      <w:r w:rsidRPr="001444F0">
        <w:rPr>
          <w:rFonts w:asciiTheme="majorHAnsi" w:hAnsiTheme="majorHAnsi" w:cstheme="majorHAnsi"/>
        </w:rPr>
        <w:t>Prohibitions (vs Per Se)---2AC</w:t>
      </w:r>
    </w:p>
    <w:p w14:paraId="00EA7E69" w14:textId="77777777" w:rsidR="00293B23" w:rsidRPr="001444F0" w:rsidRDefault="00293B23" w:rsidP="00293B23">
      <w:pPr>
        <w:pStyle w:val="Heading4"/>
        <w:rPr>
          <w:rFonts w:asciiTheme="majorHAnsi" w:hAnsiTheme="majorHAnsi" w:cstheme="majorHAnsi"/>
        </w:rPr>
      </w:pPr>
      <w:r w:rsidRPr="001444F0">
        <w:rPr>
          <w:rFonts w:asciiTheme="majorHAnsi" w:hAnsiTheme="majorHAnsi" w:cstheme="majorHAnsi"/>
        </w:rPr>
        <w:t xml:space="preserve">We meet---the </w:t>
      </w:r>
      <w:r>
        <w:rPr>
          <w:rFonts w:asciiTheme="majorHAnsi" w:hAnsiTheme="majorHAnsi" w:cstheme="majorHAnsi"/>
        </w:rPr>
        <w:t>AFF</w:t>
      </w:r>
      <w:r w:rsidRPr="001444F0">
        <w:rPr>
          <w:rFonts w:asciiTheme="majorHAnsi" w:hAnsiTheme="majorHAnsi" w:cstheme="majorHAnsi"/>
        </w:rPr>
        <w:t xml:space="preserve"> is a per se prohibition---plan text in a vacuum. </w:t>
      </w:r>
    </w:p>
    <w:p w14:paraId="3F002BA8" w14:textId="77777777" w:rsidR="00293B23" w:rsidRPr="001444F0" w:rsidRDefault="00293B23" w:rsidP="00293B23">
      <w:pPr>
        <w:pStyle w:val="Heading4"/>
        <w:rPr>
          <w:rFonts w:asciiTheme="majorHAnsi" w:hAnsiTheme="majorHAnsi" w:cstheme="majorHAnsi"/>
        </w:rPr>
      </w:pPr>
      <w:r w:rsidRPr="001444F0">
        <w:rPr>
          <w:rFonts w:asciiTheme="majorHAnsi" w:hAnsiTheme="majorHAnsi" w:cstheme="majorHAnsi"/>
        </w:rPr>
        <w:t xml:space="preserve">Prohibition includes </w:t>
      </w:r>
      <w:r w:rsidRPr="001444F0">
        <w:rPr>
          <w:rFonts w:asciiTheme="majorHAnsi" w:hAnsiTheme="majorHAnsi" w:cstheme="majorHAnsi"/>
          <w:u w:val="single"/>
        </w:rPr>
        <w:t>per se</w:t>
      </w:r>
      <w:r w:rsidRPr="001444F0">
        <w:rPr>
          <w:rFonts w:asciiTheme="majorHAnsi" w:hAnsiTheme="majorHAnsi" w:cstheme="majorHAnsi"/>
        </w:rPr>
        <w:t xml:space="preserve"> and </w:t>
      </w:r>
      <w:r w:rsidRPr="001444F0">
        <w:rPr>
          <w:rFonts w:asciiTheme="majorHAnsi" w:hAnsiTheme="majorHAnsi" w:cstheme="majorHAnsi"/>
          <w:u w:val="single"/>
        </w:rPr>
        <w:t>rule of reason</w:t>
      </w:r>
      <w:r w:rsidRPr="001444F0">
        <w:rPr>
          <w:rFonts w:asciiTheme="majorHAnsi" w:hAnsiTheme="majorHAnsi" w:cstheme="majorHAnsi"/>
        </w:rPr>
        <w:t xml:space="preserve">. </w:t>
      </w:r>
    </w:p>
    <w:p w14:paraId="049797A4" w14:textId="77777777" w:rsidR="00293B23" w:rsidRPr="001444F0" w:rsidRDefault="00293B23" w:rsidP="00293B23">
      <w:pPr>
        <w:rPr>
          <w:rFonts w:asciiTheme="majorHAnsi" w:hAnsiTheme="majorHAnsi" w:cstheme="majorHAnsi"/>
        </w:rPr>
      </w:pPr>
      <w:r w:rsidRPr="001444F0">
        <w:rPr>
          <w:rFonts w:asciiTheme="majorHAnsi" w:hAnsiTheme="majorHAnsi" w:cstheme="majorHAnsi"/>
        </w:rPr>
        <w:t xml:space="preserve">Anu </w:t>
      </w:r>
      <w:r w:rsidRPr="001444F0">
        <w:rPr>
          <w:rStyle w:val="Style13ptBold"/>
          <w:rFonts w:asciiTheme="majorHAnsi" w:hAnsiTheme="majorHAnsi" w:cstheme="majorHAnsi"/>
        </w:rPr>
        <w:t xml:space="preserve">Bradford </w:t>
      </w:r>
      <w:r w:rsidRPr="001444F0">
        <w:rPr>
          <w:rFonts w:asciiTheme="majorHAnsi" w:hAnsiTheme="majorHAnsi" w:cstheme="majorHAnsi"/>
        </w:rPr>
        <w:t xml:space="preserve">and Adam S. </w:t>
      </w:r>
      <w:r w:rsidRPr="001444F0">
        <w:rPr>
          <w:rStyle w:val="Style13ptBold"/>
          <w:rFonts w:asciiTheme="majorHAnsi" w:hAnsiTheme="majorHAnsi" w:cstheme="majorHAnsi"/>
        </w:rPr>
        <w:t>Chilton 18</w:t>
      </w:r>
      <w:r w:rsidRPr="001444F0">
        <w:rPr>
          <w:rFonts w:asciiTheme="majorHAnsi" w:hAnsiTheme="majorHAnsi" w:cstheme="majorHAnsi"/>
        </w:rPr>
        <w:t xml:space="preserve">. Anu Bradford Henry L. Moses Professor of Law and International Organization, Columbia Law School. Adam S. Chilton. Assistant Professor of Law and Walter Mander Research Scholar. </w:t>
      </w:r>
    </w:p>
    <w:p w14:paraId="46A111B8" w14:textId="77777777" w:rsidR="00293B23" w:rsidRPr="001444F0" w:rsidRDefault="00293B23" w:rsidP="00293B23">
      <w:pPr>
        <w:rPr>
          <w:rFonts w:asciiTheme="majorHAnsi" w:hAnsiTheme="majorHAnsi" w:cstheme="majorHAnsi"/>
          <w:sz w:val="16"/>
        </w:rPr>
      </w:pPr>
      <w:r w:rsidRPr="001444F0">
        <w:rPr>
          <w:rFonts w:asciiTheme="majorHAnsi" w:hAnsiTheme="majorHAnsi" w:cstheme="majorHAnsi"/>
          <w:sz w:val="16"/>
        </w:rPr>
        <w:t xml:space="preserve">Before discussing our data and the coding of the CLI, it is important to recognize that there are limitations to any index that attempts to quantify competition regulation. This is because it is difficult to produce a single metric that tells the comprehensive story of country’s competition regime. For example, </w:t>
      </w:r>
      <w:r w:rsidRPr="001444F0">
        <w:rPr>
          <w:rStyle w:val="StyleUnderline"/>
          <w:rFonts w:asciiTheme="majorHAnsi" w:hAnsiTheme="majorHAnsi" w:cstheme="majorHAnsi"/>
          <w:highlight w:val="cyan"/>
        </w:rPr>
        <w:t xml:space="preserve">if </w:t>
      </w:r>
      <w:r w:rsidRPr="001444F0">
        <w:rPr>
          <w:rStyle w:val="StyleUnderline"/>
          <w:rFonts w:asciiTheme="majorHAnsi" w:hAnsiTheme="majorHAnsi" w:cstheme="majorHAnsi"/>
        </w:rPr>
        <w:t xml:space="preserve">a specific type of </w:t>
      </w:r>
      <w:r w:rsidRPr="001444F0">
        <w:rPr>
          <w:rStyle w:val="StyleUnderline"/>
          <w:rFonts w:asciiTheme="majorHAnsi" w:hAnsiTheme="majorHAnsi" w:cstheme="majorHAnsi"/>
          <w:highlight w:val="cyan"/>
        </w:rPr>
        <w:t xml:space="preserve">conduct is </w:t>
      </w:r>
      <w:r w:rsidRPr="001444F0">
        <w:rPr>
          <w:rStyle w:val="Emphasis"/>
          <w:rFonts w:asciiTheme="majorHAnsi" w:hAnsiTheme="majorHAnsi" w:cstheme="majorHAnsi"/>
          <w:highlight w:val="cyan"/>
        </w:rPr>
        <w:t>prohibited</w:t>
      </w:r>
      <w:r w:rsidRPr="001444F0">
        <w:rPr>
          <w:rStyle w:val="StyleUnderline"/>
          <w:rFonts w:asciiTheme="majorHAnsi" w:hAnsiTheme="majorHAnsi" w:cstheme="majorHAnsi"/>
          <w:highlight w:val="cyan"/>
        </w:rPr>
        <w:t xml:space="preserve">, is it </w:t>
      </w:r>
      <w:r w:rsidRPr="001444F0">
        <w:rPr>
          <w:rStyle w:val="StyleUnderline"/>
          <w:rFonts w:asciiTheme="majorHAnsi" w:hAnsiTheme="majorHAnsi" w:cstheme="majorHAnsi"/>
        </w:rPr>
        <w:t>prohibited always</w:t>
      </w:r>
      <w:r w:rsidRPr="001444F0">
        <w:rPr>
          <w:rFonts w:asciiTheme="majorHAnsi" w:hAnsiTheme="majorHAnsi" w:cstheme="majorHAnsi"/>
          <w:sz w:val="16"/>
        </w:rPr>
        <w:t xml:space="preserve"> (</w:t>
      </w:r>
      <w:r w:rsidRPr="001444F0">
        <w:rPr>
          <w:rStyle w:val="Emphasis"/>
          <w:rFonts w:asciiTheme="majorHAnsi" w:hAnsiTheme="majorHAnsi" w:cstheme="majorHAnsi"/>
          <w:highlight w:val="cyan"/>
        </w:rPr>
        <w:t>per se</w:t>
      </w:r>
      <w:r w:rsidRPr="001444F0">
        <w:rPr>
          <w:rFonts w:asciiTheme="majorHAnsi" w:hAnsiTheme="majorHAnsi" w:cstheme="majorHAnsi"/>
          <w:sz w:val="16"/>
        </w:rPr>
        <w:t xml:space="preserve">) </w:t>
      </w:r>
      <w:r w:rsidRPr="001444F0">
        <w:rPr>
          <w:rStyle w:val="StyleUnderline"/>
          <w:rFonts w:asciiTheme="majorHAnsi" w:hAnsiTheme="majorHAnsi" w:cstheme="majorHAnsi"/>
          <w:highlight w:val="cyan"/>
        </w:rPr>
        <w:t xml:space="preserve">or </w:t>
      </w:r>
      <w:r w:rsidRPr="001444F0">
        <w:rPr>
          <w:rStyle w:val="StyleUnderline"/>
          <w:rFonts w:asciiTheme="majorHAnsi" w:hAnsiTheme="majorHAnsi" w:cstheme="majorHAnsi"/>
        </w:rPr>
        <w:t>sometimes</w:t>
      </w:r>
      <w:r w:rsidRPr="001444F0">
        <w:rPr>
          <w:rFonts w:asciiTheme="majorHAnsi" w:hAnsiTheme="majorHAnsi" w:cstheme="majorHAnsi"/>
          <w:sz w:val="16"/>
        </w:rPr>
        <w:t xml:space="preserve"> (</w:t>
      </w:r>
      <w:r w:rsidRPr="001444F0">
        <w:rPr>
          <w:rStyle w:val="Emphasis"/>
          <w:rFonts w:asciiTheme="majorHAnsi" w:hAnsiTheme="majorHAnsi" w:cstheme="majorHAnsi"/>
          <w:highlight w:val="cyan"/>
        </w:rPr>
        <w:t>rule of reason</w:t>
      </w:r>
      <w:r w:rsidRPr="001444F0">
        <w:rPr>
          <w:rFonts w:asciiTheme="majorHAnsi" w:hAnsiTheme="majorHAnsi" w:cstheme="majorHAnsi"/>
          <w:sz w:val="16"/>
        </w:rPr>
        <w:t xml:space="preserve">)? </w:t>
      </w:r>
      <w:r w:rsidRPr="001444F0">
        <w:rPr>
          <w:rStyle w:val="StyleUnderline"/>
          <w:rFonts w:asciiTheme="majorHAnsi" w:hAnsiTheme="majorHAnsi" w:cstheme="majorHAnsi"/>
        </w:rPr>
        <w:t>This seems like a relevant distinction</w:t>
      </w:r>
      <w:r w:rsidRPr="001444F0">
        <w:rPr>
          <w:rFonts w:asciiTheme="majorHAnsi" w:hAnsiTheme="majorHAnsi" w:cstheme="majorHAnsi"/>
          <w:sz w:val="16"/>
        </w:rPr>
        <w:t xml:space="preserve"> to code, </w:t>
      </w:r>
      <w:r w:rsidRPr="001444F0">
        <w:rPr>
          <w:rStyle w:val="StyleUnderline"/>
          <w:rFonts w:asciiTheme="majorHAnsi" w:hAnsiTheme="majorHAnsi" w:cstheme="majorHAnsi"/>
        </w:rPr>
        <w:t xml:space="preserve">but it turns out to be </w:t>
      </w:r>
      <w:r w:rsidRPr="001444F0">
        <w:rPr>
          <w:rStyle w:val="Emphasis"/>
          <w:rFonts w:asciiTheme="majorHAnsi" w:hAnsiTheme="majorHAnsi" w:cstheme="majorHAnsi"/>
        </w:rPr>
        <w:t>difficult to capture</w:t>
      </w:r>
      <w:r w:rsidRPr="001444F0">
        <w:rPr>
          <w:rFonts w:asciiTheme="majorHAnsi" w:hAnsiTheme="majorHAnsi" w:cstheme="majorHAnsi"/>
          <w:sz w:val="16"/>
        </w:rPr>
        <w:t xml:space="preserve"> systematically in many jurisdictions. For instance, Article 101(3) of the Treaty on the Functioning of the European Union (TFEU) seems to regulate anticompetitive agreements under the rule of reason standard in the European Union, but, in practice, cartels are per se prohibited. This highlights the challenge of coding even just the law in books, let alone accounting for all the nuances of a country’s competition policies.20</w:t>
      </w:r>
    </w:p>
    <w:p w14:paraId="2C31A0F4" w14:textId="77777777" w:rsidR="00293B23" w:rsidRPr="001444F0" w:rsidRDefault="00293B23" w:rsidP="00293B23">
      <w:pPr>
        <w:pStyle w:val="Heading4"/>
        <w:rPr>
          <w:rFonts w:asciiTheme="majorHAnsi" w:hAnsiTheme="majorHAnsi" w:cstheme="majorHAnsi"/>
        </w:rPr>
      </w:pPr>
      <w:r w:rsidRPr="001444F0">
        <w:rPr>
          <w:rFonts w:asciiTheme="majorHAnsi" w:hAnsiTheme="majorHAnsi" w:cstheme="majorHAnsi"/>
        </w:rPr>
        <w:t xml:space="preserve">Anticompetitive business practices include </w:t>
      </w:r>
      <w:r w:rsidRPr="001444F0">
        <w:rPr>
          <w:rFonts w:asciiTheme="majorHAnsi" w:hAnsiTheme="majorHAnsi" w:cstheme="majorHAnsi"/>
          <w:u w:val="single"/>
        </w:rPr>
        <w:t>rule of reason</w:t>
      </w:r>
      <w:r w:rsidRPr="001444F0">
        <w:rPr>
          <w:rFonts w:asciiTheme="majorHAnsi" w:hAnsiTheme="majorHAnsi" w:cstheme="majorHAnsi"/>
        </w:rPr>
        <w:t xml:space="preserve">.  </w:t>
      </w:r>
    </w:p>
    <w:p w14:paraId="06F873B5" w14:textId="77777777" w:rsidR="00293B23" w:rsidRPr="001444F0" w:rsidRDefault="00293B23" w:rsidP="00293B23">
      <w:pPr>
        <w:rPr>
          <w:rFonts w:asciiTheme="majorHAnsi" w:hAnsiTheme="majorHAnsi" w:cstheme="majorHAnsi"/>
        </w:rPr>
      </w:pPr>
      <w:r w:rsidRPr="001444F0">
        <w:rPr>
          <w:rFonts w:asciiTheme="majorHAnsi" w:hAnsiTheme="majorHAnsi" w:cstheme="majorHAnsi"/>
        </w:rPr>
        <w:t xml:space="preserve">Charlotte Wezi </w:t>
      </w:r>
      <w:r w:rsidRPr="001444F0">
        <w:rPr>
          <w:rStyle w:val="Style13ptBold"/>
          <w:rFonts w:asciiTheme="majorHAnsi" w:hAnsiTheme="majorHAnsi" w:cstheme="majorHAnsi"/>
        </w:rPr>
        <w:t>Mesikano-Malonda 16</w:t>
      </w:r>
      <w:r w:rsidRPr="001444F0">
        <w:rPr>
          <w:rFonts w:asciiTheme="majorHAnsi" w:hAnsiTheme="majorHAnsi" w:cstheme="majorHAnsi"/>
        </w:rPr>
        <w:t>. Executive director. "Global Competition Review". No Publication. 7-22-2016. https://globalcompetitionreview.com/review/the-european-middle-eastern-and-african-antitrust-review/the-european-middle-eastern-and-african-antitrust-review-2017/article/malawi-competition-and-fair-trading-commission</w:t>
      </w:r>
    </w:p>
    <w:p w14:paraId="047B89AD" w14:textId="77777777" w:rsidR="00293B23" w:rsidRPr="001444F0" w:rsidRDefault="00293B23" w:rsidP="00293B23">
      <w:pPr>
        <w:rPr>
          <w:rFonts w:asciiTheme="majorHAnsi" w:hAnsiTheme="majorHAnsi" w:cstheme="majorHAnsi"/>
          <w:sz w:val="16"/>
        </w:rPr>
      </w:pPr>
      <w:r w:rsidRPr="001444F0">
        <w:rPr>
          <w:rStyle w:val="StyleUnderline"/>
          <w:rFonts w:asciiTheme="majorHAnsi" w:hAnsiTheme="majorHAnsi" w:cstheme="majorHAnsi"/>
          <w:highlight w:val="cyan"/>
        </w:rPr>
        <w:t>Anticompetitive business practices</w:t>
      </w:r>
      <w:r w:rsidRPr="001444F0">
        <w:rPr>
          <w:rStyle w:val="StyleUnderline"/>
          <w:rFonts w:asciiTheme="majorHAnsi" w:hAnsiTheme="majorHAnsi" w:cstheme="majorHAnsi"/>
        </w:rPr>
        <w:t xml:space="preserve"> are</w:t>
      </w:r>
      <w:r w:rsidRPr="001444F0">
        <w:rPr>
          <w:rFonts w:asciiTheme="majorHAnsi" w:hAnsiTheme="majorHAnsi" w:cstheme="majorHAnsi"/>
          <w:sz w:val="16"/>
        </w:rPr>
        <w:t xml:space="preserve"> generally defined as </w:t>
      </w:r>
      <w:r w:rsidRPr="001444F0">
        <w:rPr>
          <w:rStyle w:val="StyleUnderline"/>
          <w:rFonts w:asciiTheme="majorHAnsi" w:hAnsiTheme="majorHAnsi" w:cstheme="majorHAnsi"/>
        </w:rPr>
        <w:t xml:space="preserve">the </w:t>
      </w:r>
      <w:r w:rsidRPr="001444F0">
        <w:rPr>
          <w:rStyle w:val="StyleUnderline"/>
          <w:rFonts w:asciiTheme="majorHAnsi" w:hAnsiTheme="majorHAnsi" w:cstheme="majorHAnsi"/>
          <w:highlight w:val="cyan"/>
        </w:rPr>
        <w:t>category</w:t>
      </w:r>
      <w:r w:rsidRPr="001444F0">
        <w:rPr>
          <w:rStyle w:val="StyleUnderline"/>
          <w:rFonts w:asciiTheme="majorHAnsi" w:hAnsiTheme="majorHAnsi" w:cstheme="majorHAnsi"/>
        </w:rPr>
        <w:t xml:space="preserve"> of</w:t>
      </w:r>
      <w:r w:rsidRPr="001444F0">
        <w:rPr>
          <w:rFonts w:asciiTheme="majorHAnsi" w:hAnsiTheme="majorHAnsi" w:cstheme="majorHAnsi"/>
          <w:sz w:val="16"/>
        </w:rPr>
        <w:t xml:space="preserve"> agreements, </w:t>
      </w:r>
      <w:r w:rsidRPr="001444F0">
        <w:rPr>
          <w:rStyle w:val="StyleUnderline"/>
          <w:rFonts w:asciiTheme="majorHAnsi" w:hAnsiTheme="majorHAnsi" w:cstheme="majorHAnsi"/>
          <w:highlight w:val="cyan"/>
        </w:rPr>
        <w:t>decisions</w:t>
      </w:r>
      <w:r w:rsidRPr="001444F0">
        <w:rPr>
          <w:rStyle w:val="StyleUnderline"/>
          <w:rFonts w:asciiTheme="majorHAnsi" w:hAnsiTheme="majorHAnsi" w:cstheme="majorHAnsi"/>
        </w:rPr>
        <w:t xml:space="preserve"> and</w:t>
      </w:r>
      <w:r w:rsidRPr="001444F0">
        <w:rPr>
          <w:rFonts w:asciiTheme="majorHAnsi" w:hAnsiTheme="majorHAnsi" w:cstheme="majorHAnsi"/>
          <w:sz w:val="16"/>
        </w:rPr>
        <w:t xml:space="preserve"> concerted </w:t>
      </w:r>
      <w:r w:rsidRPr="001444F0">
        <w:rPr>
          <w:rStyle w:val="StyleUnderline"/>
          <w:rFonts w:asciiTheme="majorHAnsi" w:hAnsiTheme="majorHAnsi" w:cstheme="majorHAnsi"/>
          <w:highlight w:val="cyan"/>
        </w:rPr>
        <w:t>practices</w:t>
      </w:r>
      <w:r w:rsidRPr="001444F0">
        <w:rPr>
          <w:rStyle w:val="StyleUnderline"/>
          <w:rFonts w:asciiTheme="majorHAnsi" w:hAnsiTheme="majorHAnsi" w:cstheme="majorHAnsi"/>
        </w:rPr>
        <w:t xml:space="preserve"> that </w:t>
      </w:r>
      <w:r w:rsidRPr="001444F0">
        <w:rPr>
          <w:rStyle w:val="StyleUnderline"/>
          <w:rFonts w:asciiTheme="majorHAnsi" w:hAnsiTheme="majorHAnsi" w:cstheme="majorHAnsi"/>
          <w:highlight w:val="cyan"/>
        </w:rPr>
        <w:t>result in</w:t>
      </w:r>
      <w:r w:rsidRPr="001444F0">
        <w:rPr>
          <w:rStyle w:val="StyleUnderline"/>
          <w:rFonts w:asciiTheme="majorHAnsi" w:hAnsiTheme="majorHAnsi" w:cstheme="majorHAnsi"/>
        </w:rPr>
        <w:t xml:space="preserve"> the prevention, restriction or </w:t>
      </w:r>
      <w:r w:rsidRPr="001444F0">
        <w:rPr>
          <w:rStyle w:val="Emphasis"/>
          <w:rFonts w:asciiTheme="majorHAnsi" w:hAnsiTheme="majorHAnsi" w:cstheme="majorHAnsi"/>
          <w:highlight w:val="cyan"/>
        </w:rPr>
        <w:t>distortion of</w:t>
      </w:r>
      <w:r w:rsidRPr="001444F0">
        <w:rPr>
          <w:rFonts w:asciiTheme="majorHAnsi" w:hAnsiTheme="majorHAnsi" w:cstheme="majorHAnsi"/>
          <w:sz w:val="16"/>
        </w:rPr>
        <w:t xml:space="preserve"> either actual or potential </w:t>
      </w:r>
      <w:r w:rsidRPr="001444F0">
        <w:rPr>
          <w:rStyle w:val="Emphasis"/>
          <w:rFonts w:asciiTheme="majorHAnsi" w:hAnsiTheme="majorHAnsi" w:cstheme="majorHAnsi"/>
          <w:highlight w:val="cyan"/>
        </w:rPr>
        <w:t>competition</w:t>
      </w:r>
      <w:r w:rsidRPr="001444F0">
        <w:rPr>
          <w:rFonts w:asciiTheme="majorHAnsi" w:hAnsiTheme="majorHAnsi" w:cstheme="majorHAnsi"/>
          <w:sz w:val="16"/>
        </w:rPr>
        <w:t xml:space="preserve">. Abuse of dominance and market power is an example of anticompetitive business practices and hence falls within the purview of the CFTA.3 </w:t>
      </w:r>
      <w:r w:rsidRPr="001444F0">
        <w:rPr>
          <w:rStyle w:val="StyleUnderline"/>
          <w:rFonts w:asciiTheme="majorHAnsi" w:hAnsiTheme="majorHAnsi" w:cstheme="majorHAnsi"/>
          <w:highlight w:val="cyan"/>
        </w:rPr>
        <w:t xml:space="preserve">Anticompetitive business practices are either illegal </w:t>
      </w:r>
      <w:r w:rsidRPr="001444F0">
        <w:rPr>
          <w:rStyle w:val="Emphasis"/>
          <w:rFonts w:asciiTheme="majorHAnsi" w:hAnsiTheme="majorHAnsi" w:cstheme="majorHAnsi"/>
          <w:highlight w:val="cyan"/>
        </w:rPr>
        <w:t>per se</w:t>
      </w:r>
      <w:r w:rsidRPr="001444F0">
        <w:rPr>
          <w:rStyle w:val="StyleUnderline"/>
          <w:rFonts w:asciiTheme="majorHAnsi" w:hAnsiTheme="majorHAnsi" w:cstheme="majorHAnsi"/>
          <w:highlight w:val="cyan"/>
        </w:rPr>
        <w:t xml:space="preserve"> or</w:t>
      </w:r>
      <w:r w:rsidRPr="001444F0">
        <w:rPr>
          <w:rStyle w:val="StyleUnderline"/>
          <w:rFonts w:asciiTheme="majorHAnsi" w:hAnsiTheme="majorHAnsi" w:cstheme="majorHAnsi"/>
        </w:rPr>
        <w:t xml:space="preserve"> illegal </w:t>
      </w:r>
      <w:r w:rsidRPr="001444F0">
        <w:rPr>
          <w:rStyle w:val="StyleUnderline"/>
          <w:rFonts w:asciiTheme="majorHAnsi" w:hAnsiTheme="majorHAnsi" w:cstheme="majorHAnsi"/>
          <w:highlight w:val="cyan"/>
        </w:rPr>
        <w:t xml:space="preserve">by </w:t>
      </w:r>
      <w:r w:rsidRPr="001444F0">
        <w:rPr>
          <w:rStyle w:val="Emphasis"/>
          <w:rFonts w:asciiTheme="majorHAnsi" w:hAnsiTheme="majorHAnsi" w:cstheme="majorHAnsi"/>
          <w:highlight w:val="cyan"/>
        </w:rPr>
        <w:t>rule of reason</w:t>
      </w:r>
      <w:r w:rsidRPr="001444F0">
        <w:rPr>
          <w:rFonts w:asciiTheme="majorHAnsi" w:hAnsiTheme="majorHAnsi" w:cstheme="majorHAnsi"/>
          <w:sz w:val="16"/>
          <w:highlight w:val="cyan"/>
        </w:rPr>
        <w:t>.</w:t>
      </w:r>
      <w:r w:rsidRPr="001444F0">
        <w:rPr>
          <w:rFonts w:asciiTheme="majorHAnsi" w:hAnsiTheme="majorHAnsi" w:cstheme="majorHAnsi"/>
          <w:sz w:val="16"/>
        </w:rPr>
        <w:t xml:space="preserve"> A conduct is illegal per se if, regardless of its objective and effect or any justifications of the conduct, there is a presumption of harm on competition.</w:t>
      </w:r>
    </w:p>
    <w:p w14:paraId="125D57B1" w14:textId="77777777" w:rsidR="00293B23" w:rsidRPr="001444F0" w:rsidRDefault="00293B23" w:rsidP="00293B23">
      <w:pPr>
        <w:pStyle w:val="Heading4"/>
        <w:rPr>
          <w:rFonts w:asciiTheme="majorHAnsi" w:hAnsiTheme="majorHAnsi" w:cstheme="majorHAnsi"/>
        </w:rPr>
      </w:pPr>
      <w:r w:rsidRPr="001444F0">
        <w:rPr>
          <w:rFonts w:asciiTheme="majorHAnsi" w:hAnsiTheme="majorHAnsi" w:cstheme="majorHAnsi"/>
        </w:rPr>
        <w:t xml:space="preserve">Prefer it: </w:t>
      </w:r>
    </w:p>
    <w:p w14:paraId="21F9CA5D" w14:textId="77777777" w:rsidR="00293B23" w:rsidRPr="001444F0" w:rsidRDefault="00293B23" w:rsidP="00293B23">
      <w:pPr>
        <w:pStyle w:val="Heading4"/>
        <w:rPr>
          <w:rFonts w:asciiTheme="majorHAnsi" w:hAnsiTheme="majorHAnsi" w:cstheme="majorHAnsi"/>
        </w:rPr>
      </w:pPr>
      <w:r w:rsidRPr="001444F0">
        <w:rPr>
          <w:rFonts w:asciiTheme="majorHAnsi" w:hAnsiTheme="majorHAnsi" w:cstheme="majorHAnsi"/>
        </w:rPr>
        <w:t xml:space="preserve">1. Their interp causes </w:t>
      </w:r>
      <w:r w:rsidRPr="001444F0">
        <w:rPr>
          <w:rFonts w:asciiTheme="majorHAnsi" w:hAnsiTheme="majorHAnsi" w:cstheme="majorHAnsi"/>
          <w:u w:val="single"/>
        </w:rPr>
        <w:t>unbeatable PICs</w:t>
      </w:r>
      <w:r w:rsidRPr="001444F0">
        <w:rPr>
          <w:rFonts w:asciiTheme="majorHAnsi" w:hAnsiTheme="majorHAnsi" w:cstheme="majorHAnsi"/>
        </w:rPr>
        <w:t xml:space="preserve">---need to answer, “do the aff as rule of reason.” </w:t>
      </w:r>
      <w:r w:rsidRPr="001444F0">
        <w:rPr>
          <w:rFonts w:asciiTheme="majorHAnsi" w:hAnsiTheme="majorHAnsi" w:cstheme="majorHAnsi"/>
          <w:u w:val="single"/>
        </w:rPr>
        <w:t>Distorts</w:t>
      </w:r>
      <w:r w:rsidRPr="001444F0">
        <w:rPr>
          <w:rFonts w:asciiTheme="majorHAnsi" w:hAnsiTheme="majorHAnsi" w:cstheme="majorHAnsi"/>
        </w:rPr>
        <w:t xml:space="preserve"> aff </w:t>
      </w:r>
      <w:r w:rsidRPr="001444F0">
        <w:rPr>
          <w:rFonts w:asciiTheme="majorHAnsi" w:hAnsiTheme="majorHAnsi" w:cstheme="majorHAnsi"/>
          <w:u w:val="single"/>
        </w:rPr>
        <w:t>literature</w:t>
      </w:r>
      <w:r w:rsidRPr="001444F0">
        <w:rPr>
          <w:rFonts w:asciiTheme="majorHAnsi" w:hAnsiTheme="majorHAnsi" w:cstheme="majorHAnsi"/>
        </w:rPr>
        <w:t xml:space="preserve">---no evidence assumes only per se prohibitions. </w:t>
      </w:r>
    </w:p>
    <w:p w14:paraId="06D519F2" w14:textId="77777777" w:rsidR="00293B23" w:rsidRPr="001444F0" w:rsidRDefault="00293B23" w:rsidP="00293B23">
      <w:pPr>
        <w:pStyle w:val="Heading4"/>
        <w:rPr>
          <w:rFonts w:asciiTheme="majorHAnsi" w:hAnsiTheme="majorHAnsi" w:cstheme="majorHAnsi"/>
        </w:rPr>
      </w:pPr>
      <w:r w:rsidRPr="001444F0">
        <w:rPr>
          <w:rFonts w:asciiTheme="majorHAnsi" w:hAnsiTheme="majorHAnsi" w:cstheme="majorHAnsi"/>
        </w:rPr>
        <w:t xml:space="preserve">2. No </w:t>
      </w:r>
      <w:r w:rsidRPr="001444F0">
        <w:rPr>
          <w:rFonts w:asciiTheme="majorHAnsi" w:hAnsiTheme="majorHAnsi" w:cstheme="majorHAnsi"/>
          <w:u w:val="single"/>
        </w:rPr>
        <w:t>bright line</w:t>
      </w:r>
      <w:r w:rsidRPr="001444F0">
        <w:rPr>
          <w:rFonts w:asciiTheme="majorHAnsi" w:hAnsiTheme="majorHAnsi" w:cstheme="majorHAnsi"/>
        </w:rPr>
        <w:t xml:space="preserve">---rule of reason </w:t>
      </w:r>
      <w:r w:rsidRPr="001444F0">
        <w:rPr>
          <w:rFonts w:asciiTheme="majorHAnsi" w:hAnsiTheme="majorHAnsi" w:cstheme="majorHAnsi"/>
          <w:u w:val="single"/>
        </w:rPr>
        <w:t>is a prohibition</w:t>
      </w:r>
      <w:r w:rsidRPr="001444F0">
        <w:rPr>
          <w:rFonts w:asciiTheme="majorHAnsi" w:hAnsiTheme="majorHAnsi" w:cstheme="majorHAnsi"/>
        </w:rPr>
        <w:t xml:space="preserve">---they function synonymously. </w:t>
      </w:r>
    </w:p>
    <w:p w14:paraId="38510952" w14:textId="77777777" w:rsidR="00293B23" w:rsidRPr="001444F0" w:rsidRDefault="00293B23" w:rsidP="00293B23">
      <w:pPr>
        <w:rPr>
          <w:rFonts w:asciiTheme="majorHAnsi" w:hAnsiTheme="majorHAnsi" w:cstheme="majorHAnsi"/>
        </w:rPr>
      </w:pPr>
      <w:r w:rsidRPr="001444F0">
        <w:rPr>
          <w:rStyle w:val="Style13ptBold"/>
          <w:rFonts w:asciiTheme="majorHAnsi" w:hAnsiTheme="majorHAnsi" w:cstheme="majorHAnsi"/>
        </w:rPr>
        <w:t>Light 19</w:t>
      </w:r>
      <w:r w:rsidRPr="001444F0">
        <w:rPr>
          <w:rFonts w:asciiTheme="majorHAnsi" w:hAnsiTheme="majorHAnsi" w:cstheme="majorHAnsi"/>
        </w:rPr>
        <w:t>, Sarah E. Light Assistant Professor of Legal Studies and Business Ethics, The Wharton School, University of Pennsylvania., The Law of the Corporation as Environmental Law, 71 Stan. L. Rev. 137, 2019, Lexis/Nexis</w:t>
      </w:r>
    </w:p>
    <w:p w14:paraId="17DF4F4E" w14:textId="77777777" w:rsidR="00293B23" w:rsidRPr="001444F0" w:rsidRDefault="00293B23" w:rsidP="00293B23">
      <w:pPr>
        <w:rPr>
          <w:rFonts w:asciiTheme="majorHAnsi" w:hAnsiTheme="majorHAnsi" w:cstheme="majorHAnsi"/>
          <w:sz w:val="8"/>
        </w:rPr>
      </w:pPr>
      <w:r w:rsidRPr="001444F0">
        <w:rPr>
          <w:rFonts w:asciiTheme="majorHAnsi" w:hAnsiTheme="majorHAnsi" w:cstheme="majorHAnsi"/>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1444F0">
        <w:rPr>
          <w:rStyle w:val="StyleUnderline"/>
          <w:rFonts w:asciiTheme="majorHAnsi" w:hAnsiTheme="majorHAnsi" w:cstheme="majorHAnsi"/>
          <w:highlight w:val="cyan"/>
        </w:rPr>
        <w:t xml:space="preserve">the rule of reason </w:t>
      </w:r>
      <w:r w:rsidRPr="001444F0">
        <w:rPr>
          <w:rStyle w:val="Emphasis"/>
          <w:rFonts w:asciiTheme="majorHAnsi" w:hAnsiTheme="majorHAnsi" w:cstheme="majorHAnsi"/>
          <w:highlight w:val="cyan"/>
        </w:rPr>
        <w:t>operates as</w:t>
      </w:r>
      <w:r w:rsidRPr="001444F0">
        <w:rPr>
          <w:rStyle w:val="StyleUnderline"/>
          <w:rFonts w:asciiTheme="majorHAnsi" w:hAnsiTheme="majorHAnsi" w:cstheme="majorHAnsi"/>
        </w:rPr>
        <w:t xml:space="preserve"> both </w:t>
      </w:r>
      <w:r w:rsidRPr="001444F0">
        <w:rPr>
          <w:rStyle w:val="Emphasis"/>
          <w:rFonts w:asciiTheme="majorHAnsi" w:hAnsiTheme="majorHAnsi" w:cstheme="majorHAnsi"/>
          <w:highlight w:val="cyan"/>
        </w:rPr>
        <w:t>a prohibition</w:t>
      </w:r>
      <w:r w:rsidRPr="001444F0">
        <w:rPr>
          <w:rFonts w:asciiTheme="majorHAnsi" w:hAnsiTheme="majorHAnsi" w:cstheme="majorHAnsi"/>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1444F0">
        <w:rPr>
          <w:rStyle w:val="StyleUnderline"/>
          <w:rFonts w:asciiTheme="majorHAnsi" w:hAnsiTheme="majorHAnsi" w:cstheme="majorHAnsi"/>
        </w:rPr>
        <w:t xml:space="preserve"> the rule of reason tests</w:t>
      </w:r>
      <w:r w:rsidRPr="001444F0">
        <w:rPr>
          <w:rFonts w:asciiTheme="majorHAnsi" w:hAnsiTheme="majorHAnsi" w:cstheme="majorHAnsi"/>
          <w:sz w:val="8"/>
        </w:rPr>
        <w:t xml:space="preserve"> "</w:t>
      </w:r>
      <w:r w:rsidRPr="001444F0">
        <w:rPr>
          <w:rStyle w:val="StyleUnderline"/>
          <w:rFonts w:asciiTheme="majorHAnsi" w:hAnsiTheme="majorHAnsi" w:cstheme="majorHAnsi"/>
        </w:rPr>
        <w:t>whether the restraint</w:t>
      </w:r>
      <w:r w:rsidRPr="001444F0">
        <w:rPr>
          <w:rFonts w:asciiTheme="majorHAnsi" w:hAnsiTheme="majorHAnsi" w:cstheme="majorHAnsi"/>
          <w:sz w:val="8"/>
        </w:rPr>
        <w:t xml:space="preserve"> imposed is such as merely regulates and perhaps thereby </w:t>
      </w:r>
      <w:r w:rsidRPr="001444F0">
        <w:rPr>
          <w:rStyle w:val="StyleUnderline"/>
          <w:rFonts w:asciiTheme="majorHAnsi" w:hAnsiTheme="majorHAnsi" w:cstheme="majorHAnsi"/>
        </w:rPr>
        <w:t>promotes competition or whether it is such as may suppress or even destroy competition</w:t>
      </w:r>
      <w:r w:rsidRPr="001444F0">
        <w:rPr>
          <w:rFonts w:asciiTheme="majorHAnsi" w:hAnsiTheme="majorHAnsi" w:cstheme="majorHAnsi"/>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1444F0">
        <w:rPr>
          <w:rStyle w:val="StyleUnderline"/>
          <w:rFonts w:asciiTheme="majorHAnsi" w:hAnsiTheme="majorHAnsi" w:cstheme="majorHAnsi"/>
          <w:highlight w:val="cyan"/>
        </w:rPr>
        <w:t xml:space="preserve">If </w:t>
      </w:r>
      <w:r w:rsidRPr="001444F0">
        <w:rPr>
          <w:rStyle w:val="StyleUnderline"/>
          <w:rFonts w:asciiTheme="majorHAnsi" w:hAnsiTheme="majorHAnsi" w:cstheme="majorHAnsi"/>
        </w:rPr>
        <w:t xml:space="preserve">an </w:t>
      </w:r>
      <w:r w:rsidRPr="001444F0">
        <w:rPr>
          <w:rStyle w:val="StyleUnderline"/>
          <w:rFonts w:asciiTheme="majorHAnsi" w:hAnsiTheme="majorHAnsi" w:cstheme="majorHAnsi"/>
          <w:highlight w:val="cyan"/>
        </w:rPr>
        <w:t xml:space="preserve">anticompetitive effect is found, then the action is </w:t>
      </w:r>
      <w:r w:rsidRPr="001444F0">
        <w:rPr>
          <w:rStyle w:val="Emphasis"/>
          <w:rFonts w:asciiTheme="majorHAnsi" w:hAnsiTheme="majorHAnsi" w:cstheme="majorHAnsi"/>
          <w:highlight w:val="cyan"/>
        </w:rPr>
        <w:t>illegal</w:t>
      </w:r>
      <w:r w:rsidRPr="001444F0">
        <w:rPr>
          <w:rStyle w:val="StyleUnderline"/>
          <w:rFonts w:asciiTheme="majorHAnsi" w:hAnsiTheme="majorHAnsi" w:cstheme="majorHAnsi"/>
          <w:highlight w:val="cyan"/>
        </w:rPr>
        <w:t xml:space="preserve"> and the rule of reason operates, </w:t>
      </w:r>
      <w:r w:rsidRPr="001444F0">
        <w:rPr>
          <w:rStyle w:val="Emphasis"/>
          <w:rFonts w:asciiTheme="majorHAnsi" w:hAnsiTheme="majorHAnsi" w:cstheme="majorHAnsi"/>
          <w:highlight w:val="cyan"/>
        </w:rPr>
        <w:t>like the per se rule, as a prohibition</w:t>
      </w:r>
      <w:r w:rsidRPr="001444F0">
        <w:rPr>
          <w:rFonts w:asciiTheme="majorHAnsi" w:hAnsiTheme="majorHAnsi" w:cstheme="majorHAnsi"/>
          <w:sz w:val="8"/>
        </w:rPr>
        <w:t>.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Higg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commons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6CF225DF" w14:textId="77777777" w:rsidR="00293B23" w:rsidRPr="001444F0" w:rsidRDefault="00293B23" w:rsidP="00293B23">
      <w:pPr>
        <w:pStyle w:val="Heading4"/>
        <w:rPr>
          <w:rFonts w:asciiTheme="majorHAnsi" w:hAnsiTheme="majorHAnsi" w:cstheme="majorHAnsi"/>
        </w:rPr>
      </w:pPr>
      <w:r w:rsidRPr="001444F0">
        <w:rPr>
          <w:rFonts w:asciiTheme="majorHAnsi" w:hAnsiTheme="majorHAnsi" w:cstheme="majorHAnsi"/>
        </w:rPr>
        <w:t xml:space="preserve">3. </w:t>
      </w:r>
      <w:r w:rsidRPr="001444F0">
        <w:rPr>
          <w:rFonts w:asciiTheme="majorHAnsi" w:hAnsiTheme="majorHAnsi" w:cstheme="majorHAnsi"/>
          <w:u w:val="single"/>
        </w:rPr>
        <w:t>Neg ground</w:t>
      </w:r>
      <w:r w:rsidRPr="001444F0">
        <w:rPr>
          <w:rFonts w:asciiTheme="majorHAnsi" w:hAnsiTheme="majorHAnsi" w:cstheme="majorHAnsi"/>
        </w:rPr>
        <w:t xml:space="preserve">---new judicial questions provides ground for politics, FTC, court clog, and business certainty disads. </w:t>
      </w:r>
    </w:p>
    <w:p w14:paraId="20A3C13E" w14:textId="77777777" w:rsidR="00293B23" w:rsidRPr="001444F0" w:rsidRDefault="00293B23" w:rsidP="00293B23">
      <w:pPr>
        <w:pStyle w:val="Heading4"/>
        <w:rPr>
          <w:rFonts w:asciiTheme="majorHAnsi" w:hAnsiTheme="majorHAnsi" w:cstheme="majorHAnsi"/>
        </w:rPr>
      </w:pPr>
      <w:r w:rsidRPr="001444F0">
        <w:rPr>
          <w:rFonts w:asciiTheme="majorHAnsi" w:hAnsiTheme="majorHAnsi" w:cstheme="majorHAnsi"/>
        </w:rPr>
        <w:t>4. Grammar---</w:t>
      </w:r>
      <w:r w:rsidRPr="001444F0">
        <w:rPr>
          <w:rFonts w:asciiTheme="majorHAnsi" w:hAnsiTheme="majorHAnsi" w:cstheme="majorHAnsi"/>
          <w:u w:val="single"/>
        </w:rPr>
        <w:t>prohibition</w:t>
      </w:r>
      <w:r w:rsidRPr="001444F0">
        <w:rPr>
          <w:rFonts w:asciiTheme="majorHAnsi" w:hAnsiTheme="majorHAnsi" w:cstheme="majorHAnsi"/>
        </w:rPr>
        <w:t xml:space="preserve"> modifies </w:t>
      </w:r>
      <w:r w:rsidRPr="001444F0">
        <w:rPr>
          <w:rFonts w:asciiTheme="majorHAnsi" w:hAnsiTheme="majorHAnsi" w:cstheme="majorHAnsi"/>
          <w:u w:val="single"/>
        </w:rPr>
        <w:t>anticompetitive practices</w:t>
      </w:r>
      <w:r w:rsidRPr="001444F0">
        <w:rPr>
          <w:rFonts w:asciiTheme="majorHAnsi" w:hAnsiTheme="majorHAnsi" w:cstheme="majorHAnsi"/>
        </w:rPr>
        <w:t xml:space="preserve">---that </w:t>
      </w:r>
      <w:r w:rsidRPr="001444F0">
        <w:rPr>
          <w:rFonts w:asciiTheme="majorHAnsi" w:hAnsiTheme="majorHAnsi" w:cstheme="majorHAnsi"/>
          <w:u w:val="single"/>
        </w:rPr>
        <w:t>requires</w:t>
      </w:r>
      <w:r w:rsidRPr="001444F0">
        <w:rPr>
          <w:rFonts w:asciiTheme="majorHAnsi" w:hAnsiTheme="majorHAnsi" w:cstheme="majorHAnsi"/>
        </w:rPr>
        <w:t xml:space="preserve"> effect.</w:t>
      </w:r>
    </w:p>
    <w:p w14:paraId="45392A49" w14:textId="77777777" w:rsidR="00293B23" w:rsidRPr="001444F0" w:rsidRDefault="00293B23" w:rsidP="00293B23">
      <w:pPr>
        <w:pStyle w:val="Heading4"/>
        <w:rPr>
          <w:rFonts w:asciiTheme="majorHAnsi" w:hAnsiTheme="majorHAnsi" w:cstheme="majorHAnsi"/>
        </w:rPr>
      </w:pPr>
      <w:r w:rsidRPr="001444F0">
        <w:rPr>
          <w:rFonts w:asciiTheme="majorHAnsi" w:hAnsiTheme="majorHAnsi" w:cstheme="majorHAnsi"/>
        </w:rPr>
        <w:t>5.</w:t>
      </w:r>
      <w:r w:rsidRPr="001444F0">
        <w:rPr>
          <w:rFonts w:asciiTheme="majorHAnsi" w:hAnsiTheme="majorHAnsi" w:cstheme="majorHAnsi"/>
          <w:u w:val="single"/>
        </w:rPr>
        <w:t xml:space="preserve"> Aff innovation</w:t>
      </w:r>
      <w:r w:rsidRPr="001444F0">
        <w:rPr>
          <w:rFonts w:asciiTheme="majorHAnsi" w:hAnsiTheme="majorHAnsi" w:cstheme="majorHAnsi"/>
        </w:rPr>
        <w:t xml:space="preserve">---rule of reason is the only antitrust key warrant---per se prohibitions mean an absolute ban of the activity which any regulation or states counterplan can solve. Huge FTC and politics DAs mean its try or die for aff innovation. </w:t>
      </w:r>
    </w:p>
    <w:p w14:paraId="3D18064A" w14:textId="77777777" w:rsidR="00293B23" w:rsidRPr="00E66E12" w:rsidRDefault="00293B23" w:rsidP="00293B23">
      <w:pPr>
        <w:pStyle w:val="Heading4"/>
        <w:rPr>
          <w:rFonts w:asciiTheme="majorHAnsi" w:hAnsiTheme="majorHAnsi" w:cstheme="majorHAnsi"/>
        </w:rPr>
      </w:pPr>
      <w:r w:rsidRPr="001444F0">
        <w:rPr>
          <w:rFonts w:asciiTheme="majorHAnsi" w:hAnsiTheme="majorHAnsi" w:cstheme="majorHAnsi"/>
        </w:rPr>
        <w:t xml:space="preserve">6. </w:t>
      </w:r>
      <w:r w:rsidRPr="001444F0">
        <w:rPr>
          <w:rFonts w:asciiTheme="majorHAnsi" w:hAnsiTheme="majorHAnsi" w:cstheme="majorHAnsi"/>
          <w:u w:val="single"/>
        </w:rPr>
        <w:t>Reasonability</w:t>
      </w:r>
      <w:r w:rsidRPr="001444F0">
        <w:rPr>
          <w:rFonts w:asciiTheme="majorHAnsi" w:hAnsiTheme="majorHAnsi" w:cstheme="majorHAnsi"/>
        </w:rPr>
        <w:t xml:space="preserve">---their interp leads to </w:t>
      </w:r>
      <w:r w:rsidRPr="001444F0">
        <w:rPr>
          <w:rFonts w:asciiTheme="majorHAnsi" w:hAnsiTheme="majorHAnsi" w:cstheme="majorHAnsi"/>
          <w:u w:val="single"/>
        </w:rPr>
        <w:t>arbitrary</w:t>
      </w:r>
      <w:r w:rsidRPr="001444F0">
        <w:rPr>
          <w:rFonts w:asciiTheme="majorHAnsi" w:hAnsiTheme="majorHAnsi" w:cstheme="majorHAnsi"/>
        </w:rPr>
        <w:t xml:space="preserve"> substance crowd out.</w:t>
      </w:r>
    </w:p>
    <w:p w14:paraId="5DB62191" w14:textId="77777777" w:rsidR="00293B23" w:rsidRDefault="00293B23" w:rsidP="00293B23">
      <w:pPr>
        <w:pStyle w:val="Heading2"/>
      </w:pPr>
      <w:r>
        <w:t>T Subsets</w:t>
      </w:r>
    </w:p>
    <w:p w14:paraId="2F32ABF7" w14:textId="77777777" w:rsidR="00293B23" w:rsidRDefault="00293B23" w:rsidP="00293B23">
      <w:pPr>
        <w:pStyle w:val="Heading3"/>
      </w:pPr>
      <w:r>
        <w:t>T Subsets---2AC</w:t>
      </w:r>
    </w:p>
    <w:p w14:paraId="45FBF8F9" w14:textId="77777777" w:rsidR="00293B23" w:rsidRDefault="00293B23" w:rsidP="00293B23">
      <w:pPr>
        <w:pStyle w:val="Heading4"/>
      </w:pPr>
      <w:r>
        <w:t xml:space="preserve">We meet---plan prohibits multiple anticompetitive unions throughout the economy and plan text in a vacuum. The AFF only has to provide an example of the res; changes the overall “private sector.” </w:t>
      </w:r>
    </w:p>
    <w:p w14:paraId="6E8B44EB" w14:textId="77777777" w:rsidR="00293B23" w:rsidRPr="00465493" w:rsidRDefault="00293B23" w:rsidP="00293B23"/>
    <w:p w14:paraId="6FDFCAC1" w14:textId="77777777" w:rsidR="00293B23" w:rsidRPr="007F7493" w:rsidRDefault="00293B23" w:rsidP="00293B23">
      <w:pPr>
        <w:pStyle w:val="Heading4"/>
        <w:rPr>
          <w:rFonts w:cs="Calibri"/>
        </w:rPr>
      </w:pPr>
      <w:r w:rsidRPr="007F7493">
        <w:rPr>
          <w:rFonts w:cs="Calibri"/>
        </w:rPr>
        <w:t>The means unique.</w:t>
      </w:r>
    </w:p>
    <w:p w14:paraId="777230CA" w14:textId="77777777" w:rsidR="00293B23" w:rsidRPr="007F7493" w:rsidRDefault="00293B23" w:rsidP="00293B23">
      <w:pPr>
        <w:rPr>
          <w:rFonts w:cs="Calibri"/>
        </w:rPr>
      </w:pPr>
      <w:r w:rsidRPr="007F7493">
        <w:rPr>
          <w:rStyle w:val="Style13ptBold"/>
          <w:rFonts w:cs="Calibri"/>
        </w:rPr>
        <w:t>Merriam Webster 8</w:t>
      </w:r>
      <w:r w:rsidRPr="007F7493">
        <w:rPr>
          <w:rFonts w:cs="Calibri"/>
        </w:rPr>
        <w:t xml:space="preserve">. 2008. “the.” </w:t>
      </w:r>
      <w:hyperlink r:id="rId19" w:history="1">
        <w:r w:rsidRPr="007F7493">
          <w:rPr>
            <w:rStyle w:val="Hyperlink"/>
            <w:rFonts w:cs="Calibri"/>
          </w:rPr>
          <w:t>http://www.m-w.com/cgi-bin/dictionary</w:t>
        </w:r>
      </w:hyperlink>
    </w:p>
    <w:p w14:paraId="72C6BE20" w14:textId="77777777" w:rsidR="00293B23" w:rsidRPr="007F7493" w:rsidRDefault="00293B23" w:rsidP="00293B23">
      <w:pPr>
        <w:rPr>
          <w:rFonts w:cs="Calibri"/>
          <w:sz w:val="16"/>
        </w:rPr>
      </w:pPr>
      <w:r w:rsidRPr="007F7493">
        <w:rPr>
          <w:rFonts w:cs="Calibri"/>
          <w:sz w:val="16"/>
        </w:rPr>
        <w:t xml:space="preserve">b -- </w:t>
      </w:r>
      <w:r w:rsidRPr="007F7493">
        <w:rPr>
          <w:rStyle w:val="StyleUnderline"/>
          <w:rFonts w:cs="Calibri"/>
        </w:rPr>
        <w:t xml:space="preserve">used as </w:t>
      </w:r>
      <w:r w:rsidRPr="007F7493">
        <w:rPr>
          <w:rStyle w:val="StyleUnderline"/>
          <w:rFonts w:cs="Calibri"/>
          <w:highlight w:val="cyan"/>
        </w:rPr>
        <w:t xml:space="preserve">a </w:t>
      </w:r>
      <w:r w:rsidRPr="007F7493">
        <w:rPr>
          <w:rStyle w:val="Emphasis"/>
          <w:rFonts w:cs="Calibri"/>
          <w:highlight w:val="cyan"/>
        </w:rPr>
        <w:t>function word</w:t>
      </w:r>
      <w:r w:rsidRPr="007F7493">
        <w:rPr>
          <w:rStyle w:val="StyleUnderline"/>
          <w:rFonts w:cs="Calibri"/>
          <w:highlight w:val="cyan"/>
        </w:rPr>
        <w:t xml:space="preserve"> to indicate that a </w:t>
      </w:r>
      <w:r w:rsidRPr="007F7493">
        <w:rPr>
          <w:rStyle w:val="Emphasis"/>
          <w:rFonts w:cs="Calibri"/>
          <w:highlight w:val="cyan"/>
        </w:rPr>
        <w:t>following noun</w:t>
      </w:r>
      <w:r w:rsidRPr="007F7493">
        <w:rPr>
          <w:rFonts w:cs="Calibri"/>
          <w:sz w:val="16"/>
        </w:rPr>
        <w:t xml:space="preserve"> or noun equivalent </w:t>
      </w:r>
      <w:r w:rsidRPr="007F7493">
        <w:rPr>
          <w:rStyle w:val="StyleUnderline"/>
          <w:rFonts w:cs="Calibri"/>
          <w:highlight w:val="cyan"/>
        </w:rPr>
        <w:t>is</w:t>
      </w:r>
      <w:r w:rsidRPr="007F7493">
        <w:rPr>
          <w:rStyle w:val="StyleUnderline"/>
          <w:rFonts w:cs="Calibri"/>
        </w:rPr>
        <w:t xml:space="preserve"> a </w:t>
      </w:r>
      <w:r w:rsidRPr="007F7493">
        <w:rPr>
          <w:rStyle w:val="Emphasis"/>
          <w:rFonts w:cs="Calibri"/>
          <w:highlight w:val="cyan"/>
        </w:rPr>
        <w:t>unique</w:t>
      </w:r>
      <w:r w:rsidRPr="007F7493">
        <w:rPr>
          <w:rFonts w:cs="Calibri"/>
          <w:sz w:val="16"/>
        </w:rPr>
        <w:t xml:space="preserve"> or a particular </w:t>
      </w:r>
      <w:r w:rsidRPr="007F7493">
        <w:rPr>
          <w:rStyle w:val="StyleUnderline"/>
          <w:rFonts w:cs="Calibri"/>
        </w:rPr>
        <w:t>member of its class</w:t>
      </w:r>
      <w:r w:rsidRPr="007F7493">
        <w:rPr>
          <w:rFonts w:cs="Calibri"/>
          <w:sz w:val="16"/>
        </w:rPr>
        <w:t xml:space="preserve"> &lt;</w:t>
      </w:r>
      <w:r w:rsidRPr="007F7493">
        <w:rPr>
          <w:rStyle w:val="StyleUnderline"/>
          <w:rFonts w:cs="Calibri"/>
        </w:rPr>
        <w:t>the President</w:t>
      </w:r>
      <w:r w:rsidRPr="007F7493">
        <w:rPr>
          <w:rFonts w:cs="Calibri"/>
          <w:sz w:val="16"/>
        </w:rPr>
        <w:t>&gt; &lt;the Lord&gt;</w:t>
      </w:r>
    </w:p>
    <w:p w14:paraId="4D78BE7F" w14:textId="77777777" w:rsidR="00293B23" w:rsidRPr="001444F0" w:rsidRDefault="00293B23" w:rsidP="00293B23">
      <w:pPr>
        <w:pStyle w:val="Heading4"/>
        <w:rPr>
          <w:rFonts w:asciiTheme="majorHAnsi" w:hAnsiTheme="majorHAnsi" w:cstheme="majorHAnsi"/>
        </w:rPr>
      </w:pPr>
      <w:r>
        <w:rPr>
          <w:rFonts w:asciiTheme="majorHAnsi" w:hAnsiTheme="majorHAnsi" w:cstheme="majorHAnsi"/>
        </w:rPr>
        <w:t>Private</w:t>
      </w:r>
      <w:r w:rsidRPr="001444F0">
        <w:rPr>
          <w:rFonts w:asciiTheme="majorHAnsi" w:hAnsiTheme="majorHAnsi" w:cstheme="majorHAnsi"/>
        </w:rPr>
        <w:t xml:space="preserve"> sector is </w:t>
      </w:r>
      <w:r w:rsidRPr="00C3516C">
        <w:rPr>
          <w:rFonts w:asciiTheme="majorHAnsi" w:hAnsiTheme="majorHAnsi" w:cstheme="majorHAnsi"/>
          <w:u w:val="single"/>
        </w:rPr>
        <w:t>any</w:t>
      </w:r>
      <w:r w:rsidRPr="001444F0">
        <w:rPr>
          <w:rFonts w:asciiTheme="majorHAnsi" w:hAnsiTheme="majorHAnsi" w:cstheme="majorHAnsi"/>
        </w:rPr>
        <w:t xml:space="preserve">. </w:t>
      </w:r>
    </w:p>
    <w:p w14:paraId="2C30E521" w14:textId="77777777" w:rsidR="00293B23" w:rsidRPr="001444F0" w:rsidRDefault="00293B23" w:rsidP="00293B23">
      <w:pPr>
        <w:rPr>
          <w:rFonts w:asciiTheme="majorHAnsi" w:hAnsiTheme="majorHAnsi" w:cstheme="majorHAnsi"/>
        </w:rPr>
      </w:pPr>
      <w:r w:rsidRPr="001444F0">
        <w:rPr>
          <w:rFonts w:asciiTheme="majorHAnsi" w:hAnsiTheme="majorHAnsi" w:cstheme="majorHAnsi"/>
        </w:rPr>
        <w:t xml:space="preserve">Dimple Sunayna </w:t>
      </w:r>
      <w:r w:rsidRPr="001444F0">
        <w:rPr>
          <w:rStyle w:val="Style13ptBold"/>
          <w:rFonts w:asciiTheme="majorHAnsi" w:hAnsiTheme="majorHAnsi" w:cstheme="majorHAnsi"/>
        </w:rPr>
        <w:t>Johnson 20</w:t>
      </w:r>
      <w:r w:rsidRPr="001444F0">
        <w:rPr>
          <w:rFonts w:asciiTheme="majorHAnsi" w:hAnsiTheme="majorHAnsi" w:cstheme="majorHAnsi"/>
        </w:rPr>
        <w:t>. West Chester University Of Pennsylvania, Usa. "Public Versus Private Employees: A Perspective on the Characteristics and Implications". SAGE Journals. 2-20-2020. https://journals.sagepub.com/doi/full/10.1177/2319714519901081</w:t>
      </w:r>
    </w:p>
    <w:p w14:paraId="6AD2F867" w14:textId="77777777" w:rsidR="00293B23" w:rsidRPr="001444F0" w:rsidRDefault="00293B23" w:rsidP="00293B23">
      <w:pPr>
        <w:rPr>
          <w:rFonts w:asciiTheme="majorHAnsi" w:hAnsiTheme="majorHAnsi" w:cstheme="majorHAnsi"/>
          <w:sz w:val="16"/>
        </w:rPr>
      </w:pPr>
      <w:r w:rsidRPr="001444F0">
        <w:rPr>
          <w:rStyle w:val="Emphasis"/>
          <w:rFonts w:asciiTheme="majorHAnsi" w:hAnsiTheme="majorHAnsi" w:cstheme="majorHAnsi"/>
        </w:rPr>
        <w:t xml:space="preserve">Public Sector </w:t>
      </w:r>
      <w:r w:rsidRPr="001444F0">
        <w:rPr>
          <w:rStyle w:val="Emphasis"/>
          <w:rFonts w:asciiTheme="majorHAnsi" w:hAnsiTheme="majorHAnsi" w:cstheme="majorHAnsi"/>
          <w:highlight w:val="cyan"/>
        </w:rPr>
        <w:t>Definition</w:t>
      </w:r>
      <w:r w:rsidRPr="001444F0">
        <w:rPr>
          <w:rFonts w:asciiTheme="majorHAnsi" w:hAnsiTheme="majorHAnsi" w:cstheme="majorHAnsi"/>
          <w:sz w:val="16"/>
        </w:rPr>
        <w:t xml:space="preserve"> and Distinction</w:t>
      </w:r>
    </w:p>
    <w:p w14:paraId="3A908A51" w14:textId="77777777" w:rsidR="00293B23" w:rsidRPr="001444F0" w:rsidRDefault="00293B23" w:rsidP="00293B23">
      <w:pPr>
        <w:rPr>
          <w:rFonts w:asciiTheme="majorHAnsi" w:hAnsiTheme="majorHAnsi" w:cstheme="majorHAnsi"/>
          <w:sz w:val="16"/>
        </w:rPr>
      </w:pPr>
      <w:r w:rsidRPr="001444F0">
        <w:rPr>
          <w:rFonts w:asciiTheme="majorHAnsi" w:hAnsiTheme="majorHAnsi" w:cstheme="majorHAnsi"/>
          <w:sz w:val="16"/>
        </w:rPr>
        <w:t xml:space="preserve">For the purposes of this article, the public and private sectors will be conceptualized using the works of Baarspul and Wilderom (2011). </w:t>
      </w:r>
      <w:r w:rsidRPr="001444F0">
        <w:rPr>
          <w:rStyle w:val="StyleUnderline"/>
          <w:rFonts w:asciiTheme="majorHAnsi" w:hAnsiTheme="majorHAnsi" w:cstheme="majorHAnsi"/>
        </w:rPr>
        <w:t xml:space="preserve">The public sector is defined as </w:t>
      </w:r>
      <w:r w:rsidRPr="001444F0">
        <w:rPr>
          <w:rStyle w:val="Emphasis"/>
          <w:rFonts w:asciiTheme="majorHAnsi" w:hAnsiTheme="majorHAnsi" w:cstheme="majorHAnsi"/>
        </w:rPr>
        <w:t>any</w:t>
      </w:r>
      <w:r w:rsidRPr="001444F0">
        <w:rPr>
          <w:rStyle w:val="StyleUnderline"/>
          <w:rFonts w:asciiTheme="majorHAnsi" w:hAnsiTheme="majorHAnsi" w:cstheme="majorHAnsi"/>
        </w:rPr>
        <w:t xml:space="preserve"> entity that is </w:t>
      </w:r>
      <w:r w:rsidRPr="001444F0">
        <w:rPr>
          <w:rStyle w:val="Emphasis"/>
          <w:rFonts w:asciiTheme="majorHAnsi" w:hAnsiTheme="majorHAnsi" w:cstheme="majorHAnsi"/>
        </w:rPr>
        <w:t>publicly funded and owned</w:t>
      </w:r>
      <w:r w:rsidRPr="001444F0">
        <w:rPr>
          <w:rFonts w:asciiTheme="majorHAnsi" w:hAnsiTheme="majorHAnsi" w:cstheme="majorHAnsi"/>
          <w:sz w:val="16"/>
        </w:rPr>
        <w:t xml:space="preserve">, and entities that are controlled by rules and directives. </w:t>
      </w:r>
      <w:r w:rsidRPr="001444F0">
        <w:rPr>
          <w:rStyle w:val="StyleUnderline"/>
          <w:rFonts w:asciiTheme="majorHAnsi" w:hAnsiTheme="majorHAnsi" w:cstheme="majorHAnsi"/>
        </w:rPr>
        <w:t xml:space="preserve">The </w:t>
      </w:r>
      <w:r w:rsidRPr="001444F0">
        <w:rPr>
          <w:rStyle w:val="StyleUnderline"/>
          <w:rFonts w:asciiTheme="majorHAnsi" w:hAnsiTheme="majorHAnsi" w:cstheme="majorHAnsi"/>
          <w:highlight w:val="cyan"/>
        </w:rPr>
        <w:t>private sector is</w:t>
      </w:r>
      <w:r w:rsidRPr="001444F0">
        <w:rPr>
          <w:rStyle w:val="StyleUnderline"/>
          <w:rFonts w:asciiTheme="majorHAnsi" w:hAnsiTheme="majorHAnsi" w:cstheme="majorHAnsi"/>
        </w:rPr>
        <w:t xml:space="preserve"> defined as </w:t>
      </w:r>
      <w:r w:rsidRPr="001444F0">
        <w:rPr>
          <w:rStyle w:val="Emphasis"/>
          <w:rFonts w:asciiTheme="majorHAnsi" w:hAnsiTheme="majorHAnsi" w:cstheme="majorHAnsi"/>
          <w:highlight w:val="cyan"/>
        </w:rPr>
        <w:t>any</w:t>
      </w:r>
      <w:r w:rsidRPr="001444F0">
        <w:rPr>
          <w:rStyle w:val="StyleUnderline"/>
          <w:rFonts w:asciiTheme="majorHAnsi" w:hAnsiTheme="majorHAnsi" w:cstheme="majorHAnsi"/>
        </w:rPr>
        <w:t xml:space="preserve"> </w:t>
      </w:r>
      <w:r w:rsidRPr="001444F0">
        <w:rPr>
          <w:rStyle w:val="StyleUnderline"/>
          <w:rFonts w:asciiTheme="majorHAnsi" w:hAnsiTheme="majorHAnsi" w:cstheme="majorHAnsi"/>
          <w:highlight w:val="cyan"/>
        </w:rPr>
        <w:t xml:space="preserve">entity </w:t>
      </w:r>
      <w:r w:rsidRPr="001444F0">
        <w:rPr>
          <w:rStyle w:val="StyleUnderline"/>
          <w:rFonts w:asciiTheme="majorHAnsi" w:hAnsiTheme="majorHAnsi" w:cstheme="majorHAnsi"/>
        </w:rPr>
        <w:t xml:space="preserve">that is </w:t>
      </w:r>
      <w:r w:rsidRPr="001444F0">
        <w:rPr>
          <w:rStyle w:val="Emphasis"/>
          <w:rFonts w:asciiTheme="majorHAnsi" w:hAnsiTheme="majorHAnsi" w:cstheme="majorHAnsi"/>
          <w:highlight w:val="cyan"/>
        </w:rPr>
        <w:t xml:space="preserve">privately funded </w:t>
      </w:r>
      <w:r w:rsidRPr="001444F0">
        <w:rPr>
          <w:rStyle w:val="Emphasis"/>
          <w:rFonts w:asciiTheme="majorHAnsi" w:hAnsiTheme="majorHAnsi" w:cstheme="majorHAnsi"/>
        </w:rPr>
        <w:t>and dictated by the market forces</w:t>
      </w:r>
      <w:r w:rsidRPr="001444F0">
        <w:rPr>
          <w:rFonts w:asciiTheme="majorHAnsi" w:hAnsiTheme="majorHAnsi" w:cstheme="majorHAnsi"/>
          <w:sz w:val="16"/>
        </w:rPr>
        <w:t>. The ‘differences between “public” and “private” organizations parallel the debate as to whether or not individuals behave differently in public- and private-sector’ (Baarspul &amp; Wilderom, 2011, p. 969). As existing research is explored, it is important to remember that the core of the government is unlike any other entity. ‘Government administration differs from other administrative work to a degree not even faintly realized outside, by virtue of its public nature, the way in which it is subject to public scrutiny and public outcry’ (Appleby, 1945, p. 125).</w:t>
      </w:r>
    </w:p>
    <w:p w14:paraId="56172BDA" w14:textId="77777777" w:rsidR="00293B23" w:rsidRPr="001444F0" w:rsidRDefault="00293B23" w:rsidP="00293B23">
      <w:pPr>
        <w:pStyle w:val="Heading4"/>
        <w:rPr>
          <w:rFonts w:asciiTheme="majorHAnsi" w:hAnsiTheme="majorHAnsi" w:cstheme="majorHAnsi"/>
        </w:rPr>
      </w:pPr>
      <w:r w:rsidRPr="001444F0">
        <w:rPr>
          <w:rFonts w:asciiTheme="majorHAnsi" w:hAnsiTheme="majorHAnsi" w:cstheme="majorHAnsi"/>
        </w:rPr>
        <w:t xml:space="preserve">Overlimits---no economy wide affs outside of consumer welfare---it was EXPLCITLY REJECTED by the community as the topic. </w:t>
      </w:r>
    </w:p>
    <w:p w14:paraId="51FA2FA6" w14:textId="77777777" w:rsidR="00293B23" w:rsidRPr="001444F0" w:rsidRDefault="00293B23" w:rsidP="00293B23">
      <w:pPr>
        <w:rPr>
          <w:rFonts w:asciiTheme="majorHAnsi" w:hAnsiTheme="majorHAnsi" w:cstheme="majorHAnsi"/>
        </w:rPr>
      </w:pPr>
    </w:p>
    <w:p w14:paraId="0602CAE6" w14:textId="77777777" w:rsidR="00293B23" w:rsidRPr="001444F0" w:rsidRDefault="00293B23" w:rsidP="00293B23">
      <w:pPr>
        <w:pStyle w:val="Heading4"/>
        <w:rPr>
          <w:rFonts w:asciiTheme="majorHAnsi" w:hAnsiTheme="majorHAnsi" w:cstheme="majorHAnsi"/>
        </w:rPr>
      </w:pPr>
      <w:r w:rsidRPr="001444F0">
        <w:rPr>
          <w:rFonts w:asciiTheme="majorHAnsi" w:hAnsiTheme="majorHAnsi" w:cstheme="majorHAnsi"/>
        </w:rPr>
        <w:t>Causes bad PICs---they make “exempt any one company” compete. Moots the 1AC</w:t>
      </w:r>
    </w:p>
    <w:p w14:paraId="342E99FE" w14:textId="77777777" w:rsidR="00293B23" w:rsidRPr="001444F0" w:rsidRDefault="00293B23" w:rsidP="00293B23">
      <w:pPr>
        <w:rPr>
          <w:rFonts w:asciiTheme="majorHAnsi" w:hAnsiTheme="majorHAnsi" w:cstheme="majorHAnsi"/>
        </w:rPr>
      </w:pPr>
    </w:p>
    <w:p w14:paraId="7AD68734" w14:textId="77777777" w:rsidR="00293B23" w:rsidRPr="001444F0" w:rsidRDefault="00293B23" w:rsidP="00293B23">
      <w:pPr>
        <w:pStyle w:val="Heading4"/>
        <w:rPr>
          <w:rFonts w:asciiTheme="majorHAnsi" w:hAnsiTheme="majorHAnsi" w:cstheme="majorHAnsi"/>
        </w:rPr>
      </w:pPr>
      <w:r w:rsidRPr="001444F0">
        <w:rPr>
          <w:rFonts w:asciiTheme="majorHAnsi" w:hAnsiTheme="majorHAnsi" w:cstheme="majorHAnsi"/>
        </w:rPr>
        <w:t>“Substantial” modifies how we change it---means our change just has to be important</w:t>
      </w:r>
    </w:p>
    <w:p w14:paraId="130DBF3E" w14:textId="77777777" w:rsidR="00293B23" w:rsidRPr="001444F0" w:rsidRDefault="00293B23" w:rsidP="00293B23">
      <w:pPr>
        <w:rPr>
          <w:rFonts w:asciiTheme="majorHAnsi" w:hAnsiTheme="majorHAnsi" w:cstheme="majorHAnsi"/>
        </w:rPr>
      </w:pPr>
      <w:r w:rsidRPr="001444F0">
        <w:rPr>
          <w:rStyle w:val="Style13ptBold"/>
          <w:rFonts w:asciiTheme="majorHAnsi" w:hAnsiTheme="majorHAnsi" w:cstheme="majorHAnsi"/>
        </w:rPr>
        <w:t>Supreme Court of Virginia 17</w:t>
      </w:r>
      <w:r w:rsidRPr="001444F0">
        <w:rPr>
          <w:rFonts w:asciiTheme="majorHAnsi" w:hAnsiTheme="majorHAnsi" w:cstheme="majorHAnsi"/>
        </w:rPr>
        <w:t>. “Ulka DESAI, Executrix of the Estate of Lakshmi Desai, and as the Successor Trustee of the Revocable Trust Agreement of Lakshmi Desai as Amended v. A. R. DESIGN GROUP, INC.”</w:t>
      </w:r>
      <w:r w:rsidRPr="001444F0">
        <w:rPr>
          <w:rFonts w:asciiTheme="majorHAnsi" w:hAnsiTheme="majorHAnsi" w:cstheme="majorHAnsi"/>
          <w:b/>
          <w:bCs/>
          <w:sz w:val="26"/>
        </w:rPr>
        <w:t xml:space="preserve"> </w:t>
      </w:r>
      <w:r w:rsidRPr="001444F0">
        <w:rPr>
          <w:rFonts w:asciiTheme="majorHAnsi" w:hAnsiTheme="majorHAnsi" w:cstheme="majorHAnsi"/>
        </w:rPr>
        <w:t>Record No. 160814. https://caselaw.findlaw.com/va-supreme-court/1862832.html</w:t>
      </w:r>
    </w:p>
    <w:p w14:paraId="116E6FFD" w14:textId="77777777" w:rsidR="00293B23" w:rsidRPr="001444F0" w:rsidRDefault="00293B23" w:rsidP="00293B23">
      <w:pPr>
        <w:rPr>
          <w:rFonts w:asciiTheme="majorHAnsi" w:hAnsiTheme="majorHAnsi" w:cstheme="majorHAnsi"/>
          <w:sz w:val="16"/>
        </w:rPr>
      </w:pPr>
      <w:r w:rsidRPr="001444F0">
        <w:rPr>
          <w:rFonts w:asciiTheme="majorHAnsi" w:hAnsiTheme="majorHAnsi" w:cstheme="majorHAnsi"/>
          <w:sz w:val="16"/>
        </w:rPr>
        <w:t xml:space="preserve">Code § 43-5 provides that a memorandum “shall be sufficient if substantially in form and effect as follows.” Code § 43-15 expressly provides that the lien will not be invalidated if the memorandum reasonably identifies the property by the description given and it “conforms substantially to the requirements of §§ 43-5, 43-8 and 43-10, respectively, and is not wilfully false.” We have held that the word “inaccurate,” as used in Code § 43-15, is defined as “ ‘not accurate:  as </w:t>
      </w:r>
      <w:r w:rsidRPr="001444F0">
        <w:rPr>
          <w:rFonts w:ascii="MS Gothic" w:eastAsia="MS Gothic" w:hAnsi="MS Gothic" w:cs="MS Gothic" w:hint="eastAsia"/>
          <w:sz w:val="16"/>
        </w:rPr>
        <w:t>․</w:t>
      </w:r>
      <w:r w:rsidRPr="001444F0">
        <w:rPr>
          <w:rFonts w:asciiTheme="majorHAnsi" w:hAnsiTheme="majorHAnsi" w:cstheme="majorHAnsi"/>
          <w:sz w:val="16"/>
        </w:rPr>
        <w:t xml:space="preserve"> containing a mistake or error:  incorrect, erroneous.’ ” Reliable Constructors v. CFJ Props., 263 Va. 279, 281-82, 559 S.E.2d 681, 682 (2002) (quoting Webster's Third New International Dictionary 1139 (1993)). </w:t>
      </w:r>
      <w:r w:rsidRPr="001444F0">
        <w:rPr>
          <w:rStyle w:val="Emphasis"/>
          <w:rFonts w:asciiTheme="majorHAnsi" w:hAnsiTheme="majorHAnsi" w:cstheme="majorHAnsi"/>
          <w:highlight w:val="cyan"/>
        </w:rPr>
        <w:t>We have not defined</w:t>
      </w:r>
      <w:r w:rsidRPr="001444F0">
        <w:rPr>
          <w:rFonts w:asciiTheme="majorHAnsi" w:hAnsiTheme="majorHAnsi" w:cstheme="majorHAnsi"/>
          <w:sz w:val="16"/>
        </w:rPr>
        <w:t xml:space="preserve"> what constitutes “</w:t>
      </w:r>
      <w:r w:rsidRPr="001444F0">
        <w:rPr>
          <w:rStyle w:val="StyleUnderline"/>
          <w:rFonts w:asciiTheme="majorHAnsi" w:hAnsiTheme="majorHAnsi" w:cstheme="majorHAnsi"/>
        </w:rPr>
        <w:t>substantially</w:t>
      </w:r>
      <w:r w:rsidRPr="001444F0">
        <w:rPr>
          <w:rFonts w:asciiTheme="majorHAnsi" w:hAnsiTheme="majorHAnsi" w:cstheme="majorHAnsi"/>
          <w:sz w:val="16"/>
        </w:rPr>
        <w:t xml:space="preserve"> in form and effect” </w:t>
      </w:r>
      <w:r w:rsidRPr="001444F0">
        <w:rPr>
          <w:rStyle w:val="StyleUnderline"/>
          <w:rFonts w:asciiTheme="majorHAnsi" w:hAnsiTheme="majorHAnsi" w:cstheme="majorHAnsi"/>
        </w:rPr>
        <w:t>or</w:t>
      </w:r>
      <w:r w:rsidRPr="001444F0">
        <w:rPr>
          <w:rFonts w:asciiTheme="majorHAnsi" w:hAnsiTheme="majorHAnsi" w:cstheme="majorHAnsi"/>
          <w:sz w:val="16"/>
        </w:rPr>
        <w:t xml:space="preserve"> “</w:t>
      </w:r>
      <w:r w:rsidRPr="001444F0">
        <w:rPr>
          <w:rStyle w:val="StyleUnderline"/>
          <w:rFonts w:asciiTheme="majorHAnsi" w:hAnsiTheme="majorHAnsi" w:cstheme="majorHAnsi"/>
          <w:highlight w:val="cyan"/>
        </w:rPr>
        <w:t>substantial</w:t>
      </w:r>
      <w:r w:rsidRPr="001444F0">
        <w:rPr>
          <w:rFonts w:asciiTheme="majorHAnsi" w:hAnsiTheme="majorHAnsi" w:cstheme="majorHAnsi"/>
          <w:sz w:val="16"/>
        </w:rPr>
        <w:t xml:space="preserve"> conformity” </w:t>
      </w:r>
      <w:r w:rsidRPr="001444F0">
        <w:rPr>
          <w:rStyle w:val="StyleUnderline"/>
          <w:rFonts w:asciiTheme="majorHAnsi" w:hAnsiTheme="majorHAnsi" w:cstheme="majorHAnsi"/>
          <w:highlight w:val="cyan"/>
        </w:rPr>
        <w:t xml:space="preserve">in </w:t>
      </w:r>
      <w:r w:rsidRPr="001444F0">
        <w:rPr>
          <w:rStyle w:val="Emphasis"/>
          <w:rFonts w:asciiTheme="majorHAnsi" w:hAnsiTheme="majorHAnsi" w:cstheme="majorHAnsi"/>
          <w:highlight w:val="cyan"/>
        </w:rPr>
        <w:t>this context</w:t>
      </w:r>
      <w:r w:rsidRPr="001444F0">
        <w:rPr>
          <w:rStyle w:val="StyleUnderline"/>
          <w:rFonts w:asciiTheme="majorHAnsi" w:hAnsiTheme="majorHAnsi" w:cstheme="majorHAnsi"/>
          <w:highlight w:val="cyan"/>
        </w:rPr>
        <w:t>. The word “substantial” simply means</w:t>
      </w:r>
      <w:r w:rsidRPr="001444F0">
        <w:rPr>
          <w:rFonts w:asciiTheme="majorHAnsi" w:hAnsiTheme="majorHAnsi" w:cstheme="majorHAnsi"/>
          <w:sz w:val="16"/>
          <w:highlight w:val="cyan"/>
        </w:rPr>
        <w:t xml:space="preserve"> </w:t>
      </w:r>
      <w:r w:rsidRPr="001444F0">
        <w:rPr>
          <w:rFonts w:asciiTheme="majorHAnsi" w:hAnsiTheme="majorHAnsi" w:cstheme="majorHAnsi"/>
          <w:sz w:val="16"/>
        </w:rPr>
        <w:t xml:space="preserve">“something of moment:  an </w:t>
      </w:r>
      <w:r w:rsidRPr="001444F0">
        <w:rPr>
          <w:rStyle w:val="StyleUnderline"/>
          <w:rFonts w:asciiTheme="majorHAnsi" w:hAnsiTheme="majorHAnsi" w:cstheme="majorHAnsi"/>
          <w:highlight w:val="cyan"/>
        </w:rPr>
        <w:t>important</w:t>
      </w:r>
      <w:r w:rsidRPr="001444F0">
        <w:rPr>
          <w:rFonts w:asciiTheme="majorHAnsi" w:hAnsiTheme="majorHAnsi" w:cstheme="majorHAnsi"/>
          <w:sz w:val="16"/>
          <w:highlight w:val="cyan"/>
        </w:rPr>
        <w:t xml:space="preserve"> </w:t>
      </w:r>
      <w:r w:rsidRPr="001444F0">
        <w:rPr>
          <w:rFonts w:asciiTheme="majorHAnsi" w:hAnsiTheme="majorHAnsi" w:cstheme="majorHAnsi"/>
          <w:sz w:val="16"/>
        </w:rPr>
        <w:t>or material matter, thing, or part.” Webster's Third, at 2280.2 We hold that a defect in a memorandum of mechanic's lien is substantial if it would prejudice a party or if it would thwart one of the purposes underlying the statute.3</w:t>
      </w:r>
    </w:p>
    <w:p w14:paraId="54CAF4CE" w14:textId="77777777" w:rsidR="00293B23" w:rsidRPr="001444F0" w:rsidRDefault="00293B23" w:rsidP="00293B23">
      <w:pPr>
        <w:pStyle w:val="Heading4"/>
        <w:rPr>
          <w:rFonts w:asciiTheme="majorHAnsi" w:hAnsiTheme="majorHAnsi" w:cstheme="majorHAnsi"/>
        </w:rPr>
      </w:pPr>
      <w:r w:rsidRPr="001444F0">
        <w:rPr>
          <w:rFonts w:asciiTheme="majorHAnsi" w:hAnsiTheme="majorHAnsi" w:cstheme="majorHAnsi"/>
        </w:rPr>
        <w:t xml:space="preserve">Kills topic education---biggest questions are about specific companies </w:t>
      </w:r>
    </w:p>
    <w:p w14:paraId="091E7003" w14:textId="77777777" w:rsidR="00293B23" w:rsidRPr="001444F0" w:rsidRDefault="00293B23" w:rsidP="00293B23">
      <w:pPr>
        <w:rPr>
          <w:rFonts w:asciiTheme="majorHAnsi" w:hAnsiTheme="majorHAnsi" w:cstheme="majorHAnsi"/>
        </w:rPr>
      </w:pPr>
    </w:p>
    <w:p w14:paraId="6FBBC927" w14:textId="77777777" w:rsidR="00293B23" w:rsidRPr="001444F0" w:rsidRDefault="00293B23" w:rsidP="00293B23">
      <w:pPr>
        <w:pStyle w:val="Heading4"/>
        <w:rPr>
          <w:rFonts w:asciiTheme="majorHAnsi" w:hAnsiTheme="majorHAnsi" w:cstheme="majorHAnsi"/>
        </w:rPr>
      </w:pPr>
      <w:r w:rsidRPr="001444F0">
        <w:rPr>
          <w:rFonts w:asciiTheme="majorHAnsi" w:hAnsiTheme="majorHAnsi" w:cstheme="majorHAnsi"/>
        </w:rPr>
        <w:t xml:space="preserve">Aff ground---states and antitrust PIC are stronger than any generics in the past decade---makes innovation necessary. </w:t>
      </w:r>
    </w:p>
    <w:p w14:paraId="1220C180" w14:textId="77777777" w:rsidR="00293B23" w:rsidRPr="001444F0" w:rsidRDefault="00293B23" w:rsidP="00293B23">
      <w:pPr>
        <w:rPr>
          <w:rFonts w:asciiTheme="majorHAnsi" w:hAnsiTheme="majorHAnsi" w:cstheme="majorHAnsi"/>
        </w:rPr>
      </w:pPr>
    </w:p>
    <w:p w14:paraId="0DAC075F" w14:textId="77777777" w:rsidR="00293B23" w:rsidRPr="001444F0" w:rsidRDefault="00293B23" w:rsidP="00293B23">
      <w:pPr>
        <w:pStyle w:val="Heading4"/>
        <w:rPr>
          <w:rFonts w:asciiTheme="majorHAnsi" w:hAnsiTheme="majorHAnsi" w:cstheme="majorHAnsi"/>
        </w:rPr>
      </w:pPr>
      <w:r>
        <w:rPr>
          <w:rFonts w:asciiTheme="majorHAnsi" w:hAnsiTheme="majorHAnsi" w:cstheme="majorHAnsi"/>
        </w:rPr>
        <w:t>*</w:t>
      </w:r>
      <w:r w:rsidRPr="001444F0">
        <w:rPr>
          <w:rFonts w:asciiTheme="majorHAnsi" w:hAnsiTheme="majorHAnsi" w:cstheme="majorHAnsi"/>
        </w:rPr>
        <w:t xml:space="preserve">Topic </w:t>
      </w:r>
      <w:r w:rsidRPr="001444F0">
        <w:rPr>
          <w:rFonts w:asciiTheme="majorHAnsi" w:hAnsiTheme="majorHAnsi" w:cstheme="majorHAnsi"/>
          <w:u w:val="single"/>
        </w:rPr>
        <w:t>literature</w:t>
      </w:r>
      <w:r w:rsidRPr="001444F0">
        <w:rPr>
          <w:rFonts w:asciiTheme="majorHAnsi" w:hAnsiTheme="majorHAnsi" w:cstheme="majorHAnsi"/>
        </w:rPr>
        <w:t xml:space="preserve"> and </w:t>
      </w:r>
      <w:r w:rsidRPr="001444F0">
        <w:rPr>
          <w:rFonts w:asciiTheme="majorHAnsi" w:hAnsiTheme="majorHAnsi" w:cstheme="majorHAnsi"/>
          <w:u w:val="single"/>
        </w:rPr>
        <w:t>ground</w:t>
      </w:r>
      <w:r w:rsidRPr="001444F0">
        <w:rPr>
          <w:rFonts w:asciiTheme="majorHAnsi" w:hAnsiTheme="majorHAnsi" w:cstheme="majorHAnsi"/>
        </w:rPr>
        <w:t xml:space="preserve">---what is covered </w:t>
      </w:r>
      <w:r w:rsidRPr="001444F0">
        <w:rPr>
          <w:rFonts w:asciiTheme="majorHAnsi" w:hAnsiTheme="majorHAnsi" w:cstheme="majorHAnsi"/>
          <w:u w:val="single"/>
        </w:rPr>
        <w:t>is the debate</w:t>
      </w:r>
      <w:r w:rsidRPr="001444F0">
        <w:rPr>
          <w:rFonts w:asciiTheme="majorHAnsi" w:hAnsiTheme="majorHAnsi" w:cstheme="majorHAnsi"/>
        </w:rPr>
        <w:t xml:space="preserve">.  </w:t>
      </w:r>
    </w:p>
    <w:p w14:paraId="1BA38003" w14:textId="77777777" w:rsidR="00293B23" w:rsidRPr="001444F0" w:rsidRDefault="00293B23" w:rsidP="00293B23">
      <w:pPr>
        <w:rPr>
          <w:rFonts w:asciiTheme="majorHAnsi" w:hAnsiTheme="majorHAnsi" w:cstheme="majorHAnsi"/>
        </w:rPr>
      </w:pPr>
      <w:r w:rsidRPr="001444F0">
        <w:rPr>
          <w:rFonts w:asciiTheme="majorHAnsi" w:hAnsiTheme="majorHAnsi" w:cstheme="majorHAnsi"/>
        </w:rPr>
        <w:t xml:space="preserve">Anu </w:t>
      </w:r>
      <w:r w:rsidRPr="001444F0">
        <w:rPr>
          <w:rStyle w:val="Style13ptBold"/>
          <w:rFonts w:asciiTheme="majorHAnsi" w:hAnsiTheme="majorHAnsi" w:cstheme="majorHAnsi"/>
        </w:rPr>
        <w:t>Bradford et al. 18</w:t>
      </w:r>
      <w:r w:rsidRPr="001444F0">
        <w:rPr>
          <w:rFonts w:asciiTheme="majorHAnsi" w:hAnsiTheme="majorHAnsi" w:cstheme="majorHAnsi"/>
        </w:rPr>
        <w:t xml:space="preserve">. Henry L. Moses Professor of Law and International Organization, Columbia Law School. Adam S. Chilton, Chris Megaw &amp; Nathaniel Sokol, Competition Law Gone Global: Introducing the Comparative Competition Law and Enforcement Datasets, JOURNAL OF EMPIRICAL LEGAL STUDIES, VOL. 16, P. 411, 2019 (2018). Available at: https://scholarship.law.columbia.edu/faculty_scholarship/2514 </w:t>
      </w:r>
    </w:p>
    <w:p w14:paraId="6A72A4EA" w14:textId="77777777" w:rsidR="00293B23" w:rsidRPr="001444F0" w:rsidRDefault="00293B23" w:rsidP="00293B23">
      <w:pPr>
        <w:rPr>
          <w:rFonts w:asciiTheme="majorHAnsi" w:hAnsiTheme="majorHAnsi" w:cstheme="majorHAnsi"/>
          <w:sz w:val="16"/>
        </w:rPr>
      </w:pPr>
      <w:r w:rsidRPr="001444F0">
        <w:rPr>
          <w:rFonts w:asciiTheme="majorHAnsi" w:hAnsiTheme="majorHAnsi" w:cstheme="majorHAnsi"/>
          <w:sz w:val="16"/>
        </w:rPr>
        <w:t xml:space="preserve">2. </w:t>
      </w:r>
      <w:r w:rsidRPr="001444F0">
        <w:rPr>
          <w:rStyle w:val="StyleUnderline"/>
          <w:rFonts w:asciiTheme="majorHAnsi" w:hAnsiTheme="majorHAnsi" w:cstheme="majorHAnsi"/>
        </w:rPr>
        <w:t xml:space="preserve">Limits in the </w:t>
      </w:r>
      <w:r w:rsidRPr="001444F0">
        <w:rPr>
          <w:rStyle w:val="Emphasis"/>
          <w:rFonts w:asciiTheme="majorHAnsi" w:hAnsiTheme="majorHAnsi" w:cstheme="majorHAnsi"/>
          <w:highlight w:val="cyan"/>
        </w:rPr>
        <w:t>Scope of Competition Laws</w:t>
      </w:r>
    </w:p>
    <w:p w14:paraId="4B2D9D31" w14:textId="77777777" w:rsidR="00293B23" w:rsidRPr="001444F0" w:rsidRDefault="00293B23" w:rsidP="00293B23">
      <w:pPr>
        <w:rPr>
          <w:rStyle w:val="StyleUnderline"/>
          <w:rFonts w:asciiTheme="majorHAnsi" w:hAnsiTheme="majorHAnsi" w:cstheme="majorHAnsi"/>
        </w:rPr>
      </w:pPr>
      <w:r w:rsidRPr="001444F0">
        <w:rPr>
          <w:rStyle w:val="StyleUnderline"/>
          <w:rFonts w:asciiTheme="majorHAnsi" w:hAnsiTheme="majorHAnsi" w:cstheme="majorHAnsi"/>
          <w:highlight w:val="cyan"/>
        </w:rPr>
        <w:t>Countries</w:t>
      </w:r>
      <w:r w:rsidRPr="001444F0">
        <w:rPr>
          <w:rFonts w:asciiTheme="majorHAnsi" w:hAnsiTheme="majorHAnsi" w:cstheme="majorHAnsi"/>
          <w:sz w:val="16"/>
          <w:highlight w:val="cyan"/>
        </w:rPr>
        <w:t xml:space="preserve"> </w:t>
      </w:r>
      <w:r w:rsidRPr="001444F0">
        <w:rPr>
          <w:rFonts w:asciiTheme="majorHAnsi" w:hAnsiTheme="majorHAnsi" w:cstheme="majorHAnsi"/>
          <w:sz w:val="16"/>
        </w:rPr>
        <w:t xml:space="preserve">commonly </w:t>
      </w:r>
      <w:r w:rsidRPr="001444F0">
        <w:rPr>
          <w:rStyle w:val="StyleUnderline"/>
          <w:rFonts w:asciiTheme="majorHAnsi" w:hAnsiTheme="majorHAnsi" w:cstheme="majorHAnsi"/>
          <w:highlight w:val="cyan"/>
        </w:rPr>
        <w:t xml:space="preserve">carve out </w:t>
      </w:r>
      <w:r w:rsidRPr="001444F0">
        <w:rPr>
          <w:rStyle w:val="StyleUnderline"/>
          <w:rFonts w:asciiTheme="majorHAnsi" w:hAnsiTheme="majorHAnsi" w:cstheme="majorHAnsi"/>
        </w:rPr>
        <w:t xml:space="preserve">certain </w:t>
      </w:r>
      <w:r w:rsidRPr="001444F0">
        <w:rPr>
          <w:rStyle w:val="StyleUnderline"/>
          <w:rFonts w:asciiTheme="majorHAnsi" w:hAnsiTheme="majorHAnsi" w:cstheme="majorHAnsi"/>
          <w:highlight w:val="cyan"/>
        </w:rPr>
        <w:t xml:space="preserve">industries </w:t>
      </w:r>
      <w:r w:rsidRPr="001444F0">
        <w:rPr>
          <w:rStyle w:val="StyleUnderline"/>
          <w:rFonts w:asciiTheme="majorHAnsi" w:hAnsiTheme="majorHAnsi" w:cstheme="majorHAnsi"/>
        </w:rPr>
        <w:t xml:space="preserve">or enterprise types from the </w:t>
      </w:r>
      <w:r w:rsidRPr="001444F0">
        <w:rPr>
          <w:rStyle w:val="Emphasis"/>
          <w:rFonts w:asciiTheme="majorHAnsi" w:hAnsiTheme="majorHAnsi" w:cstheme="majorHAnsi"/>
        </w:rPr>
        <w:t>scope of their competition law</w:t>
      </w:r>
      <w:r w:rsidRPr="001444F0">
        <w:rPr>
          <w:rFonts w:asciiTheme="majorHAnsi" w:hAnsiTheme="majorHAnsi" w:cstheme="majorHAnsi"/>
          <w:sz w:val="16"/>
        </w:rPr>
        <w:t>. Our data shows that between 1950 and 2010, roughly twothirds of jurisdictions (</w:t>
      </w:r>
      <w:r w:rsidRPr="001444F0">
        <w:rPr>
          <w:rStyle w:val="StyleUnderline"/>
          <w:rFonts w:asciiTheme="majorHAnsi" w:hAnsiTheme="majorHAnsi" w:cstheme="majorHAnsi"/>
          <w:highlight w:val="cyan"/>
        </w:rPr>
        <w:t>68%</w:t>
      </w:r>
      <w:r w:rsidRPr="001444F0">
        <w:rPr>
          <w:rFonts w:asciiTheme="majorHAnsi" w:hAnsiTheme="majorHAnsi" w:cstheme="majorHAnsi"/>
          <w:sz w:val="16"/>
          <w:highlight w:val="cyan"/>
        </w:rPr>
        <w:t xml:space="preserve">) </w:t>
      </w:r>
      <w:r w:rsidRPr="001444F0">
        <w:rPr>
          <w:rStyle w:val="StyleUnderline"/>
          <w:rFonts w:asciiTheme="majorHAnsi" w:hAnsiTheme="majorHAnsi" w:cstheme="majorHAnsi"/>
          <w:highlight w:val="cyan"/>
        </w:rPr>
        <w:t xml:space="preserve">had </w:t>
      </w:r>
      <w:r w:rsidRPr="001444F0">
        <w:rPr>
          <w:rStyle w:val="StyleUnderline"/>
          <w:rFonts w:asciiTheme="majorHAnsi" w:hAnsiTheme="majorHAnsi" w:cstheme="majorHAnsi"/>
        </w:rPr>
        <w:t xml:space="preserve">at least one </w:t>
      </w:r>
      <w:r w:rsidRPr="001444F0">
        <w:rPr>
          <w:rStyle w:val="StyleUnderline"/>
          <w:rFonts w:asciiTheme="majorHAnsi" w:hAnsiTheme="majorHAnsi" w:cstheme="majorHAnsi"/>
          <w:highlight w:val="cyan"/>
        </w:rPr>
        <w:t xml:space="preserve">exemption </w:t>
      </w:r>
      <w:r w:rsidRPr="001444F0">
        <w:rPr>
          <w:rStyle w:val="StyleUnderline"/>
          <w:rFonts w:asciiTheme="majorHAnsi" w:hAnsiTheme="majorHAnsi" w:cstheme="majorHAnsi"/>
        </w:rPr>
        <w:t>in their laws in a given year</w:t>
      </w:r>
      <w:r w:rsidRPr="001444F0">
        <w:rPr>
          <w:rFonts w:asciiTheme="majorHAnsi" w:hAnsiTheme="majorHAnsi" w:cstheme="majorHAnsi"/>
          <w:sz w:val="16"/>
        </w:rPr>
        <w:t xml:space="preserve">.17 These </w:t>
      </w:r>
      <w:r w:rsidRPr="001444F0">
        <w:rPr>
          <w:rStyle w:val="Emphasis"/>
          <w:rFonts w:asciiTheme="majorHAnsi" w:hAnsiTheme="majorHAnsi" w:cstheme="majorHAnsi"/>
          <w:highlight w:val="cyan"/>
        </w:rPr>
        <w:t>exemptions are</w:t>
      </w:r>
      <w:r w:rsidRPr="001444F0">
        <w:rPr>
          <w:rFonts w:asciiTheme="majorHAnsi" w:hAnsiTheme="majorHAnsi" w:cstheme="majorHAnsi"/>
          <w:sz w:val="16"/>
          <w:highlight w:val="cyan"/>
        </w:rPr>
        <w:t xml:space="preserve"> </w:t>
      </w:r>
      <w:r w:rsidRPr="001444F0">
        <w:rPr>
          <w:rFonts w:asciiTheme="majorHAnsi" w:hAnsiTheme="majorHAnsi" w:cstheme="majorHAnsi"/>
          <w:sz w:val="16"/>
        </w:rPr>
        <w:t xml:space="preserve">not only prevalent but also </w:t>
      </w:r>
      <w:r w:rsidRPr="001444F0">
        <w:rPr>
          <w:rStyle w:val="Emphasis"/>
          <w:rFonts w:asciiTheme="majorHAnsi" w:hAnsiTheme="majorHAnsi" w:cstheme="majorHAnsi"/>
          <w:highlight w:val="cyan"/>
        </w:rPr>
        <w:t>significant</w:t>
      </w:r>
      <w:r w:rsidRPr="001444F0">
        <w:rPr>
          <w:rFonts w:asciiTheme="majorHAnsi" w:hAnsiTheme="majorHAnsi" w:cstheme="majorHAnsi"/>
          <w:sz w:val="16"/>
        </w:rPr>
        <w:t xml:space="preserve">, both </w:t>
      </w:r>
      <w:r w:rsidRPr="001444F0">
        <w:rPr>
          <w:rStyle w:val="StyleUnderline"/>
          <w:rFonts w:asciiTheme="majorHAnsi" w:hAnsiTheme="majorHAnsi" w:cstheme="majorHAnsi"/>
        </w:rPr>
        <w:t xml:space="preserve">in terms of their </w:t>
      </w:r>
      <w:r w:rsidRPr="001444F0">
        <w:rPr>
          <w:rStyle w:val="Emphasis"/>
          <w:rFonts w:asciiTheme="majorHAnsi" w:hAnsiTheme="majorHAnsi" w:cstheme="majorHAnsi"/>
        </w:rPr>
        <w:t>economic and political impact</w:t>
      </w:r>
      <w:r w:rsidRPr="001444F0">
        <w:rPr>
          <w:rFonts w:asciiTheme="majorHAnsi" w:hAnsiTheme="majorHAnsi" w:cstheme="majorHAnsi"/>
          <w:sz w:val="16"/>
        </w:rPr>
        <w:t xml:space="preserve">. Often, </w:t>
      </w:r>
      <w:r w:rsidRPr="001444F0">
        <w:rPr>
          <w:rStyle w:val="Emphasis"/>
          <w:rFonts w:asciiTheme="majorHAnsi" w:hAnsiTheme="majorHAnsi" w:cstheme="majorHAnsi"/>
        </w:rPr>
        <w:t>they tell an important story</w:t>
      </w:r>
      <w:r w:rsidRPr="001444F0">
        <w:rPr>
          <w:rFonts w:asciiTheme="majorHAnsi" w:hAnsiTheme="majorHAnsi" w:cstheme="majorHAnsi"/>
          <w:sz w:val="16"/>
        </w:rPr>
        <w:t xml:space="preserve"> about the political economy underlying a law, indicating which companies or industries enjoy special privileges or protection by their governments. It is plausible, even likely, that </w:t>
      </w:r>
      <w:r w:rsidRPr="001444F0">
        <w:rPr>
          <w:rStyle w:val="StyleUnderline"/>
          <w:rFonts w:asciiTheme="majorHAnsi" w:hAnsiTheme="majorHAnsi" w:cstheme="majorHAnsi"/>
          <w:highlight w:val="cyan"/>
        </w:rPr>
        <w:t xml:space="preserve">countries use exemptions </w:t>
      </w:r>
      <w:r w:rsidRPr="001444F0">
        <w:rPr>
          <w:rStyle w:val="StyleUnderline"/>
          <w:rFonts w:asciiTheme="majorHAnsi" w:hAnsiTheme="majorHAnsi" w:cstheme="majorHAnsi"/>
        </w:rPr>
        <w:t xml:space="preserve">as a way </w:t>
      </w:r>
      <w:r w:rsidRPr="001444F0">
        <w:rPr>
          <w:rStyle w:val="StyleUnderline"/>
          <w:rFonts w:asciiTheme="majorHAnsi" w:hAnsiTheme="majorHAnsi" w:cstheme="majorHAnsi"/>
          <w:highlight w:val="cyan"/>
        </w:rPr>
        <w:t xml:space="preserve">to shield </w:t>
      </w:r>
      <w:r w:rsidRPr="001444F0">
        <w:rPr>
          <w:rStyle w:val="StyleUnderline"/>
          <w:rFonts w:asciiTheme="majorHAnsi" w:hAnsiTheme="majorHAnsi" w:cstheme="majorHAnsi"/>
        </w:rPr>
        <w:t xml:space="preserve">certain </w:t>
      </w:r>
      <w:r w:rsidRPr="001444F0">
        <w:rPr>
          <w:rStyle w:val="StyleUnderline"/>
          <w:rFonts w:asciiTheme="majorHAnsi" w:hAnsiTheme="majorHAnsi" w:cstheme="majorHAnsi"/>
          <w:highlight w:val="cyan"/>
        </w:rPr>
        <w:t xml:space="preserve">industries </w:t>
      </w:r>
      <w:r w:rsidRPr="001444F0">
        <w:rPr>
          <w:rStyle w:val="StyleUnderline"/>
          <w:rFonts w:asciiTheme="majorHAnsi" w:hAnsiTheme="majorHAnsi" w:cstheme="majorHAnsi"/>
        </w:rPr>
        <w:t>or enterprise types from competition law</w:t>
      </w:r>
      <w:r w:rsidRPr="001444F0">
        <w:rPr>
          <w:rFonts w:asciiTheme="majorHAnsi" w:hAnsiTheme="majorHAnsi" w:cstheme="majorHAnsi"/>
          <w:sz w:val="16"/>
        </w:rPr>
        <w:t xml:space="preserve"> and hence give them an edge over their competitors in the marketplace. Alternatively, an exemption may reflect the government’s view that certain enterprise types should instead be subjected to sector-specific regulations, by which its idiosyncratic characteristics can be better addressed. </w:t>
      </w:r>
      <w:r w:rsidRPr="001444F0">
        <w:rPr>
          <w:rStyle w:val="StyleUnderline"/>
          <w:rFonts w:asciiTheme="majorHAnsi" w:hAnsiTheme="majorHAnsi" w:cstheme="majorHAnsi"/>
        </w:rPr>
        <w:t xml:space="preserve">Our </w:t>
      </w:r>
      <w:r w:rsidRPr="001444F0">
        <w:rPr>
          <w:rStyle w:val="StyleUnderline"/>
          <w:rFonts w:asciiTheme="majorHAnsi" w:hAnsiTheme="majorHAnsi" w:cstheme="majorHAnsi"/>
          <w:highlight w:val="cyan"/>
        </w:rPr>
        <w:t>data</w:t>
      </w:r>
      <w:r w:rsidRPr="001444F0">
        <w:rPr>
          <w:rStyle w:val="StyleUnderline"/>
          <w:rFonts w:asciiTheme="majorHAnsi" w:hAnsiTheme="majorHAnsi" w:cstheme="majorHAnsi"/>
        </w:rPr>
        <w:t xml:space="preserve">set </w:t>
      </w:r>
      <w:r w:rsidRPr="001444F0">
        <w:rPr>
          <w:rStyle w:val="StyleUnderline"/>
          <w:rFonts w:asciiTheme="majorHAnsi" w:hAnsiTheme="majorHAnsi" w:cstheme="majorHAnsi"/>
          <w:highlight w:val="cyan"/>
        </w:rPr>
        <w:t xml:space="preserve">offers the opportunity to </w:t>
      </w:r>
      <w:r w:rsidRPr="001444F0">
        <w:rPr>
          <w:rStyle w:val="StyleUnderline"/>
          <w:rFonts w:asciiTheme="majorHAnsi" w:hAnsiTheme="majorHAnsi" w:cstheme="majorHAnsi"/>
        </w:rPr>
        <w:t xml:space="preserve">systematically </w:t>
      </w:r>
      <w:r w:rsidRPr="001444F0">
        <w:rPr>
          <w:rStyle w:val="StyleUnderline"/>
          <w:rFonts w:asciiTheme="majorHAnsi" w:hAnsiTheme="majorHAnsi" w:cstheme="majorHAnsi"/>
          <w:highlight w:val="cyan"/>
        </w:rPr>
        <w:t xml:space="preserve">examine </w:t>
      </w:r>
      <w:r w:rsidRPr="001444F0">
        <w:rPr>
          <w:rStyle w:val="StyleUnderline"/>
          <w:rFonts w:asciiTheme="majorHAnsi" w:hAnsiTheme="majorHAnsi" w:cstheme="majorHAnsi"/>
        </w:rPr>
        <w:t xml:space="preserve">the types of </w:t>
      </w:r>
      <w:r w:rsidRPr="001444F0">
        <w:rPr>
          <w:rStyle w:val="StyleUnderline"/>
          <w:rFonts w:asciiTheme="majorHAnsi" w:hAnsiTheme="majorHAnsi" w:cstheme="majorHAnsi"/>
          <w:highlight w:val="cyan"/>
        </w:rPr>
        <w:t xml:space="preserve">industries </w:t>
      </w:r>
      <w:r w:rsidRPr="001444F0">
        <w:rPr>
          <w:rStyle w:val="StyleUnderline"/>
          <w:rFonts w:asciiTheme="majorHAnsi" w:hAnsiTheme="majorHAnsi" w:cstheme="majorHAnsi"/>
        </w:rPr>
        <w:t>and firms that governments treat differently by exempting them from competition scrutiny, and study how those exemptions differ across time and jurisdiction.</w:t>
      </w:r>
    </w:p>
    <w:p w14:paraId="2FF44821" w14:textId="77777777" w:rsidR="00293B23" w:rsidRPr="001444F0" w:rsidRDefault="00293B23" w:rsidP="00293B23">
      <w:pPr>
        <w:rPr>
          <w:rFonts w:asciiTheme="majorHAnsi" w:hAnsiTheme="majorHAnsi" w:cstheme="majorHAnsi"/>
        </w:rPr>
      </w:pPr>
    </w:p>
    <w:p w14:paraId="497FDFF9" w14:textId="77777777" w:rsidR="00293B23" w:rsidRPr="00465493" w:rsidRDefault="00293B23" w:rsidP="00293B23">
      <w:pPr>
        <w:pStyle w:val="Heading4"/>
        <w:rPr>
          <w:rFonts w:asciiTheme="majorHAnsi" w:hAnsiTheme="majorHAnsi" w:cstheme="majorHAnsi"/>
        </w:rPr>
      </w:pPr>
      <w:r w:rsidRPr="001444F0">
        <w:rPr>
          <w:rFonts w:asciiTheme="majorHAnsi" w:hAnsiTheme="majorHAnsi" w:cstheme="majorHAnsi"/>
        </w:rPr>
        <w:t>Reasonability---competing interps create a race to the bottom.</w:t>
      </w:r>
    </w:p>
    <w:p w14:paraId="49C01FF5" w14:textId="77777777" w:rsidR="00293B23" w:rsidRDefault="00293B23" w:rsidP="00293B23">
      <w:pPr>
        <w:pStyle w:val="Heading2"/>
      </w:pPr>
      <w:r>
        <w:t>States CP</w:t>
      </w:r>
    </w:p>
    <w:p w14:paraId="6A96E54D" w14:textId="77777777" w:rsidR="00293B23" w:rsidRPr="007F7493" w:rsidRDefault="00293B23" w:rsidP="00293B23">
      <w:pPr>
        <w:pStyle w:val="Heading3"/>
        <w:rPr>
          <w:rFonts w:cs="Calibri"/>
        </w:rPr>
      </w:pPr>
      <w:r w:rsidRPr="007F7493">
        <w:rPr>
          <w:rFonts w:cs="Calibri"/>
        </w:rPr>
        <w:t>States---2AC</w:t>
      </w:r>
    </w:p>
    <w:p w14:paraId="39E79902" w14:textId="77777777" w:rsidR="00293B23" w:rsidRPr="007F7493" w:rsidRDefault="00293B23" w:rsidP="00293B23">
      <w:pPr>
        <w:pStyle w:val="Heading4"/>
        <w:rPr>
          <w:rFonts w:cs="Calibri"/>
        </w:rPr>
      </w:pPr>
      <w:r w:rsidRPr="007F7493">
        <w:rPr>
          <w:rFonts w:cs="Calibri"/>
        </w:rPr>
        <w:t xml:space="preserve">Unions are </w:t>
      </w:r>
      <w:r w:rsidRPr="007F7493">
        <w:rPr>
          <w:rFonts w:cs="Calibri"/>
          <w:u w:val="single"/>
        </w:rPr>
        <w:t>immune</w:t>
      </w:r>
      <w:r w:rsidRPr="007F7493">
        <w:rPr>
          <w:rFonts w:cs="Calibri"/>
        </w:rPr>
        <w:t xml:space="preserve"> from state laws under the federal </w:t>
      </w:r>
      <w:r w:rsidRPr="007F7493">
        <w:rPr>
          <w:rFonts w:cs="Calibri"/>
          <w:u w:val="single"/>
        </w:rPr>
        <w:t>preemption doctrine</w:t>
      </w:r>
      <w:r w:rsidRPr="007F7493">
        <w:rPr>
          <w:rFonts w:cs="Calibri"/>
        </w:rPr>
        <w:t xml:space="preserve">---that’s Reynolds. </w:t>
      </w:r>
    </w:p>
    <w:p w14:paraId="04E5B9FF" w14:textId="77777777" w:rsidR="00293B23" w:rsidRPr="007F7493" w:rsidRDefault="00293B23" w:rsidP="00293B23">
      <w:pPr>
        <w:rPr>
          <w:rFonts w:cs="Calibri"/>
        </w:rPr>
      </w:pPr>
    </w:p>
    <w:p w14:paraId="7C1D1E0F" w14:textId="77777777" w:rsidR="00293B23" w:rsidRPr="007F7493" w:rsidRDefault="00293B23" w:rsidP="00293B23">
      <w:pPr>
        <w:pStyle w:val="Heading4"/>
        <w:rPr>
          <w:rFonts w:cs="Calibri"/>
        </w:rPr>
      </w:pPr>
      <w:r w:rsidRPr="007F7493">
        <w:rPr>
          <w:rFonts w:cs="Calibri"/>
        </w:rPr>
        <w:t xml:space="preserve">State labor actions get </w:t>
      </w:r>
      <w:r w:rsidRPr="007F7493">
        <w:rPr>
          <w:rFonts w:cs="Calibri"/>
          <w:u w:val="single"/>
        </w:rPr>
        <w:t>pre-empted</w:t>
      </w:r>
      <w:r w:rsidRPr="007F7493">
        <w:rPr>
          <w:rFonts w:cs="Calibri"/>
        </w:rPr>
        <w:t xml:space="preserve"> under the NLRA---thousands of empirics.</w:t>
      </w:r>
    </w:p>
    <w:p w14:paraId="04172F06" w14:textId="77777777" w:rsidR="00293B23" w:rsidRPr="007F7493" w:rsidRDefault="00293B23" w:rsidP="00293B23">
      <w:pPr>
        <w:rPr>
          <w:rFonts w:cs="Calibri"/>
        </w:rPr>
      </w:pPr>
      <w:r w:rsidRPr="007F7493">
        <w:rPr>
          <w:rFonts w:cs="Calibri"/>
        </w:rPr>
        <w:t xml:space="preserve">Moshe </w:t>
      </w:r>
      <w:r w:rsidRPr="007F7493">
        <w:rPr>
          <w:rStyle w:val="Style13ptBold"/>
          <w:rFonts w:cs="Calibri"/>
        </w:rPr>
        <w:t>Marvit 17</w:t>
      </w:r>
      <w:r w:rsidRPr="007F7493">
        <w:rPr>
          <w:rFonts w:cs="Calibri"/>
        </w:rPr>
        <w:t xml:space="preserve">. attorney and fellow at the Century Foundation, and co-author with Richard D. Kahlenberg of Why Labor Organizing Should Be a Civil Right: Rebuilding a Middle-Class Democracy by Enhancing Worker Voice. “The Way Forward for Labor Is Through the States.” The American Prospect. 9/1/2017. </w:t>
      </w:r>
      <w:hyperlink r:id="rId20" w:history="1">
        <w:r w:rsidRPr="007F7493">
          <w:rPr>
            <w:rStyle w:val="FollowedHyperlink"/>
            <w:rFonts w:cs="Calibri"/>
          </w:rPr>
          <w:t>https://prospect.org/labor/way-forward-labor-states/</w:t>
        </w:r>
      </w:hyperlink>
    </w:p>
    <w:p w14:paraId="0873992E" w14:textId="77777777" w:rsidR="00293B23" w:rsidRPr="007F7493" w:rsidRDefault="00293B23" w:rsidP="00293B23">
      <w:pPr>
        <w:rPr>
          <w:rFonts w:cs="Calibri"/>
          <w:sz w:val="14"/>
        </w:rPr>
      </w:pPr>
      <w:r w:rsidRPr="007F7493">
        <w:rPr>
          <w:rFonts w:cs="Calibri"/>
          <w:u w:val="single"/>
        </w:rPr>
        <w:t>While reforms to federal law have been blocked by Congress, states and cities have faced a different hurdle: the courts.</w:t>
      </w:r>
      <w:r w:rsidRPr="007F7493">
        <w:rPr>
          <w:rFonts w:cs="Calibri"/>
          <w:sz w:val="14"/>
        </w:rPr>
        <w:t xml:space="preserve"> Starting in 1959, </w:t>
      </w:r>
      <w:r w:rsidRPr="007F7493">
        <w:rPr>
          <w:rFonts w:cs="Calibri"/>
          <w:b/>
          <w:u w:val="single"/>
        </w:rPr>
        <w:t xml:space="preserve">the </w:t>
      </w:r>
      <w:r w:rsidRPr="007F7493">
        <w:rPr>
          <w:rFonts w:cs="Calibri"/>
          <w:b/>
          <w:highlight w:val="cyan"/>
          <w:u w:val="single"/>
        </w:rPr>
        <w:t>Supreme Court has written into the</w:t>
      </w:r>
      <w:r w:rsidRPr="007F7493">
        <w:rPr>
          <w:rFonts w:cs="Calibri"/>
          <w:b/>
          <w:u w:val="single"/>
        </w:rPr>
        <w:t xml:space="preserve"> National Labor Relations Act (</w:t>
      </w:r>
      <w:r w:rsidRPr="007F7493">
        <w:rPr>
          <w:rFonts w:cs="Calibri"/>
          <w:b/>
          <w:highlight w:val="cyan"/>
          <w:u w:val="single"/>
        </w:rPr>
        <w:t>NLRA</w:t>
      </w:r>
      <w:r w:rsidRPr="007F7493">
        <w:rPr>
          <w:rFonts w:cs="Calibri"/>
          <w:b/>
          <w:u w:val="single"/>
        </w:rPr>
        <w:t xml:space="preserve">) </w:t>
      </w:r>
      <w:r w:rsidRPr="007F7493">
        <w:rPr>
          <w:rFonts w:cs="Calibri"/>
          <w:b/>
          <w:highlight w:val="cyan"/>
          <w:u w:val="single"/>
        </w:rPr>
        <w:t>a</w:t>
      </w:r>
      <w:r w:rsidRPr="007F7493">
        <w:rPr>
          <w:rFonts w:cs="Calibri"/>
          <w:b/>
          <w:u w:val="single"/>
        </w:rPr>
        <w:t xml:space="preserve"> continually expanding </w:t>
      </w:r>
      <w:r w:rsidRPr="007F7493">
        <w:rPr>
          <w:rFonts w:cs="Calibri"/>
          <w:b/>
          <w:highlight w:val="cyan"/>
          <w:u w:val="single"/>
        </w:rPr>
        <w:t>preemption doctrine that</w:t>
      </w:r>
      <w:r w:rsidRPr="007F7493">
        <w:rPr>
          <w:rFonts w:cs="Calibri"/>
          <w:b/>
          <w:u w:val="single"/>
        </w:rPr>
        <w:t xml:space="preserve"> </w:t>
      </w:r>
      <w:r w:rsidRPr="007F7493">
        <w:rPr>
          <w:rFonts w:cs="Calibri"/>
          <w:b/>
          <w:highlight w:val="cyan"/>
          <w:u w:val="single"/>
        </w:rPr>
        <w:t>prevents</w:t>
      </w:r>
      <w:r w:rsidRPr="007F7493">
        <w:rPr>
          <w:rFonts w:cs="Calibri"/>
          <w:b/>
          <w:u w:val="single"/>
        </w:rPr>
        <w:t xml:space="preserve"> </w:t>
      </w:r>
      <w:r w:rsidRPr="007F7493">
        <w:rPr>
          <w:rFonts w:cs="Calibri"/>
          <w:b/>
          <w:highlight w:val="cyan"/>
          <w:u w:val="single"/>
        </w:rPr>
        <w:t>states</w:t>
      </w:r>
      <w:r w:rsidRPr="007F7493">
        <w:rPr>
          <w:rFonts w:cs="Calibri"/>
          <w:b/>
          <w:u w:val="single"/>
        </w:rPr>
        <w:t xml:space="preserve"> and cities </w:t>
      </w:r>
      <w:r w:rsidRPr="007F7493">
        <w:rPr>
          <w:rFonts w:cs="Calibri"/>
          <w:b/>
          <w:highlight w:val="cyan"/>
          <w:u w:val="single"/>
        </w:rPr>
        <w:t>from passing laws</w:t>
      </w:r>
      <w:r w:rsidRPr="007F7493">
        <w:rPr>
          <w:rFonts w:cs="Calibri"/>
          <w:b/>
          <w:u w:val="single"/>
        </w:rPr>
        <w:t xml:space="preserve"> </w:t>
      </w:r>
      <w:r w:rsidRPr="007F7493">
        <w:rPr>
          <w:rFonts w:cs="Calibri"/>
          <w:b/>
          <w:highlight w:val="cyan"/>
          <w:u w:val="single"/>
        </w:rPr>
        <w:t xml:space="preserve">that touch </w:t>
      </w:r>
      <w:r w:rsidRPr="007F7493">
        <w:rPr>
          <w:rFonts w:cs="Calibri"/>
          <w:b/>
          <w:u w:val="single"/>
        </w:rPr>
        <w:t xml:space="preserve">upon anything related to </w:t>
      </w:r>
      <w:r w:rsidRPr="007F7493">
        <w:rPr>
          <w:rFonts w:cs="Calibri"/>
          <w:b/>
          <w:highlight w:val="cyan"/>
          <w:u w:val="single"/>
        </w:rPr>
        <w:t>labor</w:t>
      </w:r>
      <w:r w:rsidRPr="007F7493">
        <w:rPr>
          <w:rFonts w:cs="Calibri"/>
          <w:u w:val="single"/>
        </w:rPr>
        <w:t>,</w:t>
      </w:r>
      <w:r w:rsidRPr="007F7493">
        <w:rPr>
          <w:rFonts w:cs="Calibri"/>
          <w:sz w:val="14"/>
        </w:rPr>
        <w:t xml:space="preserve"> </w:t>
      </w:r>
      <w:r w:rsidRPr="007F7493">
        <w:rPr>
          <w:rFonts w:cs="Calibri"/>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7F7493">
        <w:rPr>
          <w:rFonts w:cs="Calibri"/>
          <w:sz w:val="14"/>
        </w:rPr>
        <w:t xml:space="preserve">. Neither the NLRA nor its extensive legislative history, however, contains any mention of preemption: Congress did not expressly preempt states from acting. </w:t>
      </w:r>
      <w:r w:rsidRPr="007F7493">
        <w:rPr>
          <w:rFonts w:cs="Calibri"/>
          <w:b/>
          <w:u w:val="single"/>
        </w:rPr>
        <w:t xml:space="preserve">In instances </w:t>
      </w:r>
      <w:r w:rsidRPr="007F7493">
        <w:rPr>
          <w:rFonts w:cs="Calibri"/>
          <w:b/>
          <w:highlight w:val="cyan"/>
          <w:u w:val="single"/>
        </w:rPr>
        <w:t>where Congress has not expressly preempted states</w:t>
      </w:r>
      <w:r w:rsidRPr="007F7493">
        <w:rPr>
          <w:rFonts w:cs="Calibri"/>
          <w:b/>
          <w:u w:val="single"/>
        </w:rPr>
        <w:t xml:space="preserve"> from acting, </w:t>
      </w:r>
      <w:r w:rsidRPr="007F7493">
        <w:rPr>
          <w:rFonts w:cs="Calibri"/>
          <w:b/>
          <w:highlight w:val="cyan"/>
          <w:u w:val="single"/>
        </w:rPr>
        <w:t>state laws that</w:t>
      </w:r>
      <w:r w:rsidRPr="007F7493">
        <w:rPr>
          <w:rFonts w:cs="Calibri"/>
          <w:b/>
          <w:u w:val="single"/>
        </w:rPr>
        <w:t xml:space="preserve"> actually </w:t>
      </w:r>
      <w:r w:rsidRPr="007F7493">
        <w:rPr>
          <w:rFonts w:cs="Calibri"/>
          <w:b/>
          <w:highlight w:val="cyan"/>
          <w:u w:val="single"/>
        </w:rPr>
        <w:t>conflict</w:t>
      </w:r>
      <w:r w:rsidRPr="007F7493">
        <w:rPr>
          <w:rFonts w:cs="Calibri"/>
          <w:b/>
          <w:u w:val="single"/>
        </w:rPr>
        <w:t xml:space="preserve"> </w:t>
      </w:r>
      <w:r w:rsidRPr="007F7493">
        <w:rPr>
          <w:rFonts w:cs="Calibri"/>
          <w:b/>
          <w:highlight w:val="cyan"/>
          <w:u w:val="single"/>
        </w:rPr>
        <w:t>with federal laws are still preempted</w:t>
      </w:r>
      <w:r w:rsidRPr="007F7493">
        <w:rPr>
          <w:rFonts w:cs="Calibri"/>
          <w:u w:val="single"/>
        </w:rPr>
        <w:t xml:space="preserve">. </w:t>
      </w:r>
      <w:r w:rsidRPr="007F7493">
        <w:rPr>
          <w:rFonts w:cs="Calibri"/>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7F7493">
        <w:rPr>
          <w:rFonts w:cs="Calibri"/>
          <w:u w:val="single"/>
        </w:rPr>
        <w:t>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states and cities may not go</w:t>
      </w:r>
      <w:r w:rsidRPr="007F7493">
        <w:rPr>
          <w:rFonts w:cs="Calibri"/>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7F7493">
        <w:rPr>
          <w:rFonts w:cs="Calibri"/>
          <w:highlight w:val="cyan"/>
          <w:u w:val="single"/>
        </w:rPr>
        <w:t xml:space="preserve">It is </w:t>
      </w:r>
      <w:r w:rsidRPr="007F7493">
        <w:rPr>
          <w:rFonts w:cs="Calibri"/>
          <w:u w:val="single"/>
        </w:rPr>
        <w:t xml:space="preserve">only </w:t>
      </w:r>
      <w:r w:rsidRPr="007F7493">
        <w:rPr>
          <w:rFonts w:cs="Calibri"/>
          <w:highlight w:val="cyan"/>
          <w:u w:val="single"/>
        </w:rPr>
        <w:t>in the area of workers'</w:t>
      </w:r>
      <w:r w:rsidRPr="007F7493">
        <w:rPr>
          <w:rFonts w:cs="Calibri"/>
          <w:u w:val="single"/>
        </w:rPr>
        <w:t xml:space="preserve"> labor </w:t>
      </w:r>
      <w:r w:rsidRPr="007F7493">
        <w:rPr>
          <w:rFonts w:cs="Calibri"/>
          <w:highlight w:val="cyan"/>
          <w:u w:val="single"/>
        </w:rPr>
        <w:t>rights</w:t>
      </w:r>
      <w:r w:rsidRPr="007F7493">
        <w:rPr>
          <w:rFonts w:cs="Calibri"/>
          <w:u w:val="single"/>
        </w:rPr>
        <w:t xml:space="preserve"> </w:t>
      </w:r>
      <w:r w:rsidRPr="007F7493">
        <w:rPr>
          <w:rFonts w:cs="Calibri"/>
          <w:highlight w:val="cyan"/>
          <w:u w:val="single"/>
        </w:rPr>
        <w:t>that states</w:t>
      </w:r>
      <w:r w:rsidRPr="007F7493">
        <w:rPr>
          <w:rFonts w:cs="Calibri"/>
          <w:u w:val="single"/>
        </w:rPr>
        <w:t xml:space="preserve"> and cities </w:t>
      </w:r>
      <w:r w:rsidRPr="007F7493">
        <w:rPr>
          <w:rFonts w:cs="Calibri"/>
          <w:highlight w:val="cyan"/>
          <w:u w:val="single"/>
        </w:rPr>
        <w:t>are powerless</w:t>
      </w:r>
      <w:r w:rsidRPr="007F7493">
        <w:rPr>
          <w:rFonts w:cs="Calibri"/>
          <w:u w:val="single"/>
        </w:rPr>
        <w:t xml:space="preserve"> to act and that, solely </w:t>
      </w:r>
      <w:r w:rsidRPr="007F7493">
        <w:rPr>
          <w:rFonts w:cs="Calibri"/>
          <w:highlight w:val="cyan"/>
          <w:u w:val="single"/>
        </w:rPr>
        <w:t>as the result of judicial decisions</w:t>
      </w:r>
      <w:r w:rsidRPr="007F7493">
        <w:rPr>
          <w:rFonts w:cs="Calibri"/>
          <w:u w:val="single"/>
        </w:rPr>
        <w:t>.</w:t>
      </w:r>
      <w:r w:rsidRPr="007F7493">
        <w:rPr>
          <w:rFonts w:cs="Calibri"/>
          <w:sz w:val="14"/>
        </w:rPr>
        <w:t xml:space="preserve"> </w:t>
      </w:r>
      <w:r w:rsidRPr="007F7493">
        <w:rPr>
          <w:rFonts w:cs="Calibri"/>
          <w:u w:val="single"/>
        </w:rPr>
        <w:t xml:space="preserve">The Supreme Court's preemption doctrine </w:t>
      </w:r>
      <w:r w:rsidRPr="007F7493">
        <w:rPr>
          <w:rFonts w:cs="Calibri"/>
          <w:highlight w:val="cyan"/>
          <w:u w:val="single"/>
        </w:rPr>
        <w:t>started with</w:t>
      </w:r>
      <w:r w:rsidRPr="007F7493">
        <w:rPr>
          <w:rFonts w:cs="Calibri"/>
          <w:u w:val="single"/>
        </w:rPr>
        <w:t xml:space="preserve"> the 1959 case, San Diego Building Trades v. </w:t>
      </w:r>
      <w:r w:rsidRPr="007F7493">
        <w:rPr>
          <w:rFonts w:cs="Calibri"/>
          <w:highlight w:val="cyan"/>
          <w:u w:val="single"/>
        </w:rPr>
        <w:t>Garmon</w:t>
      </w:r>
      <w:r w:rsidRPr="007F7493">
        <w:rPr>
          <w:rFonts w:cs="Calibri"/>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7F7493">
        <w:rPr>
          <w:rFonts w:cs="Calibri"/>
          <w:u w:val="single"/>
        </w:rPr>
        <w:t>, the Court went further and held that Congress gave the National Labor Relations Board primary agency jurisdictio</w:t>
      </w:r>
      <w:r w:rsidRPr="007F7493">
        <w:rPr>
          <w:rFonts w:cs="Calibri"/>
          <w:sz w:val="14"/>
        </w:rPr>
        <w:t>n</w:t>
      </w:r>
      <w:r w:rsidRPr="007F7493">
        <w:rPr>
          <w:rFonts w:cs="Calibri"/>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7F7493">
        <w:rPr>
          <w:rFonts w:cs="Calibri"/>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7F7493">
        <w:rPr>
          <w:rFonts w:cs="Calibri"/>
          <w:u w:val="single"/>
        </w:rPr>
        <w:t>the Supreme Court expanded its earlier Garmon preemption to hold that Congress intended that certain conduct be left unregulated and left to be controlled by the free play of economic forces</w:t>
      </w:r>
      <w:r w:rsidRPr="007F7493">
        <w:rPr>
          <w:rFonts w:cs="Calibri"/>
          <w:sz w:val="14"/>
        </w:rPr>
        <w:t xml:space="preserve">. Though the union in the Machinists case benefitted from the Court’s expansion of federal preemption, </w:t>
      </w:r>
      <w:r w:rsidRPr="007F7493">
        <w:rPr>
          <w:rFonts w:cs="Calibri"/>
          <w:u w:val="single"/>
        </w:rPr>
        <w:t xml:space="preserve">the decision has led to states and cities being almost absolutely prohibited from passing laws that promote unionization and collective bargaining. </w:t>
      </w:r>
      <w:r w:rsidRPr="007F7493">
        <w:rPr>
          <w:rFonts w:cs="Calibri"/>
          <w:sz w:val="14"/>
        </w:rPr>
        <w:t xml:space="preserve">These Court decisions, and </w:t>
      </w:r>
      <w:r w:rsidRPr="007F7493">
        <w:rPr>
          <w:rFonts w:cs="Calibri"/>
          <w:b/>
          <w:highlight w:val="cyan"/>
          <w:u w:val="single"/>
        </w:rPr>
        <w:t>thousands of lower court</w:t>
      </w:r>
      <w:r w:rsidRPr="007F7493">
        <w:rPr>
          <w:rFonts w:cs="Calibri"/>
          <w:b/>
          <w:u w:val="single"/>
        </w:rPr>
        <w:t xml:space="preserve"> </w:t>
      </w:r>
      <w:r w:rsidRPr="007F7493">
        <w:rPr>
          <w:rFonts w:cs="Calibri"/>
          <w:b/>
          <w:highlight w:val="cyan"/>
          <w:u w:val="single"/>
        </w:rPr>
        <w:t>decisions</w:t>
      </w:r>
      <w:r w:rsidRPr="007F7493">
        <w:rPr>
          <w:rFonts w:cs="Calibri"/>
          <w:b/>
          <w:u w:val="single"/>
        </w:rPr>
        <w:t xml:space="preserve"> that have </w:t>
      </w:r>
      <w:r w:rsidRPr="007F7493">
        <w:rPr>
          <w:rFonts w:cs="Calibri"/>
          <w:b/>
          <w:highlight w:val="cyan"/>
          <w:u w:val="single"/>
        </w:rPr>
        <w:t>followed the precedent in overturning</w:t>
      </w:r>
      <w:r w:rsidRPr="007F7493">
        <w:rPr>
          <w:rFonts w:cs="Calibri"/>
          <w:b/>
          <w:u w:val="single"/>
        </w:rPr>
        <w:t xml:space="preserve"> </w:t>
      </w:r>
      <w:r w:rsidRPr="007F7493">
        <w:rPr>
          <w:rFonts w:cs="Calibri"/>
          <w:b/>
          <w:highlight w:val="cyan"/>
          <w:u w:val="single"/>
        </w:rPr>
        <w:t>state</w:t>
      </w:r>
      <w:r w:rsidRPr="007F7493">
        <w:rPr>
          <w:rFonts w:cs="Calibri"/>
          <w:b/>
          <w:u w:val="single"/>
        </w:rPr>
        <w:t xml:space="preserve"> and local </w:t>
      </w:r>
      <w:r w:rsidRPr="007F7493">
        <w:rPr>
          <w:rFonts w:cs="Calibri"/>
          <w:b/>
          <w:highlight w:val="cyan"/>
          <w:u w:val="single"/>
        </w:rPr>
        <w:t>laws</w:t>
      </w:r>
      <w:r w:rsidRPr="007F7493">
        <w:rPr>
          <w:rFonts w:cs="Calibri"/>
          <w:b/>
          <w:u w:val="single"/>
        </w:rPr>
        <w:t>,</w:t>
      </w:r>
      <w:r w:rsidRPr="007F7493">
        <w:rPr>
          <w:rFonts w:cs="Calibri"/>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Garmon, stating, as it was, in short, experience, not pure logic, which initially 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7F7493">
        <w:rPr>
          <w:rFonts w:cs="Calibri"/>
          <w:u w:val="single"/>
        </w:rPr>
        <w:t xml:space="preserve">the Court has long </w:t>
      </w:r>
      <w:r w:rsidRPr="007F7493">
        <w:rPr>
          <w:rFonts w:cs="Calibri"/>
          <w:highlight w:val="cyan"/>
          <w:u w:val="single"/>
        </w:rPr>
        <w:t>interpreted the statute to require a uniform labor law across the country</w:t>
      </w:r>
      <w:r w:rsidRPr="007F7493">
        <w:rPr>
          <w:rFonts w:cs="Calibri"/>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Estlund,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7F7493">
        <w:rPr>
          <w:rFonts w:cs="Calibri"/>
          <w:u w:val="single"/>
        </w:rPr>
        <w:t>The result of this judicially created broad preemption has been to limit state and local experimentation in line with</w:t>
      </w:r>
      <w:r w:rsidRPr="007F7493">
        <w:rPr>
          <w:rFonts w:cs="Calibri"/>
          <w:sz w:val="14"/>
        </w:rPr>
        <w:t xml:space="preserve"> what Justice Brandeis described as </w:t>
      </w:r>
      <w:r w:rsidRPr="007F7493">
        <w:rPr>
          <w:rFonts w:cs="Calibri"/>
          <w:u w:val="single"/>
        </w:rPr>
        <w:t>laboratories of democracy with labor laws that advance the stated purpose of federal labor law.</w:t>
      </w:r>
      <w:r w:rsidRPr="007F7493">
        <w:rPr>
          <w:rFonts w:cs="Calibri"/>
          <w:sz w:val="14"/>
        </w:rPr>
        <w:t xml:space="preserve"> However, </w:t>
      </w:r>
      <w:r w:rsidRPr="007F7493">
        <w:rPr>
          <w:rFonts w:cs="Calibri"/>
          <w:u w:val="single"/>
        </w:rPr>
        <w:t>since states and cities cannot act in the field of labor law, all discussions of federal labor law reform are</w:t>
      </w:r>
      <w:r w:rsidRPr="007F7493">
        <w:rPr>
          <w:rFonts w:cs="Calibri"/>
          <w:sz w:val="14"/>
        </w:rPr>
        <w:t xml:space="preserve"> purely </w:t>
      </w:r>
      <w:r w:rsidRPr="007F7493">
        <w:rPr>
          <w:rFonts w:cs="Calibri"/>
          <w:u w:val="single"/>
        </w:rPr>
        <w:t>theoretical</w:t>
      </w:r>
      <w:r w:rsidRPr="007F7493">
        <w:rPr>
          <w:rFonts w:cs="Calibri"/>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â€œcard checkâ€ recognition of the union; provide equal access to union advocates as well as employers during a campaign for unions; and require arbitration if an impasse arises in the bargaining over a first contract. </w:t>
      </w:r>
      <w:r w:rsidRPr="007F7493">
        <w:rPr>
          <w:rFonts w:cs="Calibri"/>
          <w:b/>
          <w:u w:val="single"/>
        </w:rPr>
        <w:t xml:space="preserve">The one and </w:t>
      </w:r>
      <w:r w:rsidRPr="007F7493">
        <w:rPr>
          <w:rFonts w:cs="Calibri"/>
          <w:b/>
          <w:highlight w:val="cyan"/>
          <w:u w:val="single"/>
        </w:rPr>
        <w:t>only</w:t>
      </w:r>
      <w:r w:rsidRPr="007F7493">
        <w:rPr>
          <w:rFonts w:cs="Calibri"/>
          <w:b/>
          <w:u w:val="single"/>
        </w:rPr>
        <w:t xml:space="preserve"> major </w:t>
      </w:r>
      <w:r w:rsidRPr="007F7493">
        <w:rPr>
          <w:rFonts w:cs="Calibri"/>
          <w:b/>
          <w:highlight w:val="cyan"/>
          <w:u w:val="single"/>
        </w:rPr>
        <w:t>state</w:t>
      </w:r>
      <w:r w:rsidRPr="007F7493">
        <w:rPr>
          <w:rFonts w:cs="Calibri"/>
          <w:b/>
          <w:u w:val="single"/>
        </w:rPr>
        <w:t xml:space="preserve"> </w:t>
      </w:r>
      <w:r w:rsidRPr="007F7493">
        <w:rPr>
          <w:rFonts w:cs="Calibri"/>
          <w:b/>
          <w:highlight w:val="cyan"/>
          <w:u w:val="single"/>
        </w:rPr>
        <w:t>labor reform since</w:t>
      </w:r>
      <w:r w:rsidRPr="007F7493">
        <w:rPr>
          <w:rFonts w:cs="Calibri"/>
          <w:sz w:val="14"/>
        </w:rPr>
        <w:t xml:space="preserve"> the </w:t>
      </w:r>
      <w:r w:rsidRPr="007F7493">
        <w:rPr>
          <w:rFonts w:cs="Calibri"/>
          <w:b/>
          <w:highlight w:val="cyan"/>
          <w:u w:val="single"/>
        </w:rPr>
        <w:t>1935</w:t>
      </w:r>
      <w:r w:rsidRPr="007F7493">
        <w:rPr>
          <w:rFonts w:cs="Calibri"/>
          <w:sz w:val="14"/>
        </w:rPr>
        <w:t xml:space="preserve"> enactment of the NLRA has had a profound effect on the division of wealth and power in the United States. That, of course, </w:t>
      </w:r>
      <w:r w:rsidRPr="007F7493">
        <w:rPr>
          <w:rFonts w:cs="Calibri"/>
          <w:b/>
          <w:highlight w:val="cyan"/>
          <w:u w:val="single"/>
        </w:rPr>
        <w:t xml:space="preserve">was </w:t>
      </w:r>
      <w:r w:rsidRPr="007F7493">
        <w:rPr>
          <w:rFonts w:cs="Calibri"/>
          <w:b/>
          <w:u w:val="single"/>
        </w:rPr>
        <w:t xml:space="preserve">the provision of the </w:t>
      </w:r>
      <w:r w:rsidRPr="007F7493">
        <w:rPr>
          <w:rFonts w:cs="Calibri"/>
          <w:b/>
          <w:highlight w:val="cyan"/>
          <w:u w:val="single"/>
        </w:rPr>
        <w:t>1947</w:t>
      </w:r>
      <w:r w:rsidRPr="007F7493">
        <w:rPr>
          <w:rFonts w:cs="Calibri"/>
          <w:b/>
          <w:u w:val="single"/>
        </w:rPr>
        <w:t xml:space="preserve"> Taft-Hartley </w:t>
      </w:r>
      <w:r w:rsidRPr="007F7493">
        <w:rPr>
          <w:rFonts w:cs="Calibri"/>
          <w:b/>
          <w:highlight w:val="cyan"/>
          <w:u w:val="single"/>
        </w:rPr>
        <w:t>Act</w:t>
      </w:r>
      <w:r w:rsidRPr="007F7493">
        <w:rPr>
          <w:rFonts w:cs="Calibri"/>
          <w:b/>
          <w:u w:val="single"/>
        </w:rPr>
        <w:t xml:space="preserve"> </w:t>
      </w:r>
      <w:r w:rsidRPr="007F7493">
        <w:rPr>
          <w:rFonts w:cs="Calibri"/>
          <w:b/>
          <w:highlight w:val="cyan"/>
          <w:u w:val="single"/>
        </w:rPr>
        <w:t>enabling</w:t>
      </w:r>
      <w:r w:rsidRPr="007F7493">
        <w:rPr>
          <w:rFonts w:cs="Calibri"/>
          <w:b/>
          <w:u w:val="single"/>
        </w:rPr>
        <w:t xml:space="preserve"> </w:t>
      </w:r>
      <w:r w:rsidRPr="007F7493">
        <w:rPr>
          <w:rFonts w:cs="Calibri"/>
          <w:b/>
          <w:highlight w:val="cyan"/>
          <w:u w:val="single"/>
        </w:rPr>
        <w:t>state</w:t>
      </w:r>
      <w:r w:rsidRPr="007F7493">
        <w:rPr>
          <w:rFonts w:cs="Calibri"/>
          <w:b/>
          <w:u w:val="single"/>
        </w:rPr>
        <w:t xml:space="preserve">s to pass </w:t>
      </w:r>
      <w:r w:rsidRPr="007F7493">
        <w:rPr>
          <w:rFonts w:cs="Calibri"/>
          <w:b/>
          <w:highlight w:val="cyan"/>
          <w:u w:val="single"/>
        </w:rPr>
        <w:t>right to work laws</w:t>
      </w:r>
      <w:r w:rsidRPr="007F7493">
        <w:rPr>
          <w:rFonts w:cs="Calibri"/>
          <w:b/>
          <w:u w:val="single"/>
        </w:rPr>
        <w:t>.</w:t>
      </w:r>
      <w:r w:rsidRPr="007F7493">
        <w:rPr>
          <w:rFonts w:cs="Calibri"/>
          <w:u w:val="single"/>
        </w:rPr>
        <w:t xml:space="preserve"> </w:t>
      </w:r>
      <w:r w:rsidRPr="007F7493">
        <w:rPr>
          <w:rFonts w:cs="Calibri"/>
          <w:sz w:val="14"/>
        </w:rPr>
        <w:t>Allowing states and cities to create local rules that promote unionization and collective bargaining that are tailored to local needs and local industries could prove just as significant in the opposite direction.</w:t>
      </w:r>
    </w:p>
    <w:p w14:paraId="55C81C54" w14:textId="77777777" w:rsidR="00293B23" w:rsidRPr="007F7493" w:rsidRDefault="00293B23" w:rsidP="00293B23">
      <w:pPr>
        <w:pStyle w:val="Heading4"/>
        <w:rPr>
          <w:rFonts w:cs="Calibri"/>
        </w:rPr>
      </w:pPr>
      <w:r w:rsidRPr="007F7493">
        <w:rPr>
          <w:rFonts w:cs="Calibri"/>
        </w:rPr>
        <w:t xml:space="preserve">It’s a </w:t>
      </w:r>
      <w:r w:rsidRPr="00E16F47">
        <w:rPr>
          <w:rFonts w:cs="Calibri"/>
          <w:u w:val="single"/>
        </w:rPr>
        <w:t>federal law</w:t>
      </w:r>
      <w:r w:rsidRPr="007F7493">
        <w:rPr>
          <w:rFonts w:cs="Calibri"/>
        </w:rPr>
        <w:t xml:space="preserve">---states </w:t>
      </w:r>
      <w:r w:rsidRPr="00E16F47">
        <w:rPr>
          <w:rFonts w:cs="Calibri"/>
          <w:u w:val="single"/>
        </w:rPr>
        <w:t>can’t</w:t>
      </w:r>
      <w:r w:rsidRPr="007F7493">
        <w:rPr>
          <w:rFonts w:cs="Calibri"/>
        </w:rPr>
        <w:t xml:space="preserve"> touch it---that’s </w:t>
      </w:r>
      <w:r>
        <w:rPr>
          <w:rFonts w:cs="Calibri"/>
        </w:rPr>
        <w:t>Mooney and Baird.</w:t>
      </w:r>
    </w:p>
    <w:p w14:paraId="78F39934" w14:textId="77777777" w:rsidR="00293B23" w:rsidRPr="007F7493" w:rsidRDefault="00293B23" w:rsidP="00293B23">
      <w:pPr>
        <w:rPr>
          <w:rFonts w:cs="Calibri"/>
        </w:rPr>
      </w:pPr>
    </w:p>
    <w:p w14:paraId="3449662A" w14:textId="77777777" w:rsidR="00293B23" w:rsidRPr="007F7493" w:rsidRDefault="00293B23" w:rsidP="00293B23">
      <w:pPr>
        <w:pStyle w:val="Heading4"/>
        <w:rPr>
          <w:rFonts w:cs="Calibri"/>
        </w:rPr>
      </w:pPr>
      <w:r w:rsidRPr="007F7493">
        <w:rPr>
          <w:rFonts w:cs="Calibri"/>
        </w:rPr>
        <w:t xml:space="preserve">Perm do both---shields the link. </w:t>
      </w:r>
    </w:p>
    <w:p w14:paraId="7EE11FE9" w14:textId="77777777" w:rsidR="00293B23" w:rsidRPr="007F7493" w:rsidRDefault="00293B23" w:rsidP="00293B23">
      <w:pPr>
        <w:rPr>
          <w:rFonts w:cs="Calibri"/>
        </w:rPr>
      </w:pPr>
    </w:p>
    <w:p w14:paraId="1D9238DD" w14:textId="77777777" w:rsidR="00293B23" w:rsidRPr="007F7493" w:rsidRDefault="00293B23" w:rsidP="00293B23">
      <w:pPr>
        <w:pStyle w:val="Heading4"/>
        <w:rPr>
          <w:rFonts w:cs="Calibri"/>
        </w:rPr>
      </w:pPr>
      <w:r w:rsidRPr="007F7493">
        <w:rPr>
          <w:rFonts w:cs="Calibri"/>
        </w:rPr>
        <w:t xml:space="preserve">Links to the net benefit---state action is contentious. </w:t>
      </w:r>
    </w:p>
    <w:p w14:paraId="0D9C3CA5" w14:textId="77777777" w:rsidR="00293B23" w:rsidRPr="007F7493" w:rsidRDefault="00293B23" w:rsidP="00293B23">
      <w:pPr>
        <w:rPr>
          <w:rFonts w:cs="Calibri"/>
        </w:rPr>
      </w:pPr>
    </w:p>
    <w:p w14:paraId="3DCF4EEC" w14:textId="77777777" w:rsidR="00293B23" w:rsidRDefault="00293B23" w:rsidP="00293B23">
      <w:pPr>
        <w:pStyle w:val="Heading4"/>
        <w:rPr>
          <w:rFonts w:cs="Calibri"/>
        </w:rPr>
      </w:pPr>
      <w:r w:rsidRPr="007F7493">
        <w:rPr>
          <w:rFonts w:cs="Calibri"/>
        </w:rPr>
        <w:t xml:space="preserve">50 states counterplans are a </w:t>
      </w:r>
      <w:r w:rsidRPr="007F7493">
        <w:rPr>
          <w:rFonts w:cs="Calibri"/>
          <w:u w:val="single"/>
        </w:rPr>
        <w:t>voter</w:t>
      </w:r>
      <w:r w:rsidRPr="007F7493">
        <w:rPr>
          <w:rFonts w:cs="Calibri"/>
        </w:rPr>
        <w:t xml:space="preserve">---distorts </w:t>
      </w:r>
      <w:r w:rsidRPr="007F7493">
        <w:rPr>
          <w:rFonts w:cs="Calibri"/>
          <w:u w:val="single"/>
        </w:rPr>
        <w:t>aff ground</w:t>
      </w:r>
      <w:r w:rsidRPr="007F7493">
        <w:rPr>
          <w:rFonts w:cs="Calibri"/>
        </w:rPr>
        <w:t xml:space="preserve"> and </w:t>
      </w:r>
      <w:r w:rsidRPr="007F7493">
        <w:rPr>
          <w:rFonts w:cs="Calibri"/>
          <w:u w:val="single"/>
        </w:rPr>
        <w:t>research</w:t>
      </w:r>
      <w:r w:rsidRPr="007F7493">
        <w:rPr>
          <w:rFonts w:cs="Calibri"/>
        </w:rPr>
        <w:t xml:space="preserve"> by shifting discussion from the action to the actor. </w:t>
      </w:r>
    </w:p>
    <w:p w14:paraId="55138A6D" w14:textId="77777777" w:rsidR="00293B23" w:rsidRDefault="00293B23" w:rsidP="00293B23"/>
    <w:p w14:paraId="69B25781" w14:textId="77777777" w:rsidR="00293B23" w:rsidRPr="002174CF" w:rsidRDefault="00293B23" w:rsidP="00293B23">
      <w:pPr>
        <w:pStyle w:val="Heading4"/>
      </w:pPr>
      <w:r>
        <w:t>Perm do the counterplan.</w:t>
      </w:r>
    </w:p>
    <w:p w14:paraId="79D3DCE1" w14:textId="77777777" w:rsidR="00293B23" w:rsidRDefault="00293B23" w:rsidP="00293B23">
      <w:pPr>
        <w:pStyle w:val="Heading2"/>
      </w:pPr>
      <w:r>
        <w:t>Sunsets CP</w:t>
      </w:r>
    </w:p>
    <w:p w14:paraId="4FCDAEF4" w14:textId="77777777" w:rsidR="00293B23" w:rsidRPr="00D64A4B" w:rsidRDefault="00293B23" w:rsidP="00293B23">
      <w:pPr>
        <w:pStyle w:val="Heading3"/>
        <w:rPr>
          <w:rFonts w:asciiTheme="majorHAnsi" w:hAnsiTheme="majorHAnsi" w:cstheme="majorHAnsi"/>
        </w:rPr>
      </w:pPr>
      <w:r w:rsidRPr="00D64A4B">
        <w:rPr>
          <w:rFonts w:asciiTheme="majorHAnsi" w:hAnsiTheme="majorHAnsi" w:cstheme="majorHAnsi"/>
        </w:rPr>
        <w:t>Sunsets CP---2AC</w:t>
      </w:r>
    </w:p>
    <w:p w14:paraId="20BDB35D" w14:textId="77777777" w:rsidR="00293B23" w:rsidRPr="00D64A4B" w:rsidRDefault="00293B23" w:rsidP="00293B23">
      <w:pPr>
        <w:pStyle w:val="Heading4"/>
        <w:rPr>
          <w:rFonts w:asciiTheme="majorHAnsi" w:hAnsiTheme="majorHAnsi" w:cstheme="majorHAnsi"/>
        </w:rPr>
      </w:pPr>
      <w:r w:rsidRPr="00D64A4B">
        <w:rPr>
          <w:rFonts w:asciiTheme="majorHAnsi" w:hAnsiTheme="majorHAnsi" w:cstheme="majorHAnsi"/>
        </w:rPr>
        <w:t xml:space="preserve">Counterplans that include any function of the plan are a voter---they’re </w:t>
      </w:r>
      <w:r w:rsidRPr="00D64A4B">
        <w:rPr>
          <w:rFonts w:asciiTheme="majorHAnsi" w:hAnsiTheme="majorHAnsi" w:cstheme="majorHAnsi"/>
          <w:u w:val="single"/>
        </w:rPr>
        <w:t>limitless</w:t>
      </w:r>
      <w:r w:rsidRPr="00D64A4B">
        <w:rPr>
          <w:rFonts w:asciiTheme="majorHAnsi" w:hAnsiTheme="majorHAnsi" w:cstheme="majorHAnsi"/>
        </w:rPr>
        <w:t xml:space="preserve"> and </w:t>
      </w:r>
      <w:r w:rsidRPr="00D64A4B">
        <w:rPr>
          <w:rFonts w:asciiTheme="majorHAnsi" w:hAnsiTheme="majorHAnsi" w:cstheme="majorHAnsi"/>
          <w:u w:val="single"/>
        </w:rPr>
        <w:t>unpredictable</w:t>
      </w:r>
      <w:r w:rsidRPr="00D64A4B">
        <w:rPr>
          <w:rFonts w:asciiTheme="majorHAnsi" w:hAnsiTheme="majorHAnsi" w:cstheme="majorHAnsi"/>
        </w:rPr>
        <w:t xml:space="preserve"> and destroy </w:t>
      </w:r>
      <w:r w:rsidRPr="00D64A4B">
        <w:rPr>
          <w:rFonts w:asciiTheme="majorHAnsi" w:hAnsiTheme="majorHAnsi" w:cstheme="majorHAnsi"/>
          <w:u w:val="single"/>
        </w:rPr>
        <w:t>aff ground</w:t>
      </w:r>
      <w:r w:rsidRPr="00D64A4B">
        <w:rPr>
          <w:rFonts w:asciiTheme="majorHAnsi" w:hAnsiTheme="majorHAnsi" w:cstheme="majorHAnsi"/>
        </w:rPr>
        <w:t xml:space="preserve">---they subsume the aff which makes </w:t>
      </w:r>
      <w:r w:rsidRPr="00D64A4B">
        <w:rPr>
          <w:rFonts w:asciiTheme="majorHAnsi" w:hAnsiTheme="majorHAnsi" w:cstheme="majorHAnsi"/>
          <w:u w:val="single"/>
        </w:rPr>
        <w:t>leveraging aff offense</w:t>
      </w:r>
      <w:r w:rsidRPr="00D64A4B">
        <w:rPr>
          <w:rFonts w:asciiTheme="majorHAnsi" w:hAnsiTheme="majorHAnsi" w:cstheme="majorHAnsi"/>
        </w:rPr>
        <w:t xml:space="preserve"> impossible---net-benefits alone solve their offense.</w:t>
      </w:r>
    </w:p>
    <w:p w14:paraId="2896BFC4" w14:textId="77777777" w:rsidR="00293B23" w:rsidRPr="00D64A4B" w:rsidRDefault="00293B23" w:rsidP="00293B23">
      <w:pPr>
        <w:rPr>
          <w:rFonts w:asciiTheme="majorHAnsi" w:hAnsiTheme="majorHAnsi" w:cstheme="majorHAnsi"/>
        </w:rPr>
      </w:pPr>
    </w:p>
    <w:p w14:paraId="3A4798E5" w14:textId="77777777" w:rsidR="00293B23" w:rsidRDefault="00293B23" w:rsidP="00293B23">
      <w:pPr>
        <w:pStyle w:val="Heading4"/>
        <w:rPr>
          <w:rFonts w:asciiTheme="majorHAnsi" w:hAnsiTheme="majorHAnsi" w:cstheme="majorHAnsi"/>
        </w:rPr>
      </w:pPr>
      <w:r w:rsidRPr="00D64A4B">
        <w:rPr>
          <w:rFonts w:asciiTheme="majorHAnsi" w:hAnsiTheme="majorHAnsi" w:cstheme="majorHAnsi"/>
        </w:rPr>
        <w:t xml:space="preserve">Congress votes </w:t>
      </w:r>
      <w:r w:rsidRPr="00D64A4B">
        <w:rPr>
          <w:rFonts w:asciiTheme="majorHAnsi" w:hAnsiTheme="majorHAnsi" w:cstheme="majorHAnsi"/>
          <w:u w:val="single"/>
        </w:rPr>
        <w:t>against</w:t>
      </w:r>
      <w:r w:rsidRPr="00D64A4B">
        <w:rPr>
          <w:rFonts w:asciiTheme="majorHAnsi" w:hAnsiTheme="majorHAnsi" w:cstheme="majorHAnsi"/>
        </w:rPr>
        <w:t xml:space="preserve"> the AFF---</w:t>
      </w:r>
      <w:r>
        <w:rPr>
          <w:rFonts w:asciiTheme="majorHAnsi" w:hAnsiTheme="majorHAnsi" w:cstheme="majorHAnsi"/>
        </w:rPr>
        <w:t>Democrats hate it and will find pro-competitive purposes for workers---</w:t>
      </w:r>
      <w:r w:rsidRPr="00D64A4B">
        <w:rPr>
          <w:rFonts w:asciiTheme="majorHAnsi" w:hAnsiTheme="majorHAnsi" w:cstheme="majorHAnsi"/>
        </w:rPr>
        <w:t xml:space="preserve">doesn’t solve and </w:t>
      </w:r>
      <w:r w:rsidRPr="00D64A4B">
        <w:rPr>
          <w:rFonts w:asciiTheme="majorHAnsi" w:hAnsiTheme="majorHAnsi" w:cstheme="majorHAnsi"/>
          <w:u w:val="single"/>
        </w:rPr>
        <w:t>delay</w:t>
      </w:r>
      <w:r w:rsidRPr="00D64A4B">
        <w:rPr>
          <w:rFonts w:asciiTheme="majorHAnsi" w:hAnsiTheme="majorHAnsi" w:cstheme="majorHAnsi"/>
        </w:rPr>
        <w:t xml:space="preserve">. </w:t>
      </w:r>
    </w:p>
    <w:p w14:paraId="67C16919" w14:textId="77777777" w:rsidR="00293B23" w:rsidRPr="00D027B1" w:rsidRDefault="00293B23" w:rsidP="00293B23"/>
    <w:p w14:paraId="01E9D11B" w14:textId="77777777" w:rsidR="00293B23" w:rsidRPr="00D64A4B" w:rsidRDefault="00293B23" w:rsidP="00293B23">
      <w:pPr>
        <w:pStyle w:val="Heading4"/>
        <w:rPr>
          <w:rFonts w:asciiTheme="majorHAnsi" w:hAnsiTheme="majorHAnsi" w:cstheme="majorHAnsi"/>
        </w:rPr>
      </w:pPr>
      <w:r w:rsidRPr="00D64A4B">
        <w:rPr>
          <w:rFonts w:asciiTheme="majorHAnsi" w:hAnsiTheme="majorHAnsi" w:cstheme="majorHAnsi"/>
        </w:rPr>
        <w:t xml:space="preserve">Perm do both. </w:t>
      </w:r>
    </w:p>
    <w:p w14:paraId="0207B74E" w14:textId="77777777" w:rsidR="00293B23" w:rsidRPr="00D64A4B" w:rsidRDefault="00293B23" w:rsidP="00293B23">
      <w:pPr>
        <w:rPr>
          <w:rFonts w:asciiTheme="majorHAnsi" w:hAnsiTheme="majorHAnsi" w:cstheme="majorHAnsi"/>
        </w:rPr>
      </w:pPr>
    </w:p>
    <w:p w14:paraId="7D0FCB2E" w14:textId="77777777" w:rsidR="00293B23" w:rsidRDefault="00293B23" w:rsidP="00293B23">
      <w:pPr>
        <w:pStyle w:val="Heading4"/>
        <w:rPr>
          <w:rFonts w:asciiTheme="majorHAnsi" w:hAnsiTheme="majorHAnsi" w:cstheme="majorHAnsi"/>
        </w:rPr>
      </w:pPr>
      <w:r w:rsidRPr="00D64A4B">
        <w:rPr>
          <w:rStyle w:val="PageNumber"/>
          <w:rFonts w:asciiTheme="majorHAnsi" w:hAnsiTheme="majorHAnsi" w:cstheme="majorHAnsi"/>
        </w:rPr>
        <w:t>Perm do the counterplan---</w:t>
      </w:r>
      <w:r w:rsidRPr="00D64A4B">
        <w:rPr>
          <w:rFonts w:asciiTheme="majorHAnsi" w:hAnsiTheme="majorHAnsi" w:cstheme="majorHAnsi"/>
        </w:rPr>
        <w:t xml:space="preserve">counterplans must compete via </w:t>
      </w:r>
      <w:r w:rsidRPr="00D64A4B">
        <w:rPr>
          <w:rFonts w:asciiTheme="majorHAnsi" w:hAnsiTheme="majorHAnsi" w:cstheme="majorHAnsi"/>
          <w:u w:val="single"/>
        </w:rPr>
        <w:t>text</w:t>
      </w:r>
      <w:r w:rsidRPr="00D64A4B">
        <w:rPr>
          <w:rFonts w:asciiTheme="majorHAnsi" w:hAnsiTheme="majorHAnsi" w:cstheme="majorHAnsi"/>
        </w:rPr>
        <w:t xml:space="preserve"> and </w:t>
      </w:r>
      <w:r w:rsidRPr="00D64A4B">
        <w:rPr>
          <w:rFonts w:asciiTheme="majorHAnsi" w:hAnsiTheme="majorHAnsi" w:cstheme="majorHAnsi"/>
          <w:u w:val="single"/>
        </w:rPr>
        <w:t>function</w:t>
      </w:r>
      <w:r w:rsidRPr="00D64A4B">
        <w:rPr>
          <w:rFonts w:asciiTheme="majorHAnsi" w:hAnsiTheme="majorHAnsi" w:cstheme="majorHAnsi"/>
        </w:rPr>
        <w:t xml:space="preserve"> to preserve </w:t>
      </w:r>
      <w:r w:rsidRPr="00D64A4B">
        <w:rPr>
          <w:rFonts w:asciiTheme="majorHAnsi" w:hAnsiTheme="majorHAnsi" w:cstheme="majorHAnsi"/>
          <w:u w:val="single"/>
        </w:rPr>
        <w:t>aff ground</w:t>
      </w:r>
      <w:r w:rsidRPr="00D64A4B">
        <w:rPr>
          <w:rFonts w:asciiTheme="majorHAnsi" w:hAnsiTheme="majorHAnsi" w:cstheme="majorHAnsi"/>
        </w:rPr>
        <w:t xml:space="preserve">, </w:t>
      </w:r>
      <w:r w:rsidRPr="00D64A4B">
        <w:rPr>
          <w:rFonts w:asciiTheme="majorHAnsi" w:hAnsiTheme="majorHAnsi" w:cstheme="majorHAnsi"/>
          <w:u w:val="single"/>
        </w:rPr>
        <w:t>predictability</w:t>
      </w:r>
      <w:r w:rsidRPr="00D64A4B">
        <w:rPr>
          <w:rFonts w:asciiTheme="majorHAnsi" w:hAnsiTheme="majorHAnsi" w:cstheme="majorHAnsi"/>
        </w:rPr>
        <w:t xml:space="preserve"> and </w:t>
      </w:r>
      <w:r w:rsidRPr="00D64A4B">
        <w:rPr>
          <w:rFonts w:asciiTheme="majorHAnsi" w:hAnsiTheme="majorHAnsi" w:cstheme="majorHAnsi"/>
          <w:u w:val="single"/>
        </w:rPr>
        <w:t>literature controversy</w:t>
      </w:r>
      <w:r w:rsidRPr="00D64A4B">
        <w:rPr>
          <w:rFonts w:asciiTheme="majorHAnsi" w:hAnsiTheme="majorHAnsi" w:cstheme="majorHAnsi"/>
        </w:rPr>
        <w:t xml:space="preserve">. </w:t>
      </w:r>
    </w:p>
    <w:p w14:paraId="61F29C1D" w14:textId="77777777" w:rsidR="00293B23" w:rsidRDefault="00293B23" w:rsidP="00293B23"/>
    <w:p w14:paraId="335BF933" w14:textId="77777777" w:rsidR="00293B23" w:rsidRDefault="00293B23" w:rsidP="00293B23">
      <w:pPr>
        <w:pStyle w:val="Heading4"/>
      </w:pPr>
      <w:r>
        <w:t xml:space="preserve">Doesn’t solve the AFF---sends mass uncertainty. </w:t>
      </w:r>
    </w:p>
    <w:p w14:paraId="6A73EC3F" w14:textId="77777777" w:rsidR="00293B23" w:rsidRPr="007F7493" w:rsidRDefault="00293B23" w:rsidP="00293B23">
      <w:pPr>
        <w:pStyle w:val="Heading4"/>
        <w:rPr>
          <w:rFonts w:cs="Calibri"/>
        </w:rPr>
      </w:pPr>
      <w:r w:rsidRPr="007F7493">
        <w:rPr>
          <w:rFonts w:cs="Calibri"/>
          <w:u w:val="single"/>
        </w:rPr>
        <w:t>Legal change</w:t>
      </w:r>
      <w:r w:rsidRPr="007F7493">
        <w:rPr>
          <w:rFonts w:cs="Calibri"/>
        </w:rPr>
        <w:t xml:space="preserve"> is key---the </w:t>
      </w:r>
      <w:r w:rsidRPr="007F7493">
        <w:rPr>
          <w:rFonts w:cs="Calibri"/>
          <w:u w:val="single"/>
        </w:rPr>
        <w:t>threat</w:t>
      </w:r>
      <w:r w:rsidRPr="007F7493">
        <w:rPr>
          <w:rFonts w:cs="Calibri"/>
        </w:rPr>
        <w:t xml:space="preserve"> of unionization has </w:t>
      </w:r>
      <w:r w:rsidRPr="007F7493">
        <w:rPr>
          <w:rFonts w:cs="Calibri"/>
          <w:u w:val="single"/>
        </w:rPr>
        <w:t>immense</w:t>
      </w:r>
      <w:r w:rsidRPr="007F7493">
        <w:rPr>
          <w:rFonts w:cs="Calibri"/>
        </w:rPr>
        <w:t xml:space="preserve"> macroeconomic impacts.  </w:t>
      </w:r>
    </w:p>
    <w:p w14:paraId="7C3B1B1A" w14:textId="77777777" w:rsidR="00293B23" w:rsidRPr="007F7493" w:rsidRDefault="00293B23" w:rsidP="00293B23">
      <w:pPr>
        <w:rPr>
          <w:rFonts w:cs="Calibri"/>
        </w:rPr>
      </w:pPr>
      <w:r w:rsidRPr="007F7493">
        <w:rPr>
          <w:rFonts w:cs="Calibri"/>
        </w:rPr>
        <w:t xml:space="preserve">Mathieu </w:t>
      </w:r>
      <w:r w:rsidRPr="007F7493">
        <w:rPr>
          <w:rStyle w:val="Style13ptBold"/>
          <w:rFonts w:cs="Calibri"/>
        </w:rPr>
        <w:t>Taschereau-Dumouchel 20</w:t>
      </w:r>
      <w:r w:rsidRPr="007F7493">
        <w:rPr>
          <w:rFonts w:cs="Calibri"/>
        </w:rPr>
        <w:t xml:space="preserve">. Cornell University. “The Union Threat” 03-16-20. </w:t>
      </w:r>
      <w:hyperlink r:id="rId21" w:history="1">
        <w:r w:rsidRPr="007F7493">
          <w:rPr>
            <w:rStyle w:val="Hyperlink"/>
            <w:rFonts w:cs="Calibri"/>
          </w:rPr>
          <w:t>http://www.restud.com/wp-content/uploads/2020/05/MS20794manuscript.pdf</w:t>
        </w:r>
      </w:hyperlink>
      <w:r w:rsidRPr="007F7493">
        <w:rPr>
          <w:rFonts w:cs="Calibri"/>
        </w:rPr>
        <w:t xml:space="preserve"> </w:t>
      </w:r>
    </w:p>
    <w:p w14:paraId="028BBC12" w14:textId="77777777" w:rsidR="00293B23" w:rsidRPr="007F7493" w:rsidRDefault="00293B23" w:rsidP="00293B23">
      <w:pPr>
        <w:rPr>
          <w:rFonts w:cs="Calibri"/>
          <w:u w:val="single"/>
        </w:rPr>
      </w:pPr>
      <w:r w:rsidRPr="007F7493">
        <w:rPr>
          <w:rFonts w:cs="Calibri"/>
          <w:u w:val="single"/>
        </w:rPr>
        <w:t>As unions are now covering only about 7% of private sector jobs in the United States, many observers have argued that their impact on the aggregate economy must be small. In opposition to this view</w:t>
      </w:r>
      <w:r w:rsidRPr="007F7493">
        <w:rPr>
          <w:rFonts w:cs="Calibri"/>
          <w:sz w:val="14"/>
        </w:rPr>
        <w:t xml:space="preserve">, this paper investigates how </w:t>
      </w:r>
      <w:r w:rsidRPr="007F7493">
        <w:rPr>
          <w:rFonts w:cs="Calibri"/>
          <w:highlight w:val="cyan"/>
          <w:u w:val="single"/>
        </w:rPr>
        <w:t>unions</w:t>
      </w:r>
      <w:r w:rsidRPr="007F7493">
        <w:rPr>
          <w:rFonts w:cs="Calibri"/>
          <w:u w:val="single"/>
        </w:rPr>
        <w:t xml:space="preserve"> can nonetheless </w:t>
      </w:r>
      <w:r w:rsidRPr="007F7493">
        <w:rPr>
          <w:rFonts w:cs="Calibri"/>
          <w:highlight w:val="cyan"/>
          <w:u w:val="single"/>
        </w:rPr>
        <w:t xml:space="preserve">have a </w:t>
      </w:r>
      <w:r w:rsidRPr="007F7493">
        <w:rPr>
          <w:rFonts w:cs="Calibri"/>
          <w:b/>
          <w:bCs/>
          <w:highlight w:val="cyan"/>
          <w:u w:val="single"/>
        </w:rPr>
        <w:t>sizable impact on the macroeconomy</w:t>
      </w:r>
      <w:r w:rsidRPr="007F7493">
        <w:rPr>
          <w:rFonts w:cs="Calibri"/>
          <w:highlight w:val="cyan"/>
          <w:u w:val="single"/>
        </w:rPr>
        <w:t xml:space="preserve"> through </w:t>
      </w:r>
      <w:r w:rsidRPr="007F7493">
        <w:rPr>
          <w:rFonts w:cs="Calibri"/>
          <w:u w:val="single"/>
        </w:rPr>
        <w:t xml:space="preserve">their </w:t>
      </w:r>
      <w:r w:rsidRPr="007F7493">
        <w:rPr>
          <w:rFonts w:cs="Calibri"/>
          <w:b/>
          <w:bCs/>
          <w:highlight w:val="cyan"/>
          <w:u w:val="single"/>
        </w:rPr>
        <w:t>influence on nonunion firms</w:t>
      </w:r>
      <w:r w:rsidRPr="007F7493">
        <w:rPr>
          <w:rFonts w:cs="Calibri"/>
          <w:b/>
          <w:bCs/>
          <w:u w:val="single"/>
        </w:rPr>
        <w:t>.</w:t>
      </w:r>
      <w:r w:rsidRPr="007F7493">
        <w:rPr>
          <w:rFonts w:cs="Calibri"/>
          <w:sz w:val="14"/>
        </w:rPr>
        <w:t xml:space="preserve"> Indeed, </w:t>
      </w:r>
      <w:r w:rsidRPr="007F7493">
        <w:rPr>
          <w:rFonts w:cs="Calibri"/>
          <w:highlight w:val="cyan"/>
          <w:u w:val="single"/>
        </w:rPr>
        <w:t xml:space="preserve">if unionization lowers profits, like </w:t>
      </w:r>
      <w:r w:rsidRPr="007F7493">
        <w:rPr>
          <w:rFonts w:cs="Calibri"/>
          <w:b/>
          <w:bCs/>
          <w:highlight w:val="cyan"/>
          <w:u w:val="single"/>
        </w:rPr>
        <w:t>many studies</w:t>
      </w:r>
      <w:r w:rsidRPr="007F7493">
        <w:rPr>
          <w:rFonts w:cs="Calibri"/>
          <w:highlight w:val="cyan"/>
          <w:u w:val="single"/>
        </w:rPr>
        <w:t xml:space="preserve"> find, </w:t>
      </w:r>
      <w:r w:rsidRPr="007F7493">
        <w:rPr>
          <w:rFonts w:cs="Calibri"/>
          <w:b/>
          <w:bCs/>
          <w:highlight w:val="cyan"/>
          <w:u w:val="single"/>
        </w:rPr>
        <w:t>vulnerable nonunion firms</w:t>
      </w:r>
      <w:r w:rsidRPr="007F7493">
        <w:rPr>
          <w:rFonts w:cs="Calibri"/>
          <w:highlight w:val="cyan"/>
          <w:u w:val="single"/>
        </w:rPr>
        <w:t xml:space="preserve"> </w:t>
      </w:r>
      <w:r w:rsidRPr="007F7493">
        <w:rPr>
          <w:rFonts w:cs="Calibri"/>
          <w:u w:val="single"/>
        </w:rPr>
        <w:t xml:space="preserve">might </w:t>
      </w:r>
      <w:r w:rsidRPr="007F7493">
        <w:rPr>
          <w:rFonts w:cs="Calibri"/>
          <w:highlight w:val="cyan"/>
          <w:u w:val="single"/>
        </w:rPr>
        <w:t xml:space="preserve">distort </w:t>
      </w:r>
      <w:r w:rsidRPr="007F7493">
        <w:rPr>
          <w:rFonts w:cs="Calibri"/>
          <w:u w:val="single"/>
        </w:rPr>
        <w:t xml:space="preserve">their </w:t>
      </w:r>
      <w:r w:rsidRPr="007F7493">
        <w:rPr>
          <w:rFonts w:cs="Calibri"/>
          <w:highlight w:val="cyan"/>
          <w:u w:val="single"/>
        </w:rPr>
        <w:t xml:space="preserve">behavior to </w:t>
      </w:r>
      <w:r w:rsidRPr="007F7493">
        <w:rPr>
          <w:rFonts w:cs="Calibri"/>
          <w:b/>
          <w:bCs/>
          <w:highlight w:val="cyan"/>
          <w:u w:val="single"/>
        </w:rPr>
        <w:t>prevent their own unionization</w:t>
      </w:r>
      <w:r w:rsidRPr="007F7493">
        <w:rPr>
          <w:rFonts w:cs="Calibri"/>
          <w:highlight w:val="cyan"/>
          <w:u w:val="single"/>
        </w:rPr>
        <w:t>. Through that</w:t>
      </w:r>
      <w:r w:rsidRPr="007F7493">
        <w:rPr>
          <w:rFonts w:cs="Calibri"/>
          <w:u w:val="single"/>
        </w:rPr>
        <w:t xml:space="preserve"> channel, </w:t>
      </w:r>
      <w:r w:rsidRPr="007F7493">
        <w:rPr>
          <w:rFonts w:cs="Calibri"/>
          <w:highlight w:val="cyan"/>
          <w:u w:val="single"/>
        </w:rPr>
        <w:t>unions</w:t>
      </w:r>
      <w:r w:rsidRPr="007F7493">
        <w:rPr>
          <w:rFonts w:cs="Calibri"/>
          <w:u w:val="single"/>
        </w:rPr>
        <w:t xml:space="preserve"> may </w:t>
      </w:r>
      <w:r w:rsidRPr="007F7493">
        <w:rPr>
          <w:rFonts w:cs="Calibri"/>
          <w:b/>
          <w:bCs/>
          <w:highlight w:val="cyan"/>
          <w:u w:val="single"/>
        </w:rPr>
        <w:t>influence employment, wages and output</w:t>
      </w:r>
      <w:r w:rsidRPr="007F7493">
        <w:rPr>
          <w:rFonts w:cs="Calibri"/>
          <w:u w:val="single"/>
        </w:rPr>
        <w:t xml:space="preserve"> in many nonunion firms and, therefore, have a </w:t>
      </w:r>
      <w:r w:rsidRPr="007F7493">
        <w:rPr>
          <w:rFonts w:cs="Calibri"/>
          <w:b/>
          <w:bCs/>
          <w:u w:val="single"/>
        </w:rPr>
        <w:t>larger impact on macroeconomic aggregates</w:t>
      </w:r>
      <w:r w:rsidRPr="007F7493">
        <w:rPr>
          <w:rFonts w:cs="Calibri"/>
          <w:u w:val="single"/>
        </w:rPr>
        <w:t xml:space="preserve"> than the unionization rate alone would suggest.</w:t>
      </w:r>
    </w:p>
    <w:p w14:paraId="45BAA953" w14:textId="77777777" w:rsidR="00293B23" w:rsidRPr="007F7493" w:rsidRDefault="00293B23" w:rsidP="00293B23">
      <w:pPr>
        <w:rPr>
          <w:rFonts w:cs="Calibri"/>
          <w:sz w:val="14"/>
          <w:szCs w:val="14"/>
        </w:rPr>
      </w:pPr>
      <w:r w:rsidRPr="007F7493">
        <w:rPr>
          <w:rFonts w:cs="Calibri"/>
          <w:sz w:val="14"/>
          <w:szCs w:val="14"/>
        </w:rPr>
        <w:t>To analyze this mechanism, this paper proposes a novel general equilibrium theory of endogenous union formation in which each firm hires multiple workers who differ in their productivity. In the model, unionization is simply a way for the workers to force the firm into a different wage setting mechanism. If a simple majority of the workers vote in favor of unionization, a union is created and wages are bargained collectively between the firm and its employees. If, instead, the vote fails to gather enough support, the firm remains union-free and wages are bargained individually between each worker and the firm.</w:t>
      </w:r>
    </w:p>
    <w:p w14:paraId="24FEA422" w14:textId="77777777" w:rsidR="00293B23" w:rsidRPr="007F7493" w:rsidRDefault="00293B23" w:rsidP="00293B23">
      <w:pPr>
        <w:rPr>
          <w:rFonts w:cs="Calibri"/>
          <w:sz w:val="14"/>
        </w:rPr>
      </w:pPr>
      <w:r w:rsidRPr="007F7493">
        <w:rPr>
          <w:rFonts w:cs="Calibri"/>
          <w:sz w:val="14"/>
        </w:rPr>
        <w:t xml:space="preserve">By changing how the surplus from production is split, </w:t>
      </w:r>
      <w:r w:rsidRPr="007F7493">
        <w:rPr>
          <w:rFonts w:cs="Calibri"/>
          <w:u w:val="single"/>
        </w:rPr>
        <w:t>unionization generates a conflict between the firm and its employees. Indeed, since collective bargaining allows the workers to extract a higher share of the surplus, creating a union</w:t>
      </w:r>
      <w:r w:rsidRPr="007F7493">
        <w:rPr>
          <w:rFonts w:cs="Calibri"/>
          <w:sz w:val="14"/>
        </w:rPr>
        <w:t xml:space="preserve"> increases the average wage and </w:t>
      </w:r>
      <w:r w:rsidRPr="007F7493">
        <w:rPr>
          <w:rFonts w:cs="Calibri"/>
          <w:b/>
          <w:bCs/>
          <w:u w:val="single"/>
        </w:rPr>
        <w:t>lowers profits.</w:t>
      </w:r>
      <w:r w:rsidRPr="007F7493">
        <w:rPr>
          <w:rFonts w:cs="Calibri"/>
          <w:sz w:val="14"/>
        </w:rPr>
        <w:t xml:space="preserve"> But unionization also creates a second conflict, this time between the workers themselves. As collective bargaining compresses the distribution of wages, high-productivity workers tend to vote against the creation of the union, while low-productivity workers tend to vote in its favor. </w:t>
      </w:r>
      <w:r w:rsidRPr="007F7493">
        <w:rPr>
          <w:rFonts w:cs="Calibri"/>
          <w:highlight w:val="cyan"/>
          <w:u w:val="single"/>
        </w:rPr>
        <w:t>To avoid unionization, the firm can</w:t>
      </w:r>
      <w:r w:rsidRPr="007F7493">
        <w:rPr>
          <w:rFonts w:cs="Calibri"/>
          <w:u w:val="single"/>
        </w:rPr>
        <w:t xml:space="preserve"> therefore </w:t>
      </w:r>
      <w:r w:rsidRPr="007F7493">
        <w:rPr>
          <w:rFonts w:cs="Calibri"/>
          <w:highlight w:val="cyan"/>
          <w:u w:val="single"/>
        </w:rPr>
        <w:t>hire</w:t>
      </w:r>
      <w:r w:rsidRPr="007F7493">
        <w:rPr>
          <w:rFonts w:cs="Calibri"/>
          <w:u w:val="single"/>
        </w:rPr>
        <w:t xml:space="preserve"> more high-skill workers and </w:t>
      </w:r>
      <w:r w:rsidRPr="007F7493">
        <w:rPr>
          <w:rFonts w:cs="Calibri"/>
          <w:b/>
          <w:bCs/>
          <w:highlight w:val="cyan"/>
          <w:u w:val="single"/>
        </w:rPr>
        <w:t>fewer low-skill workers</w:t>
      </w:r>
      <w:r w:rsidRPr="007F7493">
        <w:rPr>
          <w:rFonts w:cs="Calibri"/>
          <w:u w:val="single"/>
        </w:rPr>
        <w:t xml:space="preserve"> to increase the employees’ opposition to the union and push the outcome of the vote in its favor.</w:t>
      </w:r>
    </w:p>
    <w:p w14:paraId="57EB61B3" w14:textId="77777777" w:rsidR="00293B23" w:rsidRPr="007F7493" w:rsidRDefault="00293B23" w:rsidP="00293B23">
      <w:pPr>
        <w:rPr>
          <w:rFonts w:cs="Calibri"/>
          <w:sz w:val="14"/>
        </w:rPr>
      </w:pPr>
      <w:r w:rsidRPr="007F7493">
        <w:rPr>
          <w:rFonts w:cs="Calibri"/>
          <w:sz w:val="14"/>
        </w:rPr>
        <w:t xml:space="preserve">This change in hiring in response to the threat of unionization is not motivated by production efficiency and leads to a higher marginal cost of production. As a consequence, </w:t>
      </w:r>
      <w:r w:rsidRPr="007F7493">
        <w:rPr>
          <w:rFonts w:cs="Calibri"/>
          <w:highlight w:val="cyan"/>
          <w:u w:val="single"/>
        </w:rPr>
        <w:t>threatened firms</w:t>
      </w:r>
      <w:r w:rsidRPr="007F7493">
        <w:rPr>
          <w:rFonts w:cs="Calibri"/>
          <w:u w:val="single"/>
        </w:rPr>
        <w:t xml:space="preserve"> </w:t>
      </w:r>
      <w:r w:rsidRPr="007F7493">
        <w:rPr>
          <w:rFonts w:cs="Calibri"/>
          <w:b/>
          <w:bCs/>
          <w:u w:val="single"/>
        </w:rPr>
        <w:t xml:space="preserve">hire fewer workers, </w:t>
      </w:r>
      <w:r w:rsidRPr="007F7493">
        <w:rPr>
          <w:rFonts w:cs="Calibri"/>
          <w:b/>
          <w:bCs/>
          <w:highlight w:val="cyan"/>
          <w:u w:val="single"/>
        </w:rPr>
        <w:t>produce less</w:t>
      </w:r>
      <w:r w:rsidRPr="007F7493">
        <w:rPr>
          <w:rFonts w:cs="Calibri"/>
          <w:u w:val="single"/>
        </w:rPr>
        <w:t xml:space="preserve"> and, because of decreasing returns to labor, pay higher wages.</w:t>
      </w:r>
      <w:r w:rsidRPr="007F7493">
        <w:rPr>
          <w:rFonts w:cs="Calibri"/>
          <w:sz w:val="14"/>
        </w:rPr>
        <w:t xml:space="preserve"> The threat also affects the variance of wages through the change in hiring. Since the firm over- hires high-productivity workers, their marginal product goes down as do their wages. The opposite happens to low-productivity workers, and nonunion firms therefore pay a narrower range of wages in response to the threat of unionization.</w:t>
      </w:r>
    </w:p>
    <w:p w14:paraId="7C0FF673" w14:textId="77777777" w:rsidR="00293B23" w:rsidRPr="00B74BA7" w:rsidRDefault="00293B23" w:rsidP="00293B23">
      <w:pPr>
        <w:rPr>
          <w:rFonts w:cs="Calibri"/>
          <w:b/>
          <w:bCs/>
          <w:u w:val="single"/>
        </w:rPr>
      </w:pPr>
      <w:r w:rsidRPr="007F7493">
        <w:rPr>
          <w:rFonts w:cs="Calibri"/>
          <w:sz w:val="14"/>
        </w:rPr>
        <w:t xml:space="preserve">In the model, the labor market is subject to search frictions so that it takes time for workers to be matched with vacancies. </w:t>
      </w:r>
      <w:r w:rsidRPr="007F7493">
        <w:rPr>
          <w:rFonts w:cs="Calibri"/>
          <w:highlight w:val="cyan"/>
          <w:u w:val="single"/>
        </w:rPr>
        <w:t xml:space="preserve">The </w:t>
      </w:r>
      <w:r w:rsidRPr="007F7493">
        <w:rPr>
          <w:rFonts w:cs="Calibri"/>
          <w:b/>
          <w:bCs/>
          <w:highlight w:val="cyan"/>
          <w:u w:val="single"/>
        </w:rPr>
        <w:t>unemployment rate is</w:t>
      </w:r>
      <w:r w:rsidRPr="007F7493">
        <w:rPr>
          <w:rFonts w:cs="Calibri"/>
          <w:b/>
          <w:bCs/>
          <w:u w:val="single"/>
        </w:rPr>
        <w:t xml:space="preserve"> also </w:t>
      </w:r>
      <w:r w:rsidRPr="007F7493">
        <w:rPr>
          <w:rFonts w:cs="Calibri"/>
          <w:b/>
          <w:bCs/>
          <w:highlight w:val="cyan"/>
          <w:u w:val="single"/>
        </w:rPr>
        <w:t>affected by the union threat</w:t>
      </w:r>
      <w:r w:rsidRPr="007F7493">
        <w:rPr>
          <w:rFonts w:cs="Calibri"/>
          <w:highlight w:val="cyan"/>
          <w:u w:val="single"/>
        </w:rPr>
        <w:t>.</w:t>
      </w:r>
      <w:r w:rsidRPr="007F7493">
        <w:rPr>
          <w:rFonts w:cs="Calibri"/>
          <w:u w:val="single"/>
        </w:rPr>
        <w:t xml:space="preserve"> In general equilibrium, </w:t>
      </w:r>
      <w:r w:rsidRPr="007F7493">
        <w:rPr>
          <w:rFonts w:cs="Calibri"/>
          <w:highlight w:val="cyan"/>
          <w:u w:val="single"/>
        </w:rPr>
        <w:t xml:space="preserve">as threatened firms hire fewer workers, the </w:t>
      </w:r>
      <w:r w:rsidRPr="007F7493">
        <w:rPr>
          <w:rFonts w:cs="Calibri"/>
          <w:b/>
          <w:bCs/>
          <w:highlight w:val="cyan"/>
          <w:u w:val="single"/>
        </w:rPr>
        <w:t>unemployment rate goes up</w:t>
      </w:r>
      <w:r w:rsidRPr="007F7493">
        <w:rPr>
          <w:rFonts w:cs="Calibri"/>
          <w:u w:val="single"/>
        </w:rPr>
        <w:t xml:space="preserve"> and it takes more time for workers to find jobs. Since unemployment becomes less attractive, firms are able to extract a higher share of the production surplus which </w:t>
      </w:r>
      <w:r w:rsidRPr="007F7493">
        <w:rPr>
          <w:rFonts w:cs="Calibri"/>
          <w:b/>
          <w:bCs/>
          <w:u w:val="single"/>
        </w:rPr>
        <w:t xml:space="preserve">also </w:t>
      </w:r>
      <w:r w:rsidRPr="007F7493">
        <w:rPr>
          <w:rFonts w:cs="Calibri"/>
          <w:b/>
          <w:bCs/>
          <w:highlight w:val="cyan"/>
          <w:u w:val="single"/>
        </w:rPr>
        <w:t>pushes wages down.</w:t>
      </w:r>
    </w:p>
    <w:p w14:paraId="0B6EA599" w14:textId="77777777" w:rsidR="00293B23" w:rsidRPr="00D64A4B" w:rsidRDefault="00293B23" w:rsidP="00293B23">
      <w:pPr>
        <w:rPr>
          <w:rFonts w:asciiTheme="majorHAnsi" w:hAnsiTheme="majorHAnsi" w:cstheme="majorHAnsi"/>
        </w:rPr>
      </w:pPr>
    </w:p>
    <w:p w14:paraId="2ED38FF6" w14:textId="77777777" w:rsidR="00293B23" w:rsidRPr="00D64A4B" w:rsidRDefault="00293B23" w:rsidP="00293B23">
      <w:pPr>
        <w:pStyle w:val="Heading4"/>
        <w:rPr>
          <w:rFonts w:asciiTheme="majorHAnsi" w:hAnsiTheme="majorHAnsi" w:cstheme="majorHAnsi"/>
        </w:rPr>
      </w:pPr>
      <w:r w:rsidRPr="00D64A4B">
        <w:rPr>
          <w:rFonts w:asciiTheme="majorHAnsi" w:hAnsiTheme="majorHAnsi" w:cstheme="majorHAnsi"/>
        </w:rPr>
        <w:t xml:space="preserve">Perm do the AFF and the CP on antitrust. Text below. </w:t>
      </w:r>
    </w:p>
    <w:p w14:paraId="05469EBF" w14:textId="77777777" w:rsidR="00293B23" w:rsidRDefault="00293B23" w:rsidP="00293B23">
      <w:pPr>
        <w:pStyle w:val="Heading4"/>
        <w:rPr>
          <w:rFonts w:asciiTheme="majorHAnsi" w:eastAsiaTheme="minorEastAsia" w:hAnsiTheme="majorHAnsi" w:cstheme="majorHAnsi"/>
          <w:b w:val="0"/>
          <w:bCs w:val="0"/>
          <w:sz w:val="22"/>
          <w:szCs w:val="24"/>
        </w:rPr>
      </w:pPr>
      <w:r w:rsidRPr="00B74BA7">
        <w:rPr>
          <w:rFonts w:asciiTheme="majorHAnsi" w:eastAsiaTheme="minorEastAsia" w:hAnsiTheme="majorHAnsi" w:cstheme="majorHAnsi"/>
          <w:b w:val="0"/>
          <w:bCs w:val="0"/>
          <w:sz w:val="22"/>
          <w:szCs w:val="24"/>
        </w:rPr>
        <w:t>The United States federal government should require that anticompetitive exemptions contain sunset provisions. Upon review, the United States federal government should determine that anticompetitive exemptions are to be approved only if they serve procompetitive purposes not already protected in the Sherman Act.</w:t>
      </w:r>
    </w:p>
    <w:p w14:paraId="0144B8B7" w14:textId="77777777" w:rsidR="00293B23" w:rsidRPr="00B74BA7" w:rsidRDefault="00293B23" w:rsidP="00293B23"/>
    <w:p w14:paraId="446F0837" w14:textId="77777777" w:rsidR="00293B23" w:rsidRPr="00D64A4B" w:rsidRDefault="00293B23" w:rsidP="00293B23">
      <w:pPr>
        <w:pStyle w:val="Heading4"/>
        <w:rPr>
          <w:rFonts w:asciiTheme="majorHAnsi" w:hAnsiTheme="majorHAnsi" w:cstheme="majorHAnsi"/>
        </w:rPr>
      </w:pPr>
      <w:r w:rsidRPr="00D64A4B">
        <w:rPr>
          <w:rFonts w:asciiTheme="majorHAnsi" w:hAnsiTheme="majorHAnsi" w:cstheme="majorHAnsi"/>
        </w:rPr>
        <w:t xml:space="preserve">Sunsets </w:t>
      </w:r>
      <w:r w:rsidRPr="00D64A4B">
        <w:rPr>
          <w:rFonts w:asciiTheme="majorHAnsi" w:hAnsiTheme="majorHAnsi" w:cstheme="majorHAnsi"/>
          <w:u w:val="single"/>
        </w:rPr>
        <w:t>invert</w:t>
      </w:r>
      <w:r w:rsidRPr="00D64A4B">
        <w:rPr>
          <w:rFonts w:asciiTheme="majorHAnsi" w:hAnsiTheme="majorHAnsi" w:cstheme="majorHAnsi"/>
        </w:rPr>
        <w:t xml:space="preserve"> basic principles of policymaking. </w:t>
      </w:r>
    </w:p>
    <w:p w14:paraId="729B079C" w14:textId="77777777" w:rsidR="00293B23" w:rsidRPr="00D64A4B" w:rsidRDefault="00293B23" w:rsidP="00293B23">
      <w:pPr>
        <w:rPr>
          <w:rFonts w:asciiTheme="majorHAnsi" w:hAnsiTheme="majorHAnsi" w:cstheme="majorHAnsi"/>
        </w:rPr>
      </w:pPr>
      <w:r w:rsidRPr="00D64A4B">
        <w:rPr>
          <w:rFonts w:asciiTheme="majorHAnsi" w:hAnsiTheme="majorHAnsi" w:cstheme="majorHAnsi"/>
        </w:rPr>
        <w:t xml:space="preserve">Martin </w:t>
      </w:r>
      <w:r w:rsidRPr="00D64A4B">
        <w:rPr>
          <w:rStyle w:val="Style13ptBold"/>
          <w:rFonts w:asciiTheme="majorHAnsi" w:hAnsiTheme="majorHAnsi" w:cstheme="majorHAnsi"/>
        </w:rPr>
        <w:t>Totaro and</w:t>
      </w:r>
      <w:r w:rsidRPr="00D64A4B">
        <w:rPr>
          <w:rFonts w:asciiTheme="majorHAnsi" w:hAnsiTheme="majorHAnsi" w:cstheme="majorHAnsi"/>
        </w:rPr>
        <w:t xml:space="preserve"> Connor </w:t>
      </w:r>
      <w:r w:rsidRPr="00D64A4B">
        <w:rPr>
          <w:rStyle w:val="Style13ptBold"/>
          <w:rFonts w:asciiTheme="majorHAnsi" w:hAnsiTheme="majorHAnsi" w:cstheme="majorHAnsi"/>
        </w:rPr>
        <w:t>Raso 21</w:t>
      </w:r>
      <w:r w:rsidRPr="00D64A4B">
        <w:rPr>
          <w:rFonts w:asciiTheme="majorHAnsi" w:hAnsiTheme="majorHAnsi" w:cstheme="majorHAnsi"/>
        </w:rPr>
        <w:t>. Connor Raso is an attorney at the Securities and Exchange Commission. “Agencies should plan now for future efforts to automatically sunset their rules” Brookings. 02-25-21. https://www.brookings.edu/research/agencies-should-plan-now-for-future-efforts-to-automatically-sunset-their-rules/</w:t>
      </w:r>
    </w:p>
    <w:p w14:paraId="407FEAFA" w14:textId="77777777" w:rsidR="00293B23" w:rsidRPr="00D64A4B" w:rsidRDefault="00293B23" w:rsidP="00293B23">
      <w:pPr>
        <w:rPr>
          <w:rFonts w:asciiTheme="majorHAnsi" w:hAnsiTheme="majorHAnsi" w:cstheme="majorHAnsi"/>
          <w:u w:val="single"/>
        </w:rPr>
      </w:pPr>
      <w:r w:rsidRPr="00D64A4B">
        <w:rPr>
          <w:rFonts w:asciiTheme="majorHAnsi" w:hAnsiTheme="majorHAnsi" w:cstheme="majorHAnsi"/>
          <w:sz w:val="14"/>
        </w:rPr>
        <w:t xml:space="preserve">First, an agency generally must go through the same rulemaking process to rescind a rule as it would to promulgate a new rule, including public notice of the agency’s explanation for changing policy and the opportunity to comment. </w:t>
      </w:r>
      <w:r w:rsidRPr="00D64A4B">
        <w:rPr>
          <w:rFonts w:asciiTheme="majorHAnsi" w:hAnsiTheme="majorHAnsi" w:cstheme="majorHAnsi"/>
          <w:u w:val="single"/>
        </w:rPr>
        <w:t xml:space="preserve">The </w:t>
      </w:r>
      <w:r w:rsidRPr="00D64A4B">
        <w:rPr>
          <w:rFonts w:asciiTheme="majorHAnsi" w:hAnsiTheme="majorHAnsi" w:cstheme="majorHAnsi"/>
          <w:highlight w:val="cyan"/>
          <w:u w:val="single"/>
        </w:rPr>
        <w:t>sunset rule</w:t>
      </w:r>
      <w:r w:rsidRPr="00D64A4B">
        <w:rPr>
          <w:rFonts w:asciiTheme="majorHAnsi" w:hAnsiTheme="majorHAnsi" w:cstheme="majorHAnsi"/>
          <w:sz w:val="14"/>
          <w:highlight w:val="cyan"/>
        </w:rPr>
        <w:t>,</w:t>
      </w:r>
      <w:r w:rsidRPr="00D64A4B">
        <w:rPr>
          <w:rFonts w:asciiTheme="majorHAnsi" w:hAnsiTheme="majorHAnsi" w:cstheme="majorHAnsi"/>
          <w:sz w:val="14"/>
        </w:rPr>
        <w:t xml:space="preserve"> however, would have given the agency carte blanche ability to rescind a rule without notice and comment if the agency decided not to take the necessary steps to avoid sunsetting. That rescission-by-inaction would be vulnerable to a challenge that it draws no support from any statute or precedent; it deprives the public of the chance to comment on rescission of a particular rule; and it</w:t>
      </w:r>
      <w:r w:rsidRPr="00D64A4B">
        <w:rPr>
          <w:rFonts w:asciiTheme="majorHAnsi" w:hAnsiTheme="majorHAnsi" w:cstheme="majorHAnsi"/>
          <w:b/>
          <w:bCs/>
          <w:u w:val="single"/>
        </w:rPr>
        <w:t xml:space="preserve"> </w:t>
      </w:r>
      <w:r w:rsidRPr="00D64A4B">
        <w:rPr>
          <w:rFonts w:asciiTheme="majorHAnsi" w:hAnsiTheme="majorHAnsi" w:cstheme="majorHAnsi"/>
          <w:b/>
          <w:bCs/>
          <w:highlight w:val="cyan"/>
          <w:u w:val="single"/>
        </w:rPr>
        <w:t>inverts the basic principle</w:t>
      </w:r>
      <w:r w:rsidRPr="00D64A4B">
        <w:rPr>
          <w:rFonts w:asciiTheme="majorHAnsi" w:hAnsiTheme="majorHAnsi" w:cstheme="majorHAnsi"/>
          <w:u w:val="single"/>
        </w:rPr>
        <w:t xml:space="preserve"> that </w:t>
      </w:r>
      <w:r w:rsidRPr="00D64A4B">
        <w:rPr>
          <w:rFonts w:asciiTheme="majorHAnsi" w:hAnsiTheme="majorHAnsi" w:cstheme="majorHAnsi"/>
          <w:highlight w:val="cyan"/>
          <w:u w:val="single"/>
        </w:rPr>
        <w:t>a rule</w:t>
      </w:r>
      <w:r w:rsidRPr="00D64A4B">
        <w:rPr>
          <w:rFonts w:asciiTheme="majorHAnsi" w:hAnsiTheme="majorHAnsi" w:cstheme="majorHAnsi"/>
          <w:u w:val="single"/>
        </w:rPr>
        <w:t xml:space="preserve"> generally </w:t>
      </w:r>
      <w:r w:rsidRPr="00D64A4B">
        <w:rPr>
          <w:rFonts w:asciiTheme="majorHAnsi" w:hAnsiTheme="majorHAnsi" w:cstheme="majorHAnsi"/>
          <w:b/>
          <w:bCs/>
          <w:highlight w:val="cyan"/>
          <w:u w:val="single"/>
        </w:rPr>
        <w:t>stays on the books</w:t>
      </w:r>
      <w:r w:rsidRPr="00D64A4B">
        <w:rPr>
          <w:rFonts w:asciiTheme="majorHAnsi" w:hAnsiTheme="majorHAnsi" w:cstheme="majorHAnsi"/>
          <w:highlight w:val="cyan"/>
          <w:u w:val="single"/>
        </w:rPr>
        <w:t xml:space="preserve"> absent an affirmative agency determination</w:t>
      </w:r>
      <w:r w:rsidRPr="00D64A4B">
        <w:rPr>
          <w:rFonts w:asciiTheme="majorHAnsi" w:hAnsiTheme="majorHAnsi" w:cstheme="majorHAnsi"/>
          <w:u w:val="single"/>
        </w:rPr>
        <w:t>—after notice and comment and reasoned decision making and consideration of alternative approaches—that rescission is warranted.</w:t>
      </w:r>
    </w:p>
    <w:p w14:paraId="066643AD" w14:textId="77777777" w:rsidR="00293B23" w:rsidRPr="00D64A4B" w:rsidRDefault="00293B23" w:rsidP="00293B23">
      <w:pPr>
        <w:rPr>
          <w:rFonts w:asciiTheme="majorHAnsi" w:hAnsiTheme="majorHAnsi" w:cstheme="majorHAnsi"/>
          <w:sz w:val="14"/>
        </w:rPr>
      </w:pPr>
      <w:r w:rsidRPr="00D64A4B">
        <w:rPr>
          <w:rFonts w:asciiTheme="majorHAnsi" w:hAnsiTheme="majorHAnsi" w:cstheme="majorHAnsi"/>
          <w:sz w:val="14"/>
        </w:rPr>
        <w:t xml:space="preserve">Second, the sunset rule would have applied to already-final regulations. A challenger could have argued that, by doing so, the final rule in essence would have imposed a limitation on duration not intended at the time the original regulation was promulgated without adequate justification and opportunity for public comment. </w:t>
      </w:r>
      <w:r w:rsidRPr="00D64A4B">
        <w:rPr>
          <w:rFonts w:asciiTheme="majorHAnsi" w:hAnsiTheme="majorHAnsi" w:cstheme="majorHAnsi"/>
          <w:u w:val="single"/>
        </w:rPr>
        <w:t>This type of automatic expiration differs in kind from other types of conditional expiration dates agencies sometimes embed and justify in specific rules at the time they are promulgated.</w:t>
      </w:r>
    </w:p>
    <w:p w14:paraId="1C3F08EF" w14:textId="77777777" w:rsidR="00293B23" w:rsidRPr="00D64A4B" w:rsidRDefault="00293B23" w:rsidP="00293B23">
      <w:pPr>
        <w:rPr>
          <w:rFonts w:asciiTheme="majorHAnsi" w:hAnsiTheme="majorHAnsi" w:cstheme="majorHAnsi"/>
          <w:sz w:val="14"/>
          <w:szCs w:val="14"/>
        </w:rPr>
      </w:pPr>
      <w:r w:rsidRPr="00D64A4B">
        <w:rPr>
          <w:rFonts w:asciiTheme="majorHAnsi" w:hAnsiTheme="majorHAnsi" w:cstheme="majorHAnsi"/>
          <w:sz w:val="14"/>
          <w:szCs w:val="14"/>
        </w:rPr>
        <w:t>We offer no prediction whether these two challenges would have succeeded. But they will be important to consider as agencies decide whether and to what extent to try to insulate their rules from future sunsetting efforts.</w:t>
      </w:r>
    </w:p>
    <w:p w14:paraId="39467E6F" w14:textId="77777777" w:rsidR="00293B23" w:rsidRPr="00D64A4B" w:rsidRDefault="00293B23" w:rsidP="00293B23">
      <w:pPr>
        <w:rPr>
          <w:rFonts w:asciiTheme="majorHAnsi" w:hAnsiTheme="majorHAnsi" w:cstheme="majorHAnsi"/>
          <w:u w:val="single"/>
        </w:rPr>
      </w:pPr>
      <w:r w:rsidRPr="00D64A4B">
        <w:rPr>
          <w:rFonts w:asciiTheme="majorHAnsi" w:hAnsiTheme="majorHAnsi" w:cstheme="majorHAnsi"/>
          <w:u w:val="single"/>
        </w:rPr>
        <w:t>PLANNING FOR FUTURE SUNSETTING EFFORTS</w:t>
      </w:r>
    </w:p>
    <w:p w14:paraId="606D3859" w14:textId="77777777" w:rsidR="00293B23" w:rsidRPr="00D64A4B" w:rsidRDefault="00293B23" w:rsidP="00293B23">
      <w:pPr>
        <w:rPr>
          <w:rFonts w:asciiTheme="majorHAnsi" w:hAnsiTheme="majorHAnsi" w:cstheme="majorHAnsi"/>
          <w:sz w:val="14"/>
        </w:rPr>
      </w:pPr>
      <w:r w:rsidRPr="00D64A4B">
        <w:rPr>
          <w:rFonts w:asciiTheme="majorHAnsi" w:hAnsiTheme="majorHAnsi" w:cstheme="majorHAnsi"/>
          <w:sz w:val="14"/>
        </w:rPr>
        <w:t xml:space="preserve">Agencies that want to protect their newly adopted rules should think about what they can do now in anticipation of likely future regulatory sunsetting efforts. We offer one such proposal: </w:t>
      </w:r>
      <w:r w:rsidRPr="00D64A4B">
        <w:rPr>
          <w:rFonts w:asciiTheme="majorHAnsi" w:hAnsiTheme="majorHAnsi" w:cstheme="majorHAnsi"/>
          <w:highlight w:val="cyan"/>
          <w:u w:val="single"/>
        </w:rPr>
        <w:t>Agencies</w:t>
      </w:r>
      <w:r w:rsidRPr="00D64A4B">
        <w:rPr>
          <w:rFonts w:asciiTheme="majorHAnsi" w:hAnsiTheme="majorHAnsi" w:cstheme="majorHAnsi"/>
          <w:sz w:val="14"/>
        </w:rPr>
        <w:t xml:space="preserve"> should </w:t>
      </w:r>
      <w:r w:rsidRPr="00D64A4B">
        <w:rPr>
          <w:rFonts w:asciiTheme="majorHAnsi" w:hAnsiTheme="majorHAnsi" w:cstheme="majorHAnsi"/>
          <w:highlight w:val="cyan"/>
          <w:u w:val="single"/>
        </w:rPr>
        <w:t>consider</w:t>
      </w:r>
      <w:r w:rsidRPr="00D64A4B">
        <w:rPr>
          <w:rFonts w:asciiTheme="majorHAnsi" w:hAnsiTheme="majorHAnsi" w:cstheme="majorHAnsi"/>
          <w:u w:val="single"/>
        </w:rPr>
        <w:t xml:space="preserve"> including in new regulations </w:t>
      </w:r>
      <w:r w:rsidRPr="00D64A4B">
        <w:rPr>
          <w:rFonts w:asciiTheme="majorHAnsi" w:hAnsiTheme="majorHAnsi" w:cstheme="majorHAnsi"/>
          <w:highlight w:val="cyan"/>
          <w:u w:val="single"/>
        </w:rPr>
        <w:t xml:space="preserve">a clear </w:t>
      </w:r>
      <w:r w:rsidRPr="00D64A4B">
        <w:rPr>
          <w:rFonts w:asciiTheme="majorHAnsi" w:hAnsiTheme="majorHAnsi" w:cstheme="majorHAnsi"/>
          <w:b/>
          <w:bCs/>
          <w:highlight w:val="cyan"/>
          <w:u w:val="single"/>
        </w:rPr>
        <w:t>anti-sunset statement</w:t>
      </w:r>
      <w:r w:rsidRPr="00D64A4B">
        <w:rPr>
          <w:rFonts w:asciiTheme="majorHAnsi" w:hAnsiTheme="majorHAnsi" w:cstheme="majorHAnsi"/>
          <w:highlight w:val="cyan"/>
          <w:u w:val="single"/>
        </w:rPr>
        <w:t xml:space="preserve"> indicating</w:t>
      </w:r>
      <w:r w:rsidRPr="00D64A4B">
        <w:rPr>
          <w:rFonts w:asciiTheme="majorHAnsi" w:hAnsiTheme="majorHAnsi" w:cstheme="majorHAnsi"/>
          <w:u w:val="single"/>
        </w:rPr>
        <w:t xml:space="preserve"> that </w:t>
      </w:r>
      <w:r w:rsidRPr="00D64A4B">
        <w:rPr>
          <w:rFonts w:asciiTheme="majorHAnsi" w:hAnsiTheme="majorHAnsi" w:cstheme="majorHAnsi"/>
          <w:highlight w:val="cyan"/>
          <w:u w:val="single"/>
        </w:rPr>
        <w:t xml:space="preserve">the agency </w:t>
      </w:r>
      <w:r w:rsidRPr="00D64A4B">
        <w:rPr>
          <w:rFonts w:asciiTheme="majorHAnsi" w:hAnsiTheme="majorHAnsi" w:cstheme="majorHAnsi"/>
          <w:b/>
          <w:bCs/>
          <w:highlight w:val="cyan"/>
          <w:u w:val="single"/>
        </w:rPr>
        <w:t>adopted the regulation with the expectation</w:t>
      </w:r>
      <w:r w:rsidRPr="00D64A4B">
        <w:rPr>
          <w:rFonts w:asciiTheme="majorHAnsi" w:hAnsiTheme="majorHAnsi" w:cstheme="majorHAnsi"/>
          <w:highlight w:val="cyan"/>
          <w:u w:val="single"/>
        </w:rPr>
        <w:t xml:space="preserve"> that it would </w:t>
      </w:r>
      <w:r w:rsidRPr="00D64A4B">
        <w:rPr>
          <w:rFonts w:asciiTheme="majorHAnsi" w:hAnsiTheme="majorHAnsi" w:cstheme="majorHAnsi"/>
          <w:b/>
          <w:bCs/>
          <w:highlight w:val="cyan"/>
          <w:u w:val="single"/>
        </w:rPr>
        <w:t>not expire</w:t>
      </w:r>
      <w:r w:rsidRPr="00D64A4B">
        <w:rPr>
          <w:rFonts w:asciiTheme="majorHAnsi" w:hAnsiTheme="majorHAnsi" w:cstheme="majorHAnsi"/>
          <w:u w:val="single"/>
        </w:rPr>
        <w:t xml:space="preserve"> absent a future rulemaking rescinding that particular rule.</w:t>
      </w:r>
      <w:r w:rsidRPr="00D64A4B">
        <w:rPr>
          <w:rFonts w:asciiTheme="majorHAnsi" w:hAnsiTheme="majorHAnsi" w:cstheme="majorHAnsi"/>
          <w:sz w:val="14"/>
        </w:rPr>
        <w:t xml:space="preserve"> Although the language might vary depending on the nature of a particular regulation, the following template should help guide the process:</w:t>
      </w:r>
    </w:p>
    <w:p w14:paraId="591787DF" w14:textId="77777777" w:rsidR="00293B23" w:rsidRPr="00D64A4B" w:rsidRDefault="00293B23" w:rsidP="00293B23">
      <w:pPr>
        <w:rPr>
          <w:rFonts w:asciiTheme="majorHAnsi" w:hAnsiTheme="majorHAnsi" w:cstheme="majorHAnsi"/>
          <w:sz w:val="14"/>
        </w:rPr>
      </w:pPr>
      <w:r w:rsidRPr="00D64A4B">
        <w:rPr>
          <w:rFonts w:asciiTheme="majorHAnsi" w:hAnsiTheme="majorHAnsi" w:cstheme="majorHAnsi"/>
          <w:u w:val="single"/>
        </w:rPr>
        <w:t xml:space="preserve">The agency is promulgating this rule based in part on its prediction of the specific costs and benefits of this rule. The </w:t>
      </w:r>
      <w:r w:rsidRPr="00D64A4B">
        <w:rPr>
          <w:rFonts w:asciiTheme="majorHAnsi" w:hAnsiTheme="majorHAnsi" w:cstheme="majorHAnsi"/>
          <w:highlight w:val="cyan"/>
          <w:u w:val="single"/>
        </w:rPr>
        <w:t xml:space="preserve">agency </w:t>
      </w:r>
      <w:r w:rsidRPr="00D64A4B">
        <w:rPr>
          <w:rFonts w:asciiTheme="majorHAnsi" w:hAnsiTheme="majorHAnsi" w:cstheme="majorHAnsi"/>
          <w:b/>
          <w:bCs/>
          <w:highlight w:val="cyan"/>
          <w:u w:val="single"/>
        </w:rPr>
        <w:t>believes</w:t>
      </w:r>
      <w:r w:rsidRPr="00D64A4B">
        <w:rPr>
          <w:rFonts w:asciiTheme="majorHAnsi" w:hAnsiTheme="majorHAnsi" w:cstheme="majorHAnsi"/>
          <w:b/>
          <w:bCs/>
          <w:u w:val="single"/>
        </w:rPr>
        <w:t xml:space="preserve"> that </w:t>
      </w:r>
      <w:r w:rsidRPr="00D64A4B">
        <w:rPr>
          <w:rFonts w:asciiTheme="majorHAnsi" w:hAnsiTheme="majorHAnsi" w:cstheme="majorHAnsi"/>
          <w:b/>
          <w:bCs/>
          <w:highlight w:val="cyan"/>
          <w:u w:val="single"/>
        </w:rPr>
        <w:t>its estimates are accurate</w:t>
      </w:r>
      <w:r w:rsidRPr="00D64A4B">
        <w:rPr>
          <w:rFonts w:asciiTheme="majorHAnsi" w:hAnsiTheme="majorHAnsi" w:cstheme="majorHAnsi"/>
          <w:sz w:val="14"/>
        </w:rPr>
        <w:t xml:space="preserve"> but recognizes the inherent uncertainty of any prediction. The agency wishes to make clear that, if the actual costs and benefits vary from these estimates, it does not intend for this rule to automatically sunset. Instead, the agency retains the opportunity to reevaluate the rule in the future based on a context-specific analysis of the facts and circumstances that led to the regulatory impact differing from the initial prediction.</w:t>
      </w:r>
    </w:p>
    <w:p w14:paraId="76C4522C" w14:textId="77777777" w:rsidR="00293B23" w:rsidRPr="00D64A4B" w:rsidRDefault="00293B23" w:rsidP="00293B23">
      <w:pPr>
        <w:rPr>
          <w:rFonts w:asciiTheme="majorHAnsi" w:hAnsiTheme="majorHAnsi" w:cstheme="majorHAnsi"/>
        </w:rPr>
      </w:pPr>
    </w:p>
    <w:p w14:paraId="64914BDB" w14:textId="77777777" w:rsidR="00293B23" w:rsidRPr="00D64A4B" w:rsidRDefault="00293B23" w:rsidP="00293B23">
      <w:pPr>
        <w:pStyle w:val="Heading4"/>
        <w:rPr>
          <w:rFonts w:asciiTheme="majorHAnsi" w:hAnsiTheme="majorHAnsi" w:cstheme="majorHAnsi"/>
        </w:rPr>
      </w:pPr>
      <w:r w:rsidRPr="00D64A4B">
        <w:rPr>
          <w:rFonts w:asciiTheme="majorHAnsi" w:hAnsiTheme="majorHAnsi" w:cstheme="majorHAnsi"/>
        </w:rPr>
        <w:t xml:space="preserve">Links to the net benefit---review </w:t>
      </w:r>
      <w:r w:rsidRPr="00D64A4B">
        <w:rPr>
          <w:rFonts w:asciiTheme="majorHAnsi" w:hAnsiTheme="majorHAnsi" w:cstheme="majorHAnsi"/>
          <w:u w:val="single"/>
        </w:rPr>
        <w:t>delays</w:t>
      </w:r>
      <w:r w:rsidRPr="00D64A4B">
        <w:rPr>
          <w:rFonts w:asciiTheme="majorHAnsi" w:hAnsiTheme="majorHAnsi" w:cstheme="majorHAnsi"/>
        </w:rPr>
        <w:t xml:space="preserve"> legislation. </w:t>
      </w:r>
    </w:p>
    <w:p w14:paraId="351803B9" w14:textId="77777777" w:rsidR="00293B23" w:rsidRDefault="00293B23" w:rsidP="00293B23">
      <w:pPr>
        <w:pStyle w:val="Heading2"/>
      </w:pPr>
      <w:r>
        <w:t>Offsets CP</w:t>
      </w:r>
    </w:p>
    <w:p w14:paraId="7553B103" w14:textId="77777777" w:rsidR="00293B23" w:rsidRDefault="00293B23" w:rsidP="00293B23">
      <w:pPr>
        <w:pStyle w:val="Heading3"/>
        <w:rPr>
          <w:rFonts w:cs="Calibri"/>
        </w:rPr>
      </w:pPr>
      <w:r>
        <w:rPr>
          <w:rFonts w:cs="Calibri"/>
        </w:rPr>
        <w:t>Offsets---2AC</w:t>
      </w:r>
    </w:p>
    <w:p w14:paraId="26BAB401" w14:textId="77777777" w:rsidR="00293B23" w:rsidRDefault="00293B23" w:rsidP="00293B23">
      <w:pPr>
        <w:pStyle w:val="Heading4"/>
      </w:pPr>
      <w:r>
        <w:t xml:space="preserve">Doesn’t solve the affirmative---creates a carved-out exemption for gun control which still kills trust and rule of law AND exempts an area of industry which ensures other’s claim the same and collapse the economy. </w:t>
      </w:r>
    </w:p>
    <w:p w14:paraId="63986433" w14:textId="77777777" w:rsidR="00293B23" w:rsidRPr="00DE2CAC" w:rsidRDefault="00293B23" w:rsidP="00293B23"/>
    <w:p w14:paraId="6848F08F" w14:textId="77777777" w:rsidR="00293B23" w:rsidRDefault="00293B23" w:rsidP="00293B23">
      <w:pPr>
        <w:pStyle w:val="Heading4"/>
        <w:rPr>
          <w:rFonts w:cs="Calibri"/>
        </w:rPr>
      </w:pPr>
      <w:r>
        <w:t>Perm do the CP---</w:t>
      </w:r>
      <w:r w:rsidRPr="00EC3DE5">
        <w:rPr>
          <w:rFonts w:cs="Calibri"/>
        </w:rPr>
        <w:t xml:space="preserve"> </w:t>
      </w:r>
      <w:r w:rsidRPr="007F7493">
        <w:rPr>
          <w:rFonts w:cs="Calibri"/>
        </w:rPr>
        <w:t xml:space="preserve">counterplans must compete via </w:t>
      </w:r>
      <w:r w:rsidRPr="007F7493">
        <w:rPr>
          <w:rFonts w:cs="Calibri"/>
          <w:u w:val="single"/>
        </w:rPr>
        <w:t>text</w:t>
      </w:r>
      <w:r w:rsidRPr="007F7493">
        <w:rPr>
          <w:rFonts w:cs="Calibri"/>
        </w:rPr>
        <w:t xml:space="preserve"> and </w:t>
      </w:r>
      <w:r w:rsidRPr="007F7493">
        <w:rPr>
          <w:rFonts w:cs="Calibri"/>
          <w:u w:val="single"/>
        </w:rPr>
        <w:t>function</w:t>
      </w:r>
      <w:r w:rsidRPr="007F7493">
        <w:rPr>
          <w:rFonts w:cs="Calibri"/>
        </w:rPr>
        <w:t xml:space="preserve"> to preserve </w:t>
      </w:r>
      <w:r w:rsidRPr="007F7493">
        <w:rPr>
          <w:rFonts w:cs="Calibri"/>
          <w:u w:val="single"/>
        </w:rPr>
        <w:t>aff ground</w:t>
      </w:r>
      <w:r w:rsidRPr="007F7493">
        <w:rPr>
          <w:rFonts w:cs="Calibri"/>
        </w:rPr>
        <w:t xml:space="preserve">, </w:t>
      </w:r>
      <w:r w:rsidRPr="007F7493">
        <w:rPr>
          <w:rFonts w:cs="Calibri"/>
          <w:u w:val="single"/>
        </w:rPr>
        <w:t>predictability</w:t>
      </w:r>
      <w:r w:rsidRPr="007F7493">
        <w:rPr>
          <w:rFonts w:cs="Calibri"/>
        </w:rPr>
        <w:t xml:space="preserve"> and </w:t>
      </w:r>
      <w:r w:rsidRPr="007F7493">
        <w:rPr>
          <w:rFonts w:cs="Calibri"/>
          <w:u w:val="single"/>
        </w:rPr>
        <w:t>literature controversy</w:t>
      </w:r>
      <w:r w:rsidRPr="007F7493">
        <w:rPr>
          <w:rFonts w:cs="Calibri"/>
        </w:rPr>
        <w:t xml:space="preserve">. </w:t>
      </w:r>
    </w:p>
    <w:p w14:paraId="51419DB4" w14:textId="77777777" w:rsidR="00293B23" w:rsidRPr="001444F0" w:rsidRDefault="00293B23" w:rsidP="00293B23">
      <w:pPr>
        <w:pStyle w:val="Heading4"/>
        <w:rPr>
          <w:rFonts w:asciiTheme="majorHAnsi" w:hAnsiTheme="majorHAnsi" w:cstheme="majorHAnsi"/>
        </w:rPr>
      </w:pPr>
      <w:r>
        <w:rPr>
          <w:rFonts w:asciiTheme="majorHAnsi" w:hAnsiTheme="majorHAnsi" w:cstheme="majorHAnsi"/>
        </w:rPr>
        <w:t>I</w:t>
      </w:r>
      <w:r w:rsidRPr="001444F0">
        <w:rPr>
          <w:rFonts w:asciiTheme="majorHAnsi" w:hAnsiTheme="majorHAnsi" w:cstheme="majorHAnsi"/>
        </w:rPr>
        <w:t xml:space="preserve">ncrease means greater---doesn’t </w:t>
      </w:r>
      <w:r>
        <w:rPr>
          <w:rFonts w:asciiTheme="majorHAnsi" w:hAnsiTheme="majorHAnsi" w:cstheme="majorHAnsi"/>
        </w:rPr>
        <w:t>mean net.</w:t>
      </w:r>
    </w:p>
    <w:p w14:paraId="5D4BD09D" w14:textId="77777777" w:rsidR="00293B23" w:rsidRPr="001444F0" w:rsidRDefault="00293B23" w:rsidP="00293B23">
      <w:pPr>
        <w:rPr>
          <w:rFonts w:asciiTheme="majorHAnsi" w:hAnsiTheme="majorHAnsi" w:cstheme="majorHAnsi"/>
        </w:rPr>
      </w:pPr>
      <w:r w:rsidRPr="001444F0">
        <w:rPr>
          <w:rStyle w:val="Style13ptBold"/>
          <w:rFonts w:asciiTheme="majorHAnsi" w:hAnsiTheme="majorHAnsi" w:cstheme="majorHAnsi"/>
        </w:rPr>
        <w:t>Reinhardt 05</w:t>
      </w:r>
      <w:r w:rsidRPr="001444F0">
        <w:rPr>
          <w:rFonts w:asciiTheme="majorHAnsi" w:hAnsiTheme="majorHAnsi" w:cstheme="majorHAnsi"/>
        </w:rPr>
        <w:t>. Circuit Judge. "Reynolds v. Hartford Fin. Services Group, 426 F.3d 1020". No Publication. 10-3-2005. https://casetext.com/case/reynolds-v-hartford-fin-services-group</w:t>
      </w:r>
    </w:p>
    <w:p w14:paraId="408F0927" w14:textId="77777777" w:rsidR="00293B23" w:rsidRPr="001444F0" w:rsidRDefault="00293B23" w:rsidP="00293B23">
      <w:pPr>
        <w:rPr>
          <w:rFonts w:asciiTheme="majorHAnsi" w:hAnsiTheme="majorHAnsi" w:cstheme="majorHAnsi"/>
          <w:sz w:val="16"/>
        </w:rPr>
      </w:pPr>
      <w:r w:rsidRPr="001444F0">
        <w:rPr>
          <w:rFonts w:asciiTheme="majorHAnsi" w:hAnsiTheme="majorHAnsi" w:cstheme="majorHAnsi"/>
          <w:sz w:val="16"/>
        </w:rPr>
        <w:t xml:space="preserve">Specifically, we must decide whether charging a higher price for initial insurance than the insured would otherwise have been charged because of information in a consumer credit report constitutes an "increase in any charge" within the meaning of FCRA. First, we examine the definitions of "increase" and "charge." Hartford Fire contends that, limited to their ordinary definitions, these words apply only when a consumer has previously been charged for insurance and that charge has thereafter been increased by the insurer. The phrase, "has previously been charged," as used by Hartford, refers not only to a rate that the consumer has previously paid for insurance but also to a rate that the consumer has previously been quoted, even if that rate was increased before the consumer made any payment. </w:t>
      </w:r>
      <w:r w:rsidRPr="001444F0">
        <w:rPr>
          <w:rStyle w:val="StyleUnderline"/>
          <w:rFonts w:asciiTheme="majorHAnsi" w:hAnsiTheme="majorHAnsi" w:cstheme="majorHAnsi"/>
        </w:rPr>
        <w:t>Reynolds disagrees, asserting that, under the ordinary definition of the term, an increase in a charge</w:t>
      </w:r>
      <w:r w:rsidRPr="001444F0">
        <w:rPr>
          <w:rFonts w:asciiTheme="majorHAnsi" w:hAnsiTheme="majorHAnsi" w:cstheme="majorHAnsi"/>
          <w:sz w:val="16"/>
        </w:rPr>
        <w:t xml:space="preserve"> also </w:t>
      </w:r>
      <w:r w:rsidRPr="001444F0">
        <w:rPr>
          <w:rStyle w:val="StyleUnderline"/>
          <w:rFonts w:asciiTheme="majorHAnsi" w:hAnsiTheme="majorHAnsi" w:cstheme="majorHAnsi"/>
        </w:rPr>
        <w:t>occurs whenever an insurer charges a higher rate than it would otherwise have</w:t>
      </w:r>
      <w:r w:rsidRPr="001444F0">
        <w:rPr>
          <w:rFonts w:asciiTheme="majorHAnsi" w:hAnsiTheme="majorHAnsi" w:cstheme="majorHAnsi"/>
          <w:sz w:val="16"/>
        </w:rPr>
        <w:t xml:space="preserve"> charged because of any factor — such as adverse credit information, age, or driving record — regardless of whether the customer was previously charged some other rate. According to Reynolds, he was charged an increased rate because of his credit rating when he was compelled to pay a rate higher than the premium rate because he failed to obtain a high insurance score. Thus, he argues, the definitions of "increase" and "charge" encompass the insurance companies' practice. </w:t>
      </w:r>
      <w:r w:rsidRPr="001444F0">
        <w:rPr>
          <w:rStyle w:val="Emphasis"/>
          <w:rFonts w:asciiTheme="majorHAnsi" w:hAnsiTheme="majorHAnsi" w:cstheme="majorHAnsi"/>
        </w:rPr>
        <w:t>Reynolds is correct</w:t>
      </w:r>
      <w:r w:rsidRPr="001444F0">
        <w:rPr>
          <w:rFonts w:asciiTheme="majorHAnsi" w:hAnsiTheme="majorHAnsi" w:cstheme="majorHAnsi"/>
          <w:sz w:val="16"/>
        </w:rPr>
        <w:t>.</w:t>
      </w:r>
    </w:p>
    <w:p w14:paraId="4A5EE925" w14:textId="77777777" w:rsidR="00293B23" w:rsidRPr="001444F0" w:rsidRDefault="00293B23" w:rsidP="00293B23">
      <w:pPr>
        <w:rPr>
          <w:rFonts w:asciiTheme="majorHAnsi" w:hAnsiTheme="majorHAnsi" w:cstheme="majorHAnsi"/>
          <w:sz w:val="16"/>
        </w:rPr>
      </w:pPr>
      <w:r w:rsidRPr="001444F0">
        <w:rPr>
          <w:rFonts w:asciiTheme="majorHAnsi" w:hAnsiTheme="majorHAnsi" w:cstheme="majorHAnsi"/>
          <w:sz w:val="16"/>
        </w:rPr>
        <w:t>"</w:t>
      </w:r>
      <w:r w:rsidRPr="001444F0">
        <w:rPr>
          <w:rStyle w:val="StyleUnderline"/>
          <w:rFonts w:asciiTheme="majorHAnsi" w:hAnsiTheme="majorHAnsi" w:cstheme="majorHAnsi"/>
          <w:highlight w:val="cyan"/>
        </w:rPr>
        <w:t>Increase</w:t>
      </w:r>
      <w:r w:rsidRPr="001444F0">
        <w:rPr>
          <w:rFonts w:asciiTheme="majorHAnsi" w:hAnsiTheme="majorHAnsi" w:cstheme="majorHAnsi"/>
          <w:sz w:val="16"/>
        </w:rPr>
        <w:t xml:space="preserve">" </w:t>
      </w:r>
      <w:r w:rsidRPr="001444F0">
        <w:rPr>
          <w:rStyle w:val="StyleUnderline"/>
          <w:rFonts w:asciiTheme="majorHAnsi" w:hAnsiTheme="majorHAnsi" w:cstheme="majorHAnsi"/>
          <w:highlight w:val="cyan"/>
        </w:rPr>
        <w:t>means</w:t>
      </w:r>
      <w:r w:rsidRPr="001444F0">
        <w:rPr>
          <w:rFonts w:asciiTheme="majorHAnsi" w:hAnsiTheme="majorHAnsi" w:cstheme="majorHAnsi"/>
          <w:sz w:val="16"/>
        </w:rPr>
        <w:t xml:space="preserve"> to </w:t>
      </w:r>
      <w:r w:rsidRPr="001444F0">
        <w:rPr>
          <w:rStyle w:val="StyleUnderline"/>
          <w:rFonts w:asciiTheme="majorHAnsi" w:hAnsiTheme="majorHAnsi" w:cstheme="majorHAnsi"/>
          <w:highlight w:val="cyan"/>
        </w:rPr>
        <w:t>make</w:t>
      </w:r>
      <w:r w:rsidRPr="001444F0">
        <w:rPr>
          <w:rFonts w:asciiTheme="majorHAnsi" w:hAnsiTheme="majorHAnsi" w:cstheme="majorHAnsi"/>
          <w:sz w:val="16"/>
        </w:rPr>
        <w:t xml:space="preserve"> something </w:t>
      </w:r>
      <w:r w:rsidRPr="001444F0">
        <w:rPr>
          <w:rStyle w:val="StyleUnderline"/>
          <w:rFonts w:asciiTheme="majorHAnsi" w:hAnsiTheme="majorHAnsi" w:cstheme="majorHAnsi"/>
          <w:highlight w:val="cyan"/>
        </w:rPr>
        <w:t>greater</w:t>
      </w:r>
      <w:r w:rsidRPr="001444F0">
        <w:rPr>
          <w:rFonts w:asciiTheme="majorHAnsi" w:hAnsiTheme="majorHAnsi" w:cstheme="majorHAnsi"/>
          <w:sz w:val="16"/>
        </w:rPr>
        <w:t xml:space="preserve">. </w:t>
      </w:r>
      <w:r w:rsidRPr="001444F0">
        <w:rPr>
          <w:rStyle w:val="Emphasis"/>
          <w:rFonts w:asciiTheme="majorHAnsi" w:hAnsiTheme="majorHAnsi" w:cstheme="majorHAnsi"/>
        </w:rPr>
        <w:t>See</w:t>
      </w:r>
      <w:r w:rsidRPr="001444F0">
        <w:rPr>
          <w:rFonts w:asciiTheme="majorHAnsi" w:hAnsiTheme="majorHAnsi" w:cstheme="majorHAnsi"/>
          <w:sz w:val="16"/>
        </w:rPr>
        <w:t xml:space="preserve">, e.g., </w:t>
      </w:r>
      <w:r w:rsidRPr="001444F0">
        <w:rPr>
          <w:rStyle w:val="Emphasis"/>
          <w:rFonts w:asciiTheme="majorHAnsi" w:hAnsiTheme="majorHAnsi" w:cstheme="majorHAnsi"/>
        </w:rPr>
        <w:t>OXFORD ENGLISH DICTIONARY</w:t>
      </w:r>
      <w:r w:rsidRPr="001444F0">
        <w:rPr>
          <w:rFonts w:asciiTheme="majorHAnsi" w:hAnsiTheme="majorHAnsi" w:cstheme="majorHAnsi"/>
          <w:sz w:val="16"/>
        </w:rPr>
        <w:t xml:space="preserve"> (2d ed. 1989) ("The action, process, or fact of becoming or making greater; augmentation, growth, enlargement, extension."); </w:t>
      </w:r>
      <w:r w:rsidRPr="001444F0">
        <w:rPr>
          <w:rStyle w:val="Emphasis"/>
          <w:rFonts w:asciiTheme="majorHAnsi" w:hAnsiTheme="majorHAnsi" w:cstheme="majorHAnsi"/>
        </w:rPr>
        <w:t>WEBSTER'S</w:t>
      </w:r>
      <w:r w:rsidRPr="001444F0">
        <w:rPr>
          <w:rFonts w:asciiTheme="majorHAnsi" w:hAnsiTheme="majorHAnsi" w:cstheme="majorHAnsi"/>
          <w:sz w:val="16"/>
        </w:rPr>
        <w:t xml:space="preserve"> NEW WORLD DICTIONARY OF AMERICAN ENGLISH (3d college ed. 1988) (defining "increase" as "growth, enlargement, etc[.]"). "Charge" means the price demanded for goods or services. See, e.g., OXFORD ENGLISH DICTIONARY (2d ed. 1989) ("The price required or demanded for service rendered, or (less usually) for goods supplied."); WEBSTER'S NEW WORLD DICTIONARY OF AMERICAN ENGLISH (3d college ed. 1988) ("[T]he cost or price of an article, service, etc."). </w:t>
      </w:r>
      <w:r w:rsidRPr="001444F0">
        <w:rPr>
          <w:rStyle w:val="StyleUnderline"/>
          <w:rFonts w:asciiTheme="majorHAnsi" w:hAnsiTheme="majorHAnsi" w:cstheme="majorHAnsi"/>
          <w:highlight w:val="cyan"/>
        </w:rPr>
        <w:t>Nothing</w:t>
      </w:r>
      <w:r w:rsidRPr="001444F0">
        <w:rPr>
          <w:rStyle w:val="StyleUnderline"/>
          <w:rFonts w:asciiTheme="majorHAnsi" w:hAnsiTheme="majorHAnsi" w:cstheme="majorHAnsi"/>
        </w:rPr>
        <w:t xml:space="preserve"> in the definition of these words </w:t>
      </w:r>
      <w:r w:rsidRPr="001444F0">
        <w:rPr>
          <w:rStyle w:val="StyleUnderline"/>
          <w:rFonts w:asciiTheme="majorHAnsi" w:hAnsiTheme="majorHAnsi" w:cstheme="majorHAnsi"/>
          <w:highlight w:val="cyan"/>
        </w:rPr>
        <w:t>implies</w:t>
      </w:r>
      <w:r w:rsidRPr="001444F0">
        <w:rPr>
          <w:rStyle w:val="StyleUnderline"/>
          <w:rFonts w:asciiTheme="majorHAnsi" w:hAnsiTheme="majorHAnsi" w:cstheme="majorHAnsi"/>
        </w:rPr>
        <w:t xml:space="preserve"> that the </w:t>
      </w:r>
      <w:r w:rsidRPr="001444F0">
        <w:rPr>
          <w:rStyle w:val="Emphasis"/>
          <w:rFonts w:asciiTheme="majorHAnsi" w:hAnsiTheme="majorHAnsi" w:cstheme="majorHAnsi"/>
        </w:rPr>
        <w:t>term "</w:t>
      </w:r>
      <w:r w:rsidRPr="001444F0">
        <w:rPr>
          <w:rStyle w:val="Emphasis"/>
          <w:rFonts w:asciiTheme="majorHAnsi" w:hAnsiTheme="majorHAnsi" w:cstheme="majorHAnsi"/>
          <w:highlight w:val="cyan"/>
        </w:rPr>
        <w:t>increase</w:t>
      </w:r>
      <w:r w:rsidRPr="001444F0">
        <w:rPr>
          <w:rFonts w:asciiTheme="majorHAnsi" w:hAnsiTheme="majorHAnsi" w:cstheme="majorHAnsi"/>
          <w:sz w:val="16"/>
        </w:rPr>
        <w:t xml:space="preserve"> in any charge for" </w:t>
      </w:r>
      <w:r w:rsidRPr="001444F0">
        <w:rPr>
          <w:rStyle w:val="Emphasis"/>
          <w:rFonts w:asciiTheme="majorHAnsi" w:hAnsiTheme="majorHAnsi" w:cstheme="majorHAnsi"/>
          <w:highlight w:val="cyan"/>
        </w:rPr>
        <w:t>should be limited</w:t>
      </w:r>
      <w:r w:rsidRPr="001444F0">
        <w:rPr>
          <w:rFonts w:asciiTheme="majorHAnsi" w:hAnsiTheme="majorHAnsi" w:cstheme="majorHAnsi"/>
          <w:sz w:val="16"/>
        </w:rPr>
        <w:t xml:space="preserve"> </w:t>
      </w:r>
      <w:r w:rsidRPr="001444F0">
        <w:rPr>
          <w:rStyle w:val="StyleUnderline"/>
          <w:rFonts w:asciiTheme="majorHAnsi" w:hAnsiTheme="majorHAnsi" w:cstheme="majorHAnsi"/>
        </w:rPr>
        <w:t>to cases in which a company raises the rate that an individual has previously been charged</w:t>
      </w:r>
      <w:r w:rsidRPr="001444F0">
        <w:rPr>
          <w:rFonts w:asciiTheme="majorHAnsi" w:hAnsiTheme="majorHAnsi" w:cstheme="majorHAnsi"/>
          <w:sz w:val="16"/>
        </w:rPr>
        <w:t>.</w:t>
      </w:r>
    </w:p>
    <w:p w14:paraId="36231153" w14:textId="77777777" w:rsidR="00293B23" w:rsidRPr="00DE2CAC" w:rsidRDefault="00293B23" w:rsidP="00293B23"/>
    <w:p w14:paraId="7A5C71AB" w14:textId="77777777" w:rsidR="00293B23" w:rsidRDefault="00293B23" w:rsidP="00293B23">
      <w:pPr>
        <w:rPr>
          <w:rFonts w:cs="Calibri"/>
        </w:rPr>
      </w:pPr>
    </w:p>
    <w:p w14:paraId="4781A921" w14:textId="77777777" w:rsidR="00293B23" w:rsidRPr="00EC3DE5" w:rsidRDefault="00293B23" w:rsidP="00293B23">
      <w:pPr>
        <w:pStyle w:val="Heading4"/>
        <w:rPr>
          <w:rFonts w:asciiTheme="majorHAnsi" w:hAnsiTheme="majorHAnsi" w:cstheme="majorHAnsi"/>
        </w:rPr>
      </w:pPr>
      <w:r w:rsidRPr="009174E4">
        <w:rPr>
          <w:rFonts w:asciiTheme="majorHAnsi" w:hAnsiTheme="majorHAnsi" w:cstheme="majorHAnsi"/>
        </w:rPr>
        <w:t xml:space="preserve">Offsets counterplans are a voter---generate artificial net benefits that skirt core topic discussions---decks clash and education. </w:t>
      </w:r>
    </w:p>
    <w:p w14:paraId="54422224" w14:textId="77777777" w:rsidR="00293B23" w:rsidRDefault="00293B23" w:rsidP="00293B23">
      <w:pPr>
        <w:pStyle w:val="Heading4"/>
      </w:pPr>
    </w:p>
    <w:p w14:paraId="0824A00A" w14:textId="77777777" w:rsidR="00293B23" w:rsidRPr="00EC3DE5" w:rsidRDefault="00293B23" w:rsidP="00293B23">
      <w:pPr>
        <w:pStyle w:val="Heading4"/>
      </w:pPr>
      <w:r>
        <w:t xml:space="preserve">Perm do both---the CP plank serves as a clarification of the areas the plan would apply to and explicitly exempts gun manufacturers---there’s no reason the plan expands ALL anti-trust which proves there’s no link to the net benefit since they have zero evidence unions exemptions tread the needle. </w:t>
      </w:r>
    </w:p>
    <w:p w14:paraId="001C54C3" w14:textId="77777777" w:rsidR="00293B23" w:rsidRPr="00EC3DE5" w:rsidRDefault="00293B23" w:rsidP="00293B23">
      <w:r>
        <w:t xml:space="preserve">Text: </w:t>
      </w:r>
      <w:r w:rsidRPr="00EC3DE5">
        <w:t>The United States federal government should increase prohibitions on anticompetitive private sector collective bargaining business practices in the United States and reduce prohibitions on anticompetitive business practices by the private sector by immunizing gun manufacturers from antitrust liability.</w:t>
      </w:r>
    </w:p>
    <w:p w14:paraId="59EC67FF" w14:textId="77777777" w:rsidR="00293B23" w:rsidRPr="00EC3DE5" w:rsidRDefault="00293B23" w:rsidP="00293B23"/>
    <w:p w14:paraId="5D5E9374" w14:textId="77777777" w:rsidR="00293B23" w:rsidRDefault="00293B23" w:rsidP="00293B23">
      <w:pPr>
        <w:pStyle w:val="Heading4"/>
      </w:pPr>
      <w:r>
        <w:t xml:space="preserve">Cross apply </w:t>
      </w:r>
      <w:r w:rsidRPr="00EC3DE5">
        <w:rPr>
          <w:u w:val="single"/>
        </w:rPr>
        <w:t>extinction outweighs</w:t>
      </w:r>
      <w:r>
        <w:t xml:space="preserve"> from the K.</w:t>
      </w:r>
    </w:p>
    <w:p w14:paraId="104BADFF" w14:textId="77777777" w:rsidR="00293B23" w:rsidRDefault="00293B23" w:rsidP="00293B23"/>
    <w:p w14:paraId="425ED5D8" w14:textId="77777777" w:rsidR="00293B23" w:rsidRPr="00A44085" w:rsidRDefault="00293B23" w:rsidP="00293B23">
      <w:pPr>
        <w:pStyle w:val="Heading4"/>
      </w:pPr>
      <w:r>
        <w:t xml:space="preserve">Zero </w:t>
      </w:r>
      <w:r w:rsidRPr="00EC3DE5">
        <w:rPr>
          <w:u w:val="single"/>
        </w:rPr>
        <w:t>political will</w:t>
      </w:r>
      <w:r>
        <w:t xml:space="preserve"> for gun control---democratic control of congress and presidency hasn’t spurred action OR it inevitably will and the CP isn’t key. </w:t>
      </w:r>
    </w:p>
    <w:p w14:paraId="4B3EA0E0" w14:textId="77777777" w:rsidR="00293B23" w:rsidRPr="00E83593" w:rsidRDefault="00293B23" w:rsidP="00293B23">
      <w:pPr>
        <w:pStyle w:val="Heading3"/>
        <w:rPr>
          <w:rFonts w:cs="Calibri"/>
        </w:rPr>
      </w:pPr>
      <w:r w:rsidRPr="00E83593">
        <w:rPr>
          <w:rFonts w:cs="Calibri"/>
        </w:rPr>
        <w:t>Condo---2AC</w:t>
      </w:r>
    </w:p>
    <w:p w14:paraId="3CAE904F" w14:textId="77777777" w:rsidR="00293B23" w:rsidRPr="00EC07CF" w:rsidRDefault="00293B23" w:rsidP="00293B23">
      <w:pPr>
        <w:pStyle w:val="Heading4"/>
        <w:rPr>
          <w:rFonts w:cs="Calibri"/>
        </w:rPr>
      </w:pPr>
      <w:r w:rsidRPr="00E83593">
        <w:rPr>
          <w:rFonts w:cs="Calibri"/>
        </w:rPr>
        <w:t>Conditionality is a voter---causes time and strategy skew, it’s not reciprocal, and promotes argumentative irresponsibility---dispo solves</w:t>
      </w:r>
    </w:p>
    <w:p w14:paraId="0FE305DD" w14:textId="77777777" w:rsidR="00293B23" w:rsidRPr="00EC07CF" w:rsidRDefault="00293B23" w:rsidP="00293B23">
      <w:pPr>
        <w:pStyle w:val="Heading2"/>
      </w:pPr>
      <w:r>
        <w:t>Cap K</w:t>
      </w:r>
    </w:p>
    <w:p w14:paraId="136496A0" w14:textId="77777777" w:rsidR="00293B23" w:rsidRPr="009174E4" w:rsidRDefault="00293B23" w:rsidP="00293B23">
      <w:pPr>
        <w:pStyle w:val="Heading3"/>
        <w:rPr>
          <w:rFonts w:asciiTheme="majorHAnsi" w:hAnsiTheme="majorHAnsi" w:cstheme="majorHAnsi"/>
        </w:rPr>
      </w:pPr>
      <w:r w:rsidRPr="009174E4">
        <w:rPr>
          <w:rFonts w:asciiTheme="majorHAnsi" w:hAnsiTheme="majorHAnsi" w:cstheme="majorHAnsi"/>
        </w:rPr>
        <w:t>Topline---2AC</w:t>
      </w:r>
    </w:p>
    <w:p w14:paraId="14F33977" w14:textId="77777777" w:rsidR="00293B23" w:rsidRPr="009174E4" w:rsidRDefault="00293B23" w:rsidP="00293B23">
      <w:pPr>
        <w:pStyle w:val="Heading4"/>
        <w:rPr>
          <w:rFonts w:asciiTheme="majorHAnsi" w:hAnsiTheme="majorHAnsi" w:cstheme="majorHAnsi"/>
        </w:rPr>
      </w:pPr>
      <w:r w:rsidRPr="009174E4">
        <w:rPr>
          <w:rFonts w:asciiTheme="majorHAnsi" w:hAnsiTheme="majorHAnsi" w:cstheme="majorHAnsi"/>
        </w:rPr>
        <w:t xml:space="preserve">Framework---weigh the implementation of the plan. Any alternative must defend uniqueness and material solvency---key to clash, advocacy, and fairness. </w:t>
      </w:r>
    </w:p>
    <w:p w14:paraId="51F04CB1" w14:textId="77777777" w:rsidR="00293B23" w:rsidRPr="009174E4" w:rsidRDefault="00293B23" w:rsidP="00293B23">
      <w:pPr>
        <w:pStyle w:val="Heading3"/>
        <w:rPr>
          <w:rFonts w:asciiTheme="majorHAnsi" w:hAnsiTheme="majorHAnsi" w:cstheme="majorHAnsi"/>
        </w:rPr>
      </w:pPr>
      <w:r w:rsidRPr="009174E4">
        <w:rPr>
          <w:rFonts w:asciiTheme="majorHAnsi" w:hAnsiTheme="majorHAnsi" w:cstheme="majorHAnsi"/>
        </w:rPr>
        <w:t>Sustainability---2AC</w:t>
      </w:r>
    </w:p>
    <w:p w14:paraId="0ABB0090" w14:textId="77777777" w:rsidR="00293B23" w:rsidRPr="009174E4" w:rsidRDefault="00293B23" w:rsidP="00293B23">
      <w:pPr>
        <w:pStyle w:val="Heading4"/>
        <w:rPr>
          <w:rFonts w:asciiTheme="majorHAnsi" w:hAnsiTheme="majorHAnsi" w:cstheme="majorHAnsi"/>
        </w:rPr>
      </w:pPr>
      <w:r w:rsidRPr="009174E4">
        <w:rPr>
          <w:rFonts w:asciiTheme="majorHAnsi" w:hAnsiTheme="majorHAnsi" w:cstheme="majorHAnsi"/>
        </w:rPr>
        <w:t xml:space="preserve">Growth is </w:t>
      </w:r>
      <w:r w:rsidRPr="009174E4">
        <w:rPr>
          <w:rFonts w:asciiTheme="majorHAnsi" w:hAnsiTheme="majorHAnsi" w:cstheme="majorHAnsi"/>
          <w:u w:val="single"/>
        </w:rPr>
        <w:t>sustainable</w:t>
      </w:r>
      <w:r w:rsidRPr="009174E4">
        <w:rPr>
          <w:rFonts w:asciiTheme="majorHAnsi" w:hAnsiTheme="majorHAnsi" w:cstheme="majorHAnsi"/>
        </w:rPr>
        <w:t xml:space="preserve"> and solves a </w:t>
      </w:r>
      <w:r w:rsidRPr="009174E4">
        <w:rPr>
          <w:rFonts w:asciiTheme="majorHAnsi" w:hAnsiTheme="majorHAnsi" w:cstheme="majorHAnsi"/>
          <w:u w:val="single"/>
        </w:rPr>
        <w:t>laundry list</w:t>
      </w:r>
      <w:r w:rsidRPr="009174E4">
        <w:rPr>
          <w:rFonts w:asciiTheme="majorHAnsi" w:hAnsiTheme="majorHAnsi" w:cstheme="majorHAnsi"/>
        </w:rPr>
        <w:t xml:space="preserve"> of threats. </w:t>
      </w:r>
    </w:p>
    <w:p w14:paraId="43115B1F" w14:textId="77777777" w:rsidR="00293B23" w:rsidRPr="009174E4" w:rsidRDefault="00293B23" w:rsidP="00293B23">
      <w:pPr>
        <w:rPr>
          <w:rFonts w:asciiTheme="majorHAnsi" w:hAnsiTheme="majorHAnsi" w:cstheme="majorHAnsi"/>
          <w:szCs w:val="22"/>
        </w:rPr>
      </w:pPr>
      <w:r w:rsidRPr="009174E4">
        <w:rPr>
          <w:rFonts w:asciiTheme="majorHAnsi" w:hAnsiTheme="majorHAnsi" w:cstheme="majorHAnsi"/>
          <w:szCs w:val="22"/>
        </w:rPr>
        <w:t xml:space="preserve">Mark </w:t>
      </w:r>
      <w:r w:rsidRPr="009174E4">
        <w:rPr>
          <w:rStyle w:val="Style13ptBold"/>
          <w:rFonts w:asciiTheme="majorHAnsi" w:hAnsiTheme="majorHAnsi" w:cstheme="majorHAnsi"/>
          <w:szCs w:val="22"/>
        </w:rPr>
        <w:t>Budolfson 21</w:t>
      </w:r>
      <w:r w:rsidRPr="009174E4">
        <w:rPr>
          <w:rFonts w:asciiTheme="majorHAnsi" w:hAnsiTheme="majorHAnsi" w:cstheme="majorHAnsi"/>
          <w:szCs w:val="22"/>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0BE180B1" w14:textId="77777777" w:rsidR="00293B23" w:rsidRPr="009174E4" w:rsidRDefault="00293B23" w:rsidP="00293B23">
      <w:pPr>
        <w:rPr>
          <w:rFonts w:asciiTheme="majorHAnsi" w:hAnsiTheme="majorHAnsi" w:cstheme="majorHAnsi"/>
        </w:rPr>
      </w:pPr>
      <w:r w:rsidRPr="009174E4">
        <w:rPr>
          <w:rStyle w:val="StyleUnderline"/>
          <w:rFonts w:asciiTheme="majorHAnsi" w:hAnsiTheme="majorHAnsi" w:cstheme="majorHAnsi"/>
        </w:rPr>
        <w:t>Discourse on food ethics often advocates</w:t>
      </w:r>
      <w:r w:rsidRPr="009174E4">
        <w:rPr>
          <w:rFonts w:asciiTheme="majorHAnsi" w:hAnsiTheme="majorHAnsi" w:cstheme="majorHAnsi"/>
        </w:rPr>
        <w:t xml:space="preserve"> the </w:t>
      </w:r>
      <w:r w:rsidRPr="009174E4">
        <w:rPr>
          <w:rStyle w:val="Emphasis"/>
          <w:rFonts w:asciiTheme="majorHAnsi" w:hAnsiTheme="majorHAnsi" w:cstheme="majorHAnsi"/>
        </w:rPr>
        <w:t>anti-capitalist idea</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that we need </w:t>
      </w:r>
      <w:r w:rsidRPr="009174E4">
        <w:rPr>
          <w:rStyle w:val="Emphasis"/>
          <w:rFonts w:asciiTheme="majorHAnsi" w:hAnsiTheme="majorHAnsi" w:cstheme="majorHAnsi"/>
        </w:rPr>
        <w:t>less capitalism, less growth, and less globalization</w:t>
      </w:r>
      <w:r w:rsidRPr="009174E4">
        <w:rPr>
          <w:rFonts w:asciiTheme="majorHAnsi" w:hAnsiTheme="majorHAnsi" w:cstheme="majorHAnsi"/>
        </w:rPr>
        <w:t xml:space="preserve"> if we want to make the world a better and more equitable place, </w:t>
      </w:r>
      <w:r w:rsidRPr="009174E4">
        <w:rPr>
          <w:rStyle w:val="StyleUnderline"/>
          <w:rFonts w:asciiTheme="majorHAnsi" w:hAnsiTheme="majorHAnsi" w:cstheme="majorHAnsi"/>
        </w:rPr>
        <w:t>with arguments focused on</w:t>
      </w:r>
      <w:r w:rsidRPr="009174E4">
        <w:rPr>
          <w:rFonts w:asciiTheme="majorHAnsi" w:hAnsiTheme="majorHAnsi" w:cstheme="majorHAnsi"/>
        </w:rPr>
        <w:t xml:space="preserve"> applications to food, globalization, and a </w:t>
      </w:r>
      <w:r w:rsidRPr="009174E4">
        <w:rPr>
          <w:rStyle w:val="StyleUnderline"/>
          <w:rFonts w:asciiTheme="majorHAnsi" w:hAnsiTheme="majorHAnsi" w:cstheme="majorHAnsi"/>
        </w:rPr>
        <w:t>just society</w:t>
      </w:r>
      <w:r w:rsidRPr="009174E4">
        <w:rPr>
          <w:rFonts w:asciiTheme="majorHAnsi" w:hAnsiTheme="majorHAnsi" w:cstheme="majorHAnsi"/>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6512C444" w14:textId="77777777" w:rsidR="00293B23" w:rsidRPr="009174E4" w:rsidRDefault="00293B23" w:rsidP="00293B23">
      <w:pPr>
        <w:rPr>
          <w:rFonts w:asciiTheme="majorHAnsi" w:hAnsiTheme="majorHAnsi" w:cstheme="majorHAnsi"/>
        </w:rPr>
      </w:pPr>
      <w:r w:rsidRPr="009174E4">
        <w:rPr>
          <w:rFonts w:asciiTheme="majorHAnsi" w:hAnsiTheme="majorHAnsi" w:cstheme="majorHAnsi"/>
        </w:rPr>
        <w:t xml:space="preserve">More generally, </w:t>
      </w:r>
      <w:r w:rsidRPr="009174E4">
        <w:rPr>
          <w:rStyle w:val="StyleUnderline"/>
          <w:rFonts w:asciiTheme="majorHAnsi" w:hAnsiTheme="majorHAnsi" w:cstheme="majorHAnsi"/>
        </w:rPr>
        <w:t>discourse on global ethics, environment, and political theory</w:t>
      </w:r>
      <w:r w:rsidRPr="009174E4">
        <w:rPr>
          <w:rFonts w:asciiTheme="majorHAnsi" w:hAnsiTheme="majorHAnsi" w:cstheme="majorHAnsi"/>
        </w:rPr>
        <w:t xml:space="preserve"> in much of academia—and in society—increasingly </w:t>
      </w:r>
      <w:r w:rsidRPr="009174E4">
        <w:rPr>
          <w:rStyle w:val="StyleUnderline"/>
          <w:rFonts w:asciiTheme="majorHAnsi" w:hAnsiTheme="majorHAnsi" w:cstheme="majorHAnsi"/>
        </w:rPr>
        <w:t>features this anti-capitalist idea</w:t>
      </w:r>
      <w:r w:rsidRPr="009174E4">
        <w:rPr>
          <w:rFonts w:asciiTheme="majorHAnsi" w:hAnsiTheme="majorHAnsi" w:cstheme="majorHAnsi"/>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1C0046DD" w14:textId="77777777" w:rsidR="00293B23" w:rsidRPr="009174E4" w:rsidRDefault="00293B23" w:rsidP="00293B23">
      <w:pPr>
        <w:rPr>
          <w:rFonts w:asciiTheme="majorHAnsi" w:hAnsiTheme="majorHAnsi" w:cstheme="majorHAnsi"/>
        </w:rPr>
      </w:pPr>
      <w:r w:rsidRPr="009174E4">
        <w:rPr>
          <w:rStyle w:val="StyleUnderline"/>
          <w:rFonts w:asciiTheme="majorHAnsi" w:hAnsiTheme="majorHAnsi" w:cstheme="majorHAnsi"/>
        </w:rPr>
        <w:t>It is</w:t>
      </w:r>
      <w:r w:rsidRPr="009174E4">
        <w:rPr>
          <w:rFonts w:asciiTheme="majorHAnsi" w:hAnsiTheme="majorHAnsi" w:cstheme="majorHAnsi"/>
        </w:rPr>
        <w:t xml:space="preserve"> therefore </w:t>
      </w:r>
      <w:r w:rsidRPr="009174E4">
        <w:rPr>
          <w:rStyle w:val="StyleUnderline"/>
          <w:rFonts w:asciiTheme="majorHAnsi" w:hAnsiTheme="majorHAnsi" w:cstheme="majorHAnsi"/>
        </w:rPr>
        <w:t xml:space="preserve">important to ask whether this anti-capitalist idea is justified by </w:t>
      </w:r>
      <w:r w:rsidRPr="009174E4">
        <w:rPr>
          <w:rStyle w:val="Emphasis"/>
          <w:rFonts w:asciiTheme="majorHAnsi" w:hAnsiTheme="majorHAnsi" w:cstheme="majorHAnsi"/>
        </w:rPr>
        <w:t>reason and evidence</w:t>
      </w:r>
      <w:r w:rsidRPr="009174E4">
        <w:rPr>
          <w:rFonts w:asciiTheme="majorHAnsi" w:hAnsiTheme="majorHAnsi" w:cstheme="majorHAnsi"/>
        </w:rPr>
        <w:t xml:space="preserve"> that is as strong as the degree of confidence placed in it by activists and many commentators on food ethics, global ethics, and political theory, more generally.</w:t>
      </w:r>
    </w:p>
    <w:p w14:paraId="51AB3DD0" w14:textId="77777777" w:rsidR="00293B23" w:rsidRPr="009174E4" w:rsidRDefault="00293B23" w:rsidP="00293B23">
      <w:pPr>
        <w:rPr>
          <w:rFonts w:asciiTheme="majorHAnsi" w:hAnsiTheme="majorHAnsi" w:cstheme="majorHAnsi"/>
        </w:rPr>
      </w:pPr>
      <w:r w:rsidRPr="009174E4">
        <w:rPr>
          <w:rFonts w:asciiTheme="majorHAnsi" w:hAnsiTheme="majorHAnsi" w:cstheme="majorHAnsi"/>
        </w:rPr>
        <w:t xml:space="preserve">In fact, many </w:t>
      </w:r>
      <w:r w:rsidRPr="009174E4">
        <w:rPr>
          <w:rStyle w:val="Emphasis"/>
          <w:rFonts w:asciiTheme="majorHAnsi" w:hAnsiTheme="majorHAnsi" w:cstheme="majorHAnsi"/>
        </w:rPr>
        <w:t>experts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argue that this </w:t>
      </w:r>
      <w:r w:rsidRPr="009174E4">
        <w:rPr>
          <w:rStyle w:val="StyleUnderline"/>
          <w:rFonts w:asciiTheme="majorHAnsi" w:hAnsiTheme="majorHAnsi" w:cstheme="majorHAnsi"/>
          <w:highlight w:val="cyan"/>
        </w:rPr>
        <w:t xml:space="preserve">anti-capitalist idea </w:t>
      </w:r>
      <w:r w:rsidRPr="009174E4">
        <w:rPr>
          <w:rStyle w:val="StyleUnderline"/>
          <w:rFonts w:asciiTheme="majorHAnsi" w:hAnsiTheme="majorHAnsi" w:cstheme="majorHAnsi"/>
        </w:rPr>
        <w:t xml:space="preserve">is </w:t>
      </w:r>
      <w:r w:rsidRPr="009174E4">
        <w:rPr>
          <w:rStyle w:val="Emphasis"/>
          <w:rFonts w:asciiTheme="majorHAnsi" w:hAnsiTheme="majorHAnsi" w:cstheme="majorHAnsi"/>
          <w:highlight w:val="cyan"/>
        </w:rPr>
        <w:t>not supported</w:t>
      </w:r>
      <w:r w:rsidRPr="009174E4">
        <w:rPr>
          <w:rStyle w:val="Emphasis"/>
          <w:rFonts w:asciiTheme="majorHAnsi" w:hAnsiTheme="majorHAnsi" w:cstheme="majorHAnsi"/>
        </w:rPr>
        <w:t xml:space="preserve"> by reason and argument and is actually wrong</w:t>
      </w:r>
      <w:r w:rsidRPr="009174E4">
        <w:rPr>
          <w:rFonts w:asciiTheme="majorHAnsi" w:hAnsiTheme="majorHAnsi" w:cstheme="majorHAnsi"/>
        </w:rPr>
        <w:t xml:space="preserve">. The main contribution of this essay is to explain the structure of the leading arguments against the anti-capitalist idea, and in favor of the opposite conclusion. </w:t>
      </w:r>
      <w:r w:rsidRPr="009174E4">
        <w:rPr>
          <w:rStyle w:val="StyleUnderline"/>
          <w:rFonts w:asciiTheme="majorHAnsi" w:hAnsiTheme="majorHAnsi" w:cstheme="majorHAnsi"/>
        </w:rPr>
        <w:t>I</w:t>
      </w:r>
      <w:r w:rsidRPr="009174E4">
        <w:rPr>
          <w:rFonts w:asciiTheme="majorHAnsi" w:hAnsiTheme="majorHAnsi" w:cstheme="majorHAnsi"/>
        </w:rPr>
        <w:t xml:space="preserve"> begin by </w:t>
      </w:r>
      <w:r w:rsidRPr="009174E4">
        <w:rPr>
          <w:rStyle w:val="StyleUnderline"/>
          <w:rFonts w:asciiTheme="majorHAnsi" w:hAnsiTheme="majorHAnsi" w:cstheme="majorHAnsi"/>
        </w:rPr>
        <w:t>focus</w:t>
      </w:r>
      <w:r w:rsidRPr="009174E4">
        <w:rPr>
          <w:rFonts w:asciiTheme="majorHAnsi" w:hAnsiTheme="majorHAnsi" w:cstheme="majorHAnsi"/>
        </w:rPr>
        <w:t xml:space="preserve">ing </w:t>
      </w:r>
      <w:r w:rsidRPr="009174E4">
        <w:rPr>
          <w:rStyle w:val="StyleUnderline"/>
          <w:rFonts w:asciiTheme="majorHAnsi" w:hAnsiTheme="majorHAnsi" w:cstheme="majorHAnsi"/>
        </w:rPr>
        <w:t>on</w:t>
      </w:r>
      <w:r w:rsidRPr="009174E4">
        <w:rPr>
          <w:rFonts w:asciiTheme="majorHAnsi" w:hAnsiTheme="majorHAnsi" w:cstheme="majorHAnsi"/>
        </w:rPr>
        <w:t xml:space="preserve"> the general argument in favor of </w:t>
      </w:r>
      <w:r w:rsidRPr="009174E4">
        <w:rPr>
          <w:rStyle w:val="Emphasis"/>
          <w:rFonts w:asciiTheme="majorHAnsi" w:hAnsiTheme="majorHAnsi" w:cstheme="majorHAnsi"/>
        </w:rPr>
        <w:t>well-regulated globalized capitalism</w:t>
      </w:r>
      <w:r w:rsidRPr="009174E4">
        <w:rPr>
          <w:rStyle w:val="StyleUnderline"/>
          <w:rFonts w:asciiTheme="majorHAnsi" w:hAnsiTheme="majorHAnsi" w:cstheme="majorHAnsi"/>
        </w:rPr>
        <w:t xml:space="preserve"> as the key to a </w:t>
      </w:r>
      <w:r w:rsidRPr="009174E4">
        <w:rPr>
          <w:rStyle w:val="Emphasis"/>
          <w:rFonts w:asciiTheme="majorHAnsi" w:hAnsiTheme="majorHAnsi" w:cstheme="majorHAnsi"/>
        </w:rPr>
        <w:t>just, flourishing, and environmentally healthy world</w:t>
      </w:r>
      <w:r w:rsidRPr="009174E4">
        <w:rPr>
          <w:rStyle w:val="StyleUnderline"/>
          <w:rFonts w:asciiTheme="majorHAnsi" w:hAnsiTheme="majorHAnsi" w:cstheme="majorHAnsi"/>
        </w:rPr>
        <w:t>. This is</w:t>
      </w:r>
      <w:r w:rsidRPr="009174E4">
        <w:rPr>
          <w:rFonts w:asciiTheme="majorHAnsi" w:hAnsiTheme="majorHAnsi" w:cstheme="majorHAnsi"/>
        </w:rPr>
        <w:t xml:space="preserve"> the most important of all of the arguments in terms of its consequences for health, wellbeing, and justice, and it is </w:t>
      </w:r>
      <w:r w:rsidRPr="009174E4">
        <w:rPr>
          <w:rStyle w:val="StyleUnderline"/>
          <w:rFonts w:asciiTheme="majorHAnsi" w:hAnsiTheme="majorHAnsi" w:cstheme="majorHAnsi"/>
        </w:rPr>
        <w:t xml:space="preserve">endorsed by experts in the </w:t>
      </w:r>
      <w:r w:rsidRPr="009174E4">
        <w:rPr>
          <w:rStyle w:val="Emphasis"/>
          <w:rFonts w:asciiTheme="majorHAnsi" w:hAnsiTheme="majorHAnsi" w:cstheme="majorHAnsi"/>
        </w:rPr>
        <w:t>empirically minded disciplines</w:t>
      </w:r>
      <w:r w:rsidRPr="009174E4">
        <w:rPr>
          <w:rFonts w:asciiTheme="majorHAnsi" w:hAnsiTheme="majorHAnsi" w:cstheme="majorHAnsi"/>
        </w:rPr>
        <w:t xml:space="preserve"> best placed to analyze the issue, </w:t>
      </w:r>
      <w:r w:rsidRPr="009174E4">
        <w:rPr>
          <w:rStyle w:val="StyleUnderline"/>
          <w:rFonts w:asciiTheme="majorHAnsi" w:hAnsiTheme="majorHAnsi" w:cstheme="majorHAnsi"/>
        </w:rPr>
        <w:t>including experts in long-run global development, human health, wellbeing, economics, law, public policy, and other related disciplines</w:t>
      </w:r>
      <w:r w:rsidRPr="009174E4">
        <w:rPr>
          <w:rFonts w:asciiTheme="majorHAnsi" w:hAnsiTheme="majorHAnsi" w:cstheme="majorHAnsi"/>
        </w:rPr>
        <w:t xml:space="preserve">. On the basis of the arguments outlined below, </w:t>
      </w:r>
      <w:r w:rsidRPr="009174E4">
        <w:rPr>
          <w:rStyle w:val="StyleUnderline"/>
          <w:rFonts w:asciiTheme="majorHAnsi" w:hAnsiTheme="majorHAnsi" w:cstheme="majorHAnsi"/>
        </w:rPr>
        <w:t>well-regulated capitalism has been endorsed</w:t>
      </w:r>
      <w:r w:rsidRPr="009174E4">
        <w:rPr>
          <w:rFonts w:asciiTheme="majorHAnsi" w:hAnsiTheme="majorHAnsi" w:cstheme="majorHAnsi"/>
        </w:rPr>
        <w:t xml:space="preserve"> by recent Democratic presidents of the United States such as Barack Obama, and </w:t>
      </w:r>
      <w:r w:rsidRPr="009174E4">
        <w:rPr>
          <w:rStyle w:val="StyleUnderline"/>
          <w:rFonts w:asciiTheme="majorHAnsi" w:hAnsiTheme="majorHAnsi" w:cstheme="majorHAnsi"/>
        </w:rPr>
        <w:t>by progressive Nobel laureates</w:t>
      </w:r>
      <w:r w:rsidRPr="009174E4">
        <w:rPr>
          <w:rFonts w:asciiTheme="majorHAnsi" w:hAnsiTheme="majorHAnsi" w:cstheme="majorHAnsi"/>
        </w:rPr>
        <w:t xml:space="preserve"> who have devoted their lives to human development and more equitable societies, </w:t>
      </w:r>
      <w:r w:rsidRPr="009174E4">
        <w:rPr>
          <w:rStyle w:val="StyleUnderline"/>
          <w:rFonts w:asciiTheme="majorHAnsi" w:hAnsiTheme="majorHAnsi" w:cstheme="majorHAnsi"/>
        </w:rPr>
        <w:t>as well as by</w:t>
      </w:r>
      <w:r w:rsidRPr="009174E4">
        <w:rPr>
          <w:rFonts w:asciiTheme="majorHAnsi" w:hAnsiTheme="majorHAnsi" w:cstheme="majorHAnsi"/>
        </w:rPr>
        <w:t xml:space="preserve"> a wide range of </w:t>
      </w:r>
      <w:r w:rsidRPr="009174E4">
        <w:rPr>
          <w:rStyle w:val="StyleUnderline"/>
          <w:rFonts w:asciiTheme="majorHAnsi" w:hAnsiTheme="majorHAnsi" w:cstheme="majorHAnsi"/>
        </w:rPr>
        <w:t xml:space="preserve">experts in government and leading </w:t>
      </w:r>
      <w:r w:rsidRPr="009174E4">
        <w:rPr>
          <w:rStyle w:val="Emphasis"/>
          <w:rFonts w:asciiTheme="majorHAnsi" w:hAnsiTheme="majorHAnsi" w:cstheme="majorHAnsi"/>
        </w:rPr>
        <w:t>n</w:t>
      </w:r>
      <w:r w:rsidRPr="009174E4">
        <w:rPr>
          <w:rFonts w:asciiTheme="majorHAnsi" w:hAnsiTheme="majorHAnsi" w:cstheme="majorHAnsi"/>
        </w:rPr>
        <w:t>on</w:t>
      </w:r>
      <w:r w:rsidRPr="009174E4">
        <w:rPr>
          <w:rStyle w:val="Emphasis"/>
          <w:rFonts w:asciiTheme="majorHAnsi" w:hAnsiTheme="majorHAnsi" w:cstheme="majorHAnsi"/>
        </w:rPr>
        <w:t>g</w:t>
      </w:r>
      <w:r w:rsidRPr="009174E4">
        <w:rPr>
          <w:rFonts w:asciiTheme="majorHAnsi" w:hAnsiTheme="majorHAnsi" w:cstheme="majorHAnsi"/>
        </w:rPr>
        <w:t xml:space="preserve">overnmental </w:t>
      </w:r>
      <w:r w:rsidRPr="009174E4">
        <w:rPr>
          <w:rStyle w:val="Emphasis"/>
          <w:rFonts w:asciiTheme="majorHAnsi" w:hAnsiTheme="majorHAnsi" w:cstheme="majorHAnsi"/>
        </w:rPr>
        <w:t>o</w:t>
      </w:r>
      <w:r w:rsidRPr="009174E4">
        <w:rPr>
          <w:rFonts w:asciiTheme="majorHAnsi" w:hAnsiTheme="majorHAnsi" w:cstheme="majorHAnsi"/>
        </w:rPr>
        <w:t>rganization</w:t>
      </w:r>
      <w:r w:rsidRPr="009174E4">
        <w:rPr>
          <w:rStyle w:val="Emphasis"/>
          <w:rFonts w:asciiTheme="majorHAnsi" w:hAnsiTheme="majorHAnsi" w:cstheme="majorHAnsi"/>
        </w:rPr>
        <w:t>s</w:t>
      </w:r>
      <w:r w:rsidRPr="009174E4">
        <w:rPr>
          <w:rFonts w:asciiTheme="majorHAnsi" w:hAnsiTheme="majorHAnsi" w:cstheme="majorHAnsi"/>
        </w:rPr>
        <w:t>.</w:t>
      </w:r>
    </w:p>
    <w:p w14:paraId="316F30E0" w14:textId="77777777" w:rsidR="00293B23" w:rsidRPr="009174E4" w:rsidRDefault="00293B23" w:rsidP="00293B23">
      <w:pPr>
        <w:rPr>
          <w:rFonts w:asciiTheme="majorHAnsi" w:hAnsiTheme="majorHAnsi" w:cstheme="majorHAnsi"/>
          <w:szCs w:val="16"/>
        </w:rPr>
      </w:pPr>
      <w:r w:rsidRPr="009174E4">
        <w:rPr>
          <w:rFonts w:asciiTheme="majorHAnsi" w:hAnsiTheme="majorHAnsi" w:cstheme="majorHAnsi"/>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11B2D2D3" w14:textId="77777777" w:rsidR="00293B23" w:rsidRPr="009174E4" w:rsidRDefault="00293B23" w:rsidP="00293B23">
      <w:pPr>
        <w:rPr>
          <w:rFonts w:asciiTheme="majorHAnsi" w:hAnsiTheme="majorHAnsi" w:cstheme="majorHAnsi"/>
          <w:szCs w:val="16"/>
        </w:rPr>
      </w:pPr>
      <w:r w:rsidRPr="009174E4">
        <w:rPr>
          <w:rFonts w:asciiTheme="majorHAnsi" w:hAnsiTheme="majorHAnsi" w:cstheme="majorHAnsi"/>
          <w:szCs w:val="16"/>
        </w:rPr>
        <w:t>Arguments for and against Forms of Capitalism</w:t>
      </w:r>
    </w:p>
    <w:p w14:paraId="144EAD24" w14:textId="77777777" w:rsidR="00293B23" w:rsidRPr="009174E4" w:rsidRDefault="00293B23" w:rsidP="00293B23">
      <w:pPr>
        <w:rPr>
          <w:rFonts w:asciiTheme="majorHAnsi" w:hAnsiTheme="majorHAnsi" w:cstheme="majorHAnsi"/>
          <w:szCs w:val="16"/>
        </w:rPr>
      </w:pPr>
      <w:r w:rsidRPr="009174E4">
        <w:rPr>
          <w:rFonts w:asciiTheme="majorHAnsi" w:hAnsiTheme="majorHAnsi" w:cstheme="majorHAnsi"/>
          <w:szCs w:val="16"/>
        </w:rPr>
        <w:t>The Argument against Capitalism</w:t>
      </w:r>
    </w:p>
    <w:p w14:paraId="2954F24E" w14:textId="77777777" w:rsidR="00293B23" w:rsidRPr="009174E4" w:rsidRDefault="00293B23" w:rsidP="00293B23">
      <w:pPr>
        <w:rPr>
          <w:rFonts w:asciiTheme="majorHAnsi" w:hAnsiTheme="majorHAnsi" w:cstheme="majorHAnsi"/>
        </w:rPr>
      </w:pPr>
      <w:r w:rsidRPr="009174E4">
        <w:rPr>
          <w:rStyle w:val="StyleUnderline"/>
          <w:rFonts w:asciiTheme="majorHAnsi" w:hAnsiTheme="majorHAnsi" w:cstheme="majorHAnsi"/>
        </w:rPr>
        <w:t>Capitalism is</w:t>
      </w:r>
      <w:r w:rsidRPr="009174E4">
        <w:rPr>
          <w:rFonts w:asciiTheme="majorHAnsi" w:hAnsiTheme="majorHAnsi" w:cstheme="majorHAnsi"/>
        </w:rPr>
        <w:t xml:space="preserve"> often </w:t>
      </w:r>
      <w:r w:rsidRPr="009174E4">
        <w:rPr>
          <w:rStyle w:val="StyleUnderline"/>
          <w:rFonts w:asciiTheme="majorHAnsi" w:hAnsiTheme="majorHAnsi" w:cstheme="majorHAnsi"/>
        </w:rPr>
        <w:t>argued to be a key driver of many of society's ills: inequalities, pollution</w:t>
      </w:r>
      <w:r w:rsidRPr="009174E4">
        <w:rPr>
          <w:rFonts w:asciiTheme="majorHAnsi" w:hAnsiTheme="majorHAnsi" w:cstheme="majorHAnsi"/>
        </w:rPr>
        <w:t xml:space="preserve">, land use changes, </w:t>
      </w:r>
      <w:r w:rsidRPr="009174E4">
        <w:rPr>
          <w:rStyle w:val="StyleUnderline"/>
          <w:rFonts w:asciiTheme="majorHAnsi" w:hAnsiTheme="majorHAnsi" w:cstheme="majorHAnsi"/>
        </w:rPr>
        <w:t>and incentives that cause people to live differently than in their ideal dreams</w:t>
      </w:r>
      <w:r w:rsidRPr="009174E4">
        <w:rPr>
          <w:rFonts w:asciiTheme="majorHAnsi" w:hAnsiTheme="majorHAnsi" w:cstheme="majorHAnsi"/>
        </w:rPr>
        <w:t>. Capitalism can sometimes deepen injustices. These negative consequences are easy to see—resting, as they do, at the center of many of society's greatest challenges.3</w:t>
      </w:r>
    </w:p>
    <w:p w14:paraId="3AE064F7" w14:textId="77777777" w:rsidR="00293B23" w:rsidRPr="009174E4" w:rsidRDefault="00293B23" w:rsidP="00293B23">
      <w:pPr>
        <w:rPr>
          <w:rFonts w:asciiTheme="majorHAnsi" w:hAnsiTheme="majorHAnsi" w:cstheme="majorHAnsi"/>
          <w:szCs w:val="16"/>
        </w:rPr>
      </w:pPr>
      <w:r w:rsidRPr="009174E4">
        <w:rPr>
          <w:rFonts w:asciiTheme="majorHAnsi" w:hAnsiTheme="majorHAnsi" w:cstheme="majorHAnsi"/>
          <w:szCs w:val="16"/>
        </w:rPr>
        <w:t>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p>
    <w:p w14:paraId="4D8E2E46" w14:textId="77777777" w:rsidR="00293B23" w:rsidRPr="009174E4" w:rsidRDefault="00293B23" w:rsidP="00293B23">
      <w:pPr>
        <w:rPr>
          <w:rFonts w:asciiTheme="majorHAnsi" w:hAnsiTheme="majorHAnsi" w:cstheme="majorHAnsi"/>
          <w:szCs w:val="16"/>
        </w:rPr>
      </w:pPr>
      <w:r w:rsidRPr="009174E4">
        <w:rPr>
          <w:rFonts w:asciiTheme="majorHAnsi" w:hAnsiTheme="majorHAnsi" w:cstheme="majorHAnsi"/>
          <w:szCs w:val="16"/>
        </w:rPr>
        <w:t>The Argument for Well-Regulated Capitalism</w:t>
      </w:r>
    </w:p>
    <w:p w14:paraId="62920566" w14:textId="77777777" w:rsidR="00293B23" w:rsidRPr="009174E4" w:rsidRDefault="00293B23" w:rsidP="00293B23">
      <w:pPr>
        <w:rPr>
          <w:rFonts w:asciiTheme="majorHAnsi" w:hAnsiTheme="majorHAnsi" w:cstheme="majorHAnsi"/>
        </w:rPr>
      </w:pPr>
      <w:r w:rsidRPr="009174E4">
        <w:rPr>
          <w:rFonts w:asciiTheme="majorHAnsi" w:hAnsiTheme="majorHAnsi" w:cstheme="majorHAnsi"/>
        </w:rPr>
        <w:t xml:space="preserve">However, </w:t>
      </w:r>
      <w:r w:rsidRPr="009174E4">
        <w:rPr>
          <w:rStyle w:val="Emphasis"/>
          <w:rFonts w:asciiTheme="majorHAnsi" w:hAnsiTheme="majorHAnsi" w:cstheme="majorHAnsi"/>
        </w:rPr>
        <w:t>things are more complicated than the arguments above would suggest</w:t>
      </w:r>
      <w:r w:rsidRPr="009174E4">
        <w:rPr>
          <w:rFonts w:asciiTheme="majorHAnsi" w:hAnsiTheme="majorHAnsi" w:cstheme="majorHAnsi"/>
        </w:rPr>
        <w:t xml:space="preserve">, and </w:t>
      </w:r>
      <w:r w:rsidRPr="009174E4">
        <w:rPr>
          <w:rStyle w:val="StyleUnderline"/>
          <w:rFonts w:asciiTheme="majorHAnsi" w:hAnsiTheme="majorHAnsi" w:cstheme="majorHAnsi"/>
        </w:rPr>
        <w:t>the benefits of capitalism</w:t>
      </w:r>
      <w:r w:rsidRPr="009174E4">
        <w:rPr>
          <w:rFonts w:asciiTheme="majorHAnsi" w:hAnsiTheme="majorHAnsi" w:cstheme="majorHAnsi"/>
        </w:rPr>
        <w:t xml:space="preserve">, especially for the world's poorest and most vulnerable people, </w:t>
      </w:r>
      <w:r w:rsidRPr="009174E4">
        <w:rPr>
          <w:rStyle w:val="StyleUnderline"/>
          <w:rFonts w:asciiTheme="majorHAnsi" w:hAnsiTheme="majorHAnsi" w:cstheme="majorHAnsi"/>
        </w:rPr>
        <w:t>are</w:t>
      </w:r>
      <w:r w:rsidRPr="009174E4">
        <w:rPr>
          <w:rFonts w:asciiTheme="majorHAnsi" w:hAnsiTheme="majorHAnsi" w:cstheme="majorHAnsi"/>
        </w:rPr>
        <w:t xml:space="preserve"> in fact myriad and </w:t>
      </w:r>
      <w:r w:rsidRPr="009174E4">
        <w:rPr>
          <w:rStyle w:val="Emphasis"/>
          <w:rFonts w:asciiTheme="majorHAnsi" w:hAnsiTheme="majorHAnsi" w:cstheme="majorHAnsi"/>
        </w:rPr>
        <w:t>significant</w:t>
      </w:r>
      <w:r w:rsidRPr="009174E4">
        <w:rPr>
          <w:rFonts w:asciiTheme="majorHAnsi" w:hAnsiTheme="majorHAnsi" w:cstheme="majorHAnsi"/>
        </w:rPr>
        <w:t xml:space="preserve">. In addition, as we will see in this section, many experts argue that </w:t>
      </w:r>
      <w:r w:rsidRPr="009174E4">
        <w:rPr>
          <w:rStyle w:val="Emphasis"/>
          <w:rFonts w:asciiTheme="majorHAnsi" w:hAnsiTheme="majorHAnsi" w:cstheme="majorHAnsi"/>
          <w:highlight w:val="cyan"/>
        </w:rPr>
        <w:t xml:space="preserve">capitalism is not the </w:t>
      </w:r>
      <w:r w:rsidRPr="009174E4">
        <w:rPr>
          <w:rStyle w:val="Emphasis"/>
          <w:rFonts w:asciiTheme="majorHAnsi" w:hAnsiTheme="majorHAnsi" w:cstheme="majorHAnsi"/>
        </w:rPr>
        <w:t xml:space="preserve">fundamental </w:t>
      </w:r>
      <w:r w:rsidRPr="009174E4">
        <w:rPr>
          <w:rStyle w:val="Emphasis"/>
          <w:rFonts w:asciiTheme="majorHAnsi" w:hAnsiTheme="majorHAnsi" w:cstheme="majorHAnsi"/>
          <w:highlight w:val="cyan"/>
        </w:rPr>
        <w:t xml:space="preserve">cause of </w:t>
      </w:r>
      <w:r w:rsidRPr="009174E4">
        <w:rPr>
          <w:rStyle w:val="Emphasis"/>
          <w:rFonts w:asciiTheme="majorHAnsi" w:hAnsiTheme="majorHAnsi" w:cstheme="majorHAnsi"/>
        </w:rPr>
        <w:t>the</w:t>
      </w:r>
      <w:r w:rsidRPr="009174E4">
        <w:rPr>
          <w:rFonts w:asciiTheme="majorHAnsi" w:hAnsiTheme="majorHAnsi" w:cstheme="majorHAnsi"/>
        </w:rPr>
        <w:t xml:space="preserve"> previously described </w:t>
      </w:r>
      <w:r w:rsidRPr="009174E4">
        <w:rPr>
          <w:rStyle w:val="Emphasis"/>
          <w:rFonts w:asciiTheme="majorHAnsi" w:hAnsiTheme="majorHAnsi" w:cstheme="majorHAnsi"/>
          <w:highlight w:val="cyan"/>
        </w:rPr>
        <w:t>problems</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but</w:t>
      </w:r>
      <w:r w:rsidRPr="009174E4">
        <w:rPr>
          <w:rFonts w:asciiTheme="majorHAnsi" w:hAnsiTheme="majorHAnsi" w:cstheme="majorHAnsi"/>
          <w:highlight w:val="cyan"/>
        </w:rPr>
        <w:t xml:space="preserve"> </w:t>
      </w:r>
      <w:r w:rsidRPr="009174E4">
        <w:rPr>
          <w:rFonts w:asciiTheme="majorHAnsi" w:hAnsiTheme="majorHAnsi" w:cstheme="majorHAnsi"/>
        </w:rPr>
        <w:t xml:space="preserve">rather </w:t>
      </w:r>
      <w:r w:rsidRPr="009174E4">
        <w:rPr>
          <w:rStyle w:val="StyleUnderline"/>
          <w:rFonts w:asciiTheme="majorHAnsi" w:hAnsiTheme="majorHAnsi" w:cstheme="majorHAnsi"/>
        </w:rPr>
        <w:t xml:space="preserve">an essential component of the </w:t>
      </w:r>
      <w:r w:rsidRPr="009174E4">
        <w:rPr>
          <w:rStyle w:val="Emphasis"/>
          <w:rFonts w:asciiTheme="majorHAnsi" w:hAnsiTheme="majorHAnsi" w:cstheme="majorHAnsi"/>
          <w:highlight w:val="cyan"/>
        </w:rPr>
        <w:t>best solution</w:t>
      </w:r>
      <w:r w:rsidRPr="009174E4">
        <w:rPr>
          <w:rStyle w:val="Emphasis"/>
          <w:rFonts w:asciiTheme="majorHAnsi" w:hAnsiTheme="majorHAnsi" w:cstheme="majorHAnsi"/>
        </w:rPr>
        <w:t>s</w:t>
      </w:r>
      <w:r w:rsidRPr="009174E4">
        <w:rPr>
          <w:rFonts w:asciiTheme="majorHAnsi" w:hAnsiTheme="majorHAnsi" w:cstheme="majorHAnsi"/>
        </w:rPr>
        <w:t xml:space="preserve"> to them </w:t>
      </w:r>
      <w:r w:rsidRPr="009174E4">
        <w:rPr>
          <w:rStyle w:val="StyleUnderline"/>
          <w:rFonts w:asciiTheme="majorHAnsi" w:hAnsiTheme="majorHAnsi" w:cstheme="majorHAnsi"/>
        </w:rPr>
        <w:t>and</w:t>
      </w:r>
      <w:r w:rsidRPr="009174E4">
        <w:rPr>
          <w:rFonts w:asciiTheme="majorHAnsi" w:hAnsiTheme="majorHAnsi" w:cstheme="majorHAnsi"/>
        </w:rPr>
        <w:t xml:space="preserve"> of </w:t>
      </w:r>
      <w:r w:rsidRPr="009174E4">
        <w:rPr>
          <w:rStyle w:val="StyleUnderline"/>
          <w:rFonts w:asciiTheme="majorHAnsi" w:hAnsiTheme="majorHAnsi" w:cstheme="majorHAnsi"/>
        </w:rPr>
        <w:t>the best methods for promoting our goals of health, well-being, and justice</w:t>
      </w:r>
      <w:r w:rsidRPr="009174E4">
        <w:rPr>
          <w:rFonts w:asciiTheme="majorHAnsi" w:hAnsiTheme="majorHAnsi" w:cstheme="majorHAnsi"/>
        </w:rPr>
        <w:t>.</w:t>
      </w:r>
    </w:p>
    <w:p w14:paraId="16E60F52" w14:textId="77777777" w:rsidR="00293B23" w:rsidRPr="009174E4" w:rsidRDefault="00293B23" w:rsidP="00293B23">
      <w:pPr>
        <w:rPr>
          <w:rFonts w:asciiTheme="majorHAnsi" w:hAnsiTheme="majorHAnsi" w:cstheme="majorHAnsi"/>
        </w:rPr>
      </w:pPr>
      <w:r w:rsidRPr="009174E4">
        <w:rPr>
          <w:rFonts w:asciiTheme="majorHAnsi" w:hAnsiTheme="majorHAnsi" w:cstheme="majorHAnsi"/>
        </w:rPr>
        <w:t xml:space="preserve">To see where the defenders of capitalism are coming from, </w:t>
      </w:r>
      <w:r w:rsidRPr="009174E4">
        <w:rPr>
          <w:rStyle w:val="StyleUnderline"/>
          <w:rFonts w:asciiTheme="majorHAnsi" w:hAnsiTheme="majorHAnsi" w:cstheme="majorHAnsi"/>
        </w:rPr>
        <w:t>consider</w:t>
      </w:r>
      <w:r w:rsidRPr="009174E4">
        <w:rPr>
          <w:rFonts w:asciiTheme="majorHAnsi" w:hAnsiTheme="majorHAnsi" w:cstheme="majorHAnsi"/>
        </w:rPr>
        <w:t xml:space="preserve"> an analogy involving </w:t>
      </w:r>
      <w:r w:rsidRPr="009174E4">
        <w:rPr>
          <w:rStyle w:val="StyleUnderline"/>
          <w:rFonts w:asciiTheme="majorHAnsi" w:hAnsiTheme="majorHAnsi" w:cstheme="majorHAnsi"/>
        </w:rPr>
        <w:t>a response to a pandemic: if a country administered a rushed</w:t>
      </w:r>
      <w:r w:rsidRPr="009174E4">
        <w:rPr>
          <w:rFonts w:asciiTheme="majorHAnsi" w:hAnsiTheme="majorHAnsi" w:cstheme="majorHAnsi"/>
        </w:rPr>
        <w:t xml:space="preserve"> and untested </w:t>
      </w:r>
      <w:r w:rsidRPr="009174E4">
        <w:rPr>
          <w:rStyle w:val="StyleUnderline"/>
          <w:rFonts w:asciiTheme="majorHAnsi" w:hAnsiTheme="majorHAnsi" w:cstheme="majorHAnsi"/>
        </w:rPr>
        <w:t>vaccine</w:t>
      </w:r>
      <w:r w:rsidRPr="009174E4">
        <w:rPr>
          <w:rFonts w:asciiTheme="majorHAnsi" w:hAnsiTheme="majorHAnsi" w:cstheme="majorHAnsi"/>
        </w:rPr>
        <w:t xml:space="preserve"> to its population that ended up killing people, </w:t>
      </w:r>
      <w:r w:rsidRPr="009174E4">
        <w:rPr>
          <w:rStyle w:val="StyleUnderline"/>
          <w:rFonts w:asciiTheme="majorHAnsi" w:hAnsiTheme="majorHAnsi" w:cstheme="majorHAnsi"/>
        </w:rPr>
        <w:t>we would not say that vaccines were the problem. Instead, the problem would be the</w:t>
      </w:r>
      <w:r w:rsidRPr="009174E4">
        <w:rPr>
          <w:rFonts w:asciiTheme="majorHAnsi" w:hAnsiTheme="majorHAnsi" w:cstheme="majorHAnsi"/>
        </w:rPr>
        <w:t xml:space="preserve"> flawed and sloppy policies of vaccine </w:t>
      </w:r>
      <w:r w:rsidRPr="009174E4">
        <w:rPr>
          <w:rStyle w:val="StyleUnderline"/>
          <w:rFonts w:asciiTheme="majorHAnsi" w:hAnsiTheme="majorHAnsi" w:cstheme="majorHAnsi"/>
        </w:rPr>
        <w:t>implementation. Vaccines might</w:t>
      </w:r>
      <w:r w:rsidRPr="009174E4">
        <w:rPr>
          <w:rFonts w:asciiTheme="majorHAnsi" w:hAnsiTheme="majorHAnsi" w:cstheme="majorHAnsi"/>
        </w:rPr>
        <w:t xml:space="preserve"> easily </w:t>
      </w:r>
      <w:r w:rsidRPr="009174E4">
        <w:rPr>
          <w:rStyle w:val="Emphasis"/>
          <w:rFonts w:asciiTheme="majorHAnsi" w:hAnsiTheme="majorHAnsi" w:cstheme="majorHAnsi"/>
        </w:rPr>
        <w:t>remain</w:t>
      </w:r>
      <w:r w:rsidRPr="009174E4">
        <w:rPr>
          <w:rFonts w:asciiTheme="majorHAnsi" w:hAnsiTheme="majorHAnsi" w:cstheme="majorHAnsi"/>
        </w:rPr>
        <w:t xml:space="preserve"> absolutely </w:t>
      </w:r>
      <w:r w:rsidRPr="009174E4">
        <w:rPr>
          <w:rStyle w:val="Emphasis"/>
          <w:rFonts w:asciiTheme="majorHAnsi" w:hAnsiTheme="majorHAnsi" w:cstheme="majorHAnsi"/>
        </w:rPr>
        <w:t>essential</w:t>
      </w:r>
      <w:r w:rsidRPr="009174E4">
        <w:rPr>
          <w:rFonts w:asciiTheme="majorHAnsi" w:hAnsiTheme="majorHAnsi" w:cstheme="majorHAnsi"/>
        </w:rPr>
        <w:t xml:space="preserve"> to the correct response to such a pandemic </w:t>
      </w:r>
      <w:r w:rsidRPr="009174E4">
        <w:rPr>
          <w:rStyle w:val="StyleUnderline"/>
          <w:rFonts w:asciiTheme="majorHAnsi" w:hAnsiTheme="majorHAnsi" w:cstheme="majorHAnsi"/>
        </w:rPr>
        <w:t>and could</w:t>
      </w:r>
      <w:r w:rsidRPr="009174E4">
        <w:rPr>
          <w:rFonts w:asciiTheme="majorHAnsi" w:hAnsiTheme="majorHAnsi" w:cstheme="majorHAnsi"/>
        </w:rPr>
        <w:t xml:space="preserve"> </w:t>
      </w:r>
      <w:r w:rsidRPr="009174E4">
        <w:rPr>
          <w:rStyle w:val="StyleUnderline"/>
          <w:rFonts w:asciiTheme="majorHAnsi" w:hAnsiTheme="majorHAnsi" w:cstheme="majorHAnsi"/>
        </w:rPr>
        <w:t>also be essential to promoting health</w:t>
      </w:r>
      <w:r w:rsidRPr="009174E4">
        <w:rPr>
          <w:rFonts w:asciiTheme="majorHAnsi" w:hAnsiTheme="majorHAnsi" w:cstheme="majorHAnsi"/>
        </w:rPr>
        <w:t xml:space="preserve"> and flourishing, more generally.</w:t>
      </w:r>
    </w:p>
    <w:p w14:paraId="12E67A88" w14:textId="77777777" w:rsidR="00293B23" w:rsidRPr="009174E4" w:rsidRDefault="00293B23" w:rsidP="00293B23">
      <w:pPr>
        <w:rPr>
          <w:rFonts w:asciiTheme="majorHAnsi" w:hAnsiTheme="majorHAnsi" w:cstheme="majorHAnsi"/>
        </w:rPr>
      </w:pPr>
      <w:r w:rsidRPr="009174E4">
        <w:rPr>
          <w:rStyle w:val="StyleUnderline"/>
          <w:rFonts w:asciiTheme="majorHAnsi" w:hAnsiTheme="majorHAnsi" w:cstheme="majorHAnsi"/>
        </w:rPr>
        <w:t>The argument is similar with capitalism</w:t>
      </w:r>
      <w:r w:rsidRPr="009174E4">
        <w:rPr>
          <w:rFonts w:asciiTheme="majorHAnsi" w:hAnsiTheme="majorHAnsi" w:cstheme="majorHAnsi"/>
        </w:rPr>
        <w:t xml:space="preserve"> according to the leading mainstream arguments in favor of it: </w:t>
      </w:r>
      <w:r w:rsidRPr="009174E4">
        <w:rPr>
          <w:rStyle w:val="StyleUnderline"/>
          <w:rFonts w:asciiTheme="majorHAnsi" w:hAnsiTheme="majorHAnsi" w:cstheme="majorHAnsi"/>
        </w:rPr>
        <w:t>Capitalism is an essential part of the best society we could have</w:t>
      </w:r>
      <w:r w:rsidRPr="009174E4">
        <w:rPr>
          <w:rFonts w:asciiTheme="majorHAnsi" w:hAnsiTheme="majorHAnsi" w:cstheme="majorHAnsi"/>
        </w:rPr>
        <w:t xml:space="preserve">, just like vaccines are an essential part of the best response to a pandemic such as COVID-19. </w:t>
      </w:r>
      <w:r w:rsidRPr="009174E4">
        <w:rPr>
          <w:rStyle w:val="StyleUnderline"/>
          <w:rFonts w:asciiTheme="majorHAnsi" w:hAnsiTheme="majorHAnsi" w:cstheme="majorHAnsi"/>
        </w:rPr>
        <w:t>But</w:t>
      </w:r>
      <w:r w:rsidRPr="009174E4">
        <w:rPr>
          <w:rFonts w:asciiTheme="majorHAnsi" w:hAnsiTheme="majorHAnsi" w:cstheme="majorHAnsi"/>
        </w:rPr>
        <w:t xml:space="preserve"> of course both </w:t>
      </w:r>
      <w:r w:rsidRPr="009174E4">
        <w:rPr>
          <w:rStyle w:val="StyleUnderline"/>
          <w:rFonts w:asciiTheme="majorHAnsi" w:hAnsiTheme="majorHAnsi" w:cstheme="majorHAnsi"/>
          <w:highlight w:val="cyan"/>
        </w:rPr>
        <w:t>cap</w:t>
      </w:r>
      <w:r w:rsidRPr="009174E4">
        <w:rPr>
          <w:rStyle w:val="StyleUnderline"/>
          <w:rFonts w:asciiTheme="majorHAnsi" w:hAnsiTheme="majorHAnsi" w:cstheme="majorHAnsi"/>
        </w:rPr>
        <w:t>italism</w:t>
      </w:r>
      <w:r w:rsidRPr="009174E4">
        <w:rPr>
          <w:rFonts w:asciiTheme="majorHAnsi" w:hAnsiTheme="majorHAnsi" w:cstheme="majorHAnsi"/>
        </w:rPr>
        <w:t xml:space="preserve"> and vaccines </w:t>
      </w:r>
      <w:r w:rsidRPr="009174E4">
        <w:rPr>
          <w:rStyle w:val="StyleUnderline"/>
          <w:rFonts w:asciiTheme="majorHAnsi" w:hAnsiTheme="majorHAnsi" w:cstheme="majorHAnsi"/>
        </w:rPr>
        <w:t xml:space="preserve">can be </w:t>
      </w:r>
      <w:r w:rsidRPr="009174E4">
        <w:rPr>
          <w:rStyle w:val="StyleUnderline"/>
          <w:rFonts w:asciiTheme="majorHAnsi" w:hAnsiTheme="majorHAnsi" w:cstheme="majorHAnsi"/>
          <w:highlight w:val="cyan"/>
        </w:rPr>
        <w:t>implemented poorly</w:t>
      </w:r>
      <w:r w:rsidRPr="009174E4">
        <w:rPr>
          <w:rFonts w:asciiTheme="majorHAnsi" w:hAnsiTheme="majorHAnsi" w:cstheme="majorHAnsi"/>
        </w:rPr>
        <w:t xml:space="preserve">, and can even do harm, especially when combined with other incorrect policy decisions. But </w:t>
      </w:r>
      <w:r w:rsidRPr="009174E4">
        <w:rPr>
          <w:rStyle w:val="Emphasis"/>
          <w:rFonts w:asciiTheme="majorHAnsi" w:hAnsiTheme="majorHAnsi" w:cstheme="majorHAnsi"/>
        </w:rPr>
        <w:t xml:space="preserve">that </w:t>
      </w:r>
      <w:r w:rsidRPr="009174E4">
        <w:rPr>
          <w:rStyle w:val="Emphasis"/>
          <w:rFonts w:asciiTheme="majorHAnsi" w:hAnsiTheme="majorHAnsi" w:cstheme="majorHAnsi"/>
          <w:highlight w:val="cyan"/>
        </w:rPr>
        <w:t xml:space="preserve">does not mean </w:t>
      </w:r>
      <w:r w:rsidRPr="009174E4">
        <w:rPr>
          <w:rStyle w:val="Emphasis"/>
          <w:rFonts w:asciiTheme="majorHAnsi" w:hAnsiTheme="majorHAnsi" w:cstheme="majorHAnsi"/>
        </w:rPr>
        <w:t xml:space="preserve">that </w:t>
      </w:r>
      <w:r w:rsidRPr="009174E4">
        <w:rPr>
          <w:rStyle w:val="Emphasis"/>
          <w:rFonts w:asciiTheme="majorHAnsi" w:hAnsiTheme="majorHAnsi" w:cstheme="majorHAnsi"/>
          <w:highlight w:val="cyan"/>
        </w:rPr>
        <w:t xml:space="preserve">we should turn against </w:t>
      </w:r>
      <w:r w:rsidRPr="009174E4">
        <w:rPr>
          <w:rStyle w:val="Emphasis"/>
          <w:rFonts w:asciiTheme="majorHAnsi" w:hAnsiTheme="majorHAnsi" w:cstheme="majorHAnsi"/>
        </w:rPr>
        <w:t>them</w:t>
      </w:r>
      <w:r w:rsidRPr="009174E4">
        <w:rPr>
          <w:rFonts w:asciiTheme="majorHAnsi" w:hAnsiTheme="majorHAnsi" w:cstheme="majorHAnsi"/>
        </w:rPr>
        <w:t xml:space="preserve">—quite the opposite. </w:t>
      </w:r>
      <w:r w:rsidRPr="009174E4">
        <w:rPr>
          <w:rStyle w:val="StyleUnderline"/>
          <w:rFonts w:asciiTheme="majorHAnsi" w:hAnsiTheme="majorHAnsi" w:cstheme="majorHAnsi"/>
        </w:rPr>
        <w:t xml:space="preserve">Instead, we should </w:t>
      </w:r>
      <w:r w:rsidRPr="009174E4">
        <w:rPr>
          <w:rStyle w:val="Emphasis"/>
          <w:rFonts w:asciiTheme="majorHAnsi" w:hAnsiTheme="majorHAnsi" w:cstheme="majorHAnsi"/>
        </w:rPr>
        <w:t>embrace them as essential</w:t>
      </w:r>
      <w:r w:rsidRPr="009174E4">
        <w:rPr>
          <w:rFonts w:asciiTheme="majorHAnsi" w:hAnsiTheme="majorHAnsi" w:cstheme="majorHAnsi"/>
        </w:rPr>
        <w:t xml:space="preserve"> to the best and most just outcomes for society, </w:t>
      </w:r>
      <w:r w:rsidRPr="009174E4">
        <w:rPr>
          <w:rStyle w:val="StyleUnderline"/>
          <w:rFonts w:asciiTheme="majorHAnsi" w:hAnsiTheme="majorHAnsi" w:cstheme="majorHAnsi"/>
        </w:rPr>
        <w:t>and educate ourselves</w:t>
      </w:r>
      <w:r w:rsidRPr="009174E4">
        <w:rPr>
          <w:rFonts w:asciiTheme="majorHAnsi" w:hAnsiTheme="majorHAnsi" w:cstheme="majorHAnsi"/>
        </w:rPr>
        <w:t xml:space="preserve"> and others </w:t>
      </w:r>
      <w:r w:rsidRPr="009174E4">
        <w:rPr>
          <w:rStyle w:val="StyleUnderline"/>
          <w:rFonts w:asciiTheme="majorHAnsi" w:hAnsiTheme="majorHAnsi" w:cstheme="majorHAnsi"/>
        </w:rPr>
        <w:t>on</w:t>
      </w:r>
      <w:r w:rsidRPr="009174E4">
        <w:rPr>
          <w:rFonts w:asciiTheme="majorHAnsi" w:hAnsiTheme="majorHAnsi" w:cstheme="majorHAnsi"/>
        </w:rPr>
        <w:t xml:space="preserve"> their importance and on </w:t>
      </w:r>
      <w:r w:rsidRPr="009174E4">
        <w:rPr>
          <w:rStyle w:val="StyleUnderline"/>
          <w:rFonts w:asciiTheme="majorHAnsi" w:hAnsiTheme="majorHAnsi" w:cstheme="majorHAnsi"/>
        </w:rPr>
        <w:t xml:space="preserve">how they must be </w:t>
      </w:r>
      <w:r w:rsidRPr="009174E4">
        <w:rPr>
          <w:rStyle w:val="Emphasis"/>
          <w:rFonts w:asciiTheme="majorHAnsi" w:hAnsiTheme="majorHAnsi" w:cstheme="majorHAnsi"/>
        </w:rPr>
        <w:t>properly designed and implemented</w:t>
      </w:r>
      <w:r w:rsidRPr="009174E4">
        <w:rPr>
          <w:rFonts w:asciiTheme="majorHAnsi" w:hAnsiTheme="majorHAnsi" w:cstheme="majorHAnsi"/>
        </w:rPr>
        <w:t xml:space="preserve"> with other policies in order to best help us all. In fact, </w:t>
      </w:r>
      <w:r w:rsidRPr="009174E4">
        <w:rPr>
          <w:rStyle w:val="StyleUnderline"/>
          <w:rFonts w:asciiTheme="majorHAnsi" w:hAnsiTheme="majorHAnsi" w:cstheme="majorHAnsi"/>
        </w:rPr>
        <w:t>the argument in favor of capitalism is even more dramatic because it claims that much more is at stake than even what is at stake in response to a global pandemic</w:t>
      </w:r>
      <w:r w:rsidRPr="009174E4">
        <w:rPr>
          <w:rFonts w:asciiTheme="majorHAnsi" w:hAnsiTheme="majorHAnsi" w:cstheme="majorHAnsi"/>
        </w:rPr>
        <w:t>—</w:t>
      </w:r>
      <w:r w:rsidRPr="009174E4">
        <w:rPr>
          <w:rStyle w:val="StyleUnderline"/>
          <w:rFonts w:asciiTheme="majorHAnsi" w:hAnsiTheme="majorHAnsi" w:cstheme="majorHAnsi"/>
        </w:rPr>
        <w:t>what is at stake with capitalism is</w:t>
      </w:r>
      <w:r w:rsidRPr="009174E4">
        <w:rPr>
          <w:rFonts w:asciiTheme="majorHAnsi" w:hAnsiTheme="majorHAnsi" w:cstheme="majorHAnsi"/>
        </w:rPr>
        <w:t xml:space="preserve"> nothing less than </w:t>
      </w:r>
      <w:r w:rsidRPr="009174E4">
        <w:rPr>
          <w:rStyle w:val="Emphasis"/>
          <w:rFonts w:asciiTheme="majorHAnsi" w:hAnsiTheme="majorHAnsi" w:cstheme="majorHAnsi"/>
        </w:rPr>
        <w:t>whether the world's poorest and most vulnerable billion people will remain in conditions of poverty and oppression</w:t>
      </w:r>
      <w:r w:rsidRPr="009174E4">
        <w:rPr>
          <w:rFonts w:asciiTheme="majorHAnsi" w:hAnsiTheme="majorHAnsi" w:cstheme="majorHAnsi"/>
        </w:rPr>
        <w:t>, or if they will instead finally gain access to what is minimally necessary for basic health and wellbeing and become increasingly affluent and empowered. The argument in favor of capitalism proceeds as follows:</w:t>
      </w:r>
    </w:p>
    <w:p w14:paraId="2EF780A9" w14:textId="77777777" w:rsidR="00293B23" w:rsidRPr="009174E4" w:rsidRDefault="00293B23" w:rsidP="00293B23">
      <w:pPr>
        <w:rPr>
          <w:rFonts w:asciiTheme="majorHAnsi" w:hAnsiTheme="majorHAnsi" w:cstheme="majorHAnsi"/>
        </w:rPr>
      </w:pPr>
      <w:r w:rsidRPr="009174E4">
        <w:rPr>
          <w:rFonts w:asciiTheme="majorHAnsi" w:hAnsiTheme="majorHAnsi" w:cstheme="majorHAnsi"/>
        </w:rPr>
        <w:t xml:space="preserve">Premise 1. Development and the past. </w:t>
      </w:r>
      <w:r w:rsidRPr="009174E4">
        <w:rPr>
          <w:rStyle w:val="StyleUnderline"/>
          <w:rFonts w:asciiTheme="majorHAnsi" w:hAnsiTheme="majorHAnsi" w:cstheme="majorHAnsi"/>
        </w:rPr>
        <w:t>Over</w:t>
      </w:r>
      <w:r w:rsidRPr="009174E4">
        <w:rPr>
          <w:rFonts w:asciiTheme="majorHAnsi" w:hAnsiTheme="majorHAnsi" w:cstheme="majorHAnsi"/>
        </w:rPr>
        <w:t xml:space="preserve"> the course of </w:t>
      </w:r>
      <w:r w:rsidRPr="009174E4">
        <w:rPr>
          <w:rStyle w:val="StyleUnderline"/>
          <w:rFonts w:asciiTheme="majorHAnsi" w:hAnsiTheme="majorHAnsi" w:cstheme="majorHAnsi"/>
        </w:rPr>
        <w:t>recorded</w:t>
      </w:r>
      <w:r w:rsidRPr="009174E4">
        <w:rPr>
          <w:rFonts w:asciiTheme="majorHAnsi" w:hAnsiTheme="majorHAnsi" w:cstheme="majorHAnsi"/>
        </w:rPr>
        <w:t xml:space="preserve"> human </w:t>
      </w:r>
      <w:r w:rsidRPr="009174E4">
        <w:rPr>
          <w:rStyle w:val="StyleUnderline"/>
          <w:rFonts w:asciiTheme="majorHAnsi" w:hAnsiTheme="majorHAnsi" w:cstheme="majorHAnsi"/>
        </w:rPr>
        <w:t xml:space="preserve">history, the majority of </w:t>
      </w:r>
      <w:r w:rsidRPr="009174E4">
        <w:rPr>
          <w:rStyle w:val="StyleUnderline"/>
          <w:rFonts w:asciiTheme="majorHAnsi" w:hAnsiTheme="majorHAnsi" w:cstheme="majorHAnsi"/>
          <w:highlight w:val="cyan"/>
        </w:rPr>
        <w:t>historical increases in health</w:t>
      </w:r>
      <w:r w:rsidRPr="009174E4">
        <w:rPr>
          <w:rStyle w:val="StyleUnderline"/>
          <w:rFonts w:asciiTheme="majorHAnsi" w:hAnsiTheme="majorHAnsi" w:cstheme="majorHAnsi"/>
        </w:rPr>
        <w:t>, wellbeing, and justice have occurred in the last two centuries</w:t>
      </w:r>
      <w:r w:rsidRPr="009174E4">
        <w:rPr>
          <w:rFonts w:asciiTheme="majorHAnsi" w:hAnsiTheme="majorHAnsi" w:cstheme="majorHAnsi"/>
        </w:rPr>
        <w:t xml:space="preserve">, largely </w:t>
      </w:r>
      <w:r w:rsidRPr="009174E4">
        <w:rPr>
          <w:rStyle w:val="StyleUnderline"/>
          <w:rFonts w:asciiTheme="majorHAnsi" w:hAnsiTheme="majorHAnsi" w:cstheme="majorHAnsi"/>
        </w:rPr>
        <w:t>as a result of</w:t>
      </w:r>
      <w:r w:rsidRPr="009174E4">
        <w:rPr>
          <w:rFonts w:asciiTheme="majorHAnsi" w:hAnsiTheme="majorHAnsi" w:cstheme="majorHAnsi"/>
        </w:rPr>
        <w:t xml:space="preserve"> societies adopting or moving toward </w:t>
      </w:r>
      <w:r w:rsidRPr="009174E4">
        <w:rPr>
          <w:rStyle w:val="Emphasis"/>
          <w:rFonts w:asciiTheme="majorHAnsi" w:hAnsiTheme="majorHAnsi" w:cstheme="majorHAnsi"/>
        </w:rPr>
        <w:t>capitalism</w:t>
      </w:r>
      <w:r w:rsidRPr="009174E4">
        <w:rPr>
          <w:rFonts w:asciiTheme="majorHAnsi" w:hAnsiTheme="majorHAnsi" w:cstheme="majorHAnsi"/>
        </w:rPr>
        <w:t xml:space="preserve">. </w:t>
      </w:r>
      <w:r w:rsidRPr="009174E4">
        <w:rPr>
          <w:rStyle w:val="StyleUnderline"/>
          <w:rFonts w:asciiTheme="majorHAnsi" w:hAnsiTheme="majorHAnsi" w:cstheme="majorHAnsi"/>
        </w:rPr>
        <w:t>Capitalism is a relevant cause of these improvements</w:t>
      </w:r>
      <w:r w:rsidRPr="009174E4">
        <w:rPr>
          <w:rFonts w:asciiTheme="majorHAnsi" w:hAnsiTheme="majorHAnsi" w:cstheme="majorHAnsi"/>
        </w:rPr>
        <w:t xml:space="preserve">, in the sense that </w:t>
      </w:r>
      <w:r w:rsidRPr="009174E4">
        <w:rPr>
          <w:rStyle w:val="StyleUnderline"/>
          <w:rFonts w:asciiTheme="majorHAnsi" w:hAnsiTheme="majorHAnsi" w:cstheme="majorHAnsi"/>
        </w:rPr>
        <w:t xml:space="preserve">they </w:t>
      </w:r>
      <w:r w:rsidRPr="009174E4">
        <w:rPr>
          <w:rStyle w:val="StyleUnderline"/>
          <w:rFonts w:asciiTheme="majorHAnsi" w:hAnsiTheme="majorHAnsi" w:cstheme="majorHAnsi"/>
          <w:highlight w:val="cyan"/>
        </w:rPr>
        <w:t>could not have happened</w:t>
      </w:r>
      <w:r w:rsidRPr="009174E4">
        <w:rPr>
          <w:rFonts w:asciiTheme="majorHAnsi" w:hAnsiTheme="majorHAnsi" w:cstheme="majorHAnsi"/>
          <w:highlight w:val="cyan"/>
        </w:rPr>
        <w:t xml:space="preserve"> </w:t>
      </w:r>
      <w:r w:rsidRPr="009174E4">
        <w:rPr>
          <w:rFonts w:asciiTheme="majorHAnsi" w:hAnsiTheme="majorHAnsi" w:cstheme="majorHAnsi"/>
        </w:rPr>
        <w:t xml:space="preserve">to such a degree </w:t>
      </w:r>
      <w:r w:rsidRPr="009174E4">
        <w:rPr>
          <w:rStyle w:val="StyleUnderline"/>
          <w:rFonts w:asciiTheme="majorHAnsi" w:hAnsiTheme="majorHAnsi" w:cstheme="majorHAnsi"/>
        </w:rPr>
        <w:t xml:space="preserve">if it were not for capitalism and would </w:t>
      </w:r>
      <w:r w:rsidRPr="009174E4">
        <w:rPr>
          <w:rStyle w:val="Emphasis"/>
          <w:rFonts w:asciiTheme="majorHAnsi" w:hAnsiTheme="majorHAnsi" w:cstheme="majorHAnsi"/>
        </w:rPr>
        <w:t xml:space="preserve">not have happened to the same degree </w:t>
      </w:r>
      <w:r w:rsidRPr="009174E4">
        <w:rPr>
          <w:rStyle w:val="Emphasis"/>
          <w:rFonts w:asciiTheme="majorHAnsi" w:hAnsiTheme="majorHAnsi" w:cstheme="majorHAnsi"/>
          <w:highlight w:val="cyan"/>
        </w:rPr>
        <w:t>under any alt</w:t>
      </w:r>
      <w:r w:rsidRPr="009174E4">
        <w:rPr>
          <w:rStyle w:val="Emphasis"/>
          <w:rFonts w:asciiTheme="majorHAnsi" w:hAnsiTheme="majorHAnsi" w:cstheme="majorHAnsi"/>
        </w:rPr>
        <w:t>ernative</w:t>
      </w:r>
      <w:r w:rsidRPr="009174E4">
        <w:rPr>
          <w:rFonts w:asciiTheme="majorHAnsi" w:hAnsiTheme="majorHAnsi" w:cstheme="majorHAnsi"/>
        </w:rPr>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9174E4">
        <w:rPr>
          <w:rStyle w:val="StyleUnderline"/>
          <w:rFonts w:asciiTheme="majorHAnsi" w:hAnsiTheme="majorHAnsi" w:cstheme="majorHAnsi"/>
        </w:rPr>
        <w:t xml:space="preserve">health, wellbeing, and justice are largely driven by increasing investments in public goods. The scale of increased wealth necessary to maximize these investments requires </w:t>
      </w:r>
      <w:r w:rsidRPr="009174E4">
        <w:rPr>
          <w:rStyle w:val="Emphasis"/>
          <w:rFonts w:asciiTheme="majorHAnsi" w:hAnsiTheme="majorHAnsi" w:cstheme="majorHAnsi"/>
        </w:rPr>
        <w:t>capitalism</w:t>
      </w:r>
      <w:r w:rsidRPr="009174E4">
        <w:rPr>
          <w:rFonts w:asciiTheme="majorHAnsi" w:hAnsiTheme="majorHAnsi" w:cstheme="majorHAnsi"/>
        </w:rPr>
        <w:t xml:space="preserve">. Thus, </w:t>
      </w:r>
      <w:r w:rsidRPr="009174E4">
        <w:rPr>
          <w:rStyle w:val="StyleUnderline"/>
          <w:rFonts w:asciiTheme="majorHAnsi" w:hAnsiTheme="majorHAnsi" w:cstheme="majorHAnsi"/>
        </w:rPr>
        <w:t>as capitalist societies have become dramatically wealthier</w:t>
      </w:r>
      <w:r w:rsidRPr="009174E4">
        <w:rPr>
          <w:rFonts w:asciiTheme="majorHAnsi" w:hAnsiTheme="majorHAnsi" w:cstheme="majorHAnsi"/>
        </w:rPr>
        <w:t xml:space="preserve"> over the past hundred years (and wealthier than societies with alternative systems), </w:t>
      </w:r>
      <w:r w:rsidRPr="009174E4">
        <w:rPr>
          <w:rStyle w:val="StyleUnderline"/>
          <w:rFonts w:asciiTheme="majorHAnsi" w:hAnsiTheme="majorHAnsi" w:cstheme="majorHAnsi"/>
        </w:rPr>
        <w:t xml:space="preserve">this has allowed </w:t>
      </w:r>
      <w:r w:rsidRPr="009174E4">
        <w:rPr>
          <w:rStyle w:val="Emphasis"/>
          <w:rFonts w:asciiTheme="majorHAnsi" w:hAnsiTheme="majorHAnsi" w:cstheme="majorHAnsi"/>
        </w:rPr>
        <w:t>larger investments in public goods</w:t>
      </w:r>
      <w:r w:rsidRPr="009174E4">
        <w:rPr>
          <w:rStyle w:val="StyleUnderline"/>
          <w:rFonts w:asciiTheme="majorHAnsi" w:hAnsiTheme="majorHAnsi" w:cstheme="majorHAnsi"/>
        </w:rPr>
        <w:t>,</w:t>
      </w:r>
      <w:r w:rsidRPr="009174E4">
        <w:rPr>
          <w:rFonts w:asciiTheme="majorHAnsi" w:hAnsiTheme="majorHAnsi" w:cstheme="majorHAnsi"/>
        </w:rPr>
        <w:t xml:space="preserve"> which simply has not been possible in a sustained way in societies without the greater wealth that capitalism makes possible. Important </w:t>
      </w:r>
      <w:r w:rsidRPr="009174E4">
        <w:rPr>
          <w:rStyle w:val="StyleUnderline"/>
          <w:rFonts w:asciiTheme="majorHAnsi" w:hAnsiTheme="majorHAnsi" w:cstheme="majorHAnsi"/>
        </w:rPr>
        <w:t>investments in public goods include</w:t>
      </w:r>
      <w:r w:rsidRPr="009174E4">
        <w:rPr>
          <w:rFonts w:asciiTheme="majorHAnsi" w:hAnsiTheme="majorHAnsi" w:cstheme="majorHAnsi"/>
        </w:rPr>
        <w:t xml:space="preserve"> investments in basic </w:t>
      </w:r>
      <w:r w:rsidRPr="009174E4">
        <w:rPr>
          <w:rStyle w:val="Emphasis"/>
          <w:rFonts w:asciiTheme="majorHAnsi" w:hAnsiTheme="majorHAnsi" w:cstheme="majorHAnsi"/>
        </w:rPr>
        <w:t>medical knowledge</w:t>
      </w:r>
      <w:r w:rsidRPr="009174E4">
        <w:rPr>
          <w:rFonts w:asciiTheme="majorHAnsi" w:hAnsiTheme="majorHAnsi" w:cstheme="majorHAnsi"/>
        </w:rPr>
        <w:t xml:space="preserve">, in health and nutrition programs, </w:t>
      </w:r>
      <w:r w:rsidRPr="009174E4">
        <w:rPr>
          <w:rStyle w:val="StyleUnderline"/>
          <w:rFonts w:asciiTheme="majorHAnsi" w:hAnsiTheme="majorHAnsi" w:cstheme="majorHAnsi"/>
        </w:rPr>
        <w:t>and</w:t>
      </w:r>
      <w:r w:rsidRPr="009174E4">
        <w:rPr>
          <w:rFonts w:asciiTheme="majorHAnsi" w:hAnsiTheme="majorHAnsi" w:cstheme="majorHAnsi"/>
        </w:rPr>
        <w:t xml:space="preserve"> in the institutional </w:t>
      </w:r>
      <w:r w:rsidRPr="009174E4">
        <w:rPr>
          <w:rStyle w:val="StyleUnderline"/>
          <w:rFonts w:asciiTheme="majorHAnsi" w:hAnsiTheme="majorHAnsi" w:cstheme="majorHAnsi"/>
        </w:rPr>
        <w:t>capacity</w:t>
      </w:r>
      <w:r w:rsidRPr="009174E4">
        <w:rPr>
          <w:rFonts w:asciiTheme="majorHAnsi" w:hAnsiTheme="majorHAnsi" w:cstheme="majorHAnsi"/>
        </w:rPr>
        <w:t xml:space="preserve"> and know-how </w:t>
      </w:r>
      <w:r w:rsidRPr="009174E4">
        <w:rPr>
          <w:rStyle w:val="StyleUnderline"/>
          <w:rFonts w:asciiTheme="majorHAnsi" w:hAnsiTheme="majorHAnsi" w:cstheme="majorHAnsi"/>
        </w:rPr>
        <w:t xml:space="preserve">to </w:t>
      </w:r>
      <w:r w:rsidRPr="009174E4">
        <w:rPr>
          <w:rStyle w:val="Emphasis"/>
          <w:rFonts w:asciiTheme="majorHAnsi" w:hAnsiTheme="majorHAnsi" w:cstheme="majorHAnsi"/>
        </w:rPr>
        <w:t>regulate</w:t>
      </w:r>
      <w:r w:rsidRPr="009174E4">
        <w:rPr>
          <w:rFonts w:asciiTheme="majorHAnsi" w:hAnsiTheme="majorHAnsi" w:cstheme="majorHAnsi"/>
        </w:rPr>
        <w:t xml:space="preserve"> society and </w:t>
      </w:r>
      <w:r w:rsidRPr="009174E4">
        <w:rPr>
          <w:rStyle w:val="Emphasis"/>
          <w:rFonts w:asciiTheme="majorHAnsi" w:hAnsiTheme="majorHAnsi" w:cstheme="majorHAnsi"/>
        </w:rPr>
        <w:t>capitalism</w:t>
      </w:r>
      <w:r w:rsidRPr="009174E4">
        <w:rPr>
          <w:rStyle w:val="StyleUnderline"/>
          <w:rFonts w:asciiTheme="majorHAnsi" w:hAnsiTheme="majorHAnsi" w:cstheme="majorHAnsi"/>
        </w:rPr>
        <w:t xml:space="preserve"> itself</w:t>
      </w:r>
      <w:r w:rsidRPr="009174E4">
        <w:rPr>
          <w:rFonts w:asciiTheme="majorHAnsi" w:hAnsiTheme="majorHAnsi" w:cstheme="majorHAnsi"/>
        </w:rPr>
        <w:t xml:space="preserve">. As a result, </w:t>
      </w:r>
      <w:r w:rsidRPr="009174E4">
        <w:rPr>
          <w:rStyle w:val="StyleUnderline"/>
          <w:rFonts w:asciiTheme="majorHAnsi" w:hAnsiTheme="majorHAnsi" w:cstheme="majorHAnsi"/>
          <w:highlight w:val="cyan"/>
        </w:rPr>
        <w:t>cap</w:t>
      </w:r>
      <w:r w:rsidRPr="009174E4">
        <w:rPr>
          <w:rStyle w:val="StyleUnderline"/>
          <w:rFonts w:asciiTheme="majorHAnsi" w:hAnsiTheme="majorHAnsi" w:cstheme="majorHAnsi"/>
        </w:rPr>
        <w:t xml:space="preserve">italism </w:t>
      </w:r>
      <w:r w:rsidRPr="009174E4">
        <w:rPr>
          <w:rStyle w:val="StyleUnderline"/>
          <w:rFonts w:asciiTheme="majorHAnsi" w:hAnsiTheme="majorHAnsi" w:cstheme="majorHAnsi"/>
          <w:highlight w:val="cyan"/>
        </w:rPr>
        <w:t xml:space="preserve">is a </w:t>
      </w:r>
      <w:r w:rsidRPr="009174E4">
        <w:rPr>
          <w:rStyle w:val="Emphasis"/>
          <w:rFonts w:asciiTheme="majorHAnsi" w:hAnsiTheme="majorHAnsi" w:cstheme="majorHAnsi"/>
        </w:rPr>
        <w:t xml:space="preserve">primary </w:t>
      </w:r>
      <w:r w:rsidRPr="009174E4">
        <w:rPr>
          <w:rStyle w:val="Emphasis"/>
          <w:rFonts w:asciiTheme="majorHAnsi" w:hAnsiTheme="majorHAnsi" w:cstheme="majorHAnsi"/>
          <w:highlight w:val="cyan"/>
        </w:rPr>
        <w:t>driver</w:t>
      </w:r>
      <w:r w:rsidRPr="009174E4">
        <w:rPr>
          <w:rStyle w:val="StyleUnderline"/>
          <w:rFonts w:asciiTheme="majorHAnsi" w:hAnsiTheme="majorHAnsi" w:cstheme="majorHAnsi"/>
          <w:highlight w:val="cyan"/>
        </w:rPr>
        <w:t xml:space="preserve"> of </w:t>
      </w:r>
      <w:r w:rsidRPr="009174E4">
        <w:rPr>
          <w:rStyle w:val="StyleUnderline"/>
          <w:rFonts w:asciiTheme="majorHAnsi" w:hAnsiTheme="majorHAnsi" w:cstheme="majorHAnsi"/>
        </w:rPr>
        <w:t xml:space="preserve">positive outcomes in </w:t>
      </w:r>
      <w:r w:rsidRPr="009174E4">
        <w:rPr>
          <w:rStyle w:val="Emphasis"/>
          <w:rFonts w:asciiTheme="majorHAnsi" w:hAnsiTheme="majorHAnsi" w:cstheme="majorHAnsi"/>
        </w:rPr>
        <w:t>health and wellbeing</w:t>
      </w:r>
      <w:r w:rsidRPr="009174E4">
        <w:rPr>
          <w:rFonts w:asciiTheme="majorHAnsi" w:hAnsiTheme="majorHAnsi" w:cstheme="majorHAnsi"/>
        </w:rPr>
        <w:t xml:space="preserve"> (</w:t>
      </w:r>
      <w:r w:rsidRPr="009174E4">
        <w:rPr>
          <w:rStyle w:val="StyleUnderline"/>
          <w:rFonts w:asciiTheme="majorHAnsi" w:hAnsiTheme="majorHAnsi" w:cstheme="majorHAnsi"/>
        </w:rPr>
        <w:t>such as</w:t>
      </w:r>
      <w:r w:rsidRPr="009174E4">
        <w:rPr>
          <w:rFonts w:asciiTheme="majorHAnsi" w:hAnsiTheme="majorHAnsi" w:cstheme="majorHAnsi"/>
        </w:rPr>
        <w:t xml:space="preserve"> increased </w:t>
      </w:r>
      <w:r w:rsidRPr="009174E4">
        <w:rPr>
          <w:rStyle w:val="Emphasis"/>
          <w:rFonts w:asciiTheme="majorHAnsi" w:hAnsiTheme="majorHAnsi" w:cstheme="majorHAnsi"/>
          <w:highlight w:val="cyan"/>
        </w:rPr>
        <w:t>life expectancy</w:t>
      </w:r>
      <w:r w:rsidRPr="009174E4">
        <w:rPr>
          <w:rFonts w:asciiTheme="majorHAnsi" w:hAnsiTheme="majorHAnsi" w:cstheme="majorHAnsi"/>
        </w:rPr>
        <w:t xml:space="preserve">, </w:t>
      </w:r>
      <w:r w:rsidRPr="009174E4">
        <w:rPr>
          <w:rStyle w:val="Emphasis"/>
          <w:rFonts w:asciiTheme="majorHAnsi" w:hAnsiTheme="majorHAnsi" w:cstheme="majorHAnsi"/>
          <w:highlight w:val="cyan"/>
        </w:rPr>
        <w:t xml:space="preserve">lowered </w:t>
      </w:r>
      <w:r w:rsidRPr="009174E4">
        <w:rPr>
          <w:rStyle w:val="Emphasis"/>
          <w:rFonts w:asciiTheme="majorHAnsi" w:hAnsiTheme="majorHAnsi" w:cstheme="majorHAnsi"/>
        </w:rPr>
        <w:t xml:space="preserve">child and maternal </w:t>
      </w:r>
      <w:r w:rsidRPr="009174E4">
        <w:rPr>
          <w:rStyle w:val="Emphasis"/>
          <w:rFonts w:asciiTheme="majorHAnsi" w:hAnsiTheme="majorHAnsi" w:cstheme="majorHAnsi"/>
          <w:highlight w:val="cyan"/>
        </w:rPr>
        <w:t>mortality</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adequate calories </w:t>
      </w:r>
      <w:r w:rsidRPr="009174E4">
        <w:rPr>
          <w:rStyle w:val="StyleUnderline"/>
          <w:rFonts w:asciiTheme="majorHAnsi" w:hAnsiTheme="majorHAnsi" w:cstheme="majorHAnsi"/>
        </w:rPr>
        <w:t xml:space="preserve">per day, </w:t>
      </w:r>
      <w:r w:rsidRPr="009174E4">
        <w:rPr>
          <w:rStyle w:val="Emphasis"/>
          <w:rFonts w:asciiTheme="majorHAnsi" w:hAnsiTheme="majorHAnsi" w:cstheme="majorHAnsi"/>
          <w:highlight w:val="cyan"/>
        </w:rPr>
        <w:t xml:space="preserve">minimized </w:t>
      </w:r>
      <w:r w:rsidRPr="009174E4">
        <w:rPr>
          <w:rStyle w:val="Emphasis"/>
          <w:rFonts w:asciiTheme="majorHAnsi" w:hAnsiTheme="majorHAnsi" w:cstheme="majorHAnsi"/>
        </w:rPr>
        <w:t xml:space="preserve">infectious </w:t>
      </w:r>
      <w:r w:rsidRPr="009174E4">
        <w:rPr>
          <w:rStyle w:val="Emphasis"/>
          <w:rFonts w:asciiTheme="majorHAnsi" w:hAnsiTheme="majorHAnsi" w:cstheme="majorHAnsi"/>
          <w:highlight w:val="cyan"/>
        </w:rPr>
        <w:t xml:space="preserve">disease </w:t>
      </w:r>
      <w:r w:rsidRPr="009174E4">
        <w:rPr>
          <w:rStyle w:val="Emphasis"/>
          <w:rFonts w:asciiTheme="majorHAnsi" w:hAnsiTheme="majorHAnsi" w:cstheme="majorHAnsi"/>
        </w:rPr>
        <w:t>rates</w:t>
      </w:r>
      <w:r w:rsidRPr="009174E4">
        <w:rPr>
          <w:rStyle w:val="StyleUnderline"/>
          <w:rFonts w:asciiTheme="majorHAnsi" w:hAnsiTheme="majorHAnsi" w:cstheme="majorHAnsi"/>
        </w:rPr>
        <w:t xml:space="preserve">, a </w:t>
      </w:r>
      <w:r w:rsidRPr="009174E4">
        <w:rPr>
          <w:rStyle w:val="StyleUnderline"/>
          <w:rFonts w:asciiTheme="majorHAnsi" w:hAnsiTheme="majorHAnsi" w:cstheme="majorHAnsi"/>
          <w:highlight w:val="cyan"/>
        </w:rPr>
        <w:t xml:space="preserve">lower </w:t>
      </w:r>
      <w:r w:rsidRPr="009174E4">
        <w:rPr>
          <w:rStyle w:val="StyleUnderline"/>
          <w:rFonts w:asciiTheme="majorHAnsi" w:hAnsiTheme="majorHAnsi" w:cstheme="majorHAnsi"/>
        </w:rPr>
        <w:t xml:space="preserve">percentage and number of people in </w:t>
      </w:r>
      <w:r w:rsidRPr="009174E4">
        <w:rPr>
          <w:rStyle w:val="Emphasis"/>
          <w:rFonts w:asciiTheme="majorHAnsi" w:hAnsiTheme="majorHAnsi" w:cstheme="majorHAnsi"/>
          <w:highlight w:val="cyan"/>
        </w:rPr>
        <w:t>poverty</w:t>
      </w:r>
      <w:r w:rsidRPr="009174E4">
        <w:rPr>
          <w:rStyle w:val="StyleUnderline"/>
          <w:rFonts w:asciiTheme="majorHAnsi" w:hAnsiTheme="majorHAnsi" w:cstheme="majorHAnsi"/>
        </w:rPr>
        <w:t xml:space="preserve">, and more reported </w:t>
      </w:r>
      <w:r w:rsidRPr="009174E4">
        <w:rPr>
          <w:rStyle w:val="Emphasis"/>
          <w:rFonts w:asciiTheme="majorHAnsi" w:hAnsiTheme="majorHAnsi" w:cstheme="majorHAnsi"/>
          <w:highlight w:val="cyan"/>
        </w:rPr>
        <w:t>happiness</w:t>
      </w:r>
      <w:r w:rsidRPr="009174E4">
        <w:rPr>
          <w:rFonts w:asciiTheme="majorHAnsi" w:hAnsiTheme="majorHAnsi" w:cstheme="majorHAnsi"/>
        </w:rPr>
        <w:t xml:space="preserve">);5 </w:t>
      </w:r>
      <w:r w:rsidRPr="009174E4">
        <w:rPr>
          <w:rStyle w:val="StyleUnderline"/>
          <w:rFonts w:asciiTheme="majorHAnsi" w:hAnsiTheme="majorHAnsi" w:cstheme="majorHAnsi"/>
        </w:rPr>
        <w:t xml:space="preserve">and in </w:t>
      </w:r>
      <w:r w:rsidRPr="009174E4">
        <w:rPr>
          <w:rStyle w:val="Emphasis"/>
          <w:rFonts w:asciiTheme="majorHAnsi" w:hAnsiTheme="majorHAnsi" w:cstheme="majorHAnsi"/>
        </w:rPr>
        <w:t>justice</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such as </w:t>
      </w:r>
      <w:r w:rsidRPr="009174E4">
        <w:rPr>
          <w:rStyle w:val="StyleUnderline"/>
          <w:rFonts w:asciiTheme="majorHAnsi" w:hAnsiTheme="majorHAnsi" w:cstheme="majorHAnsi"/>
          <w:highlight w:val="cyan"/>
        </w:rPr>
        <w:t xml:space="preserve">reduced </w:t>
      </w:r>
      <w:r w:rsidRPr="009174E4">
        <w:rPr>
          <w:rStyle w:val="StyleUnderline"/>
          <w:rFonts w:asciiTheme="majorHAnsi" w:hAnsiTheme="majorHAnsi" w:cstheme="majorHAnsi"/>
        </w:rPr>
        <w:t xml:space="preserve">deaths from </w:t>
      </w:r>
      <w:r w:rsidRPr="009174E4">
        <w:rPr>
          <w:rStyle w:val="Emphasis"/>
          <w:rFonts w:asciiTheme="majorHAnsi" w:hAnsiTheme="majorHAnsi" w:cstheme="majorHAnsi"/>
          <w:highlight w:val="cyan"/>
        </w:rPr>
        <w:t>war</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 xml:space="preserve">and homicide; </w:t>
      </w:r>
      <w:r w:rsidRPr="009174E4">
        <w:rPr>
          <w:rStyle w:val="StyleUnderline"/>
          <w:rFonts w:asciiTheme="majorHAnsi" w:hAnsiTheme="majorHAnsi" w:cstheme="majorHAnsi"/>
          <w:highlight w:val="cyan"/>
        </w:rPr>
        <w:t>higher</w:t>
      </w:r>
      <w:r w:rsidRPr="009174E4">
        <w:rPr>
          <w:rFonts w:asciiTheme="majorHAnsi" w:hAnsiTheme="majorHAnsi" w:cstheme="majorHAnsi"/>
          <w:highlight w:val="cyan"/>
        </w:rPr>
        <w:t xml:space="preserve"> </w:t>
      </w:r>
      <w:r w:rsidRPr="009174E4">
        <w:rPr>
          <w:rFonts w:asciiTheme="majorHAnsi" w:hAnsiTheme="majorHAnsi" w:cstheme="majorHAnsi"/>
        </w:rPr>
        <w:t xml:space="preserve">rankings in </w:t>
      </w:r>
      <w:r w:rsidRPr="009174E4">
        <w:rPr>
          <w:rStyle w:val="Emphasis"/>
          <w:rFonts w:asciiTheme="majorHAnsi" w:hAnsiTheme="majorHAnsi" w:cstheme="majorHAnsi"/>
        </w:rPr>
        <w:t xml:space="preserve">human </w:t>
      </w:r>
      <w:r w:rsidRPr="009174E4">
        <w:rPr>
          <w:rStyle w:val="Emphasis"/>
          <w:rFonts w:asciiTheme="majorHAnsi" w:hAnsiTheme="majorHAnsi" w:cstheme="majorHAnsi"/>
          <w:highlight w:val="cyan"/>
        </w:rPr>
        <w:t>rights</w:t>
      </w:r>
      <w:r w:rsidRPr="009174E4">
        <w:rPr>
          <w:rFonts w:asciiTheme="majorHAnsi" w:hAnsiTheme="majorHAnsi" w:cstheme="majorHAnsi"/>
          <w:highlight w:val="cyan"/>
        </w:rPr>
        <w:t xml:space="preserve"> </w:t>
      </w:r>
      <w:r w:rsidRPr="009174E4">
        <w:rPr>
          <w:rFonts w:asciiTheme="majorHAnsi" w:hAnsiTheme="majorHAnsi" w:cstheme="majorHAnsi"/>
        </w:rPr>
        <w:t xml:space="preserve">indices; the </w:t>
      </w:r>
      <w:r w:rsidRPr="009174E4">
        <w:rPr>
          <w:rStyle w:val="StyleUnderline"/>
          <w:rFonts w:asciiTheme="majorHAnsi" w:hAnsiTheme="majorHAnsi" w:cstheme="majorHAnsi"/>
          <w:highlight w:val="cyan"/>
        </w:rPr>
        <w:t>reduced</w:t>
      </w:r>
      <w:r w:rsidRPr="009174E4">
        <w:rPr>
          <w:rFonts w:asciiTheme="majorHAnsi" w:hAnsiTheme="majorHAnsi" w:cstheme="majorHAnsi"/>
          <w:highlight w:val="cyan"/>
        </w:rPr>
        <w:t xml:space="preserve"> </w:t>
      </w:r>
      <w:r w:rsidRPr="009174E4">
        <w:rPr>
          <w:rFonts w:asciiTheme="majorHAnsi" w:hAnsiTheme="majorHAnsi" w:cstheme="majorHAnsi"/>
        </w:rPr>
        <w:t xml:space="preserve">prevalence of </w:t>
      </w:r>
      <w:r w:rsidRPr="009174E4">
        <w:rPr>
          <w:rStyle w:val="Emphasis"/>
          <w:rFonts w:asciiTheme="majorHAnsi" w:hAnsiTheme="majorHAnsi" w:cstheme="majorHAnsi"/>
          <w:highlight w:val="cyan"/>
        </w:rPr>
        <w:t>racist</w:t>
      </w:r>
      <w:r w:rsidRPr="009174E4">
        <w:rPr>
          <w:rStyle w:val="Emphasis"/>
          <w:rFonts w:asciiTheme="majorHAnsi" w:hAnsiTheme="majorHAnsi" w:cstheme="majorHAnsi"/>
        </w:rPr>
        <w:t xml:space="preserve">, sexist, homophobic </w:t>
      </w:r>
      <w:r w:rsidRPr="009174E4">
        <w:rPr>
          <w:rStyle w:val="Emphasis"/>
          <w:rFonts w:asciiTheme="majorHAnsi" w:hAnsiTheme="majorHAnsi" w:cstheme="majorHAnsi"/>
          <w:highlight w:val="cyan"/>
        </w:rPr>
        <w:t>opinions</w:t>
      </w:r>
      <w:r w:rsidRPr="009174E4">
        <w:rPr>
          <w:rFonts w:asciiTheme="majorHAnsi" w:hAnsiTheme="majorHAnsi" w:cstheme="majorHAnsi"/>
        </w:rPr>
        <w:t xml:space="preserve"> in surveys; </w:t>
      </w:r>
      <w:r w:rsidRPr="009174E4">
        <w:rPr>
          <w:rStyle w:val="StyleUnderline"/>
          <w:rFonts w:asciiTheme="majorHAnsi" w:hAnsiTheme="majorHAnsi" w:cstheme="majorHAnsi"/>
          <w:highlight w:val="cyan"/>
        </w:rPr>
        <w:t xml:space="preserve">and </w:t>
      </w:r>
      <w:r w:rsidRPr="009174E4">
        <w:rPr>
          <w:rStyle w:val="StyleUnderline"/>
          <w:rFonts w:asciiTheme="majorHAnsi" w:hAnsiTheme="majorHAnsi" w:cstheme="majorHAnsi"/>
        </w:rPr>
        <w:t xml:space="preserve">higher </w:t>
      </w:r>
      <w:r w:rsidRPr="009174E4">
        <w:rPr>
          <w:rStyle w:val="StyleUnderline"/>
          <w:rFonts w:asciiTheme="majorHAnsi" w:hAnsiTheme="majorHAnsi" w:cstheme="majorHAnsi"/>
          <w:highlight w:val="cyan"/>
        </w:rPr>
        <w:t>literacy</w:t>
      </w:r>
      <w:r w:rsidRPr="009174E4">
        <w:rPr>
          <w:rFonts w:asciiTheme="majorHAnsi" w:hAnsiTheme="majorHAnsi" w:cstheme="majorHAnsi"/>
          <w:highlight w:val="cyan"/>
        </w:rPr>
        <w:t xml:space="preserve"> </w:t>
      </w:r>
      <w:r w:rsidRPr="009174E4">
        <w:rPr>
          <w:rFonts w:asciiTheme="majorHAnsi" w:hAnsiTheme="majorHAnsi" w:cstheme="majorHAnsi"/>
        </w:rPr>
        <w:t xml:space="preserve">rates).6 These </w:t>
      </w:r>
      <w:r w:rsidRPr="009174E4">
        <w:rPr>
          <w:rStyle w:val="Emphasis"/>
          <w:rFonts w:asciiTheme="majorHAnsi" w:hAnsiTheme="majorHAnsi" w:cstheme="majorHAnsi"/>
          <w:highlight w:val="cyan"/>
        </w:rPr>
        <w:t xml:space="preserve">quantifiable </w:t>
      </w:r>
      <w:r w:rsidRPr="009174E4">
        <w:rPr>
          <w:rStyle w:val="Emphasis"/>
          <w:rFonts w:asciiTheme="majorHAnsi" w:hAnsiTheme="majorHAnsi" w:cstheme="majorHAnsi"/>
        </w:rPr>
        <w:t xml:space="preserve">positive </w:t>
      </w:r>
      <w:r w:rsidRPr="009174E4">
        <w:rPr>
          <w:rStyle w:val="Emphasis"/>
          <w:rFonts w:asciiTheme="majorHAnsi" w:hAnsiTheme="majorHAnsi" w:cstheme="majorHAnsi"/>
          <w:highlight w:val="cyan"/>
        </w:rPr>
        <w:t xml:space="preserve">consequences </w:t>
      </w:r>
      <w:r w:rsidRPr="009174E4">
        <w:rPr>
          <w:rStyle w:val="Emphasis"/>
          <w:rFonts w:asciiTheme="majorHAnsi" w:hAnsiTheme="majorHAnsi" w:cstheme="majorHAnsi"/>
        </w:rPr>
        <w:t>of global capitalism</w:t>
      </w:r>
      <w:r w:rsidRPr="009174E4">
        <w:rPr>
          <w:rFonts w:asciiTheme="majorHAnsi" w:hAnsiTheme="majorHAnsi" w:cstheme="majorHAnsi"/>
        </w:rPr>
        <w:t xml:space="preserve"> dramatically </w:t>
      </w:r>
      <w:r w:rsidRPr="009174E4">
        <w:rPr>
          <w:rStyle w:val="Emphasis"/>
          <w:rFonts w:asciiTheme="majorHAnsi" w:hAnsiTheme="majorHAnsi" w:cstheme="majorHAnsi"/>
          <w:highlight w:val="cyan"/>
        </w:rPr>
        <w:t>outweigh</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the negative consequences</w:t>
      </w:r>
      <w:r w:rsidRPr="009174E4">
        <w:rPr>
          <w:rFonts w:asciiTheme="majorHAnsi" w:hAnsiTheme="majorHAnsi" w:cstheme="majorHAnsi"/>
        </w:rPr>
        <w:t xml:space="preserve"> (such as deaths from pollution in the course of development), with the result that </w:t>
      </w:r>
      <w:r w:rsidRPr="009174E4">
        <w:rPr>
          <w:rStyle w:val="StyleUnderline"/>
          <w:rFonts w:asciiTheme="majorHAnsi" w:hAnsiTheme="majorHAnsi" w:cstheme="majorHAnsi"/>
        </w:rPr>
        <w:t>the net benefits from capitalism in terms of health, wellbeing, and justice have been greater than they would have been under any known noncapitalist approach</w:t>
      </w:r>
      <w:r w:rsidRPr="009174E4">
        <w:rPr>
          <w:rFonts w:asciiTheme="majorHAnsi" w:hAnsiTheme="majorHAnsi" w:cstheme="majorHAnsi"/>
        </w:rPr>
        <w:t xml:space="preserve"> to structuring society.7</w:t>
      </w:r>
    </w:p>
    <w:p w14:paraId="680F9148" w14:textId="77777777" w:rsidR="00293B23" w:rsidRPr="009174E4" w:rsidRDefault="00293B23" w:rsidP="00293B23">
      <w:pPr>
        <w:rPr>
          <w:rFonts w:asciiTheme="majorHAnsi" w:hAnsiTheme="majorHAnsi" w:cstheme="majorHAnsi"/>
        </w:rPr>
      </w:pPr>
      <w:r w:rsidRPr="009174E4">
        <w:rPr>
          <w:rFonts w:asciiTheme="majorHAnsi" w:hAnsiTheme="majorHAnsi" w:cstheme="majorHAnsi"/>
        </w:rPr>
        <w:t xml:space="preserve">Premise 2. Economics, ethics, and policy. </w:t>
      </w:r>
      <w:r w:rsidRPr="009174E4">
        <w:rPr>
          <w:rStyle w:val="StyleUnderline"/>
          <w:rFonts w:asciiTheme="majorHAnsi" w:hAnsiTheme="majorHAnsi" w:cstheme="majorHAnsi"/>
        </w:rPr>
        <w:t>Although capitalism has often been ill-regulated</w:t>
      </w:r>
      <w:r w:rsidRPr="009174E4">
        <w:rPr>
          <w:rFonts w:asciiTheme="majorHAnsi" w:hAnsiTheme="majorHAnsi" w:cstheme="majorHAnsi"/>
        </w:rPr>
        <w:t xml:space="preserve"> and therefore failed to maximize net benefits for health, wellbeing, and justice, </w:t>
      </w:r>
      <w:r w:rsidRPr="009174E4">
        <w:rPr>
          <w:rStyle w:val="Emphasis"/>
          <w:rFonts w:asciiTheme="majorHAnsi" w:hAnsiTheme="majorHAnsi" w:cstheme="majorHAnsi"/>
        </w:rPr>
        <w:t>it can become well-regulated</w:t>
      </w:r>
      <w:r w:rsidRPr="009174E4">
        <w:rPr>
          <w:rFonts w:asciiTheme="majorHAnsi" w:hAnsiTheme="majorHAnsi" w:cstheme="majorHAnsi"/>
        </w:rPr>
        <w:t xml:space="preserve"> so that it maximizes these societal goals, </w:t>
      </w:r>
      <w:r w:rsidRPr="009174E4">
        <w:rPr>
          <w:rStyle w:val="StyleUnderline"/>
          <w:rFonts w:asciiTheme="majorHAnsi" w:hAnsiTheme="majorHAnsi" w:cstheme="majorHAnsi"/>
        </w:rPr>
        <w:t>by including mechanisms</w:t>
      </w:r>
      <w:r w:rsidRPr="009174E4">
        <w:rPr>
          <w:rFonts w:asciiTheme="majorHAnsi" w:hAnsiTheme="majorHAnsi" w:cstheme="majorHAnsi"/>
        </w:rPr>
        <w:t xml:space="preserve"> identified by economists and other policy experts </w:t>
      </w:r>
      <w:r w:rsidRPr="009174E4">
        <w:rPr>
          <w:rStyle w:val="StyleUnderline"/>
          <w:rFonts w:asciiTheme="majorHAnsi" w:hAnsiTheme="majorHAnsi" w:cstheme="majorHAnsi"/>
        </w:rPr>
        <w:t>that do the following</w:t>
      </w:r>
      <w:r w:rsidRPr="009174E4">
        <w:rPr>
          <w:rFonts w:asciiTheme="majorHAnsi" w:hAnsiTheme="majorHAnsi" w:cstheme="majorHAnsi"/>
        </w:rPr>
        <w:t>:</w:t>
      </w:r>
    </w:p>
    <w:p w14:paraId="384578B5" w14:textId="77777777" w:rsidR="00293B23" w:rsidRPr="009174E4" w:rsidRDefault="00293B23" w:rsidP="00293B23">
      <w:pPr>
        <w:pStyle w:val="ListParagraph"/>
        <w:numPr>
          <w:ilvl w:val="0"/>
          <w:numId w:val="20"/>
        </w:numPr>
        <w:rPr>
          <w:rFonts w:asciiTheme="majorHAnsi" w:hAnsiTheme="majorHAnsi" w:cstheme="majorHAnsi"/>
        </w:rPr>
      </w:pPr>
      <w:r w:rsidRPr="009174E4">
        <w:rPr>
          <w:rFonts w:asciiTheme="majorHAnsi" w:hAnsiTheme="majorHAnsi" w:cstheme="majorHAnsi"/>
        </w:rPr>
        <w:t xml:space="preserve">optimally8 </w:t>
      </w:r>
      <w:r w:rsidRPr="009174E4">
        <w:rPr>
          <w:rStyle w:val="Emphasis"/>
          <w:rFonts w:asciiTheme="majorHAnsi" w:hAnsiTheme="majorHAnsi" w:cstheme="majorHAnsi"/>
        </w:rPr>
        <w:t>regulate negative effects</w:t>
      </w:r>
      <w:r w:rsidRPr="009174E4">
        <w:rPr>
          <w:rFonts w:asciiTheme="majorHAnsi" w:hAnsiTheme="majorHAnsi" w:cstheme="majorHAnsi"/>
        </w:rPr>
        <w:t xml:space="preserve"> such as pollution and monopoly power, </w:t>
      </w:r>
      <w:r w:rsidRPr="009174E4">
        <w:rPr>
          <w:rStyle w:val="StyleUnderline"/>
          <w:rFonts w:asciiTheme="majorHAnsi" w:hAnsiTheme="majorHAnsi" w:cstheme="majorHAnsi"/>
        </w:rPr>
        <w:t>and invest in public goods</w:t>
      </w:r>
      <w:r w:rsidRPr="009174E4">
        <w:rPr>
          <w:rFonts w:asciiTheme="majorHAnsi" w:hAnsiTheme="majorHAnsi" w:cstheme="majorHAnsi"/>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5C3493C4" w14:textId="77777777" w:rsidR="00293B23" w:rsidRPr="009174E4" w:rsidRDefault="00293B23" w:rsidP="00293B23">
      <w:pPr>
        <w:pStyle w:val="ListParagraph"/>
        <w:numPr>
          <w:ilvl w:val="0"/>
          <w:numId w:val="20"/>
        </w:numPr>
        <w:rPr>
          <w:rFonts w:asciiTheme="majorHAnsi" w:hAnsiTheme="majorHAnsi" w:cstheme="majorHAnsi"/>
        </w:rPr>
      </w:pPr>
      <w:r w:rsidRPr="009174E4">
        <w:rPr>
          <w:rStyle w:val="StyleUnderline"/>
          <w:rFonts w:asciiTheme="majorHAnsi" w:hAnsiTheme="majorHAnsi" w:cstheme="majorHAnsi"/>
        </w:rPr>
        <w:t>ensure equity and distributive justice</w:t>
      </w:r>
      <w:r w:rsidRPr="009174E4">
        <w:rPr>
          <w:rFonts w:asciiTheme="majorHAnsi" w:hAnsiTheme="majorHAnsi" w:cstheme="majorHAnsi"/>
        </w:rPr>
        <w:t xml:space="preserve"> (for example, via wealth redistribution);10</w:t>
      </w:r>
    </w:p>
    <w:p w14:paraId="6815A223" w14:textId="77777777" w:rsidR="00293B23" w:rsidRPr="009174E4" w:rsidRDefault="00293B23" w:rsidP="00293B23">
      <w:pPr>
        <w:pStyle w:val="ListParagraph"/>
        <w:numPr>
          <w:ilvl w:val="0"/>
          <w:numId w:val="20"/>
        </w:numPr>
        <w:rPr>
          <w:rFonts w:asciiTheme="majorHAnsi" w:hAnsiTheme="majorHAnsi" w:cstheme="majorHAnsi"/>
        </w:rPr>
      </w:pPr>
      <w:r w:rsidRPr="009174E4">
        <w:rPr>
          <w:rStyle w:val="StyleUnderline"/>
          <w:rFonts w:asciiTheme="majorHAnsi" w:hAnsiTheme="majorHAnsi" w:cstheme="majorHAnsi"/>
        </w:rPr>
        <w:t>ensure basic rights</w:t>
      </w:r>
      <w:r w:rsidRPr="009174E4">
        <w:rPr>
          <w:rFonts w:asciiTheme="majorHAnsi" w:hAnsiTheme="majorHAnsi" w:cstheme="majorHAnsi"/>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9174E4">
        <w:rPr>
          <w:rStyle w:val="StyleUnderline"/>
          <w:rFonts w:asciiTheme="majorHAnsi" w:hAnsiTheme="majorHAnsi" w:cstheme="majorHAnsi"/>
        </w:rPr>
        <w:t>and</w:t>
      </w:r>
    </w:p>
    <w:p w14:paraId="20FA140D" w14:textId="77777777" w:rsidR="00293B23" w:rsidRPr="009174E4" w:rsidRDefault="00293B23" w:rsidP="00293B23">
      <w:pPr>
        <w:pStyle w:val="ListParagraph"/>
        <w:numPr>
          <w:ilvl w:val="0"/>
          <w:numId w:val="20"/>
        </w:numPr>
        <w:rPr>
          <w:rFonts w:asciiTheme="majorHAnsi" w:hAnsiTheme="majorHAnsi" w:cstheme="majorHAnsi"/>
        </w:rPr>
      </w:pPr>
      <w:r w:rsidRPr="009174E4">
        <w:rPr>
          <w:rStyle w:val="StyleUnderline"/>
          <w:rFonts w:asciiTheme="majorHAnsi" w:hAnsiTheme="majorHAnsi" w:cstheme="majorHAnsi"/>
        </w:rPr>
        <w:t>ensure that there is no alternative way of structuring society that is more efficient</w:t>
      </w:r>
      <w:r w:rsidRPr="009174E4">
        <w:rPr>
          <w:rFonts w:asciiTheme="majorHAnsi" w:hAnsiTheme="majorHAnsi" w:cstheme="majorHAnsi"/>
        </w:rPr>
        <w:t xml:space="preserve"> or better promotes the equity, justice, and fairness goals outlined above (by allowing free exchange given the regulations mentioned).12</w:t>
      </w:r>
    </w:p>
    <w:p w14:paraId="34DFE973" w14:textId="77777777" w:rsidR="00293B23" w:rsidRPr="009174E4" w:rsidRDefault="00293B23" w:rsidP="00293B23">
      <w:pPr>
        <w:rPr>
          <w:rFonts w:asciiTheme="majorHAnsi" w:hAnsiTheme="majorHAnsi" w:cstheme="majorHAnsi"/>
        </w:rPr>
      </w:pPr>
      <w:r w:rsidRPr="009174E4">
        <w:rPr>
          <w:rFonts w:asciiTheme="majorHAnsi" w:hAnsiTheme="majorHAnsi" w:cstheme="majorHAnsi"/>
        </w:rPr>
        <w:t xml:space="preserve">To summarize the implication of the first two premises, </w:t>
      </w:r>
      <w:r w:rsidRPr="009174E4">
        <w:rPr>
          <w:rStyle w:val="Emphasis"/>
          <w:rFonts w:asciiTheme="majorHAnsi" w:hAnsiTheme="majorHAnsi" w:cstheme="majorHAnsi"/>
        </w:rPr>
        <w:t>well-</w:t>
      </w:r>
      <w:r w:rsidRPr="009174E4">
        <w:rPr>
          <w:rStyle w:val="Emphasis"/>
          <w:rFonts w:asciiTheme="majorHAnsi" w:hAnsiTheme="majorHAnsi" w:cstheme="majorHAnsi"/>
          <w:highlight w:val="cyan"/>
        </w:rPr>
        <w:t>regulated cap</w:t>
      </w:r>
      <w:r w:rsidRPr="009174E4">
        <w:rPr>
          <w:rStyle w:val="Emphasis"/>
          <w:rFonts w:asciiTheme="majorHAnsi" w:hAnsiTheme="majorHAnsi" w:cstheme="majorHAnsi"/>
        </w:rPr>
        <w:t>italism</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 xml:space="preserve">is </w:t>
      </w:r>
      <w:r w:rsidRPr="009174E4">
        <w:rPr>
          <w:rStyle w:val="Emphasis"/>
          <w:rFonts w:asciiTheme="majorHAnsi" w:hAnsiTheme="majorHAnsi" w:cstheme="majorHAnsi"/>
          <w:highlight w:val="cyan"/>
        </w:rPr>
        <w:t>essential</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 xml:space="preserve">to </w:t>
      </w:r>
      <w:r w:rsidRPr="009174E4">
        <w:rPr>
          <w:rStyle w:val="StyleUnderline"/>
          <w:rFonts w:asciiTheme="majorHAnsi" w:hAnsiTheme="majorHAnsi" w:cstheme="majorHAnsi"/>
        </w:rPr>
        <w:t>best achieving our ethical goals</w:t>
      </w:r>
      <w:r w:rsidRPr="009174E4">
        <w:rPr>
          <w:rFonts w:asciiTheme="majorHAnsi" w:hAnsiTheme="majorHAnsi" w:cstheme="majorHAnsi"/>
        </w:rPr>
        <w:t xml:space="preserve">—which is true even though capitalism has certainly not always been well regulated historically. Society can still do much better </w:t>
      </w:r>
      <w:r w:rsidRPr="009174E4">
        <w:rPr>
          <w:rStyle w:val="StyleUnderline"/>
          <w:rFonts w:asciiTheme="majorHAnsi" w:hAnsiTheme="majorHAnsi" w:cstheme="majorHAnsi"/>
        </w:rPr>
        <w:t xml:space="preserve">and </w:t>
      </w:r>
      <w:r w:rsidRPr="009174E4">
        <w:rPr>
          <w:rStyle w:val="Emphasis"/>
          <w:rFonts w:asciiTheme="majorHAnsi" w:hAnsiTheme="majorHAnsi" w:cstheme="majorHAnsi"/>
          <w:highlight w:val="cyan"/>
        </w:rPr>
        <w:t xml:space="preserve">remove </w:t>
      </w:r>
      <w:r w:rsidRPr="009174E4">
        <w:rPr>
          <w:rStyle w:val="Emphasis"/>
          <w:rFonts w:asciiTheme="majorHAnsi" w:hAnsiTheme="majorHAnsi" w:cstheme="majorHAnsi"/>
        </w:rPr>
        <w:t xml:space="preserve">the large </w:t>
      </w:r>
      <w:r w:rsidRPr="009174E4">
        <w:rPr>
          <w:rStyle w:val="Emphasis"/>
          <w:rFonts w:asciiTheme="majorHAnsi" w:hAnsiTheme="majorHAnsi" w:cstheme="majorHAnsi"/>
          <w:highlight w:val="cyan"/>
        </w:rPr>
        <w:t>deficits</w:t>
      </w:r>
      <w:r w:rsidRPr="009174E4">
        <w:rPr>
          <w:rFonts w:asciiTheme="majorHAnsi" w:hAnsiTheme="majorHAnsi" w:cstheme="majorHAnsi"/>
          <w:highlight w:val="cyan"/>
        </w:rPr>
        <w:t xml:space="preserve"> </w:t>
      </w:r>
      <w:r w:rsidRPr="009174E4">
        <w:rPr>
          <w:rFonts w:asciiTheme="majorHAnsi" w:hAnsiTheme="majorHAnsi" w:cstheme="majorHAnsi"/>
        </w:rPr>
        <w:t xml:space="preserve">in terms of health, wellbeing, and justice </w:t>
      </w:r>
      <w:r w:rsidRPr="009174E4">
        <w:rPr>
          <w:rStyle w:val="Emphasis"/>
          <w:rFonts w:asciiTheme="majorHAnsi" w:hAnsiTheme="majorHAnsi" w:cstheme="majorHAnsi"/>
        </w:rPr>
        <w:t>that exist under</w:t>
      </w:r>
      <w:r w:rsidRPr="009174E4">
        <w:rPr>
          <w:rFonts w:asciiTheme="majorHAnsi" w:hAnsiTheme="majorHAnsi" w:cstheme="majorHAnsi"/>
        </w:rPr>
        <w:t xml:space="preserve"> the current inferior and </w:t>
      </w:r>
      <w:r w:rsidRPr="009174E4">
        <w:rPr>
          <w:rStyle w:val="Emphasis"/>
          <w:rFonts w:asciiTheme="majorHAnsi" w:hAnsiTheme="majorHAnsi" w:cstheme="majorHAnsi"/>
        </w:rPr>
        <w:t>imperfect</w:t>
      </w:r>
      <w:r w:rsidRPr="009174E4">
        <w:rPr>
          <w:rFonts w:asciiTheme="majorHAnsi" w:hAnsiTheme="majorHAnsi" w:cstheme="majorHAnsi"/>
        </w:rPr>
        <w:t xml:space="preserve"> versions of </w:t>
      </w:r>
      <w:r w:rsidRPr="009174E4">
        <w:rPr>
          <w:rStyle w:val="Emphasis"/>
          <w:rFonts w:asciiTheme="majorHAnsi" w:hAnsiTheme="majorHAnsi" w:cstheme="majorHAnsi"/>
        </w:rPr>
        <w:t>capitalism</w:t>
      </w:r>
      <w:r w:rsidRPr="009174E4">
        <w:rPr>
          <w:rFonts w:asciiTheme="majorHAnsi" w:hAnsiTheme="majorHAnsi" w:cstheme="majorHAnsi"/>
        </w:rPr>
        <w:t>.</w:t>
      </w:r>
    </w:p>
    <w:p w14:paraId="0D0BB97F" w14:textId="77777777" w:rsidR="00293B23" w:rsidRPr="009174E4" w:rsidRDefault="00293B23" w:rsidP="00293B23">
      <w:pPr>
        <w:rPr>
          <w:rFonts w:asciiTheme="majorHAnsi" w:hAnsiTheme="majorHAnsi" w:cstheme="majorHAnsi"/>
        </w:rPr>
      </w:pPr>
      <w:r w:rsidRPr="009174E4">
        <w:rPr>
          <w:rFonts w:asciiTheme="majorHAnsi" w:hAnsiTheme="majorHAnsi" w:cstheme="majorHAnsi"/>
        </w:rPr>
        <w:t xml:space="preserve">Premise 3. Development and the future. </w:t>
      </w:r>
      <w:r w:rsidRPr="009174E4">
        <w:rPr>
          <w:rStyle w:val="StyleUnderline"/>
          <w:rFonts w:asciiTheme="majorHAnsi" w:hAnsiTheme="majorHAnsi" w:cstheme="majorHAnsi"/>
        </w:rPr>
        <w:t>If</w:t>
      </w:r>
      <w:r w:rsidRPr="009174E4">
        <w:rPr>
          <w:rFonts w:asciiTheme="majorHAnsi" w:hAnsiTheme="majorHAnsi" w:cstheme="majorHAnsi"/>
        </w:rPr>
        <w:t xml:space="preserve"> the global spread of </w:t>
      </w:r>
      <w:r w:rsidRPr="009174E4">
        <w:rPr>
          <w:rStyle w:val="StyleUnderline"/>
          <w:rFonts w:asciiTheme="majorHAnsi" w:hAnsiTheme="majorHAnsi" w:cstheme="majorHAnsi"/>
        </w:rPr>
        <w:t>capitalism is allowed to continue</w:t>
      </w:r>
      <w:r w:rsidRPr="009174E4">
        <w:rPr>
          <w:rFonts w:asciiTheme="majorHAnsi" w:hAnsiTheme="majorHAnsi" w:cstheme="majorHAnsi"/>
        </w:rPr>
        <w:t xml:space="preserve">, desperate </w:t>
      </w:r>
      <w:r w:rsidRPr="009174E4">
        <w:rPr>
          <w:rStyle w:val="Emphasis"/>
          <w:rFonts w:asciiTheme="majorHAnsi" w:hAnsiTheme="majorHAnsi" w:cstheme="majorHAnsi"/>
        </w:rPr>
        <w:t>poverty can be</w:t>
      </w:r>
      <w:r w:rsidRPr="009174E4">
        <w:rPr>
          <w:rFonts w:asciiTheme="majorHAnsi" w:hAnsiTheme="majorHAnsi" w:cstheme="majorHAnsi"/>
        </w:rPr>
        <w:t xml:space="preserve"> essentially </w:t>
      </w:r>
      <w:r w:rsidRPr="009174E4">
        <w:rPr>
          <w:rStyle w:val="Emphasis"/>
          <w:rFonts w:asciiTheme="majorHAnsi" w:hAnsiTheme="majorHAnsi" w:cstheme="majorHAnsi"/>
        </w:rPr>
        <w:t>eliminated</w:t>
      </w:r>
      <w:r w:rsidRPr="009174E4">
        <w:rPr>
          <w:rFonts w:asciiTheme="majorHAnsi" w:hAnsiTheme="majorHAnsi" w:cstheme="majorHAnsi"/>
        </w:rPr>
        <w:t xml:space="preserve"> in our lifetimes. Furthermore, </w:t>
      </w:r>
      <w:r w:rsidRPr="009174E4">
        <w:rPr>
          <w:rStyle w:val="StyleUnderline"/>
          <w:rFonts w:asciiTheme="majorHAnsi" w:hAnsiTheme="majorHAnsi" w:cstheme="majorHAnsi"/>
        </w:rPr>
        <w:t xml:space="preserve">this can be accomplished </w:t>
      </w:r>
      <w:r w:rsidRPr="009174E4">
        <w:rPr>
          <w:rStyle w:val="Emphasis"/>
          <w:rFonts w:asciiTheme="majorHAnsi" w:hAnsiTheme="majorHAnsi" w:cstheme="majorHAnsi"/>
        </w:rPr>
        <w:t>faster</w:t>
      </w:r>
      <w:r w:rsidRPr="009174E4">
        <w:rPr>
          <w:rFonts w:asciiTheme="majorHAnsi" w:hAnsiTheme="majorHAnsi" w:cstheme="majorHAnsi"/>
        </w:rPr>
        <w:t xml:space="preserve"> and in a more just way </w:t>
      </w:r>
      <w:r w:rsidRPr="009174E4">
        <w:rPr>
          <w:rStyle w:val="StyleUnderline"/>
          <w:rFonts w:asciiTheme="majorHAnsi" w:hAnsiTheme="majorHAnsi" w:cstheme="majorHAnsi"/>
        </w:rPr>
        <w:t xml:space="preserve">via </w:t>
      </w:r>
      <w:r w:rsidRPr="009174E4">
        <w:rPr>
          <w:rStyle w:val="Emphasis"/>
          <w:rFonts w:asciiTheme="majorHAnsi" w:hAnsiTheme="majorHAnsi" w:cstheme="majorHAnsi"/>
        </w:rPr>
        <w:t>well-regulated</w:t>
      </w:r>
      <w:r w:rsidRPr="009174E4">
        <w:rPr>
          <w:rFonts w:asciiTheme="majorHAnsi" w:hAnsiTheme="majorHAnsi" w:cstheme="majorHAnsi"/>
        </w:rPr>
        <w:t xml:space="preserve"> global </w:t>
      </w:r>
      <w:r w:rsidRPr="009174E4">
        <w:rPr>
          <w:rStyle w:val="Emphasis"/>
          <w:rFonts w:asciiTheme="majorHAnsi" w:hAnsiTheme="majorHAnsi" w:cstheme="majorHAnsi"/>
        </w:rPr>
        <w:t>capitalism</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than by </w:t>
      </w:r>
      <w:r w:rsidRPr="009174E4">
        <w:rPr>
          <w:rStyle w:val="Emphasis"/>
          <w:rFonts w:asciiTheme="majorHAnsi" w:hAnsiTheme="majorHAnsi" w:cstheme="majorHAnsi"/>
        </w:rPr>
        <w:t>any alternatives</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 xml:space="preserve">If </w:t>
      </w:r>
      <w:r w:rsidRPr="009174E4">
        <w:rPr>
          <w:rStyle w:val="StyleUnderline"/>
          <w:rFonts w:asciiTheme="majorHAnsi" w:hAnsiTheme="majorHAnsi" w:cstheme="majorHAnsi"/>
        </w:rPr>
        <w:t>we</w:t>
      </w:r>
      <w:r w:rsidRPr="009174E4">
        <w:rPr>
          <w:rFonts w:asciiTheme="majorHAnsi" w:hAnsiTheme="majorHAnsi" w:cstheme="majorHAnsi"/>
        </w:rPr>
        <w:t xml:space="preserve"> instead </w:t>
      </w:r>
      <w:r w:rsidRPr="009174E4">
        <w:rPr>
          <w:rStyle w:val="StyleUnderline"/>
          <w:rFonts w:asciiTheme="majorHAnsi" w:hAnsiTheme="majorHAnsi" w:cstheme="majorHAnsi"/>
        </w:rPr>
        <w:t xml:space="preserve">opt for </w:t>
      </w:r>
      <w:r w:rsidRPr="009174E4">
        <w:rPr>
          <w:rStyle w:val="Emphasis"/>
          <w:rFonts w:asciiTheme="majorHAnsi" w:hAnsiTheme="majorHAnsi" w:cstheme="majorHAnsi"/>
          <w:highlight w:val="cyan"/>
        </w:rPr>
        <w:t>less cap</w:t>
      </w:r>
      <w:r w:rsidRPr="009174E4">
        <w:rPr>
          <w:rStyle w:val="Emphasis"/>
          <w:rFonts w:asciiTheme="majorHAnsi" w:hAnsiTheme="majorHAnsi" w:cstheme="majorHAnsi"/>
        </w:rPr>
        <w:t>italism</w:t>
      </w:r>
      <w:r w:rsidRPr="009174E4">
        <w:rPr>
          <w:rFonts w:asciiTheme="majorHAnsi" w:hAnsiTheme="majorHAnsi" w:cstheme="majorHAnsi"/>
        </w:rPr>
        <w:t xml:space="preserve">, less growth, and less globalization, then desperate </w:t>
      </w:r>
      <w:r w:rsidRPr="009174E4">
        <w:rPr>
          <w:rStyle w:val="Emphasis"/>
          <w:rFonts w:asciiTheme="majorHAnsi" w:hAnsiTheme="majorHAnsi" w:cstheme="majorHAnsi"/>
          <w:highlight w:val="cyan"/>
        </w:rPr>
        <w:t xml:space="preserve">poverty will </w:t>
      </w:r>
      <w:r w:rsidRPr="009174E4">
        <w:rPr>
          <w:rStyle w:val="Emphasis"/>
          <w:rFonts w:asciiTheme="majorHAnsi" w:hAnsiTheme="majorHAnsi" w:cstheme="majorHAnsi"/>
        </w:rPr>
        <w:t>continue</w:t>
      </w:r>
      <w:r w:rsidRPr="009174E4">
        <w:rPr>
          <w:rFonts w:asciiTheme="majorHAnsi" w:hAnsiTheme="majorHAnsi" w:cstheme="majorHAnsi"/>
        </w:rPr>
        <w:t xml:space="preserve"> to exist for a significant portion of the world's population into the further future, </w:t>
      </w:r>
      <w:r w:rsidRPr="009174E4">
        <w:rPr>
          <w:rStyle w:val="StyleUnderline"/>
          <w:rFonts w:asciiTheme="majorHAnsi" w:hAnsiTheme="majorHAnsi" w:cstheme="majorHAnsi"/>
        </w:rPr>
        <w:t xml:space="preserve">and the world will </w:t>
      </w:r>
      <w:r w:rsidRPr="009174E4">
        <w:rPr>
          <w:rStyle w:val="StyleUnderline"/>
          <w:rFonts w:asciiTheme="majorHAnsi" w:hAnsiTheme="majorHAnsi" w:cstheme="majorHAnsi"/>
          <w:highlight w:val="cyan"/>
        </w:rPr>
        <w:t>be</w:t>
      </w:r>
      <w:r w:rsidRPr="009174E4">
        <w:rPr>
          <w:rFonts w:asciiTheme="majorHAnsi" w:hAnsiTheme="majorHAnsi" w:cstheme="majorHAnsi"/>
          <w:highlight w:val="cyan"/>
        </w:rPr>
        <w:t xml:space="preserve"> </w:t>
      </w:r>
      <w:r w:rsidRPr="009174E4">
        <w:rPr>
          <w:rFonts w:asciiTheme="majorHAnsi" w:hAnsiTheme="majorHAnsi" w:cstheme="majorHAnsi"/>
        </w:rPr>
        <w:t xml:space="preserve">a </w:t>
      </w:r>
      <w:r w:rsidRPr="009174E4">
        <w:rPr>
          <w:rStyle w:val="Emphasis"/>
          <w:rFonts w:asciiTheme="majorHAnsi" w:hAnsiTheme="majorHAnsi" w:cstheme="majorHAnsi"/>
          <w:highlight w:val="cyan"/>
        </w:rPr>
        <w:t xml:space="preserve">worse </w:t>
      </w:r>
      <w:r w:rsidRPr="009174E4">
        <w:rPr>
          <w:rStyle w:val="Emphasis"/>
          <w:rFonts w:asciiTheme="majorHAnsi" w:hAnsiTheme="majorHAnsi" w:cstheme="majorHAnsi"/>
        </w:rPr>
        <w:t>and less equitable</w:t>
      </w:r>
      <w:r w:rsidRPr="009174E4">
        <w:rPr>
          <w:rFonts w:asciiTheme="majorHAnsi" w:hAnsiTheme="majorHAnsi" w:cstheme="majorHAnsi"/>
        </w:rPr>
        <w:t xml:space="preserve"> place than it would have been with more capitalism. For example, </w:t>
      </w:r>
      <w:r w:rsidRPr="009174E4">
        <w:rPr>
          <w:rStyle w:val="StyleUnderline"/>
          <w:rFonts w:asciiTheme="majorHAnsi" w:hAnsiTheme="majorHAnsi" w:cstheme="majorHAnsi"/>
        </w:rPr>
        <w:t xml:space="preserve">in a world with less capitalism, </w:t>
      </w:r>
      <w:r w:rsidRPr="009174E4">
        <w:rPr>
          <w:rStyle w:val="StyleUnderline"/>
          <w:rFonts w:asciiTheme="majorHAnsi" w:hAnsiTheme="majorHAnsi" w:cstheme="majorHAnsi"/>
          <w:highlight w:val="cyan"/>
        </w:rPr>
        <w:t>there would be</w:t>
      </w:r>
      <w:r w:rsidRPr="009174E4">
        <w:rPr>
          <w:rStyle w:val="StyleUnderline"/>
          <w:rFonts w:asciiTheme="majorHAnsi" w:hAnsiTheme="majorHAnsi" w:cstheme="majorHAnsi"/>
        </w:rPr>
        <w:t xml:space="preserve"> more </w:t>
      </w:r>
      <w:r w:rsidRPr="009174E4">
        <w:rPr>
          <w:rStyle w:val="Emphasis"/>
          <w:rFonts w:asciiTheme="majorHAnsi" w:hAnsiTheme="majorHAnsi" w:cstheme="majorHAnsi"/>
          <w:highlight w:val="cyan"/>
        </w:rPr>
        <w:t>overpop</w:t>
      </w:r>
      <w:r w:rsidRPr="009174E4">
        <w:rPr>
          <w:rStyle w:val="Emphasis"/>
          <w:rFonts w:asciiTheme="majorHAnsi" w:hAnsiTheme="majorHAnsi" w:cstheme="majorHAnsi"/>
        </w:rPr>
        <w:t xml:space="preserve">ulation, </w:t>
      </w:r>
      <w:r w:rsidRPr="009174E4">
        <w:rPr>
          <w:rStyle w:val="Emphasis"/>
          <w:rFonts w:asciiTheme="majorHAnsi" w:hAnsiTheme="majorHAnsi" w:cstheme="majorHAnsi"/>
          <w:highlight w:val="cyan"/>
        </w:rPr>
        <w:t>food insecurity</w:t>
      </w:r>
      <w:r w:rsidRPr="009174E4">
        <w:rPr>
          <w:rFonts w:asciiTheme="majorHAnsi" w:hAnsiTheme="majorHAnsi" w:cstheme="majorHAnsi"/>
        </w:rPr>
        <w:t xml:space="preserve">, air </w:t>
      </w:r>
      <w:r w:rsidRPr="009174E4">
        <w:rPr>
          <w:rStyle w:val="Emphasis"/>
          <w:rFonts w:asciiTheme="majorHAnsi" w:hAnsiTheme="majorHAnsi" w:cstheme="majorHAnsi"/>
          <w:highlight w:val="cyan"/>
        </w:rPr>
        <w:t>pollution</w:t>
      </w:r>
      <w:r w:rsidRPr="009174E4">
        <w:rPr>
          <w:rFonts w:asciiTheme="majorHAnsi" w:hAnsiTheme="majorHAnsi" w:cstheme="majorHAnsi"/>
        </w:rPr>
        <w:t xml:space="preserve">, ill health, injustice, </w:t>
      </w:r>
      <w:r w:rsidRPr="009174E4">
        <w:rPr>
          <w:rStyle w:val="StyleUnderline"/>
          <w:rFonts w:asciiTheme="majorHAnsi" w:hAnsiTheme="majorHAnsi" w:cstheme="majorHAnsi"/>
          <w:highlight w:val="cyan"/>
        </w:rPr>
        <w:t xml:space="preserve">and </w:t>
      </w:r>
      <w:r w:rsidRPr="009174E4">
        <w:rPr>
          <w:rStyle w:val="StyleUnderline"/>
          <w:rFonts w:asciiTheme="majorHAnsi" w:hAnsiTheme="majorHAnsi" w:cstheme="majorHAnsi"/>
        </w:rPr>
        <w:t>other problems</w:t>
      </w:r>
      <w:r w:rsidRPr="009174E4">
        <w:rPr>
          <w:rFonts w:asciiTheme="majorHAnsi" w:hAnsiTheme="majorHAnsi" w:cstheme="majorHAnsi"/>
        </w:rPr>
        <w:t xml:space="preserve">. In part, this is because of the factors identified by premise 1, which connect a turn away from capitalism with a turn away from continuing improvements in health, wellbeing, and justice, especially for the developing world. In addition, </w:t>
      </w:r>
      <w:r w:rsidRPr="009174E4">
        <w:rPr>
          <w:rStyle w:val="StyleUnderline"/>
          <w:rFonts w:asciiTheme="majorHAnsi" w:hAnsiTheme="majorHAnsi" w:cstheme="majorHAnsi"/>
        </w:rPr>
        <w:t xml:space="preserve">fertility declines are also a consequence of increased wealth, and the size of the population is a primary determinant of </w:t>
      </w:r>
      <w:r w:rsidRPr="009174E4">
        <w:rPr>
          <w:rStyle w:val="Emphasis"/>
          <w:rFonts w:asciiTheme="majorHAnsi" w:hAnsiTheme="majorHAnsi" w:cstheme="majorHAnsi"/>
        </w:rPr>
        <w:t xml:space="preserve">food demand and other </w:t>
      </w:r>
      <w:r w:rsidRPr="009174E4">
        <w:rPr>
          <w:rStyle w:val="Emphasis"/>
          <w:rFonts w:asciiTheme="majorHAnsi" w:hAnsiTheme="majorHAnsi" w:cstheme="majorHAnsi"/>
          <w:highlight w:val="cyan"/>
        </w:rPr>
        <w:t>environmental stressors</w:t>
      </w:r>
      <w:r w:rsidRPr="009174E4">
        <w:rPr>
          <w:rFonts w:asciiTheme="majorHAnsi" w:hAnsiTheme="majorHAnsi" w:cstheme="majorHAnsi"/>
        </w:rPr>
        <w:t xml:space="preserve">.13 Finally, as discussed at length in the next section of the essay, </w:t>
      </w:r>
      <w:r w:rsidRPr="009174E4">
        <w:rPr>
          <w:rStyle w:val="StyleUnderline"/>
          <w:rFonts w:asciiTheme="majorHAnsi" w:hAnsiTheme="majorHAnsi" w:cstheme="majorHAnsi"/>
        </w:rPr>
        <w:t xml:space="preserve">capitalism can be naturally combined with optimal </w:t>
      </w:r>
      <w:r w:rsidRPr="009174E4">
        <w:rPr>
          <w:rStyle w:val="Emphasis"/>
          <w:rFonts w:asciiTheme="majorHAnsi" w:hAnsiTheme="majorHAnsi" w:cstheme="majorHAnsi"/>
        </w:rPr>
        <w:t>environmental regulations</w:t>
      </w:r>
      <w:r w:rsidRPr="009174E4">
        <w:rPr>
          <w:rFonts w:asciiTheme="majorHAnsi" w:hAnsiTheme="majorHAnsi" w:cstheme="majorHAnsi"/>
        </w:rPr>
        <w:t xml:space="preserve">.14 </w:t>
      </w:r>
      <w:r w:rsidRPr="009174E4">
        <w:rPr>
          <w:rStyle w:val="StyleUnderline"/>
          <w:rFonts w:asciiTheme="majorHAnsi" w:hAnsiTheme="majorHAnsi" w:cstheme="majorHAnsi"/>
        </w:rPr>
        <w:t>Even bracketing</w:t>
      </w:r>
      <w:r w:rsidRPr="009174E4">
        <w:rPr>
          <w:rFonts w:asciiTheme="majorHAnsi" w:hAnsiTheme="majorHAnsi" w:cstheme="majorHAnsi"/>
        </w:rPr>
        <w:t xml:space="preserve"> anything like optimal </w:t>
      </w:r>
      <w:r w:rsidRPr="009174E4">
        <w:rPr>
          <w:rStyle w:val="StyleUnderline"/>
          <w:rFonts w:asciiTheme="majorHAnsi" w:hAnsiTheme="majorHAnsi" w:cstheme="majorHAnsi"/>
        </w:rPr>
        <w:t>regulation</w:t>
      </w:r>
      <w:r w:rsidRPr="009174E4">
        <w:rPr>
          <w:rFonts w:asciiTheme="majorHAnsi" w:hAnsiTheme="majorHAnsi" w:cstheme="majorHAnsi"/>
        </w:rPr>
        <w:t xml:space="preserve">, it remains true that sufficiently </w:t>
      </w:r>
      <w:r w:rsidRPr="009174E4">
        <w:rPr>
          <w:rStyle w:val="Emphasis"/>
          <w:rFonts w:asciiTheme="majorHAnsi" w:hAnsiTheme="majorHAnsi" w:cstheme="majorHAnsi"/>
        </w:rPr>
        <w:t>wealthy nations reduce environmental degradation</w:t>
      </w:r>
      <w:r w:rsidRPr="009174E4">
        <w:rPr>
          <w:rFonts w:asciiTheme="majorHAnsi" w:hAnsiTheme="majorHAnsi" w:cstheme="majorHAnsi"/>
        </w:rPr>
        <w:t xml:space="preserve"> as they become wealthier, </w:t>
      </w:r>
      <w:r w:rsidRPr="009174E4">
        <w:rPr>
          <w:rStyle w:val="StyleUnderline"/>
          <w:rFonts w:asciiTheme="majorHAnsi" w:hAnsiTheme="majorHAnsi" w:cstheme="majorHAnsi"/>
        </w:rPr>
        <w:t xml:space="preserve">whereas developing nations that are nearing peak degradation will remain </w:t>
      </w:r>
      <w:r w:rsidRPr="009174E4">
        <w:rPr>
          <w:rStyle w:val="Emphasis"/>
          <w:rFonts w:asciiTheme="majorHAnsi" w:hAnsiTheme="majorHAnsi" w:cstheme="majorHAnsi"/>
        </w:rPr>
        <w:t>stuck at the worst levels of degradation if we stall growth</w:t>
      </w:r>
      <w:r w:rsidRPr="009174E4">
        <w:rPr>
          <w:rStyle w:val="StyleUnderline"/>
          <w:rFonts w:asciiTheme="majorHAnsi" w:hAnsiTheme="majorHAnsi" w:cstheme="majorHAnsi"/>
        </w:rPr>
        <w:t>, rather than allowing them to transition</w:t>
      </w:r>
      <w:r w:rsidRPr="009174E4">
        <w:rPr>
          <w:rFonts w:asciiTheme="majorHAnsi" w:hAnsiTheme="majorHAnsi" w:cstheme="majorHAnsi"/>
        </w:rPr>
        <w:t xml:space="preserve"> to less and less degradation in the future </w:t>
      </w:r>
      <w:r w:rsidRPr="009174E4">
        <w:rPr>
          <w:rStyle w:val="StyleUnderline"/>
          <w:rFonts w:asciiTheme="majorHAnsi" w:hAnsiTheme="majorHAnsi" w:cstheme="majorHAnsi"/>
        </w:rPr>
        <w:t>via capitalism</w:t>
      </w:r>
      <w:r w:rsidRPr="009174E4">
        <w:rPr>
          <w:rFonts w:asciiTheme="majorHAnsi" w:hAnsiTheme="majorHAnsi" w:cstheme="majorHAnsi"/>
        </w:rPr>
        <w:t xml:space="preserve"> and economic growth.15 In contrast, </w:t>
      </w:r>
      <w:r w:rsidRPr="009174E4">
        <w:rPr>
          <w:rStyle w:val="StyleUnderline"/>
          <w:rFonts w:asciiTheme="majorHAnsi" w:hAnsiTheme="majorHAnsi" w:cstheme="majorHAnsi"/>
        </w:rPr>
        <w:t xml:space="preserve">well-regulated </w:t>
      </w:r>
      <w:r w:rsidRPr="009174E4">
        <w:rPr>
          <w:rStyle w:val="StyleUnderline"/>
          <w:rFonts w:asciiTheme="majorHAnsi" w:hAnsiTheme="majorHAnsi" w:cstheme="majorHAnsi"/>
          <w:highlight w:val="cyan"/>
        </w:rPr>
        <w:t>cap</w:t>
      </w:r>
      <w:r w:rsidRPr="009174E4">
        <w:rPr>
          <w:rStyle w:val="StyleUnderline"/>
          <w:rFonts w:asciiTheme="majorHAnsi" w:hAnsiTheme="majorHAnsi" w:cstheme="majorHAnsi"/>
        </w:rPr>
        <w:t xml:space="preserve">italism </w:t>
      </w:r>
      <w:r w:rsidRPr="009174E4">
        <w:rPr>
          <w:rStyle w:val="StyleUnderline"/>
          <w:rFonts w:asciiTheme="majorHAnsi" w:hAnsiTheme="majorHAnsi" w:cstheme="majorHAnsi"/>
          <w:highlight w:val="cyan"/>
        </w:rPr>
        <w:t>is a key part of</w:t>
      </w:r>
      <w:r w:rsidRPr="009174E4">
        <w:rPr>
          <w:rFonts w:asciiTheme="majorHAnsi" w:hAnsiTheme="majorHAnsi" w:cstheme="majorHAnsi"/>
          <w:highlight w:val="cyan"/>
        </w:rPr>
        <w:t xml:space="preserve"> </w:t>
      </w:r>
      <w:r w:rsidRPr="009174E4">
        <w:rPr>
          <w:rFonts w:asciiTheme="majorHAnsi" w:hAnsiTheme="majorHAnsi" w:cstheme="majorHAnsi"/>
        </w:rPr>
        <w:t xml:space="preserve">the best way of coping with these problems, as well as a key part of </w:t>
      </w:r>
      <w:r w:rsidRPr="009174E4">
        <w:rPr>
          <w:rStyle w:val="Emphasis"/>
          <w:rFonts w:asciiTheme="majorHAnsi" w:hAnsiTheme="majorHAnsi" w:cstheme="majorHAnsi"/>
          <w:highlight w:val="cyan"/>
        </w:rPr>
        <w:t>dealing with climate change</w:t>
      </w:r>
      <w:r w:rsidRPr="009174E4">
        <w:rPr>
          <w:rFonts w:asciiTheme="majorHAnsi" w:hAnsiTheme="majorHAnsi" w:cstheme="majorHAnsi"/>
        </w:rPr>
        <w:t xml:space="preserve">, global </w:t>
      </w:r>
      <w:r w:rsidRPr="009174E4">
        <w:rPr>
          <w:rStyle w:val="Emphasis"/>
          <w:rFonts w:asciiTheme="majorHAnsi" w:hAnsiTheme="majorHAnsi" w:cstheme="majorHAnsi"/>
        </w:rPr>
        <w:t>food production</w:t>
      </w:r>
      <w:r w:rsidRPr="009174E4">
        <w:rPr>
          <w:rStyle w:val="StyleUnderline"/>
          <w:rFonts w:asciiTheme="majorHAnsi" w:hAnsiTheme="majorHAnsi" w:cstheme="majorHAnsi"/>
        </w:rPr>
        <w:t>, and other</w:t>
      </w:r>
      <w:r w:rsidRPr="009174E4">
        <w:rPr>
          <w:rFonts w:asciiTheme="majorHAnsi" w:hAnsiTheme="majorHAnsi" w:cstheme="majorHAnsi"/>
        </w:rPr>
        <w:t xml:space="preserve"> specific </w:t>
      </w:r>
      <w:r w:rsidRPr="009174E4">
        <w:rPr>
          <w:rStyle w:val="StyleUnderline"/>
          <w:rFonts w:asciiTheme="majorHAnsi" w:hAnsiTheme="majorHAnsi" w:cstheme="majorHAnsi"/>
        </w:rPr>
        <w:t>challenges</w:t>
      </w:r>
      <w:r w:rsidRPr="009174E4">
        <w:rPr>
          <w:rFonts w:asciiTheme="majorHAnsi" w:hAnsiTheme="majorHAnsi" w:cstheme="majorHAnsi"/>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15D7F303" w14:textId="77777777" w:rsidR="00293B23" w:rsidRPr="009174E4" w:rsidRDefault="00293B23" w:rsidP="00293B23">
      <w:pPr>
        <w:rPr>
          <w:rFonts w:asciiTheme="majorHAnsi" w:hAnsiTheme="majorHAnsi" w:cstheme="majorHAnsi"/>
        </w:rPr>
      </w:pPr>
      <w:r w:rsidRPr="009174E4">
        <w:rPr>
          <w:rFonts w:asciiTheme="majorHAnsi" w:hAnsiTheme="majorHAnsi" w:cstheme="majorHAnsi"/>
        </w:rPr>
        <w:t xml:space="preserve">Conclusion. </w:t>
      </w:r>
      <w:r w:rsidRPr="009174E4">
        <w:rPr>
          <w:rStyle w:val="StyleUnderline"/>
          <w:rFonts w:asciiTheme="majorHAnsi" w:hAnsiTheme="majorHAnsi" w:cstheme="majorHAnsi"/>
        </w:rPr>
        <w:t>Therefore, we should be in favor of capitalism over noncapitalism</w:t>
      </w:r>
      <w:r w:rsidRPr="009174E4">
        <w:rPr>
          <w:rFonts w:asciiTheme="majorHAnsi" w:hAnsiTheme="majorHAnsi" w:cstheme="majorHAnsi"/>
        </w:rPr>
        <w:t>, and we should especially favor well-regulated capitalism, which is the ethically optimal economic system and is essential to any just basic structure for society.</w:t>
      </w:r>
    </w:p>
    <w:p w14:paraId="18928492" w14:textId="77777777" w:rsidR="00293B23" w:rsidRPr="009174E4" w:rsidRDefault="00293B23" w:rsidP="00293B23">
      <w:pPr>
        <w:rPr>
          <w:rFonts w:asciiTheme="majorHAnsi" w:hAnsiTheme="majorHAnsi" w:cstheme="majorHAnsi"/>
        </w:rPr>
      </w:pPr>
      <w:r w:rsidRPr="009174E4">
        <w:rPr>
          <w:rStyle w:val="StyleUnderline"/>
          <w:rFonts w:asciiTheme="majorHAnsi" w:hAnsiTheme="majorHAnsi" w:cstheme="majorHAnsi"/>
        </w:rPr>
        <w:t>This</w:t>
      </w:r>
      <w:r w:rsidRPr="009174E4">
        <w:rPr>
          <w:rFonts w:asciiTheme="majorHAnsi" w:hAnsiTheme="majorHAnsi" w:cstheme="majorHAnsi"/>
        </w:rPr>
        <w:t xml:space="preserve"> argument is impressive because, as stated earlier in the essay, it </w:t>
      </w:r>
      <w:r w:rsidRPr="009174E4">
        <w:rPr>
          <w:rStyle w:val="StyleUnderline"/>
          <w:rFonts w:asciiTheme="majorHAnsi" w:hAnsiTheme="majorHAnsi" w:cstheme="majorHAnsi"/>
        </w:rPr>
        <w:t xml:space="preserve">is based on </w:t>
      </w:r>
      <w:r w:rsidRPr="009174E4">
        <w:rPr>
          <w:rStyle w:val="Emphasis"/>
          <w:rFonts w:asciiTheme="majorHAnsi" w:hAnsiTheme="majorHAnsi" w:cstheme="majorHAnsi"/>
        </w:rPr>
        <w:t>evidence</w:t>
      </w:r>
      <w:r w:rsidRPr="009174E4">
        <w:rPr>
          <w:rFonts w:asciiTheme="majorHAnsi" w:hAnsiTheme="majorHAnsi" w:cstheme="majorHAnsi"/>
        </w:rPr>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47F49DA5" w14:textId="77777777" w:rsidR="00293B23" w:rsidRPr="009174E4" w:rsidRDefault="00293B23" w:rsidP="00293B23">
      <w:pPr>
        <w:rPr>
          <w:rFonts w:asciiTheme="majorHAnsi" w:hAnsiTheme="majorHAnsi" w:cstheme="majorHAnsi"/>
        </w:rPr>
      </w:pPr>
      <w:r w:rsidRPr="009174E4">
        <w:rPr>
          <w:rFonts w:asciiTheme="majorHAnsi" w:hAnsiTheme="majorHAnsi" w:cstheme="majorHAnsi"/>
        </w:rPr>
        <w:t xml:space="preserve">One thing the argument above does not assume is that health, wellbeing, or justice are the same thing as wealth, because, in fact, they are not. Instead, </w:t>
      </w:r>
      <w:r w:rsidRPr="009174E4">
        <w:rPr>
          <w:rStyle w:val="StyleUnderline"/>
          <w:rFonts w:asciiTheme="majorHAnsi" w:hAnsiTheme="majorHAnsi" w:cstheme="majorHAnsi"/>
        </w:rPr>
        <w:t>the argument</w:t>
      </w:r>
      <w:r w:rsidRPr="009174E4">
        <w:rPr>
          <w:rFonts w:asciiTheme="majorHAnsi" w:hAnsiTheme="majorHAnsi" w:cstheme="majorHAnsi"/>
        </w:rPr>
        <w:t xml:space="preserve"> above </w:t>
      </w:r>
      <w:r w:rsidRPr="009174E4">
        <w:rPr>
          <w:rStyle w:val="StyleUnderline"/>
          <w:rFonts w:asciiTheme="majorHAnsi" w:hAnsiTheme="majorHAnsi" w:cstheme="majorHAnsi"/>
        </w:rPr>
        <w:t>relies on</w:t>
      </w:r>
      <w:r w:rsidRPr="009174E4">
        <w:rPr>
          <w:rFonts w:asciiTheme="majorHAnsi" w:hAnsiTheme="majorHAnsi" w:cstheme="majorHAnsi"/>
        </w:rPr>
        <w:t xml:space="preserve"> well-accepted, </w:t>
      </w:r>
      <w:r w:rsidRPr="009174E4">
        <w:rPr>
          <w:rStyle w:val="Emphasis"/>
          <w:rFonts w:asciiTheme="majorHAnsi" w:hAnsiTheme="majorHAnsi" w:cstheme="majorHAnsi"/>
          <w:highlight w:val="cyan"/>
        </w:rPr>
        <w:t>measurable indicators</w:t>
      </w:r>
      <w:r w:rsidRPr="009174E4">
        <w:rPr>
          <w:rFonts w:asciiTheme="majorHAnsi" w:hAnsiTheme="majorHAnsi" w:cstheme="majorHAnsi"/>
          <w:highlight w:val="cyan"/>
        </w:rPr>
        <w:t xml:space="preserve"> </w:t>
      </w:r>
      <w:r w:rsidRPr="009174E4">
        <w:rPr>
          <w:rFonts w:asciiTheme="majorHAnsi" w:hAnsiTheme="majorHAnsi" w:cstheme="majorHAnsi"/>
        </w:rPr>
        <w:t xml:space="preserve">of health and wellbeing, such as increased lifespan; </w:t>
      </w:r>
      <w:r w:rsidRPr="009174E4">
        <w:rPr>
          <w:rStyle w:val="StyleUnderline"/>
          <w:rFonts w:asciiTheme="majorHAnsi" w:hAnsiTheme="majorHAnsi" w:cstheme="majorHAnsi"/>
        </w:rPr>
        <w:t>decreased early childhood mortality; adequate nutrition; and other empirically measurable</w:t>
      </w:r>
      <w:r w:rsidRPr="009174E4">
        <w:rPr>
          <w:rFonts w:asciiTheme="majorHAnsi" w:hAnsiTheme="majorHAnsi" w:cstheme="majorHAnsi"/>
        </w:rPr>
        <w:t xml:space="preserve"> leading </w:t>
      </w:r>
      <w:r w:rsidRPr="009174E4">
        <w:rPr>
          <w:rStyle w:val="StyleUnderline"/>
          <w:rFonts w:asciiTheme="majorHAnsi" w:hAnsiTheme="majorHAnsi" w:cstheme="majorHAnsi"/>
        </w:rPr>
        <w:t>indicators</w:t>
      </w:r>
      <w:r w:rsidRPr="009174E4">
        <w:rPr>
          <w:rFonts w:asciiTheme="majorHAnsi" w:hAnsiTheme="majorHAnsi" w:cstheme="majorHAnsi"/>
        </w:rPr>
        <w:t xml:space="preserve"> of health, wellbeing, and justice.17 Similarly, </w:t>
      </w:r>
      <w:r w:rsidRPr="009174E4">
        <w:rPr>
          <w:rStyle w:val="StyleUnderline"/>
          <w:rFonts w:asciiTheme="majorHAnsi" w:hAnsiTheme="majorHAnsi" w:cstheme="majorHAnsi"/>
        </w:rPr>
        <w:t xml:space="preserve">the argument that </w:t>
      </w:r>
      <w:r w:rsidRPr="009174E4">
        <w:rPr>
          <w:rStyle w:val="StyleUnderline"/>
          <w:rFonts w:asciiTheme="majorHAnsi" w:hAnsiTheme="majorHAnsi" w:cstheme="majorHAnsi"/>
          <w:highlight w:val="cyan"/>
        </w:rPr>
        <w:t>cap</w:t>
      </w:r>
      <w:r w:rsidRPr="009174E4">
        <w:rPr>
          <w:rStyle w:val="StyleUnderline"/>
          <w:rFonts w:asciiTheme="majorHAnsi" w:hAnsiTheme="majorHAnsi" w:cstheme="majorHAnsi"/>
        </w:rPr>
        <w:t xml:space="preserve">italism </w:t>
      </w:r>
      <w:r w:rsidRPr="009174E4">
        <w:rPr>
          <w:rStyle w:val="StyleUnderline"/>
          <w:rFonts w:asciiTheme="majorHAnsi" w:hAnsiTheme="majorHAnsi" w:cstheme="majorHAnsi"/>
          <w:highlight w:val="cyan"/>
        </w:rPr>
        <w:t xml:space="preserve">promotes </w:t>
      </w:r>
      <w:r w:rsidRPr="009174E4">
        <w:rPr>
          <w:rStyle w:val="StyleUnderline"/>
          <w:rFonts w:asciiTheme="majorHAnsi" w:hAnsiTheme="majorHAnsi" w:cstheme="majorHAnsi"/>
        </w:rPr>
        <w:t xml:space="preserve">justice, </w:t>
      </w:r>
      <w:r w:rsidRPr="009174E4">
        <w:rPr>
          <w:rStyle w:val="Emphasis"/>
          <w:rFonts w:asciiTheme="majorHAnsi" w:hAnsiTheme="majorHAnsi" w:cstheme="majorHAnsi"/>
          <w:highlight w:val="cyan"/>
        </w:rPr>
        <w:t>peace</w:t>
      </w:r>
      <w:r w:rsidRPr="009174E4">
        <w:rPr>
          <w:rStyle w:val="StyleUnderline"/>
          <w:rFonts w:asciiTheme="majorHAnsi" w:hAnsiTheme="majorHAnsi" w:cstheme="majorHAnsi"/>
        </w:rPr>
        <w:t>, freedom, human rights, and tolerance relies on empirical metrics</w:t>
      </w:r>
      <w:r w:rsidRPr="009174E4">
        <w:rPr>
          <w:rFonts w:asciiTheme="majorHAnsi" w:hAnsiTheme="majorHAnsi" w:cstheme="majorHAnsi"/>
        </w:rPr>
        <w:t xml:space="preserve"> for each of these.18</w:t>
      </w:r>
    </w:p>
    <w:p w14:paraId="0E509D29" w14:textId="77777777" w:rsidR="00293B23" w:rsidRPr="009174E4" w:rsidRDefault="00293B23" w:rsidP="00293B23">
      <w:pPr>
        <w:rPr>
          <w:rFonts w:asciiTheme="majorHAnsi" w:hAnsiTheme="majorHAnsi" w:cstheme="majorHAnsi"/>
        </w:rPr>
      </w:pPr>
      <w:r w:rsidRPr="009174E4">
        <w:rPr>
          <w:rFonts w:asciiTheme="majorHAnsi" w:hAnsiTheme="majorHAnsi" w:cstheme="majorHAnsi"/>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9174E4">
        <w:rPr>
          <w:rStyle w:val="StyleUnderline"/>
          <w:rFonts w:asciiTheme="majorHAnsi" w:hAnsiTheme="majorHAnsi" w:cstheme="majorHAnsi"/>
        </w:rPr>
        <w:t>capitalism is</w:t>
      </w:r>
      <w:r w:rsidRPr="009174E4">
        <w:rPr>
          <w:rFonts w:asciiTheme="majorHAnsi" w:hAnsiTheme="majorHAnsi" w:cstheme="majorHAnsi"/>
        </w:rPr>
        <w:t xml:space="preserve"> simply </w:t>
      </w:r>
      <w:r w:rsidRPr="009174E4">
        <w:rPr>
          <w:rStyle w:val="StyleUnderline"/>
          <w:rFonts w:asciiTheme="majorHAnsi" w:hAnsiTheme="majorHAnsi" w:cstheme="majorHAnsi"/>
        </w:rPr>
        <w:t xml:space="preserve">a </w:t>
      </w:r>
      <w:r w:rsidRPr="009174E4">
        <w:rPr>
          <w:rStyle w:val="Emphasis"/>
          <w:rFonts w:asciiTheme="majorHAnsi" w:hAnsiTheme="majorHAnsi" w:cstheme="majorHAnsi"/>
        </w:rPr>
        <w:t>necessary condition</w:t>
      </w:r>
      <w:r w:rsidRPr="009174E4">
        <w:rPr>
          <w:rStyle w:val="StyleUnderline"/>
          <w:rFonts w:asciiTheme="majorHAnsi" w:hAnsiTheme="majorHAnsi" w:cstheme="majorHAnsi"/>
        </w:rPr>
        <w:t xml:space="preserve"> for these improvements</w:t>
      </w:r>
      <w:r w:rsidRPr="009174E4">
        <w:rPr>
          <w:rFonts w:asciiTheme="majorHAnsi" w:hAnsiTheme="majorHAnsi" w:cstheme="majorHAnsi"/>
        </w:rPr>
        <w:t xml:space="preserve"> to happen.19 In other words, the richer a society is, the more it is able to invest in all of these and other things that are the direct causes of health, wellbeing, and justice. But, </w:t>
      </w:r>
      <w:r w:rsidRPr="009174E4">
        <w:rPr>
          <w:rStyle w:val="StyleUnderline"/>
          <w:rFonts w:asciiTheme="majorHAnsi" w:hAnsiTheme="majorHAnsi" w:cstheme="majorHAnsi"/>
        </w:rPr>
        <w:t>to maximize investment</w:t>
      </w:r>
      <w:r w:rsidRPr="009174E4">
        <w:rPr>
          <w:rFonts w:asciiTheme="majorHAnsi" w:hAnsiTheme="majorHAnsi" w:cstheme="majorHAnsi"/>
        </w:rPr>
        <w:t xml:space="preserve"> in these things </w:t>
      </w:r>
      <w:r w:rsidRPr="009174E4">
        <w:rPr>
          <w:rStyle w:val="StyleUnderline"/>
          <w:rFonts w:asciiTheme="majorHAnsi" w:hAnsiTheme="majorHAnsi" w:cstheme="majorHAnsi"/>
        </w:rPr>
        <w:t>societies need well-regulated capitalism</w:t>
      </w:r>
      <w:r w:rsidRPr="009174E4">
        <w:rPr>
          <w:rFonts w:asciiTheme="majorHAnsi" w:hAnsiTheme="majorHAnsi" w:cstheme="majorHAnsi"/>
        </w:rPr>
        <w:t>.</w:t>
      </w:r>
    </w:p>
    <w:p w14:paraId="45A9D5AE" w14:textId="77777777" w:rsidR="00293B23" w:rsidRPr="009174E4" w:rsidRDefault="00293B23" w:rsidP="00293B23">
      <w:pPr>
        <w:rPr>
          <w:rStyle w:val="StyleUnderline"/>
          <w:rFonts w:asciiTheme="majorHAnsi" w:hAnsiTheme="majorHAnsi" w:cstheme="majorHAnsi"/>
        </w:rPr>
      </w:pPr>
      <w:r w:rsidRPr="009174E4">
        <w:rPr>
          <w:rFonts w:asciiTheme="majorHAnsi" w:hAnsiTheme="majorHAnsi" w:cstheme="majorHAnsi"/>
        </w:rPr>
        <w:t xml:space="preserve">As part of these analyses, </w:t>
      </w:r>
      <w:r w:rsidRPr="009174E4">
        <w:rPr>
          <w:rStyle w:val="StyleUnderline"/>
          <w:rFonts w:asciiTheme="majorHAnsi" w:hAnsiTheme="majorHAnsi" w:cstheme="majorHAnsi"/>
        </w:rPr>
        <w:t>it is often stressed that current forms of capitalism</w:t>
      </w:r>
      <w:r w:rsidRPr="009174E4">
        <w:rPr>
          <w:rFonts w:asciiTheme="majorHAnsi" w:hAnsiTheme="majorHAnsi" w:cstheme="majorHAnsi"/>
        </w:rPr>
        <w:t xml:space="preserve"> around the world </w:t>
      </w:r>
      <w:r w:rsidRPr="009174E4">
        <w:rPr>
          <w:rStyle w:val="StyleUnderline"/>
          <w:rFonts w:asciiTheme="majorHAnsi" w:hAnsiTheme="majorHAnsi" w:cstheme="majorHAnsi"/>
        </w:rPr>
        <w:t>are</w:t>
      </w:r>
      <w:r w:rsidRPr="009174E4">
        <w:rPr>
          <w:rFonts w:asciiTheme="majorHAnsi" w:hAnsiTheme="majorHAnsi" w:cstheme="majorHAnsi"/>
        </w:rPr>
        <w:t xml:space="preserve"> highly </w:t>
      </w:r>
      <w:r w:rsidRPr="009174E4">
        <w:rPr>
          <w:rStyle w:val="StyleUnderline"/>
          <w:rFonts w:asciiTheme="majorHAnsi" w:hAnsiTheme="majorHAnsi" w:cstheme="majorHAnsi"/>
        </w:rPr>
        <w:t>defective</w:t>
      </w:r>
      <w:r w:rsidRPr="009174E4">
        <w:rPr>
          <w:rFonts w:asciiTheme="majorHAnsi" w:hAnsiTheme="majorHAnsi" w:cstheme="majorHAnsi"/>
        </w:rPr>
        <w:t xml:space="preserve"> and must be reformed in the direction of well-regulated capitalism because they lack investments in public goods, such as basic knowledge, healthcare, nutrition, other safety nets, and good governance.20 </w:t>
      </w:r>
      <w:r w:rsidRPr="009174E4">
        <w:rPr>
          <w:rStyle w:val="StyleUnderline"/>
          <w:rFonts w:asciiTheme="majorHAnsi" w:hAnsiTheme="majorHAnsi" w:cstheme="majorHAnsi"/>
        </w:rPr>
        <w:t>In this way, an argument for</w:t>
      </w:r>
      <w:r w:rsidRPr="009174E4">
        <w:rPr>
          <w:rFonts w:asciiTheme="majorHAnsi" w:hAnsiTheme="majorHAnsi" w:cstheme="majorHAnsi"/>
        </w:rPr>
        <w:t xml:space="preserve"> a particular kind of </w:t>
      </w:r>
      <w:r w:rsidRPr="009174E4">
        <w:rPr>
          <w:rStyle w:val="Emphasis"/>
          <w:rFonts w:asciiTheme="majorHAnsi" w:hAnsiTheme="majorHAnsi" w:cstheme="majorHAnsi"/>
        </w:rPr>
        <w:t>progressive reformism</w:t>
      </w:r>
      <w:r w:rsidRPr="009174E4">
        <w:rPr>
          <w:rStyle w:val="StyleUnderline"/>
          <w:rFonts w:asciiTheme="majorHAnsi" w:hAnsiTheme="majorHAnsi" w:cstheme="majorHAnsi"/>
        </w:rPr>
        <w:t xml:space="preserve"> is an essential</w:t>
      </w:r>
      <w:r w:rsidRPr="009174E4">
        <w:rPr>
          <w:rFonts w:asciiTheme="majorHAnsi" w:hAnsiTheme="majorHAnsi" w:cstheme="majorHAnsi"/>
        </w:rPr>
        <w:t xml:space="preserve"> part of the analyses </w:t>
      </w:r>
      <w:r w:rsidRPr="009174E4">
        <w:rPr>
          <w:rStyle w:val="StyleUnderline"/>
          <w:rFonts w:asciiTheme="majorHAnsi" w:hAnsiTheme="majorHAnsi" w:cstheme="majorHAnsi"/>
        </w:rPr>
        <w:t>that lead many to endorse the more general argument for well-regulated capitalism.</w:t>
      </w:r>
    </w:p>
    <w:p w14:paraId="1F775F5C" w14:textId="77777777" w:rsidR="00293B23" w:rsidRPr="009174E4" w:rsidRDefault="00293B23" w:rsidP="00293B23">
      <w:pPr>
        <w:rPr>
          <w:rFonts w:asciiTheme="majorHAnsi" w:hAnsiTheme="majorHAnsi" w:cstheme="majorHAnsi"/>
        </w:rPr>
      </w:pPr>
      <w:r w:rsidRPr="009174E4">
        <w:rPr>
          <w:rFonts w:asciiTheme="majorHAnsi" w:hAnsiTheme="majorHAnsi" w:cstheme="majorHAnsi"/>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9174E4">
        <w:rPr>
          <w:rStyle w:val="StyleUnderline"/>
          <w:rFonts w:asciiTheme="majorHAnsi" w:hAnsiTheme="majorHAnsi" w:cstheme="majorHAnsi"/>
          <w:highlight w:val="cyan"/>
        </w:rPr>
        <w:t xml:space="preserve">an anti-capitalist system </w:t>
      </w:r>
      <w:r w:rsidRPr="009174E4">
        <w:rPr>
          <w:rStyle w:val="StyleUnderline"/>
          <w:rFonts w:asciiTheme="majorHAnsi" w:hAnsiTheme="majorHAnsi" w:cstheme="majorHAnsi"/>
        </w:rPr>
        <w:t xml:space="preserve">would not produce the resources that are needed, and </w:t>
      </w:r>
      <w:r w:rsidRPr="009174E4">
        <w:rPr>
          <w:rStyle w:val="StyleUnderline"/>
          <w:rFonts w:asciiTheme="majorHAnsi" w:hAnsiTheme="majorHAnsi" w:cstheme="majorHAnsi"/>
          <w:highlight w:val="cyan"/>
        </w:rPr>
        <w:t xml:space="preserve">would </w:t>
      </w:r>
      <w:r w:rsidRPr="009174E4">
        <w:rPr>
          <w:rStyle w:val="StyleUnderline"/>
          <w:rFonts w:asciiTheme="majorHAnsi" w:hAnsiTheme="majorHAnsi" w:cstheme="majorHAnsi"/>
        </w:rPr>
        <w:t xml:space="preserve">thus </w:t>
      </w:r>
      <w:r w:rsidRPr="009174E4">
        <w:rPr>
          <w:rStyle w:val="StyleUnderline"/>
          <w:rFonts w:asciiTheme="majorHAnsi" w:hAnsiTheme="majorHAnsi" w:cstheme="majorHAnsi"/>
          <w:highlight w:val="cyan"/>
        </w:rPr>
        <w:t xml:space="preserve">be a </w:t>
      </w:r>
      <w:r w:rsidRPr="009174E4">
        <w:rPr>
          <w:rStyle w:val="Emphasis"/>
          <w:rFonts w:asciiTheme="majorHAnsi" w:hAnsiTheme="majorHAnsi" w:cstheme="majorHAnsi"/>
          <w:highlight w:val="cyan"/>
        </w:rPr>
        <w:t>disaster</w:t>
      </w:r>
      <w:r w:rsidRPr="009174E4">
        <w:rPr>
          <w:rStyle w:val="StyleUnderline"/>
          <w:rFonts w:asciiTheme="majorHAnsi" w:hAnsiTheme="majorHAnsi" w:cstheme="majorHAnsi"/>
        </w:rPr>
        <w:t xml:space="preserve">, especially for the </w:t>
      </w:r>
      <w:r w:rsidRPr="009174E4">
        <w:rPr>
          <w:rStyle w:val="Emphasis"/>
          <w:rFonts w:asciiTheme="majorHAnsi" w:hAnsiTheme="majorHAnsi" w:cstheme="majorHAnsi"/>
        </w:rPr>
        <w:t>poorest billion</w:t>
      </w:r>
      <w:r w:rsidRPr="009174E4">
        <w:rPr>
          <w:rFonts w:asciiTheme="majorHAnsi" w:hAnsiTheme="majorHAnsi" w:cstheme="majorHAnsi"/>
        </w:rPr>
        <w:t xml:space="preserve"> people who are most desperately in need of the resources that capitalism can create and direct, to escape from extreme poverty.21 </w:t>
      </w:r>
    </w:p>
    <w:p w14:paraId="41921C85" w14:textId="77777777" w:rsidR="00293B23" w:rsidRPr="009174E4" w:rsidRDefault="00293B23" w:rsidP="00293B23">
      <w:pPr>
        <w:pStyle w:val="Heading3"/>
        <w:rPr>
          <w:rFonts w:asciiTheme="majorHAnsi" w:hAnsiTheme="majorHAnsi" w:cstheme="majorHAnsi"/>
        </w:rPr>
      </w:pPr>
      <w:r w:rsidRPr="009174E4">
        <w:rPr>
          <w:rFonts w:asciiTheme="majorHAnsi" w:hAnsiTheme="majorHAnsi" w:cstheme="majorHAnsi"/>
        </w:rPr>
        <w:t>No Link---2AC</w:t>
      </w:r>
    </w:p>
    <w:p w14:paraId="1D5CFAD4" w14:textId="77777777" w:rsidR="00293B23" w:rsidRPr="009174E4" w:rsidRDefault="00293B23" w:rsidP="00293B23">
      <w:pPr>
        <w:pStyle w:val="Heading4"/>
        <w:rPr>
          <w:rFonts w:asciiTheme="majorHAnsi" w:hAnsiTheme="majorHAnsi" w:cstheme="majorHAnsi"/>
        </w:rPr>
      </w:pPr>
      <w:r w:rsidRPr="009174E4">
        <w:rPr>
          <w:rFonts w:asciiTheme="majorHAnsi" w:hAnsiTheme="majorHAnsi" w:cstheme="majorHAnsi"/>
          <w:u w:val="single"/>
        </w:rPr>
        <w:t>No link</w:t>
      </w:r>
      <w:r w:rsidRPr="009174E4">
        <w:rPr>
          <w:rFonts w:asciiTheme="majorHAnsi" w:hAnsiTheme="majorHAnsi" w:cstheme="majorHAnsi"/>
        </w:rPr>
        <w:t xml:space="preserve">---antitrust law </w:t>
      </w:r>
      <w:r w:rsidRPr="009174E4">
        <w:rPr>
          <w:rFonts w:asciiTheme="majorHAnsi" w:hAnsiTheme="majorHAnsi" w:cstheme="majorHAnsi"/>
          <w:u w:val="single"/>
        </w:rPr>
        <w:t>doesn’t</w:t>
      </w:r>
      <w:r w:rsidRPr="009174E4">
        <w:rPr>
          <w:rFonts w:asciiTheme="majorHAnsi" w:hAnsiTheme="majorHAnsi" w:cstheme="majorHAnsi"/>
        </w:rPr>
        <w:t xml:space="preserve"> expand capital control---</w:t>
      </w:r>
      <w:r>
        <w:rPr>
          <w:rFonts w:asciiTheme="majorHAnsi" w:hAnsiTheme="majorHAnsi" w:cstheme="majorHAnsi"/>
          <w:u w:val="single"/>
        </w:rPr>
        <w:t>reduces</w:t>
      </w:r>
      <w:r>
        <w:rPr>
          <w:rFonts w:asciiTheme="majorHAnsi" w:hAnsiTheme="majorHAnsi" w:cstheme="majorHAnsi"/>
        </w:rPr>
        <w:t xml:space="preserve"> monopolization.</w:t>
      </w:r>
      <w:r w:rsidRPr="009174E4">
        <w:rPr>
          <w:rFonts w:asciiTheme="majorHAnsi" w:hAnsiTheme="majorHAnsi" w:cstheme="majorHAnsi"/>
        </w:rPr>
        <w:t xml:space="preserve"> </w:t>
      </w:r>
    </w:p>
    <w:p w14:paraId="130F48B2" w14:textId="77777777" w:rsidR="00293B23" w:rsidRPr="009174E4" w:rsidRDefault="00293B23" w:rsidP="00293B23">
      <w:pPr>
        <w:pStyle w:val="Heading4"/>
        <w:rPr>
          <w:rFonts w:asciiTheme="majorHAnsi" w:hAnsiTheme="majorHAnsi" w:cstheme="majorHAnsi"/>
        </w:rPr>
      </w:pPr>
      <w:r w:rsidRPr="009174E4">
        <w:rPr>
          <w:rFonts w:asciiTheme="majorHAnsi" w:hAnsiTheme="majorHAnsi" w:cstheme="majorHAnsi"/>
        </w:rPr>
        <w:t>Perm---</w:t>
      </w:r>
      <w:r w:rsidRPr="009174E4">
        <w:rPr>
          <w:rFonts w:asciiTheme="majorHAnsi" w:hAnsiTheme="majorHAnsi" w:cstheme="majorHAnsi"/>
          <w:u w:val="single"/>
        </w:rPr>
        <w:t>do both</w:t>
      </w:r>
      <w:r w:rsidRPr="009174E4">
        <w:rPr>
          <w:rFonts w:asciiTheme="majorHAnsi" w:hAnsiTheme="majorHAnsi" w:cstheme="majorHAnsi"/>
        </w:rPr>
        <w:t xml:space="preserve">. If the alt can overcome the links to the status quo, it can </w:t>
      </w:r>
      <w:r w:rsidRPr="009174E4">
        <w:rPr>
          <w:rFonts w:asciiTheme="majorHAnsi" w:hAnsiTheme="majorHAnsi" w:cstheme="majorHAnsi"/>
          <w:u w:val="single"/>
        </w:rPr>
        <w:t>overcome</w:t>
      </w:r>
      <w:r w:rsidRPr="009174E4">
        <w:rPr>
          <w:rFonts w:asciiTheme="majorHAnsi" w:hAnsiTheme="majorHAnsi" w:cstheme="majorHAnsi"/>
        </w:rPr>
        <w:t xml:space="preserve"> the aff.</w:t>
      </w:r>
    </w:p>
    <w:p w14:paraId="4C64988C" w14:textId="77777777" w:rsidR="00293B23" w:rsidRPr="009174E4" w:rsidRDefault="00293B23" w:rsidP="00293B23">
      <w:pPr>
        <w:pStyle w:val="Heading3"/>
        <w:rPr>
          <w:rFonts w:asciiTheme="majorHAnsi" w:hAnsiTheme="majorHAnsi" w:cstheme="majorHAnsi"/>
        </w:rPr>
      </w:pPr>
      <w:r w:rsidRPr="009174E4">
        <w:rPr>
          <w:rFonts w:asciiTheme="majorHAnsi" w:hAnsiTheme="majorHAnsi" w:cstheme="majorHAnsi"/>
        </w:rPr>
        <w:t>Environment Impact---2AC</w:t>
      </w:r>
    </w:p>
    <w:p w14:paraId="4A3D226D" w14:textId="77777777" w:rsidR="00293B23" w:rsidRPr="009174E4" w:rsidRDefault="00293B23" w:rsidP="00293B23">
      <w:pPr>
        <w:pStyle w:val="Heading4"/>
        <w:rPr>
          <w:rFonts w:asciiTheme="majorHAnsi" w:hAnsiTheme="majorHAnsi" w:cstheme="majorHAnsi"/>
        </w:rPr>
      </w:pPr>
      <w:r w:rsidRPr="009174E4">
        <w:rPr>
          <w:rFonts w:asciiTheme="majorHAnsi" w:hAnsiTheme="majorHAnsi" w:cstheme="majorHAnsi"/>
          <w:u w:val="single"/>
        </w:rPr>
        <w:t>Past the tipping point</w:t>
      </w:r>
      <w:r w:rsidRPr="009174E4">
        <w:rPr>
          <w:rFonts w:asciiTheme="majorHAnsi" w:hAnsiTheme="majorHAnsi" w:cstheme="majorHAnsi"/>
        </w:rPr>
        <w:t xml:space="preserve"> and the alt is </w:t>
      </w:r>
      <w:r w:rsidRPr="009174E4">
        <w:rPr>
          <w:rFonts w:asciiTheme="majorHAnsi" w:hAnsiTheme="majorHAnsi" w:cstheme="majorHAnsi"/>
          <w:u w:val="single"/>
        </w:rPr>
        <w:t>dictatorship</w:t>
      </w:r>
      <w:r w:rsidRPr="009174E4">
        <w:rPr>
          <w:rFonts w:asciiTheme="majorHAnsi" w:hAnsiTheme="majorHAnsi" w:cstheme="majorHAnsi"/>
        </w:rPr>
        <w:t xml:space="preserve"> and </w:t>
      </w:r>
      <w:r w:rsidRPr="009174E4">
        <w:rPr>
          <w:rFonts w:asciiTheme="majorHAnsi" w:hAnsiTheme="majorHAnsi" w:cstheme="majorHAnsi"/>
          <w:u w:val="single"/>
        </w:rPr>
        <w:t>genocide</w:t>
      </w:r>
      <w:r w:rsidRPr="009174E4">
        <w:rPr>
          <w:rFonts w:asciiTheme="majorHAnsi" w:hAnsiTheme="majorHAnsi" w:cstheme="majorHAnsi"/>
        </w:rPr>
        <w:t xml:space="preserve">---only </w:t>
      </w:r>
      <w:r w:rsidRPr="009174E4">
        <w:rPr>
          <w:rFonts w:asciiTheme="majorHAnsi" w:hAnsiTheme="majorHAnsi" w:cstheme="majorHAnsi"/>
          <w:u w:val="single"/>
        </w:rPr>
        <w:t>tech can solve</w:t>
      </w:r>
      <w:r w:rsidRPr="009174E4">
        <w:rPr>
          <w:rFonts w:asciiTheme="majorHAnsi" w:hAnsiTheme="majorHAnsi" w:cstheme="majorHAnsi"/>
        </w:rPr>
        <w:t xml:space="preserve">. </w:t>
      </w:r>
    </w:p>
    <w:p w14:paraId="265E9B32" w14:textId="77777777" w:rsidR="00293B23" w:rsidRPr="009174E4" w:rsidRDefault="00293B23" w:rsidP="00293B23">
      <w:pPr>
        <w:rPr>
          <w:rStyle w:val="StyleUnderline"/>
          <w:rFonts w:asciiTheme="majorHAnsi" w:hAnsiTheme="majorHAnsi" w:cstheme="majorHAnsi"/>
          <w:highlight w:val="cyan"/>
          <w:lang w:val="es-ES_tradnl"/>
        </w:rPr>
      </w:pPr>
      <w:r w:rsidRPr="009174E4">
        <w:rPr>
          <w:rFonts w:asciiTheme="majorHAnsi" w:hAnsiTheme="majorHAnsi" w:cstheme="majorHAnsi"/>
        </w:rPr>
        <w:t xml:space="preserve">Eric </w:t>
      </w:r>
      <w:r w:rsidRPr="009174E4">
        <w:rPr>
          <w:rStyle w:val="Style13ptBold"/>
          <w:rFonts w:asciiTheme="majorHAnsi" w:hAnsiTheme="majorHAnsi" w:cstheme="majorHAnsi"/>
        </w:rPr>
        <w:t>Levitz 5/17/21</w:t>
      </w:r>
      <w:r w:rsidRPr="009174E4">
        <w:rPr>
          <w:rFonts w:asciiTheme="majorHAnsi" w:hAnsiTheme="majorHAnsi" w:cstheme="majorHAnsi"/>
        </w:rPr>
        <w:t xml:space="preserve">. Senior Writer at New York Magazine. MA Johns Hopkins. "We’ll Innovate Our Way Out of the Climate Crisis or Die Trying". </w:t>
      </w:r>
      <w:r w:rsidRPr="009174E4">
        <w:rPr>
          <w:rFonts w:asciiTheme="majorHAnsi" w:hAnsiTheme="majorHAnsi" w:cstheme="majorHAnsi"/>
          <w:lang w:val="es-ES_tradnl"/>
        </w:rPr>
        <w:t xml:space="preserve">Intelligencer. 5-17-2021. https://nymag.com/intelligencer/2021/05/climate-biden-green-tech-innovation.html </w:t>
      </w:r>
    </w:p>
    <w:p w14:paraId="1674A0B6" w14:textId="77777777" w:rsidR="00293B23" w:rsidRPr="009174E4" w:rsidRDefault="00293B23" w:rsidP="00293B23">
      <w:pPr>
        <w:rPr>
          <w:rFonts w:asciiTheme="majorHAnsi" w:hAnsiTheme="majorHAnsi" w:cstheme="majorHAnsi"/>
          <w:sz w:val="16"/>
        </w:rPr>
      </w:pPr>
      <w:r w:rsidRPr="009174E4">
        <w:rPr>
          <w:rStyle w:val="StyleUnderline"/>
          <w:rFonts w:asciiTheme="majorHAnsi" w:hAnsiTheme="majorHAnsi" w:cstheme="majorHAnsi"/>
        </w:rPr>
        <w:t>Today’s best-case ecological scenario was a horror</w:t>
      </w:r>
      <w:r w:rsidRPr="009174E4">
        <w:rPr>
          <w:rFonts w:asciiTheme="majorHAnsi" w:hAnsiTheme="majorHAnsi" w:cstheme="majorHAnsi"/>
          <w:sz w:val="16"/>
        </w:rPr>
        <w:t xml:space="preserve"> story </w:t>
      </w:r>
      <w:r w:rsidRPr="009174E4">
        <w:rPr>
          <w:rStyle w:val="StyleUnderline"/>
          <w:rFonts w:asciiTheme="majorHAnsi" w:hAnsiTheme="majorHAnsi" w:cstheme="majorHAnsi"/>
        </w:rPr>
        <w:t>just three decades</w:t>
      </w:r>
      <w:r w:rsidRPr="009174E4">
        <w:rPr>
          <w:rFonts w:asciiTheme="majorHAnsi" w:hAnsiTheme="majorHAnsi" w:cstheme="majorHAnsi"/>
          <w:sz w:val="16"/>
        </w:rPr>
        <w:t xml:space="preserve"> ago. </w:t>
      </w:r>
      <w:r w:rsidRPr="009174E4">
        <w:rPr>
          <w:rStyle w:val="StyleUnderline"/>
          <w:rFonts w:asciiTheme="majorHAnsi" w:hAnsiTheme="majorHAnsi" w:cstheme="majorHAnsi"/>
        </w:rPr>
        <w:t>In 1993</w:t>
      </w:r>
      <w:r w:rsidRPr="009174E4">
        <w:rPr>
          <w:rFonts w:asciiTheme="majorHAnsi" w:hAnsiTheme="majorHAnsi" w:cstheme="majorHAnsi"/>
          <w:sz w:val="16"/>
        </w:rPr>
        <w:t xml:space="preserve">, Bill Clinton declared that global warming presented such a profound threat to civilization that the U.S. would have to bring its “emissions of greenhouse gases to their 1990 levels by the year 2000.” Instead, we waited until 2020 to do so; in the interim, </w:t>
      </w:r>
      <w:r w:rsidRPr="009174E4">
        <w:rPr>
          <w:rStyle w:val="Emphasis"/>
          <w:rFonts w:asciiTheme="majorHAnsi" w:hAnsiTheme="majorHAnsi" w:cstheme="majorHAnsi"/>
          <w:highlight w:val="cyan"/>
        </w:rPr>
        <w:t xml:space="preserve">humanity burned more carbon </w:t>
      </w:r>
      <w:r w:rsidRPr="009174E4">
        <w:rPr>
          <w:rStyle w:val="Emphasis"/>
          <w:rFonts w:asciiTheme="majorHAnsi" w:hAnsiTheme="majorHAnsi" w:cstheme="majorHAnsi"/>
        </w:rPr>
        <w:t>than it had since the advent of agriculture</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Now, </w:t>
      </w:r>
      <w:r w:rsidRPr="009174E4">
        <w:rPr>
          <w:rStyle w:val="StyleUnderline"/>
          <w:rFonts w:asciiTheme="majorHAnsi" w:hAnsiTheme="majorHAnsi" w:cstheme="majorHAnsi"/>
          <w:highlight w:val="cyan"/>
        </w:rPr>
        <w:t xml:space="preserve">it will take </w:t>
      </w:r>
      <w:r w:rsidRPr="009174E4">
        <w:rPr>
          <w:rStyle w:val="StyleUnderline"/>
          <w:rFonts w:asciiTheme="majorHAnsi" w:hAnsiTheme="majorHAnsi" w:cstheme="majorHAnsi"/>
        </w:rPr>
        <w:t xml:space="preserve">a historically </w:t>
      </w:r>
      <w:r w:rsidRPr="009174E4">
        <w:rPr>
          <w:rStyle w:val="StyleUnderline"/>
          <w:rFonts w:asciiTheme="majorHAnsi" w:hAnsiTheme="majorHAnsi" w:cstheme="majorHAnsi"/>
          <w:highlight w:val="cyan"/>
        </w:rPr>
        <w:t>unprecedented</w:t>
      </w:r>
      <w:r w:rsidRPr="009174E4">
        <w:rPr>
          <w:rStyle w:val="StyleUnderline"/>
          <w:rFonts w:asciiTheme="majorHAnsi" w:hAnsiTheme="majorHAnsi" w:cstheme="majorHAnsi"/>
        </w:rPr>
        <w:t xml:space="preserve">, worldwide economic </w:t>
      </w:r>
      <w:r w:rsidRPr="009174E4">
        <w:rPr>
          <w:rStyle w:val="StyleUnderline"/>
          <w:rFonts w:asciiTheme="majorHAnsi" w:hAnsiTheme="majorHAnsi" w:cstheme="majorHAnsi"/>
          <w:highlight w:val="cyan"/>
        </w:rPr>
        <w:t xml:space="preserve">transformation to freeze warming at </w:t>
      </w:r>
      <w:r w:rsidRPr="009174E4">
        <w:rPr>
          <w:rStyle w:val="Emphasis"/>
          <w:rFonts w:asciiTheme="majorHAnsi" w:hAnsiTheme="majorHAnsi" w:cstheme="majorHAnsi"/>
          <w:highlight w:val="cyan"/>
        </w:rPr>
        <w:t>“only” 2 degrees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 </w:t>
      </w:r>
      <w:r w:rsidRPr="009174E4">
        <w:rPr>
          <w:rStyle w:val="StyleUnderline"/>
          <w:rFonts w:asciiTheme="majorHAnsi" w:hAnsiTheme="majorHAnsi" w:cstheme="majorHAnsi"/>
        </w:rPr>
        <w:t>a level of temperature rise that will turn “once in a century” storms</w:t>
      </w:r>
      <w:r w:rsidRPr="009174E4">
        <w:rPr>
          <w:rFonts w:asciiTheme="majorHAnsi" w:hAnsiTheme="majorHAnsi" w:cstheme="majorHAnsi"/>
          <w:sz w:val="16"/>
        </w:rPr>
        <w:t xml:space="preserve"> into annual events, </w:t>
      </w:r>
      <w:r w:rsidRPr="009174E4">
        <w:rPr>
          <w:rStyle w:val="Emphasis"/>
          <w:rFonts w:asciiTheme="majorHAnsi" w:hAnsiTheme="majorHAnsi" w:cstheme="majorHAnsi"/>
        </w:rPr>
        <w:t>drown entire island nations</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and render </w:t>
      </w:r>
      <w:r w:rsidRPr="009174E4">
        <w:rPr>
          <w:rStyle w:val="Emphasis"/>
          <w:rFonts w:asciiTheme="majorHAnsi" w:hAnsiTheme="majorHAnsi" w:cstheme="majorHAnsi"/>
        </w:rPr>
        <w:t>major cities</w:t>
      </w:r>
      <w:r w:rsidRPr="009174E4">
        <w:rPr>
          <w:rFonts w:asciiTheme="majorHAnsi" w:hAnsiTheme="majorHAnsi" w:cstheme="majorHAnsi"/>
          <w:sz w:val="16"/>
        </w:rPr>
        <w:t xml:space="preserve"> in the Middle East </w:t>
      </w:r>
      <w:r w:rsidRPr="009174E4">
        <w:rPr>
          <w:rStyle w:val="Emphasis"/>
          <w:rFonts w:asciiTheme="majorHAnsi" w:hAnsiTheme="majorHAnsi" w:cstheme="majorHAnsi"/>
        </w:rPr>
        <w:t>uninhabitable</w:t>
      </w:r>
      <w:r w:rsidRPr="009174E4">
        <w:rPr>
          <w:rFonts w:asciiTheme="majorHAnsi" w:hAnsiTheme="majorHAnsi" w:cstheme="majorHAnsi"/>
          <w:sz w:val="16"/>
        </w:rPr>
        <w:t xml:space="preserve"> in summertime (at least for those whose lifestyles involve “walking outdoors without dying of heatstroke”). </w:t>
      </w:r>
      <w:r w:rsidRPr="009174E4">
        <w:rPr>
          <w:rStyle w:val="StyleUnderline"/>
          <w:rFonts w:asciiTheme="majorHAnsi" w:hAnsiTheme="majorHAnsi" w:cstheme="majorHAnsi"/>
        </w:rPr>
        <w:t xml:space="preserve">This is what passes for a </w:t>
      </w:r>
      <w:r w:rsidRPr="009174E4">
        <w:rPr>
          <w:rStyle w:val="Emphasis"/>
          <w:rFonts w:asciiTheme="majorHAnsi" w:hAnsiTheme="majorHAnsi" w:cstheme="majorHAnsi"/>
        </w:rPr>
        <w:t>utopian vision in 2021</w:t>
      </w:r>
      <w:r w:rsidRPr="009174E4">
        <w:rPr>
          <w:rFonts w:asciiTheme="majorHAnsi" w:hAnsiTheme="majorHAnsi" w:cstheme="majorHAnsi"/>
          <w:sz w:val="16"/>
        </w:rPr>
        <w:t xml:space="preserve">. If we confine ourselves to mere </w:t>
      </w:r>
      <w:r w:rsidRPr="009174E4">
        <w:rPr>
          <w:rStyle w:val="Emphasis"/>
          <w:rFonts w:asciiTheme="majorHAnsi" w:hAnsiTheme="majorHAnsi" w:cstheme="majorHAnsi"/>
        </w:rPr>
        <w:t>optimism</w:t>
      </w:r>
      <w:r w:rsidRPr="009174E4">
        <w:rPr>
          <w:rFonts w:asciiTheme="majorHAnsi" w:hAnsiTheme="majorHAnsi" w:cstheme="majorHAnsi"/>
          <w:sz w:val="16"/>
        </w:rPr>
        <w:t xml:space="preserve"> — and assume that every Paris Agreement signatory meets its current pledged target for decarbonization — then warming </w:t>
      </w:r>
      <w:r w:rsidRPr="009174E4">
        <w:rPr>
          <w:rStyle w:val="StyleUnderline"/>
          <w:rFonts w:asciiTheme="majorHAnsi" w:hAnsiTheme="majorHAnsi" w:cstheme="majorHAnsi"/>
        </w:rPr>
        <w:t>will hit 2.4 degrees by century’s end</w:t>
      </w:r>
      <w:r w:rsidRPr="009174E4">
        <w:rPr>
          <w:rFonts w:asciiTheme="majorHAnsi" w:hAnsiTheme="majorHAnsi" w:cstheme="majorHAnsi"/>
          <w:sz w:val="16"/>
        </w:rPr>
        <w:t>.</w:t>
      </w:r>
    </w:p>
    <w:p w14:paraId="13462DE7" w14:textId="77777777" w:rsidR="00293B23" w:rsidRPr="009174E4" w:rsidRDefault="00293B23" w:rsidP="00293B23">
      <w:pPr>
        <w:rPr>
          <w:rFonts w:asciiTheme="majorHAnsi" w:hAnsiTheme="majorHAnsi" w:cstheme="majorHAnsi"/>
          <w:sz w:val="16"/>
        </w:rPr>
      </w:pPr>
      <w:r w:rsidRPr="009174E4">
        <w:rPr>
          <w:rFonts w:asciiTheme="majorHAnsi" w:hAnsiTheme="majorHAnsi" w:cstheme="majorHAnsi"/>
          <w:sz w:val="16"/>
        </w:rPr>
        <w:t xml:space="preserve">The reality of our ecological predicament invites denial of our political one. Put simply, </w:t>
      </w:r>
      <w:r w:rsidRPr="009174E4">
        <w:rPr>
          <w:rStyle w:val="StyleUnderline"/>
          <w:rFonts w:asciiTheme="majorHAnsi" w:hAnsiTheme="majorHAnsi" w:cstheme="majorHAnsi"/>
        </w:rPr>
        <w:t>it is hard to reconcile the scale of the climate crisis with the limits of</w:t>
      </w:r>
      <w:r w:rsidRPr="009174E4">
        <w:rPr>
          <w:rFonts w:asciiTheme="majorHAnsi" w:hAnsiTheme="majorHAnsi" w:cstheme="majorHAnsi"/>
          <w:sz w:val="16"/>
        </w:rPr>
        <w:t xml:space="preserve"> contemporary American </w:t>
      </w:r>
      <w:r w:rsidRPr="009174E4">
        <w:rPr>
          <w:rStyle w:val="StyleUnderline"/>
          <w:rFonts w:asciiTheme="majorHAnsi" w:hAnsiTheme="majorHAnsi" w:cstheme="majorHAnsi"/>
        </w:rPr>
        <w:t>politics</w:t>
      </w:r>
      <w:r w:rsidRPr="009174E4">
        <w:rPr>
          <w:rFonts w:asciiTheme="majorHAnsi" w:hAnsiTheme="majorHAnsi" w:cstheme="majorHAnsi"/>
          <w:sz w:val="16"/>
        </w:rPr>
        <w:t xml:space="preserve">. </w:t>
      </w:r>
      <w:r w:rsidRPr="009174E4">
        <w:rPr>
          <w:rStyle w:val="Emphasis"/>
          <w:rFonts w:asciiTheme="majorHAnsi" w:hAnsiTheme="majorHAnsi" w:cstheme="majorHAnsi"/>
        </w:rPr>
        <w:t>Delusions rush in to fill the gap</w:t>
      </w:r>
      <w:r w:rsidRPr="009174E4">
        <w:rPr>
          <w:rFonts w:asciiTheme="majorHAnsi" w:hAnsiTheme="majorHAnsi" w:cstheme="majorHAnsi"/>
          <w:sz w:val="16"/>
        </w:rPr>
        <w:t>. Among these is the fantasy of national autonomy; the notion that the United States can save the planet or destroy it, depending on the precise timeline of its domestic decarbonization. A rapid energy transition in the U.S. is a vital cause, not least for its potential to expedite similar transformations abroad. But the battle for a sustainable planet will be won or lost in the developing world. Although American consumption played a central role in the history of the climate crisis, it is peripheral to the planet’s future: Over the coming century, U.S. emissions are expected to account for only 5 percent of the global total.</w:t>
      </w:r>
    </w:p>
    <w:p w14:paraId="065BAAD9" w14:textId="77777777" w:rsidR="00293B23" w:rsidRPr="009174E4" w:rsidRDefault="00293B23" w:rsidP="00293B23">
      <w:pPr>
        <w:rPr>
          <w:rFonts w:asciiTheme="majorHAnsi" w:hAnsiTheme="majorHAnsi" w:cstheme="majorHAnsi"/>
          <w:sz w:val="16"/>
        </w:rPr>
      </w:pPr>
      <w:r w:rsidRPr="009174E4">
        <w:rPr>
          <w:rStyle w:val="StyleUnderline"/>
          <w:rFonts w:asciiTheme="majorHAnsi" w:hAnsiTheme="majorHAnsi" w:cstheme="majorHAnsi"/>
        </w:rPr>
        <w:t>There is</w:t>
      </w:r>
      <w:r w:rsidRPr="009174E4">
        <w:rPr>
          <w:rFonts w:asciiTheme="majorHAnsi" w:hAnsiTheme="majorHAnsi" w:cstheme="majorHAnsi"/>
          <w:sz w:val="16"/>
        </w:rPr>
        <w:t xml:space="preserve"> also </w:t>
      </w:r>
      <w:r w:rsidRPr="009174E4">
        <w:rPr>
          <w:rStyle w:val="StyleUnderline"/>
          <w:rFonts w:asciiTheme="majorHAnsi" w:hAnsiTheme="majorHAnsi" w:cstheme="majorHAnsi"/>
        </w:rPr>
        <w:t xml:space="preserve">the </w:t>
      </w:r>
      <w:r w:rsidRPr="009174E4">
        <w:rPr>
          <w:rStyle w:val="Emphasis"/>
          <w:rFonts w:asciiTheme="majorHAnsi" w:hAnsiTheme="majorHAnsi" w:cstheme="majorHAnsi"/>
        </w:rPr>
        <w:t xml:space="preserve">delusion of </w:t>
      </w:r>
      <w:r w:rsidRPr="009174E4">
        <w:rPr>
          <w:rStyle w:val="Emphasis"/>
          <w:rFonts w:asciiTheme="majorHAnsi" w:hAnsiTheme="majorHAnsi" w:cstheme="majorHAnsi"/>
          <w:highlight w:val="cyan"/>
        </w:rPr>
        <w:t>“de-growth</w:t>
      </w:r>
      <w:r w:rsidRPr="009174E4">
        <w:rPr>
          <w:rStyle w:val="Emphasis"/>
          <w:rFonts w:asciiTheme="majorHAnsi" w:hAnsiTheme="majorHAnsi" w:cstheme="majorHAnsi"/>
        </w:rPr>
        <w:t>’s” viability</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The fact that there is </w:t>
      </w:r>
      <w:r w:rsidRPr="009174E4">
        <w:rPr>
          <w:rStyle w:val="StyleUnderline"/>
          <w:rFonts w:asciiTheme="majorHAnsi" w:hAnsiTheme="majorHAnsi" w:cstheme="majorHAnsi"/>
          <w:highlight w:val="cyan"/>
        </w:rPr>
        <w:t>no plausible path</w:t>
      </w:r>
      <w:r w:rsidRPr="009174E4">
        <w:rPr>
          <w:rStyle w:val="StyleUnderline"/>
          <w:rFonts w:asciiTheme="majorHAnsi" w:hAnsiTheme="majorHAnsi" w:cstheme="majorHAnsi"/>
        </w:rPr>
        <w:t xml:space="preserve"> for global economic expansion that won’t entail climate-induced death</w:t>
      </w:r>
      <w:r w:rsidRPr="009174E4">
        <w:rPr>
          <w:rFonts w:asciiTheme="majorHAnsi" w:hAnsiTheme="majorHAnsi" w:cstheme="majorHAnsi"/>
          <w:sz w:val="16"/>
        </w:rPr>
        <w:t xml:space="preserve"> and displacement </w:t>
      </w:r>
      <w:r w:rsidRPr="009174E4">
        <w:rPr>
          <w:rStyle w:val="StyleUnderline"/>
          <w:rFonts w:asciiTheme="majorHAnsi" w:hAnsiTheme="majorHAnsi" w:cstheme="majorHAnsi"/>
        </w:rPr>
        <w:t>has led some</w:t>
      </w:r>
      <w:r w:rsidRPr="009174E4">
        <w:rPr>
          <w:rFonts w:asciiTheme="majorHAnsi" w:hAnsiTheme="majorHAnsi" w:cstheme="majorHAnsi"/>
          <w:sz w:val="16"/>
        </w:rPr>
        <w:t xml:space="preserve"> environmentalists </w:t>
      </w:r>
      <w:r w:rsidRPr="009174E4">
        <w:rPr>
          <w:rStyle w:val="StyleUnderline"/>
          <w:rFonts w:asciiTheme="majorHAnsi" w:hAnsiTheme="majorHAnsi" w:cstheme="majorHAnsi"/>
        </w:rPr>
        <w:t>to insist on global stagnation</w:t>
      </w:r>
      <w:r w:rsidRPr="009174E4">
        <w:rPr>
          <w:rFonts w:asciiTheme="majorHAnsi" w:hAnsiTheme="majorHAnsi" w:cstheme="majorHAnsi"/>
          <w:sz w:val="16"/>
        </w:rPr>
        <w:t xml:space="preserve">. Yet </w:t>
      </w:r>
      <w:r w:rsidRPr="009174E4">
        <w:rPr>
          <w:rStyle w:val="StyleUnderline"/>
          <w:rFonts w:asciiTheme="majorHAnsi" w:hAnsiTheme="majorHAnsi" w:cstheme="majorHAnsi"/>
          <w:highlight w:val="cyan"/>
        </w:rPr>
        <w:t xml:space="preserve">there is neither </w:t>
      </w:r>
      <w:r w:rsidRPr="009174E4">
        <w:rPr>
          <w:rStyle w:val="StyleUnderline"/>
          <w:rFonts w:asciiTheme="majorHAnsi" w:hAnsiTheme="majorHAnsi" w:cstheme="majorHAnsi"/>
        </w:rPr>
        <w:t xml:space="preserve">a mass </w:t>
      </w:r>
      <w:r w:rsidRPr="009174E4">
        <w:rPr>
          <w:rStyle w:val="StyleUnderline"/>
          <w:rFonts w:asciiTheme="majorHAnsi" w:hAnsiTheme="majorHAnsi" w:cstheme="majorHAnsi"/>
          <w:highlight w:val="cyan"/>
        </w:rPr>
        <w:t xml:space="preserve">constituency </w:t>
      </w:r>
      <w:r w:rsidRPr="009174E4">
        <w:rPr>
          <w:rStyle w:val="StyleUnderline"/>
          <w:rFonts w:asciiTheme="majorHAnsi" w:hAnsiTheme="majorHAnsi" w:cstheme="majorHAnsi"/>
        </w:rPr>
        <w:t xml:space="preserve">for this project, </w:t>
      </w:r>
      <w:r w:rsidRPr="009174E4">
        <w:rPr>
          <w:rStyle w:val="StyleUnderline"/>
          <w:rFonts w:asciiTheme="majorHAnsi" w:hAnsiTheme="majorHAnsi" w:cstheme="majorHAnsi"/>
          <w:highlight w:val="cyan"/>
        </w:rPr>
        <w:t xml:space="preserve">nor </w:t>
      </w:r>
      <w:r w:rsidRPr="009174E4">
        <w:rPr>
          <w:rStyle w:val="Emphasis"/>
          <w:rFonts w:asciiTheme="majorHAnsi" w:hAnsiTheme="majorHAnsi" w:cstheme="majorHAnsi"/>
        </w:rPr>
        <w:t xml:space="preserve">any </w:t>
      </w:r>
      <w:r w:rsidRPr="009174E4">
        <w:rPr>
          <w:rStyle w:val="Emphasis"/>
          <w:rFonts w:asciiTheme="majorHAnsi" w:hAnsiTheme="majorHAnsi" w:cstheme="majorHAnsi"/>
          <w:highlight w:val="cyan"/>
        </w:rPr>
        <w:t xml:space="preserve">reason </w:t>
      </w:r>
      <w:r w:rsidRPr="009174E4">
        <w:rPr>
          <w:rStyle w:val="Emphasis"/>
          <w:rFonts w:asciiTheme="majorHAnsi" w:hAnsiTheme="majorHAnsi" w:cstheme="majorHAnsi"/>
        </w:rPr>
        <w:t xml:space="preserve">to believe that </w:t>
      </w:r>
      <w:r w:rsidRPr="009174E4">
        <w:rPr>
          <w:rStyle w:val="Emphasis"/>
          <w:rFonts w:asciiTheme="majorHAnsi" w:hAnsiTheme="majorHAnsi" w:cstheme="majorHAnsi"/>
          <w:highlight w:val="cyan"/>
        </w:rPr>
        <w:t>there will be</w:t>
      </w:r>
      <w:r w:rsidRPr="009174E4">
        <w:rPr>
          <w:rStyle w:val="StyleUnderline"/>
          <w:rFonts w:asciiTheme="majorHAnsi" w:hAnsiTheme="majorHAnsi" w:cstheme="majorHAnsi"/>
        </w:rPr>
        <w:t xml:space="preserve"> any time soon</w:t>
      </w:r>
      <w:r w:rsidRPr="009174E4">
        <w:rPr>
          <w:rFonts w:asciiTheme="majorHAnsi" w:hAnsiTheme="majorHAnsi" w:cstheme="majorHAnsi"/>
          <w:sz w:val="16"/>
        </w:rPr>
        <w:t xml:space="preserve">. </w:t>
      </w:r>
      <w:r w:rsidRPr="009174E4">
        <w:rPr>
          <w:rStyle w:val="StyleUnderline"/>
          <w:rFonts w:asciiTheme="majorHAnsi" w:hAnsiTheme="majorHAnsi" w:cstheme="majorHAnsi"/>
        </w:rPr>
        <w:t>Freeze the status-quo</w:t>
      </w:r>
      <w:r w:rsidRPr="009174E4">
        <w:rPr>
          <w:rFonts w:asciiTheme="majorHAnsi" w:hAnsiTheme="majorHAnsi" w:cstheme="majorHAnsi"/>
          <w:sz w:val="16"/>
        </w:rPr>
        <w:t xml:space="preserve"> economy in amber, </w:t>
      </w:r>
      <w:r w:rsidRPr="009174E4">
        <w:rPr>
          <w:rStyle w:val="StyleUnderline"/>
          <w:rFonts w:asciiTheme="majorHAnsi" w:hAnsiTheme="majorHAnsi" w:cstheme="majorHAnsi"/>
        </w:rPr>
        <w:t xml:space="preserve">and you’ll </w:t>
      </w:r>
      <w:r w:rsidRPr="009174E4">
        <w:rPr>
          <w:rStyle w:val="Emphasis"/>
          <w:rFonts w:asciiTheme="majorHAnsi" w:hAnsiTheme="majorHAnsi" w:cstheme="majorHAnsi"/>
        </w:rPr>
        <w:t>condemn nearly half of humanity to permanent poverty</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Divide existing GDP into perfectly even slices, and every person on the planet will live on about </w:t>
      </w:r>
      <w:r w:rsidRPr="009174E4">
        <w:rPr>
          <w:rStyle w:val="Emphasis"/>
          <w:rFonts w:asciiTheme="majorHAnsi" w:hAnsiTheme="majorHAnsi" w:cstheme="majorHAnsi"/>
        </w:rPr>
        <w:t>$5,500 a year</w:t>
      </w:r>
      <w:r w:rsidRPr="009174E4">
        <w:rPr>
          <w:rFonts w:asciiTheme="majorHAnsi" w:hAnsiTheme="majorHAnsi" w:cstheme="majorHAnsi"/>
          <w:sz w:val="16"/>
        </w:rPr>
        <w:t xml:space="preserve">. American </w:t>
      </w:r>
      <w:r w:rsidRPr="009174E4">
        <w:rPr>
          <w:rStyle w:val="StyleUnderline"/>
          <w:rFonts w:asciiTheme="majorHAnsi" w:hAnsiTheme="majorHAnsi" w:cstheme="majorHAnsi"/>
          <w:highlight w:val="cyan"/>
        </w:rPr>
        <w:t>voters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may express a generalized concern about the climate in surveys, but they </w:t>
      </w:r>
      <w:r w:rsidRPr="009174E4">
        <w:rPr>
          <w:rStyle w:val="StyleUnderline"/>
          <w:rFonts w:asciiTheme="majorHAnsi" w:hAnsiTheme="majorHAnsi" w:cstheme="majorHAnsi"/>
          <w:highlight w:val="cyan"/>
        </w:rPr>
        <w:t xml:space="preserve">don’t </w:t>
      </w:r>
      <w:r w:rsidRPr="009174E4">
        <w:rPr>
          <w:rStyle w:val="StyleUnderline"/>
          <w:rFonts w:asciiTheme="majorHAnsi" w:hAnsiTheme="majorHAnsi" w:cstheme="majorHAnsi"/>
        </w:rPr>
        <w:t xml:space="preserve">seem willing to </w:t>
      </w:r>
      <w:r w:rsidRPr="009174E4">
        <w:rPr>
          <w:rStyle w:val="StyleUnderline"/>
          <w:rFonts w:asciiTheme="majorHAnsi" w:hAnsiTheme="majorHAnsi" w:cstheme="majorHAnsi"/>
          <w:highlight w:val="cyan"/>
        </w:rPr>
        <w:t xml:space="preserve">accept </w:t>
      </w:r>
      <w:r w:rsidRPr="009174E4">
        <w:rPr>
          <w:rStyle w:val="StyleUnderline"/>
          <w:rFonts w:asciiTheme="majorHAnsi" w:hAnsiTheme="majorHAnsi" w:cstheme="majorHAnsi"/>
        </w:rPr>
        <w:t xml:space="preserve">even </w:t>
      </w:r>
      <w:r w:rsidRPr="009174E4">
        <w:rPr>
          <w:rStyle w:val="StyleUnderline"/>
          <w:rFonts w:asciiTheme="majorHAnsi" w:hAnsiTheme="majorHAnsi" w:cstheme="majorHAnsi"/>
          <w:highlight w:val="cyan"/>
        </w:rPr>
        <w:t xml:space="preserve">a modest rise in </w:t>
      </w:r>
      <w:r w:rsidRPr="009174E4">
        <w:rPr>
          <w:rStyle w:val="StyleUnderline"/>
          <w:rFonts w:asciiTheme="majorHAnsi" w:hAnsiTheme="majorHAnsi" w:cstheme="majorHAnsi"/>
        </w:rPr>
        <w:t xml:space="preserve">gas </w:t>
      </w:r>
      <w:r w:rsidRPr="009174E4">
        <w:rPr>
          <w:rStyle w:val="StyleUnderline"/>
          <w:rFonts w:asciiTheme="majorHAnsi" w:hAnsiTheme="majorHAnsi" w:cstheme="majorHAnsi"/>
          <w:highlight w:val="cyan"/>
        </w:rPr>
        <w:t>prices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 </w:t>
      </w:r>
      <w:r w:rsidRPr="009174E4">
        <w:rPr>
          <w:rStyle w:val="Emphasis"/>
          <w:rFonts w:asciiTheme="majorHAnsi" w:hAnsiTheme="majorHAnsi" w:cstheme="majorHAnsi"/>
          <w:highlight w:val="cyan"/>
        </w:rPr>
        <w:t xml:space="preserve">let alone </w:t>
      </w:r>
      <w:r w:rsidRPr="009174E4">
        <w:rPr>
          <w:rStyle w:val="Emphasis"/>
          <w:rFonts w:asciiTheme="majorHAnsi" w:hAnsiTheme="majorHAnsi" w:cstheme="majorHAnsi"/>
        </w:rPr>
        <w:t xml:space="preserve">a </w:t>
      </w:r>
      <w:r w:rsidRPr="009174E4">
        <w:rPr>
          <w:rStyle w:val="Emphasis"/>
          <w:rFonts w:asciiTheme="majorHAnsi" w:hAnsiTheme="majorHAnsi" w:cstheme="majorHAnsi"/>
          <w:highlight w:val="cyan"/>
        </w:rPr>
        <w:t>total collapse in living standards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 to address the issue. Meanwhile, </w:t>
      </w:r>
      <w:r w:rsidRPr="009174E4">
        <w:rPr>
          <w:rStyle w:val="StyleUnderline"/>
          <w:rFonts w:asciiTheme="majorHAnsi" w:hAnsiTheme="majorHAnsi" w:cstheme="majorHAnsi"/>
        </w:rPr>
        <w:t>any Chinese or Indian leader who attempted to stymy income growth</w:t>
      </w:r>
      <w:r w:rsidRPr="009174E4">
        <w:rPr>
          <w:rFonts w:asciiTheme="majorHAnsi" w:hAnsiTheme="majorHAnsi" w:cstheme="majorHAnsi"/>
          <w:sz w:val="16"/>
        </w:rPr>
        <w:t xml:space="preserve"> in the name of sustainability </w:t>
      </w:r>
      <w:r w:rsidRPr="009174E4">
        <w:rPr>
          <w:rStyle w:val="Emphasis"/>
          <w:rFonts w:asciiTheme="majorHAnsi" w:hAnsiTheme="majorHAnsi" w:cstheme="majorHAnsi"/>
        </w:rPr>
        <w:t>would be ousted</w:t>
      </w:r>
      <w:r w:rsidRPr="009174E4">
        <w:rPr>
          <w:rFonts w:asciiTheme="majorHAnsi" w:hAnsiTheme="majorHAnsi" w:cstheme="majorHAnsi"/>
          <w:sz w:val="16"/>
        </w:rPr>
        <w:t xml:space="preserve"> in short order. It’s conceivable that one could radically reorder advanced economies in a manner that enabled living standards to rise even as GDP fell; Americans might well find themselves happier and more secure in an ultra-low-carbon communal economy in which individual car ownership is heavily restricted, and housing, healthcare, and myriad low-carbon leisure activities are social rights. But </w:t>
      </w:r>
      <w:r w:rsidRPr="009174E4">
        <w:rPr>
          <w:rStyle w:val="StyleUnderline"/>
          <w:rFonts w:asciiTheme="majorHAnsi" w:hAnsiTheme="majorHAnsi" w:cstheme="majorHAnsi"/>
        </w:rPr>
        <w:t xml:space="preserve">nothing short of an </w:t>
      </w:r>
      <w:r w:rsidRPr="009174E4">
        <w:rPr>
          <w:rStyle w:val="Emphasis"/>
          <w:rFonts w:asciiTheme="majorHAnsi" w:hAnsiTheme="majorHAnsi" w:cstheme="majorHAnsi"/>
        </w:rPr>
        <w:t>absolute dictatorship</w:t>
      </w:r>
      <w:r w:rsidRPr="009174E4">
        <w:rPr>
          <w:rStyle w:val="StyleUnderline"/>
          <w:rFonts w:asciiTheme="majorHAnsi" w:hAnsiTheme="majorHAnsi" w:cstheme="majorHAnsi"/>
        </w:rPr>
        <w:t xml:space="preserve"> could affect such a transformation at the necessary speed</w:t>
      </w:r>
      <w:r w:rsidRPr="009174E4">
        <w:rPr>
          <w:rFonts w:asciiTheme="majorHAnsi" w:hAnsiTheme="majorHAnsi" w:cstheme="majorHAnsi"/>
          <w:sz w:val="16"/>
        </w:rPr>
        <w:t xml:space="preserve">. And the specter of eco-Bolshevism does not haunt the Global North. </w:t>
      </w:r>
      <w:r w:rsidRPr="009174E4">
        <w:rPr>
          <w:rStyle w:val="StyleUnderline"/>
          <w:rFonts w:asciiTheme="majorHAnsi" w:hAnsiTheme="majorHAnsi" w:cstheme="majorHAnsi"/>
        </w:rPr>
        <w:t xml:space="preserve">Humanity is going to find a way to </w:t>
      </w:r>
      <w:r w:rsidRPr="009174E4">
        <w:rPr>
          <w:rStyle w:val="Emphasis"/>
          <w:rFonts w:asciiTheme="majorHAnsi" w:hAnsiTheme="majorHAnsi" w:cstheme="majorHAnsi"/>
        </w:rPr>
        <w:t>get rich sustainably, or die trying</w:t>
      </w:r>
      <w:r w:rsidRPr="009174E4">
        <w:rPr>
          <w:rFonts w:asciiTheme="majorHAnsi" w:hAnsiTheme="majorHAnsi" w:cstheme="majorHAnsi"/>
          <w:sz w:val="16"/>
        </w:rPr>
        <w:t>.</w:t>
      </w:r>
    </w:p>
    <w:p w14:paraId="05B5F597" w14:textId="77777777" w:rsidR="00293B23" w:rsidRPr="009174E4" w:rsidRDefault="00293B23" w:rsidP="00293B23">
      <w:pPr>
        <w:rPr>
          <w:rFonts w:asciiTheme="majorHAnsi" w:hAnsiTheme="majorHAnsi" w:cstheme="majorHAnsi"/>
          <w:sz w:val="16"/>
        </w:rPr>
      </w:pPr>
      <w:r w:rsidRPr="009174E4">
        <w:rPr>
          <w:rFonts w:asciiTheme="majorHAnsi" w:hAnsiTheme="majorHAnsi" w:cstheme="majorHAnsi"/>
          <w:sz w:val="16"/>
        </w:rPr>
        <w:t xml:space="preserve">Thus, </w:t>
      </w:r>
      <w:r w:rsidRPr="009174E4">
        <w:rPr>
          <w:rStyle w:val="StyleUnderline"/>
          <w:rFonts w:asciiTheme="majorHAnsi" w:hAnsiTheme="majorHAnsi" w:cstheme="majorHAnsi"/>
        </w:rPr>
        <w:t xml:space="preserve">the chasm between the ecologically necessary and the politically possible can only be bridged by </w:t>
      </w:r>
      <w:r w:rsidRPr="009174E4">
        <w:rPr>
          <w:rStyle w:val="Emphasis"/>
          <w:rFonts w:asciiTheme="majorHAnsi" w:hAnsiTheme="majorHAnsi" w:cstheme="majorHAnsi"/>
        </w:rPr>
        <w:t>technological advance</w:t>
      </w:r>
      <w:r w:rsidRPr="009174E4">
        <w:rPr>
          <w:rFonts w:asciiTheme="majorHAnsi" w:hAnsiTheme="majorHAnsi" w:cstheme="majorHAnsi"/>
          <w:sz w:val="16"/>
        </w:rPr>
        <w:t xml:space="preserve">. And on that front, </w:t>
      </w:r>
      <w:r w:rsidRPr="009174E4">
        <w:rPr>
          <w:rStyle w:val="Emphasis"/>
          <w:rFonts w:asciiTheme="majorHAnsi" w:hAnsiTheme="majorHAnsi" w:cstheme="majorHAnsi"/>
        </w:rPr>
        <w:t>the U.S.</w:t>
      </w:r>
      <w:r w:rsidRPr="009174E4">
        <w:rPr>
          <w:rFonts w:asciiTheme="majorHAnsi" w:hAnsiTheme="majorHAnsi" w:cstheme="majorHAnsi"/>
          <w:sz w:val="16"/>
        </w:rPr>
        <w:t xml:space="preserve"> actually </w:t>
      </w:r>
      <w:r w:rsidRPr="009174E4">
        <w:rPr>
          <w:rStyle w:val="Emphasis"/>
          <w:rFonts w:asciiTheme="majorHAnsi" w:hAnsiTheme="majorHAnsi" w:cstheme="majorHAnsi"/>
        </w:rPr>
        <w:t>has the resources</w:t>
      </w:r>
      <w:r w:rsidRPr="009174E4">
        <w:rPr>
          <w:rFonts w:asciiTheme="majorHAnsi" w:hAnsiTheme="majorHAnsi" w:cstheme="majorHAnsi"/>
          <w:sz w:val="16"/>
        </w:rPr>
        <w:t xml:space="preserve"> to make a decisive contribution to global decarbonization — </w:t>
      </w:r>
      <w:r w:rsidRPr="009174E4">
        <w:rPr>
          <w:rStyle w:val="StyleUnderline"/>
          <w:rFonts w:asciiTheme="majorHAnsi" w:hAnsiTheme="majorHAnsi" w:cstheme="majorHAnsi"/>
        </w:rPr>
        <w:t xml:space="preserve">and some </w:t>
      </w:r>
      <w:r w:rsidRPr="009174E4">
        <w:rPr>
          <w:rStyle w:val="Emphasis"/>
          <w:rFonts w:asciiTheme="majorHAnsi" w:hAnsiTheme="majorHAnsi" w:cstheme="majorHAnsi"/>
        </w:rPr>
        <w:t>political will</w:t>
      </w:r>
      <w:r w:rsidRPr="009174E4">
        <w:rPr>
          <w:rFonts w:asciiTheme="majorHAnsi" w:hAnsiTheme="majorHAnsi" w:cstheme="majorHAnsi"/>
          <w:sz w:val="16"/>
        </w:rPr>
        <w:t xml:space="preserve"> to leverage those resources. Unfortunately, </w:t>
      </w:r>
      <w:r w:rsidRPr="009174E4">
        <w:rPr>
          <w:rStyle w:val="StyleUnderline"/>
          <w:rFonts w:asciiTheme="majorHAnsi" w:hAnsiTheme="majorHAnsi" w:cstheme="majorHAnsi"/>
        </w:rPr>
        <w:t>due to</w:t>
      </w:r>
      <w:r w:rsidRPr="009174E4">
        <w:rPr>
          <w:rFonts w:asciiTheme="majorHAnsi" w:hAnsiTheme="majorHAnsi" w:cstheme="majorHAnsi"/>
          <w:sz w:val="16"/>
        </w:rPr>
        <w:t xml:space="preserve"> some combination of fiscal superstitions and </w:t>
      </w:r>
      <w:r w:rsidRPr="009174E4">
        <w:rPr>
          <w:rStyle w:val="StyleUnderline"/>
          <w:rFonts w:asciiTheme="majorHAnsi" w:hAnsiTheme="majorHAnsi" w:cstheme="majorHAnsi"/>
        </w:rPr>
        <w:t>misplaced priorities</w:t>
      </w:r>
      <w:r w:rsidRPr="009174E4">
        <w:rPr>
          <w:rFonts w:asciiTheme="majorHAnsi" w:hAnsiTheme="majorHAnsi" w:cstheme="majorHAnsi"/>
          <w:sz w:val="16"/>
        </w:rPr>
        <w:t xml:space="preserve">, the </w:t>
      </w:r>
      <w:r w:rsidRPr="009174E4">
        <w:rPr>
          <w:rStyle w:val="StyleUnderline"/>
          <w:rFonts w:asciiTheme="majorHAnsi" w:hAnsiTheme="majorHAnsi" w:cstheme="majorHAnsi"/>
        </w:rPr>
        <w:t>Biden</w:t>
      </w:r>
      <w:r w:rsidRPr="009174E4">
        <w:rPr>
          <w:rFonts w:asciiTheme="majorHAnsi" w:hAnsiTheme="majorHAnsi" w:cstheme="majorHAnsi"/>
          <w:sz w:val="16"/>
        </w:rPr>
        <w:t xml:space="preserve"> administration’s proposed investments in green </w:t>
      </w:r>
      <w:r w:rsidRPr="009174E4">
        <w:rPr>
          <w:rStyle w:val="StyleUnderline"/>
          <w:rFonts w:asciiTheme="majorHAnsi" w:hAnsiTheme="majorHAnsi" w:cstheme="majorHAnsi"/>
        </w:rPr>
        <w:t>innovation remain paltry</w:t>
      </w:r>
      <w:r w:rsidRPr="009174E4">
        <w:rPr>
          <w:rFonts w:asciiTheme="majorHAnsi" w:hAnsiTheme="majorHAnsi" w:cstheme="majorHAnsi"/>
          <w:sz w:val="16"/>
        </w:rPr>
        <w:t>. An American Jobs Plan with much higher funding for green R&amp;D is both imminently winnable and environmentally imperative. U.S. climate hawks should make securing such legislation a top priority.</w:t>
      </w:r>
    </w:p>
    <w:p w14:paraId="309B6285" w14:textId="77777777" w:rsidR="00293B23" w:rsidRPr="009174E4" w:rsidRDefault="00293B23" w:rsidP="00293B23">
      <w:pPr>
        <w:rPr>
          <w:rFonts w:asciiTheme="majorHAnsi" w:hAnsiTheme="majorHAnsi" w:cstheme="majorHAnsi"/>
          <w:sz w:val="16"/>
        </w:rPr>
      </w:pPr>
      <w:r w:rsidRPr="009174E4">
        <w:rPr>
          <w:rStyle w:val="StyleUnderline"/>
          <w:rFonts w:asciiTheme="majorHAnsi" w:hAnsiTheme="majorHAnsi" w:cstheme="majorHAnsi"/>
        </w:rPr>
        <w:t xml:space="preserve">The choice before us is </w:t>
      </w:r>
      <w:r w:rsidRPr="009174E4">
        <w:rPr>
          <w:rStyle w:val="Emphasis"/>
          <w:rFonts w:asciiTheme="majorHAnsi" w:hAnsiTheme="majorHAnsi" w:cstheme="majorHAnsi"/>
        </w:rPr>
        <w:t>techno-optimism</w:t>
      </w:r>
      <w:r w:rsidRPr="009174E4">
        <w:rPr>
          <w:rStyle w:val="StyleUnderline"/>
          <w:rFonts w:asciiTheme="majorHAnsi" w:hAnsiTheme="majorHAnsi" w:cstheme="majorHAnsi"/>
        </w:rPr>
        <w:t xml:space="preserve"> or </w:t>
      </w:r>
      <w:r w:rsidRPr="009174E4">
        <w:rPr>
          <w:rStyle w:val="Emphasis"/>
          <w:rFonts w:asciiTheme="majorHAnsi" w:hAnsiTheme="majorHAnsi" w:cstheme="majorHAnsi"/>
        </w:rPr>
        <w:t>barbarism</w:t>
      </w:r>
      <w:r w:rsidRPr="009174E4">
        <w:rPr>
          <w:rFonts w:asciiTheme="majorHAnsi" w:hAnsiTheme="majorHAnsi" w:cstheme="majorHAnsi"/>
          <w:sz w:val="16"/>
        </w:rPr>
        <w:t>.</w:t>
      </w:r>
    </w:p>
    <w:p w14:paraId="541F58CA" w14:textId="77777777" w:rsidR="00293B23" w:rsidRPr="009174E4" w:rsidRDefault="00293B23" w:rsidP="00293B23">
      <w:pPr>
        <w:rPr>
          <w:rFonts w:asciiTheme="majorHAnsi" w:hAnsiTheme="majorHAnsi" w:cstheme="majorHAnsi"/>
          <w:sz w:val="16"/>
        </w:rPr>
      </w:pPr>
      <w:r w:rsidRPr="009174E4">
        <w:rPr>
          <w:rStyle w:val="StyleUnderline"/>
          <w:rFonts w:asciiTheme="majorHAnsi" w:hAnsiTheme="majorHAnsi" w:cstheme="majorHAnsi"/>
        </w:rPr>
        <w:t>If</w:t>
      </w:r>
      <w:r w:rsidRPr="009174E4">
        <w:rPr>
          <w:rFonts w:asciiTheme="majorHAnsi" w:hAnsiTheme="majorHAnsi" w:cstheme="majorHAnsi"/>
          <w:sz w:val="16"/>
        </w:rPr>
        <w:t xml:space="preserve"> governments are </w:t>
      </w:r>
      <w:r w:rsidRPr="009174E4">
        <w:rPr>
          <w:rStyle w:val="StyleUnderline"/>
          <w:rFonts w:asciiTheme="majorHAnsi" w:hAnsiTheme="majorHAnsi" w:cstheme="majorHAnsi"/>
        </w:rPr>
        <w:t>forced to choose between increasing income growth</w:t>
      </w:r>
      <w:r w:rsidRPr="009174E4">
        <w:rPr>
          <w:rFonts w:asciiTheme="majorHAnsi" w:hAnsiTheme="majorHAnsi" w:cstheme="majorHAnsi"/>
          <w:sz w:val="16"/>
        </w:rPr>
        <w:t xml:space="preserve"> in the present, </w:t>
      </w:r>
      <w:r w:rsidRPr="009174E4">
        <w:rPr>
          <w:rStyle w:val="StyleUnderline"/>
          <w:rFonts w:asciiTheme="majorHAnsi" w:hAnsiTheme="majorHAnsi" w:cstheme="majorHAnsi"/>
        </w:rPr>
        <w:t>and mitigating temperature</w:t>
      </w:r>
      <w:r w:rsidRPr="009174E4">
        <w:rPr>
          <w:rFonts w:asciiTheme="majorHAnsi" w:hAnsiTheme="majorHAnsi" w:cstheme="majorHAnsi"/>
          <w:sz w:val="16"/>
        </w:rPr>
        <w:t xml:space="preserve"> rise in the future, </w:t>
      </w:r>
      <w:r w:rsidRPr="009174E4">
        <w:rPr>
          <w:rStyle w:val="StyleUnderline"/>
          <w:rFonts w:asciiTheme="majorHAnsi" w:hAnsiTheme="majorHAnsi" w:cstheme="majorHAnsi"/>
        </w:rPr>
        <w:t xml:space="preserve">they are going to pick the </w:t>
      </w:r>
      <w:r w:rsidRPr="009174E4">
        <w:rPr>
          <w:rStyle w:val="Emphasis"/>
          <w:rFonts w:asciiTheme="majorHAnsi" w:hAnsiTheme="majorHAnsi" w:cstheme="majorHAnsi"/>
        </w:rPr>
        <w:t>former</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We’ll get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cheap, </w:t>
      </w:r>
      <w:r w:rsidRPr="009174E4">
        <w:rPr>
          <w:rStyle w:val="StyleUnderline"/>
          <w:rFonts w:asciiTheme="majorHAnsi" w:hAnsiTheme="majorHAnsi" w:cstheme="majorHAnsi"/>
        </w:rPr>
        <w:t>lab-grown Kobe beef</w:t>
      </w:r>
      <w:r w:rsidRPr="009174E4">
        <w:rPr>
          <w:rFonts w:asciiTheme="majorHAnsi" w:hAnsiTheme="majorHAnsi" w:cstheme="majorHAnsi"/>
          <w:sz w:val="16"/>
        </w:rPr>
        <w:t xml:space="preserve"> before we get a U.S. Senate willing to tax meat, </w:t>
      </w:r>
      <w:r w:rsidRPr="009174E4">
        <w:rPr>
          <w:rStyle w:val="StyleUnderline"/>
          <w:rFonts w:asciiTheme="majorHAnsi" w:hAnsiTheme="majorHAnsi" w:cstheme="majorHAnsi"/>
        </w:rPr>
        <w:t>and steel plants powered by “</w:t>
      </w:r>
      <w:r w:rsidRPr="009174E4">
        <w:rPr>
          <w:rStyle w:val="StyleUnderline"/>
          <w:rFonts w:asciiTheme="majorHAnsi" w:hAnsiTheme="majorHAnsi" w:cstheme="majorHAnsi"/>
          <w:highlight w:val="cyan"/>
        </w:rPr>
        <w:t>green hydro</w:t>
      </w:r>
      <w:r w:rsidRPr="009174E4">
        <w:rPr>
          <w:rStyle w:val="StyleUnderline"/>
          <w:rFonts w:asciiTheme="majorHAnsi" w:hAnsiTheme="majorHAnsi" w:cstheme="majorHAnsi"/>
        </w:rPr>
        <w:t xml:space="preserve">gen” </w:t>
      </w:r>
      <w:r w:rsidRPr="009174E4">
        <w:rPr>
          <w:rStyle w:val="StyleUnderline"/>
          <w:rFonts w:asciiTheme="majorHAnsi" w:hAnsiTheme="majorHAnsi" w:cstheme="majorHAnsi"/>
          <w:highlight w:val="cyan"/>
        </w:rPr>
        <w:t>before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we get </w:t>
      </w:r>
      <w:r w:rsidRPr="009174E4">
        <w:rPr>
          <w:rStyle w:val="Emphasis"/>
          <w:rFonts w:asciiTheme="majorHAnsi" w:hAnsiTheme="majorHAnsi" w:cstheme="majorHAnsi"/>
        </w:rPr>
        <w:t>anarcho-</w:t>
      </w:r>
      <w:r w:rsidRPr="009174E4">
        <w:rPr>
          <w:rStyle w:val="Emphasis"/>
          <w:rFonts w:asciiTheme="majorHAnsi" w:hAnsiTheme="majorHAnsi" w:cstheme="majorHAnsi"/>
          <w:highlight w:val="cyan"/>
        </w:rPr>
        <w:t>primitivism</w:t>
      </w:r>
      <w:r w:rsidRPr="009174E4">
        <w:rPr>
          <w:rFonts w:asciiTheme="majorHAnsi" w:hAnsiTheme="majorHAnsi" w:cstheme="majorHAnsi"/>
          <w:sz w:val="16"/>
          <w:highlight w:val="cyan"/>
        </w:rPr>
        <w:t xml:space="preserve"> </w:t>
      </w:r>
      <w:r w:rsidRPr="009174E4">
        <w:rPr>
          <w:rFonts w:asciiTheme="majorHAnsi" w:hAnsiTheme="majorHAnsi" w:cstheme="majorHAnsi"/>
          <w:sz w:val="16"/>
        </w:rPr>
        <w:t>with Chinese characteristics.</w:t>
      </w:r>
    </w:p>
    <w:p w14:paraId="519E1A5E" w14:textId="77777777" w:rsidR="00293B23" w:rsidRPr="009174E4" w:rsidRDefault="00293B23" w:rsidP="00293B23">
      <w:pPr>
        <w:rPr>
          <w:rFonts w:asciiTheme="majorHAnsi" w:hAnsiTheme="majorHAnsi" w:cstheme="majorHAnsi"/>
          <w:sz w:val="16"/>
        </w:rPr>
      </w:pPr>
      <w:r w:rsidRPr="009174E4">
        <w:rPr>
          <w:rStyle w:val="StyleUnderline"/>
          <w:rFonts w:asciiTheme="majorHAnsi" w:hAnsiTheme="majorHAnsi" w:cstheme="majorHAnsi"/>
        </w:rPr>
        <w:t>The question is</w:t>
      </w:r>
      <w:r w:rsidRPr="009174E4">
        <w:rPr>
          <w:rFonts w:asciiTheme="majorHAnsi" w:hAnsiTheme="majorHAnsi" w:cstheme="majorHAnsi"/>
          <w:sz w:val="16"/>
        </w:rPr>
        <w:t xml:space="preserve"> whether we’ll get such </w:t>
      </w:r>
      <w:r w:rsidRPr="009174E4">
        <w:rPr>
          <w:rStyle w:val="Emphasis"/>
          <w:rFonts w:asciiTheme="majorHAnsi" w:hAnsiTheme="majorHAnsi" w:cstheme="majorHAnsi"/>
          <w:highlight w:val="cyan"/>
        </w:rPr>
        <w:t>breakthroughs before it’s too late</w:t>
      </w:r>
      <w:r w:rsidRPr="009174E4">
        <w:rPr>
          <w:rStyle w:val="StyleUnderline"/>
          <w:rFonts w:asciiTheme="majorHAnsi" w:hAnsiTheme="majorHAnsi" w:cstheme="majorHAnsi"/>
        </w:rPr>
        <w:t>.</w:t>
      </w:r>
    </w:p>
    <w:p w14:paraId="396671F3" w14:textId="77777777" w:rsidR="00293B23" w:rsidRPr="009174E4" w:rsidRDefault="00293B23" w:rsidP="00293B23">
      <w:pPr>
        <w:rPr>
          <w:rFonts w:asciiTheme="majorHAnsi" w:hAnsiTheme="majorHAnsi" w:cstheme="majorHAnsi"/>
          <w:sz w:val="16"/>
        </w:rPr>
      </w:pPr>
      <w:r w:rsidRPr="009174E4">
        <w:rPr>
          <w:rFonts w:asciiTheme="majorHAnsi" w:hAnsiTheme="majorHAnsi" w:cstheme="majorHAnsi"/>
          <w:sz w:val="16"/>
        </w:rPr>
        <w:t xml:space="preserve">Techno-optimism has its hazards, but the </w:t>
      </w:r>
      <w:r w:rsidRPr="009174E4">
        <w:rPr>
          <w:rStyle w:val="StyleUnderline"/>
          <w:rFonts w:asciiTheme="majorHAnsi" w:hAnsiTheme="majorHAnsi" w:cstheme="majorHAnsi"/>
          <w:highlight w:val="cyan"/>
        </w:rPr>
        <w:t>progress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we’ve made toward decarbonization </w:t>
      </w:r>
      <w:r w:rsidRPr="009174E4">
        <w:rPr>
          <w:rStyle w:val="StyleUnderline"/>
          <w:rFonts w:asciiTheme="majorHAnsi" w:hAnsiTheme="majorHAnsi" w:cstheme="majorHAnsi"/>
          <w:highlight w:val="cyan"/>
        </w:rPr>
        <w:t xml:space="preserve">has come </w:t>
      </w:r>
      <w:r w:rsidRPr="009174E4">
        <w:rPr>
          <w:rStyle w:val="StyleUnderline"/>
          <w:rFonts w:asciiTheme="majorHAnsi" w:hAnsiTheme="majorHAnsi" w:cstheme="majorHAnsi"/>
        </w:rPr>
        <w:t xml:space="preserve">largely </w:t>
      </w:r>
      <w:r w:rsidRPr="009174E4">
        <w:rPr>
          <w:rStyle w:val="StyleUnderline"/>
          <w:rFonts w:asciiTheme="majorHAnsi" w:hAnsiTheme="majorHAnsi" w:cstheme="majorHAnsi"/>
          <w:highlight w:val="cyan"/>
        </w:rPr>
        <w:t xml:space="preserve">through </w:t>
      </w:r>
      <w:r w:rsidRPr="009174E4">
        <w:rPr>
          <w:rStyle w:val="Emphasis"/>
          <w:rFonts w:asciiTheme="majorHAnsi" w:hAnsiTheme="majorHAnsi" w:cstheme="majorHAnsi"/>
          <w:highlight w:val="cyan"/>
        </w:rPr>
        <w:t>tech</w:t>
      </w:r>
      <w:r w:rsidRPr="009174E4">
        <w:rPr>
          <w:rStyle w:val="Emphasis"/>
          <w:rFonts w:asciiTheme="majorHAnsi" w:hAnsiTheme="majorHAnsi" w:cstheme="majorHAnsi"/>
        </w:rPr>
        <w:t>nological innovation</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When </w:t>
      </w:r>
      <w:r w:rsidRPr="009174E4">
        <w:rPr>
          <w:rStyle w:val="StyleUnderline"/>
          <w:rFonts w:asciiTheme="majorHAnsi" w:hAnsiTheme="majorHAnsi" w:cstheme="majorHAnsi"/>
          <w:highlight w:val="cyan"/>
        </w:rPr>
        <w:t xml:space="preserve">India canceled </w:t>
      </w:r>
      <w:r w:rsidRPr="009174E4">
        <w:rPr>
          <w:rStyle w:val="StyleUnderline"/>
          <w:rFonts w:asciiTheme="majorHAnsi" w:hAnsiTheme="majorHAnsi" w:cstheme="majorHAnsi"/>
        </w:rPr>
        <w:t>plans to construct</w:t>
      </w:r>
      <w:r w:rsidRPr="009174E4">
        <w:rPr>
          <w:rFonts w:asciiTheme="majorHAnsi" w:hAnsiTheme="majorHAnsi" w:cstheme="majorHAnsi"/>
          <w:sz w:val="16"/>
        </w:rPr>
        <w:t xml:space="preserve"> 14 gigawatts of new </w:t>
      </w:r>
      <w:r w:rsidRPr="009174E4">
        <w:rPr>
          <w:rStyle w:val="Emphasis"/>
          <w:rFonts w:asciiTheme="majorHAnsi" w:hAnsiTheme="majorHAnsi" w:cstheme="majorHAnsi"/>
          <w:highlight w:val="cyan"/>
        </w:rPr>
        <w:t>coal</w:t>
      </w:r>
      <w:r w:rsidRPr="009174E4">
        <w:rPr>
          <w:rFonts w:asciiTheme="majorHAnsi" w:hAnsiTheme="majorHAnsi" w:cstheme="majorHAnsi"/>
          <w:sz w:val="16"/>
        </w:rPr>
        <w:t xml:space="preserve">-fired power stations in 2019, </w:t>
      </w:r>
      <w:r w:rsidRPr="009174E4">
        <w:rPr>
          <w:rStyle w:val="StyleUnderline"/>
          <w:rFonts w:asciiTheme="majorHAnsi" w:hAnsiTheme="majorHAnsi" w:cstheme="majorHAnsi"/>
        </w:rPr>
        <w:t xml:space="preserve">it did </w:t>
      </w:r>
      <w:r w:rsidRPr="009174E4">
        <w:rPr>
          <w:rStyle w:val="Emphasis"/>
          <w:rFonts w:asciiTheme="majorHAnsi" w:hAnsiTheme="majorHAnsi" w:cstheme="majorHAnsi"/>
          <w:highlight w:val="cyan"/>
        </w:rPr>
        <w:t xml:space="preserve">not </w:t>
      </w:r>
      <w:r w:rsidRPr="009174E4">
        <w:rPr>
          <w:rStyle w:val="Emphasis"/>
          <w:rFonts w:asciiTheme="majorHAnsi" w:hAnsiTheme="majorHAnsi" w:cstheme="majorHAnsi"/>
        </w:rPr>
        <w:t xml:space="preserve">do so </w:t>
      </w:r>
      <w:r w:rsidRPr="009174E4">
        <w:rPr>
          <w:rStyle w:val="Emphasis"/>
          <w:rFonts w:asciiTheme="majorHAnsi" w:hAnsiTheme="majorHAnsi" w:cstheme="majorHAnsi"/>
          <w:highlight w:val="cyan"/>
        </w:rPr>
        <w:t>in deference to</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international pressure or domestic </w:t>
      </w:r>
      <w:r w:rsidRPr="009174E4">
        <w:rPr>
          <w:rStyle w:val="Emphasis"/>
          <w:rFonts w:asciiTheme="majorHAnsi" w:hAnsiTheme="majorHAnsi" w:cstheme="majorHAnsi"/>
          <w:highlight w:val="cyan"/>
        </w:rPr>
        <w:t>environmental movements</w:t>
      </w:r>
      <w:r w:rsidRPr="009174E4">
        <w:rPr>
          <w:rStyle w:val="StyleUnderline"/>
          <w:rFonts w:asciiTheme="majorHAnsi" w:hAnsiTheme="majorHAnsi" w:cstheme="majorHAnsi"/>
          <w:highlight w:val="cyan"/>
        </w:rPr>
        <w:t>, but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rather to the </w:t>
      </w:r>
      <w:r w:rsidRPr="009174E4">
        <w:rPr>
          <w:rStyle w:val="Emphasis"/>
          <w:rFonts w:asciiTheme="majorHAnsi" w:hAnsiTheme="majorHAnsi" w:cstheme="majorHAnsi"/>
        </w:rPr>
        <w:t>cost-</w:t>
      </w:r>
      <w:r w:rsidRPr="009174E4">
        <w:rPr>
          <w:rStyle w:val="Emphasis"/>
          <w:rFonts w:asciiTheme="majorHAnsi" w:hAnsiTheme="majorHAnsi" w:cstheme="majorHAnsi"/>
          <w:highlight w:val="cyan"/>
        </w:rPr>
        <w:t>competitiveness of solar</w:t>
      </w:r>
      <w:r w:rsidRPr="009174E4">
        <w:rPr>
          <w:rFonts w:asciiTheme="majorHAnsi" w:hAnsiTheme="majorHAnsi" w:cstheme="majorHAnsi"/>
          <w:sz w:val="16"/>
        </w:rPr>
        <w:t xml:space="preserve"> energy.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 xml:space="preserve">same </w:t>
      </w:r>
      <w:r w:rsidRPr="009174E4">
        <w:rPr>
          <w:rStyle w:val="StyleUnderline"/>
          <w:rFonts w:asciiTheme="majorHAnsi" w:hAnsiTheme="majorHAnsi" w:cstheme="majorHAnsi"/>
        </w:rPr>
        <w:t xml:space="preserve">story holds </w:t>
      </w:r>
      <w:r w:rsidRPr="009174E4">
        <w:rPr>
          <w:rStyle w:val="StyleUnderline"/>
          <w:rFonts w:asciiTheme="majorHAnsi" w:hAnsiTheme="majorHAnsi" w:cstheme="majorHAnsi"/>
          <w:highlight w:val="cyan"/>
        </w:rPr>
        <w:t xml:space="preserve">across </w:t>
      </w:r>
      <w:r w:rsidRPr="009174E4">
        <w:rPr>
          <w:rStyle w:val="Emphasis"/>
          <w:rFonts w:asciiTheme="majorHAnsi" w:hAnsiTheme="majorHAnsi" w:cstheme="majorHAnsi"/>
          <w:highlight w:val="cyan"/>
        </w:rPr>
        <w:t>Asia</w:t>
      </w:r>
      <w:r w:rsidRPr="009174E4">
        <w:rPr>
          <w:rStyle w:val="Emphasis"/>
          <w:rFonts w:asciiTheme="majorHAnsi" w:hAnsiTheme="majorHAnsi" w:cstheme="majorHAnsi"/>
        </w:rPr>
        <w:t>’s</w:t>
      </w:r>
      <w:r w:rsidRPr="009174E4">
        <w:rPr>
          <w:rFonts w:asciiTheme="majorHAnsi" w:hAnsiTheme="majorHAnsi" w:cstheme="majorHAnsi"/>
          <w:sz w:val="16"/>
        </w:rPr>
        <w:t xml:space="preserve"> developing </w:t>
      </w:r>
      <w:r w:rsidRPr="009174E4">
        <w:rPr>
          <w:rStyle w:val="Emphasis"/>
          <w:rFonts w:asciiTheme="majorHAnsi" w:hAnsiTheme="majorHAnsi" w:cstheme="majorHAnsi"/>
        </w:rPr>
        <w:t>countries</w:t>
      </w:r>
      <w:r w:rsidRPr="009174E4">
        <w:rPr>
          <w:rFonts w:asciiTheme="majorHAnsi" w:hAnsiTheme="majorHAnsi" w:cstheme="majorHAnsi"/>
          <w:sz w:val="16"/>
        </w:rPr>
        <w:t xml:space="preserve">: Thanks to a ninefold reduction in the cost of solar energy over the past decade, the number of new coal plants slated for construction in the region has fallen by 80 percent. Meanwhile, the road to an electric-car revolution was cleared by a collapse in the cost of lithium batteries, the challenge of powering cities with solar energy on cloudy days was eased by a 70 percent drop in the price of utility-scale batteries, and wind power grew 40 percent cheaper. </w:t>
      </w:r>
      <w:r w:rsidRPr="009174E4">
        <w:rPr>
          <w:rStyle w:val="StyleUnderline"/>
          <w:rFonts w:asciiTheme="majorHAnsi" w:hAnsiTheme="majorHAnsi" w:cstheme="majorHAnsi"/>
        </w:rPr>
        <w:t xml:space="preserve">Our species remains </w:t>
      </w:r>
      <w:r w:rsidRPr="009174E4">
        <w:rPr>
          <w:rStyle w:val="Emphasis"/>
          <w:rFonts w:asciiTheme="majorHAnsi" w:hAnsiTheme="majorHAnsi" w:cstheme="majorHAnsi"/>
        </w:rPr>
        <w:t>lackluster at solidarity</w:t>
      </w:r>
      <w:r w:rsidRPr="009174E4">
        <w:rPr>
          <w:rStyle w:val="StyleUnderline"/>
          <w:rFonts w:asciiTheme="majorHAnsi" w:hAnsiTheme="majorHAnsi" w:cstheme="majorHAnsi"/>
        </w:rPr>
        <w:t xml:space="preserve"> and self-government, but </w:t>
      </w:r>
      <w:r w:rsidRPr="009174E4">
        <w:rPr>
          <w:rStyle w:val="Emphasis"/>
          <w:rFonts w:asciiTheme="majorHAnsi" w:hAnsiTheme="majorHAnsi" w:cstheme="majorHAnsi"/>
        </w:rPr>
        <w:t>we’ve got a real knack for building cool shit</w:t>
      </w:r>
      <w:r w:rsidRPr="009174E4">
        <w:rPr>
          <w:rFonts w:asciiTheme="majorHAnsi" w:hAnsiTheme="majorHAnsi" w:cstheme="majorHAnsi"/>
          <w:sz w:val="16"/>
        </w:rPr>
        <w:t>.</w:t>
      </w:r>
    </w:p>
    <w:p w14:paraId="2A2E3D0A" w14:textId="77777777" w:rsidR="00293B23" w:rsidRPr="009174E4" w:rsidRDefault="00293B23" w:rsidP="00293B23">
      <w:pPr>
        <w:rPr>
          <w:rFonts w:asciiTheme="majorHAnsi" w:hAnsiTheme="majorHAnsi" w:cstheme="majorHAnsi"/>
          <w:sz w:val="16"/>
          <w:szCs w:val="16"/>
        </w:rPr>
      </w:pPr>
      <w:r w:rsidRPr="009174E4">
        <w:rPr>
          <w:rFonts w:asciiTheme="majorHAnsi" w:hAnsiTheme="majorHAnsi" w:cstheme="majorHAnsi"/>
          <w:sz w:val="16"/>
          <w:szCs w:val="16"/>
        </w:rPr>
        <w:t>The technological progress of the past decade was not sufficient to compensate for tepid climate policy. But real techno-utopianism has never been tried: As of 2019, global spending on clean energy R&amp;D totaled $22 billion a year, or 3 percent of the Pentagon’s annual budget. Increasing spending on such research — while expediting cost-reductions in existing technologies by deploying them en masse — should be twin priorities of American climate policy.</w:t>
      </w:r>
    </w:p>
    <w:p w14:paraId="4AE8603B" w14:textId="77777777" w:rsidR="00293B23" w:rsidRPr="009174E4" w:rsidRDefault="00293B23" w:rsidP="00293B23">
      <w:pPr>
        <w:rPr>
          <w:rFonts w:asciiTheme="majorHAnsi" w:hAnsiTheme="majorHAnsi" w:cstheme="majorHAnsi"/>
        </w:rPr>
      </w:pPr>
      <w:r w:rsidRPr="009174E4">
        <w:rPr>
          <w:rStyle w:val="Emphasis"/>
          <w:rFonts w:asciiTheme="majorHAnsi" w:hAnsiTheme="majorHAnsi" w:cstheme="majorHAnsi"/>
        </w:rPr>
        <w:t xml:space="preserve">The preconditions for </w:t>
      </w:r>
      <w:r w:rsidRPr="009174E4">
        <w:rPr>
          <w:rStyle w:val="Emphasis"/>
          <w:rFonts w:asciiTheme="majorHAnsi" w:hAnsiTheme="majorHAnsi" w:cstheme="majorHAnsi"/>
          <w:highlight w:val="cyan"/>
        </w:rPr>
        <w:t>green industrialization can be made in America</w:t>
      </w:r>
      <w:r w:rsidRPr="009174E4">
        <w:rPr>
          <w:rFonts w:asciiTheme="majorHAnsi" w:hAnsiTheme="majorHAnsi" w:cstheme="majorHAnsi"/>
        </w:rPr>
        <w:t>.</w:t>
      </w:r>
    </w:p>
    <w:p w14:paraId="4FC088BB" w14:textId="77777777" w:rsidR="00293B23" w:rsidRPr="009174E4" w:rsidRDefault="00293B23" w:rsidP="00293B23">
      <w:pPr>
        <w:rPr>
          <w:rStyle w:val="StyleUnderline"/>
          <w:rFonts w:asciiTheme="majorHAnsi" w:hAnsiTheme="majorHAnsi" w:cstheme="majorHAnsi"/>
        </w:rPr>
      </w:pPr>
      <w:r w:rsidRPr="009174E4">
        <w:rPr>
          <w:rFonts w:asciiTheme="majorHAnsi" w:hAnsiTheme="majorHAnsi" w:cstheme="majorHAnsi"/>
          <w:sz w:val="16"/>
        </w:rPr>
        <w:t xml:space="preserve">The United States has more fiscal capacity and better-financed research universities than any nation on the planet. And, for all the pathologies of our politics, public </w:t>
      </w:r>
      <w:r w:rsidRPr="009174E4">
        <w:rPr>
          <w:rStyle w:val="StyleUnderline"/>
          <w:rFonts w:asciiTheme="majorHAnsi" w:hAnsiTheme="majorHAnsi" w:cstheme="majorHAnsi"/>
        </w:rPr>
        <w:t xml:space="preserve">investment in green tech inspires </w:t>
      </w:r>
      <w:r w:rsidRPr="009174E4">
        <w:rPr>
          <w:rStyle w:val="Emphasis"/>
          <w:rFonts w:asciiTheme="majorHAnsi" w:hAnsiTheme="majorHAnsi" w:cstheme="majorHAnsi"/>
        </w:rPr>
        <w:t>far weaker opposition</w:t>
      </w:r>
      <w:r w:rsidRPr="009174E4">
        <w:rPr>
          <w:rStyle w:val="StyleUnderline"/>
          <w:rFonts w:asciiTheme="majorHAnsi" w:hAnsiTheme="majorHAnsi" w:cstheme="majorHAnsi"/>
        </w:rPr>
        <w:t xml:space="preserve"> than many less-indispensable climate policies</w:t>
      </w:r>
      <w:r w:rsidRPr="009174E4">
        <w:rPr>
          <w:rFonts w:asciiTheme="majorHAnsi" w:hAnsiTheme="majorHAnsi" w:cstheme="majorHAnsi"/>
          <w:sz w:val="16"/>
        </w:rPr>
        <w:t xml:space="preserve">. In fact, late last year, with Republicans controlling the Senate and Donald Trump in the White House, the U.S. increased funding for zero-emission technology R&amp;D by $35 billion. </w:t>
      </w:r>
      <w:r w:rsidRPr="009174E4">
        <w:rPr>
          <w:rStyle w:val="StyleUnderline"/>
          <w:rFonts w:asciiTheme="majorHAnsi" w:hAnsiTheme="majorHAnsi" w:cstheme="majorHAnsi"/>
        </w:rPr>
        <w:t xml:space="preserve">America does not have </w:t>
      </w:r>
      <w:r w:rsidRPr="009174E4">
        <w:rPr>
          <w:rStyle w:val="Emphasis"/>
          <w:rFonts w:asciiTheme="majorHAnsi" w:hAnsiTheme="majorHAnsi" w:cstheme="majorHAnsi"/>
        </w:rPr>
        <w:t>sovereignty over enough humans to save the planet by slashing our domestic emissions</w:t>
      </w:r>
      <w:r w:rsidRPr="009174E4">
        <w:rPr>
          <w:rStyle w:val="StyleUnderline"/>
          <w:rFonts w:asciiTheme="majorHAnsi" w:hAnsiTheme="majorHAnsi" w:cstheme="majorHAnsi"/>
        </w:rPr>
        <w:t xml:space="preserve">. But we just might have the </w:t>
      </w:r>
      <w:r w:rsidRPr="009174E4">
        <w:rPr>
          <w:rStyle w:val="Emphasis"/>
          <w:rFonts w:asciiTheme="majorHAnsi" w:hAnsiTheme="majorHAnsi" w:cstheme="majorHAnsi"/>
        </w:rPr>
        <w:t>resources and political economy necessary to help the developing world save us all</w:t>
      </w:r>
      <w:r w:rsidRPr="009174E4">
        <w:rPr>
          <w:rStyle w:val="StyleUnderline"/>
          <w:rFonts w:asciiTheme="majorHAnsi" w:hAnsiTheme="majorHAnsi" w:cstheme="majorHAnsi"/>
        </w:rPr>
        <w:t>.</w:t>
      </w:r>
    </w:p>
    <w:p w14:paraId="284A4AD9" w14:textId="77777777" w:rsidR="00293B23" w:rsidRPr="009174E4" w:rsidRDefault="00293B23" w:rsidP="00293B23">
      <w:pPr>
        <w:rPr>
          <w:rFonts w:asciiTheme="majorHAnsi" w:hAnsiTheme="majorHAnsi" w:cstheme="majorHAnsi"/>
          <w:sz w:val="16"/>
        </w:rPr>
      </w:pPr>
      <w:r w:rsidRPr="009174E4">
        <w:rPr>
          <w:rFonts w:asciiTheme="majorHAnsi" w:hAnsiTheme="majorHAnsi" w:cstheme="majorHAnsi"/>
          <w:sz w:val="16"/>
        </w:rPr>
        <w:t xml:space="preserve">Although progress on renewables has exceeded optimistic expectations, the technical obstacles to </w:t>
      </w:r>
      <w:r w:rsidRPr="009174E4">
        <w:rPr>
          <w:rStyle w:val="StyleUnderline"/>
          <w:rFonts w:asciiTheme="majorHAnsi" w:hAnsiTheme="majorHAnsi" w:cstheme="majorHAnsi"/>
        </w:rPr>
        <w:t xml:space="preserve">global </w:t>
      </w:r>
      <w:r w:rsidRPr="009174E4">
        <w:rPr>
          <w:rStyle w:val="StyleUnderline"/>
          <w:rFonts w:asciiTheme="majorHAnsi" w:hAnsiTheme="majorHAnsi" w:cstheme="majorHAnsi"/>
          <w:highlight w:val="cyan"/>
        </w:rPr>
        <w:t>decarbonization</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remain immense. In the most optimistic scenario, scaling up existing, cost-competitive technologies can get us about 16 percent of the emissions reductions necessary for achieving net-zero by 2050, according to the International Energy Agency. Driving down the price of tech we already have will get us another 39 percent. The rest </w:t>
      </w:r>
      <w:r w:rsidRPr="009174E4">
        <w:rPr>
          <w:rStyle w:val="Emphasis"/>
          <w:rFonts w:asciiTheme="majorHAnsi" w:hAnsiTheme="majorHAnsi" w:cstheme="majorHAnsi"/>
          <w:highlight w:val="cyan"/>
        </w:rPr>
        <w:t>must come from techn</w:t>
      </w:r>
      <w:r w:rsidRPr="009174E4">
        <w:rPr>
          <w:rStyle w:val="Emphasis"/>
          <w:rFonts w:asciiTheme="majorHAnsi" w:hAnsiTheme="majorHAnsi" w:cstheme="majorHAnsi"/>
        </w:rPr>
        <w:t>ologies</w:t>
      </w:r>
      <w:r w:rsidRPr="009174E4">
        <w:rPr>
          <w:rStyle w:val="StyleUnderline"/>
          <w:rFonts w:asciiTheme="majorHAnsi" w:hAnsiTheme="majorHAnsi" w:cstheme="majorHAnsi"/>
        </w:rPr>
        <w:t xml:space="preserve"> that have yet to be fully developed. We need electrified cement, hydrogen-powered steel plants, and evaporative cooling. We need utility-scale energy storage, electric airplanes, and ultra-high voltage transmission lines</w:t>
      </w:r>
      <w:r w:rsidRPr="009174E4">
        <w:rPr>
          <w:rFonts w:asciiTheme="majorHAnsi" w:hAnsiTheme="majorHAnsi" w:cstheme="majorHAnsi"/>
          <w:sz w:val="16"/>
        </w:rPr>
        <w:t>. And we’d be remiss to not toss a bit of our collective wealth at game-changing hail marys like nuclear fusion.</w:t>
      </w:r>
    </w:p>
    <w:p w14:paraId="4526234D" w14:textId="77777777" w:rsidR="00293B23" w:rsidRPr="009174E4" w:rsidRDefault="00293B23" w:rsidP="00293B23">
      <w:pPr>
        <w:pStyle w:val="Heading4"/>
        <w:rPr>
          <w:rFonts w:asciiTheme="majorHAnsi" w:hAnsiTheme="majorHAnsi" w:cstheme="majorHAnsi"/>
        </w:rPr>
      </w:pPr>
      <w:r w:rsidRPr="009174E4">
        <w:rPr>
          <w:rFonts w:asciiTheme="majorHAnsi" w:hAnsiTheme="majorHAnsi" w:cstheme="majorHAnsi"/>
        </w:rPr>
        <w:t>But it doesn’t cause extinction.</w:t>
      </w:r>
    </w:p>
    <w:p w14:paraId="63250ADA" w14:textId="77777777" w:rsidR="00293B23" w:rsidRPr="009174E4" w:rsidRDefault="00293B23" w:rsidP="00293B23">
      <w:pPr>
        <w:rPr>
          <w:rFonts w:asciiTheme="majorHAnsi" w:hAnsiTheme="majorHAnsi" w:cstheme="majorHAnsi"/>
        </w:rPr>
      </w:pPr>
      <w:r w:rsidRPr="009174E4">
        <w:rPr>
          <w:rFonts w:asciiTheme="majorHAnsi" w:hAnsiTheme="majorHAnsi" w:cstheme="majorHAnsi"/>
        </w:rPr>
        <w:t xml:space="preserve">Zeke </w:t>
      </w:r>
      <w:r w:rsidRPr="009174E4">
        <w:rPr>
          <w:rStyle w:val="Style13ptBold"/>
          <w:rFonts w:asciiTheme="majorHAnsi" w:hAnsiTheme="majorHAnsi" w:cstheme="majorHAnsi"/>
        </w:rPr>
        <w:t>Hausfather &amp;</w:t>
      </w:r>
      <w:r w:rsidRPr="009174E4">
        <w:rPr>
          <w:rFonts w:asciiTheme="majorHAnsi" w:hAnsiTheme="majorHAnsi" w:cstheme="majorHAnsi"/>
        </w:rPr>
        <w:t xml:space="preserve"> Glen P. </w:t>
      </w:r>
      <w:r w:rsidRPr="009174E4">
        <w:rPr>
          <w:rStyle w:val="Style13ptBold"/>
          <w:rFonts w:asciiTheme="majorHAnsi" w:hAnsiTheme="majorHAnsi" w:cstheme="majorHAnsi"/>
        </w:rPr>
        <w:t>Peters 20</w:t>
      </w:r>
      <w:r w:rsidRPr="009174E4">
        <w:rPr>
          <w:rFonts w:asciiTheme="majorHAnsi" w:hAnsiTheme="majorHAnsi" w:cstheme="majorHAnsi"/>
        </w:rPr>
        <w:t>. *Director of climate and energy at the Breakthrough Institute in Oakland, California. **Research director at the CICERO Center for International Climate Research in Oslo, Norway. "Emissions – the ‘business as usual’ story is misleading". Nature. 1-29-2020. https://www.nature.com/articles/d41586-020-00177-3</w:t>
      </w:r>
    </w:p>
    <w:p w14:paraId="1F1E2AC8" w14:textId="77777777" w:rsidR="00293B23" w:rsidRPr="009174E4" w:rsidRDefault="00293B23" w:rsidP="00293B23">
      <w:pPr>
        <w:rPr>
          <w:rFonts w:asciiTheme="majorHAnsi" w:hAnsiTheme="majorHAnsi" w:cstheme="majorHAnsi"/>
        </w:rPr>
      </w:pPr>
      <w:r w:rsidRPr="009174E4">
        <w:rPr>
          <w:rFonts w:asciiTheme="majorHAnsi" w:hAnsiTheme="majorHAnsi" w:cstheme="majorHAnsi"/>
        </w:rPr>
        <w:t xml:space="preserve">In the lead-up to the 2014 IPCC Fifth Assessment Report (AR5), researchers developed four scenarios for what might happen to greenhouse-gas emissions and climate warming by 2100. They gave these scenarios a catchy title: Representative Concentration Pathways (RCPs)1. One describes a world in which global warming is kept well below 2 °C relative to pre-industrial temperatures (as nations later pledged to do under the Paris climate agreement in 2015); it is called RCP2.6. Another paints </w:t>
      </w:r>
      <w:r w:rsidRPr="009174E4">
        <w:rPr>
          <w:rStyle w:val="StyleUnderline"/>
          <w:rFonts w:asciiTheme="majorHAnsi" w:hAnsiTheme="majorHAnsi" w:cstheme="majorHAnsi"/>
        </w:rPr>
        <w:t xml:space="preserve">a </w:t>
      </w:r>
      <w:r w:rsidRPr="009174E4">
        <w:rPr>
          <w:rStyle w:val="StyleUnderline"/>
          <w:rFonts w:asciiTheme="majorHAnsi" w:hAnsiTheme="majorHAnsi" w:cstheme="majorHAnsi"/>
          <w:highlight w:val="cyan"/>
        </w:rPr>
        <w:t>dystopian</w:t>
      </w:r>
      <w:r w:rsidRPr="009174E4">
        <w:rPr>
          <w:rStyle w:val="StyleUnderline"/>
          <w:rFonts w:asciiTheme="majorHAnsi" w:hAnsiTheme="majorHAnsi" w:cstheme="majorHAnsi"/>
        </w:rPr>
        <w:t xml:space="preserve"> future</w:t>
      </w:r>
      <w:r w:rsidRPr="009174E4">
        <w:rPr>
          <w:rFonts w:asciiTheme="majorHAnsi" w:hAnsiTheme="majorHAnsi" w:cstheme="majorHAnsi"/>
        </w:rPr>
        <w:t xml:space="preserve"> that is </w:t>
      </w:r>
      <w:r w:rsidRPr="009174E4">
        <w:rPr>
          <w:rStyle w:val="StyleUnderline"/>
          <w:rFonts w:asciiTheme="majorHAnsi" w:hAnsiTheme="majorHAnsi" w:cstheme="majorHAnsi"/>
        </w:rPr>
        <w:t>fossil-fuel intensive</w:t>
      </w:r>
      <w:r w:rsidRPr="009174E4">
        <w:rPr>
          <w:rFonts w:asciiTheme="majorHAnsi" w:hAnsiTheme="majorHAnsi" w:cstheme="majorHAnsi"/>
        </w:rPr>
        <w:t xml:space="preserve"> and </w:t>
      </w:r>
      <w:r w:rsidRPr="009174E4">
        <w:rPr>
          <w:rStyle w:val="StyleUnderline"/>
          <w:rFonts w:asciiTheme="majorHAnsi" w:hAnsiTheme="majorHAnsi" w:cstheme="majorHAnsi"/>
        </w:rPr>
        <w:t>excludes</w:t>
      </w:r>
      <w:r w:rsidRPr="009174E4">
        <w:rPr>
          <w:rFonts w:asciiTheme="majorHAnsi" w:hAnsiTheme="majorHAnsi" w:cstheme="majorHAnsi"/>
        </w:rPr>
        <w:t xml:space="preserve"> any </w:t>
      </w:r>
      <w:r w:rsidRPr="009174E4">
        <w:rPr>
          <w:rStyle w:val="StyleUnderline"/>
          <w:rFonts w:asciiTheme="majorHAnsi" w:hAnsiTheme="majorHAnsi" w:cstheme="majorHAnsi"/>
        </w:rPr>
        <w:t>climate mitigation</w:t>
      </w:r>
      <w:r w:rsidRPr="009174E4">
        <w:rPr>
          <w:rFonts w:asciiTheme="majorHAnsi" w:hAnsiTheme="majorHAnsi" w:cstheme="majorHAnsi"/>
        </w:rPr>
        <w:t xml:space="preserve"> policies, leading to nearly </w:t>
      </w:r>
      <w:r w:rsidRPr="009174E4">
        <w:rPr>
          <w:rStyle w:val="Emphasis"/>
          <w:rFonts w:asciiTheme="majorHAnsi" w:hAnsiTheme="majorHAnsi" w:cstheme="majorHAnsi"/>
          <w:highlight w:val="cyan"/>
        </w:rPr>
        <w:t>5 °</w:t>
      </w:r>
      <w:r w:rsidRPr="009174E4">
        <w:rPr>
          <w:rStyle w:val="StyleUnderline"/>
          <w:rFonts w:asciiTheme="majorHAnsi" w:hAnsiTheme="majorHAnsi" w:cstheme="majorHAnsi"/>
        </w:rPr>
        <w:t xml:space="preserve">C </w:t>
      </w:r>
      <w:r w:rsidRPr="009174E4">
        <w:rPr>
          <w:rStyle w:val="StyleUnderline"/>
          <w:rFonts w:asciiTheme="majorHAnsi" w:hAnsiTheme="majorHAnsi" w:cstheme="majorHAnsi"/>
          <w:highlight w:val="cyan"/>
        </w:rPr>
        <w:t>of warming</w:t>
      </w:r>
      <w:r w:rsidRPr="009174E4">
        <w:rPr>
          <w:rFonts w:asciiTheme="majorHAnsi" w:hAnsiTheme="majorHAnsi" w:cstheme="majorHAnsi"/>
        </w:rPr>
        <w:t xml:space="preserve"> by the end of the century2,3. That one is named RCP8.5.</w:t>
      </w:r>
    </w:p>
    <w:p w14:paraId="635C0F79" w14:textId="77777777" w:rsidR="00293B23" w:rsidRPr="009174E4" w:rsidRDefault="00293B23" w:rsidP="00293B23">
      <w:pPr>
        <w:rPr>
          <w:rFonts w:asciiTheme="majorHAnsi" w:hAnsiTheme="majorHAnsi" w:cstheme="majorHAnsi"/>
        </w:rPr>
      </w:pPr>
      <w:r w:rsidRPr="009174E4">
        <w:rPr>
          <w:rFonts w:asciiTheme="majorHAnsi" w:hAnsiTheme="majorHAnsi" w:cstheme="majorHAnsi"/>
        </w:rPr>
        <w:t xml:space="preserve">RCP8.5 was intended to explore </w:t>
      </w:r>
      <w:r w:rsidRPr="009174E4">
        <w:rPr>
          <w:rStyle w:val="StyleUnderline"/>
          <w:rFonts w:asciiTheme="majorHAnsi" w:hAnsiTheme="majorHAnsi" w:cstheme="majorHAnsi"/>
        </w:rPr>
        <w:t xml:space="preserve">an </w:t>
      </w:r>
      <w:r w:rsidRPr="009174E4">
        <w:rPr>
          <w:rStyle w:val="Emphasis"/>
          <w:rFonts w:asciiTheme="majorHAnsi" w:hAnsiTheme="majorHAnsi" w:cstheme="majorHAnsi"/>
        </w:rPr>
        <w:t>unlikely</w:t>
      </w:r>
      <w:r w:rsidRPr="009174E4">
        <w:rPr>
          <w:rStyle w:val="StyleUnderline"/>
          <w:rFonts w:asciiTheme="majorHAnsi" w:hAnsiTheme="majorHAnsi" w:cstheme="majorHAnsi"/>
        </w:rPr>
        <w:t xml:space="preserve"> high-risk future</w:t>
      </w:r>
      <w:r w:rsidRPr="009174E4">
        <w:rPr>
          <w:rFonts w:asciiTheme="majorHAnsi" w:hAnsiTheme="majorHAnsi" w:cstheme="majorHAnsi"/>
        </w:rPr>
        <w:t xml:space="preserve">2. But </w:t>
      </w:r>
      <w:r w:rsidRPr="009174E4">
        <w:rPr>
          <w:rStyle w:val="StyleUnderline"/>
          <w:rFonts w:asciiTheme="majorHAnsi" w:hAnsiTheme="majorHAnsi" w:cstheme="majorHAnsi"/>
        </w:rPr>
        <w:t>it has been widely used by some experts, policymakers and the media</w:t>
      </w:r>
      <w:r w:rsidRPr="009174E4">
        <w:rPr>
          <w:rFonts w:asciiTheme="majorHAnsi" w:hAnsiTheme="majorHAnsi" w:cstheme="majorHAnsi"/>
        </w:rPr>
        <w:t xml:space="preserve"> as something else entirely: </w:t>
      </w:r>
      <w:r w:rsidRPr="009174E4">
        <w:rPr>
          <w:rStyle w:val="StyleUnderline"/>
          <w:rFonts w:asciiTheme="majorHAnsi" w:hAnsiTheme="majorHAnsi" w:cstheme="majorHAnsi"/>
        </w:rPr>
        <w:t>as a likely ‘</w:t>
      </w:r>
      <w:r w:rsidRPr="009174E4">
        <w:rPr>
          <w:rStyle w:val="Emphasis"/>
          <w:rFonts w:asciiTheme="majorHAnsi" w:hAnsiTheme="majorHAnsi" w:cstheme="majorHAnsi"/>
          <w:highlight w:val="cyan"/>
        </w:rPr>
        <w:t>business as usual</w:t>
      </w:r>
      <w:r w:rsidRPr="009174E4">
        <w:rPr>
          <w:rStyle w:val="StyleUnderline"/>
          <w:rFonts w:asciiTheme="majorHAnsi" w:hAnsiTheme="majorHAnsi" w:cstheme="majorHAnsi"/>
        </w:rPr>
        <w:t xml:space="preserve">’ outcome. A sizeable portion of the literature on climate impacts refers to RCP8.5 as business as usual, </w:t>
      </w:r>
      <w:r w:rsidRPr="009174E4">
        <w:rPr>
          <w:rStyle w:val="Emphasis"/>
          <w:rFonts w:asciiTheme="majorHAnsi" w:hAnsiTheme="majorHAnsi" w:cstheme="majorHAnsi"/>
          <w:highlight w:val="cyan"/>
        </w:rPr>
        <w:t>implying</w:t>
      </w:r>
      <w:r w:rsidRPr="009174E4">
        <w:rPr>
          <w:rFonts w:asciiTheme="majorHAnsi" w:hAnsiTheme="majorHAnsi" w:cstheme="majorHAnsi"/>
        </w:rPr>
        <w:t xml:space="preserve"> that </w:t>
      </w:r>
      <w:r w:rsidRPr="009174E4">
        <w:rPr>
          <w:rStyle w:val="Emphasis"/>
          <w:rFonts w:asciiTheme="majorHAnsi" w:hAnsiTheme="majorHAnsi" w:cstheme="majorHAnsi"/>
          <w:highlight w:val="cyan"/>
        </w:rPr>
        <w:t>it is probable</w:t>
      </w:r>
      <w:r w:rsidRPr="009174E4">
        <w:rPr>
          <w:rStyle w:val="StyleUnderline"/>
          <w:rFonts w:asciiTheme="majorHAnsi" w:hAnsiTheme="majorHAnsi" w:cstheme="majorHAnsi"/>
        </w:rPr>
        <w:t xml:space="preserve"> in the absence of </w:t>
      </w:r>
      <w:r w:rsidRPr="009174E4">
        <w:rPr>
          <w:rStyle w:val="Emphasis"/>
          <w:rFonts w:asciiTheme="majorHAnsi" w:hAnsiTheme="majorHAnsi" w:cstheme="majorHAnsi"/>
        </w:rPr>
        <w:t>stringent</w:t>
      </w:r>
      <w:r w:rsidRPr="009174E4">
        <w:rPr>
          <w:rStyle w:val="StyleUnderline"/>
          <w:rFonts w:asciiTheme="majorHAnsi" w:hAnsiTheme="majorHAnsi" w:cstheme="majorHAnsi"/>
        </w:rPr>
        <w:t xml:space="preserve"> climate </w:t>
      </w:r>
      <w:r w:rsidRPr="009174E4">
        <w:rPr>
          <w:rStyle w:val="Emphasis"/>
          <w:rFonts w:asciiTheme="majorHAnsi" w:hAnsiTheme="majorHAnsi" w:cstheme="majorHAnsi"/>
        </w:rPr>
        <w:t>mitigation</w:t>
      </w:r>
      <w:r w:rsidRPr="009174E4">
        <w:rPr>
          <w:rStyle w:val="StyleUnderline"/>
          <w:rFonts w:asciiTheme="majorHAnsi" w:hAnsiTheme="majorHAnsi" w:cstheme="majorHAnsi"/>
        </w:rPr>
        <w:t>. The media then</w:t>
      </w:r>
      <w:r w:rsidRPr="009174E4">
        <w:rPr>
          <w:rFonts w:asciiTheme="majorHAnsi" w:hAnsiTheme="majorHAnsi" w:cstheme="majorHAnsi"/>
        </w:rPr>
        <w:t xml:space="preserve"> often </w:t>
      </w:r>
      <w:r w:rsidRPr="009174E4">
        <w:rPr>
          <w:rStyle w:val="StyleUnderline"/>
          <w:rFonts w:asciiTheme="majorHAnsi" w:hAnsiTheme="majorHAnsi" w:cstheme="majorHAnsi"/>
        </w:rPr>
        <w:t>amplifies this message</w:t>
      </w:r>
      <w:r w:rsidRPr="009174E4">
        <w:rPr>
          <w:rFonts w:asciiTheme="majorHAnsi" w:hAnsiTheme="majorHAnsi" w:cstheme="majorHAnsi"/>
        </w:rPr>
        <w:t xml:space="preserve">, sometimes without communicating the nuances. </w:t>
      </w:r>
      <w:r w:rsidRPr="009174E4">
        <w:rPr>
          <w:rStyle w:val="StyleUnderline"/>
          <w:rFonts w:asciiTheme="majorHAnsi" w:hAnsiTheme="majorHAnsi" w:cstheme="majorHAnsi"/>
        </w:rPr>
        <w:t xml:space="preserve">This results in </w:t>
      </w:r>
      <w:r w:rsidRPr="009174E4">
        <w:rPr>
          <w:rStyle w:val="Emphasis"/>
          <w:rFonts w:asciiTheme="majorHAnsi" w:hAnsiTheme="majorHAnsi" w:cstheme="majorHAnsi"/>
        </w:rPr>
        <w:t>further confusion</w:t>
      </w:r>
      <w:r w:rsidRPr="009174E4">
        <w:rPr>
          <w:rStyle w:val="StyleUnderline"/>
          <w:rFonts w:asciiTheme="majorHAnsi" w:hAnsiTheme="majorHAnsi" w:cstheme="majorHAnsi"/>
        </w:rPr>
        <w:t xml:space="preserve"> regarding probable emissions outcomes</w:t>
      </w:r>
      <w:r w:rsidRPr="009174E4">
        <w:rPr>
          <w:rFonts w:asciiTheme="majorHAnsi" w:hAnsiTheme="majorHAnsi" w:cstheme="majorHAnsi"/>
        </w:rPr>
        <w:t>, because many climate researchers are not familiar with the details of these scenarios in the energy-modelling literature.</w:t>
      </w:r>
    </w:p>
    <w:p w14:paraId="5DCA8679" w14:textId="77777777" w:rsidR="00293B23" w:rsidRPr="009174E4" w:rsidRDefault="00293B23" w:rsidP="00293B23">
      <w:pPr>
        <w:rPr>
          <w:rFonts w:asciiTheme="majorHAnsi" w:hAnsiTheme="majorHAnsi" w:cstheme="majorHAnsi"/>
        </w:rPr>
      </w:pPr>
      <w:r w:rsidRPr="009174E4">
        <w:rPr>
          <w:rStyle w:val="StyleUnderline"/>
          <w:rFonts w:asciiTheme="majorHAnsi" w:hAnsiTheme="majorHAnsi" w:cstheme="majorHAnsi"/>
        </w:rPr>
        <w:t>This is particularly problematic when the worst-case scenario is contrasted with the most optimistic one</w:t>
      </w:r>
      <w:r w:rsidRPr="009174E4">
        <w:rPr>
          <w:rFonts w:asciiTheme="majorHAnsi" w:hAnsiTheme="majorHAnsi" w:cstheme="majorHAnsi"/>
        </w:rPr>
        <w:t xml:space="preserve">, especially in high-profile scholarly work. This includes studies by the IPCC, such as AR5 and last year’s special report on the impact of climate change on the ocean and cryosphere4.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focus becomes</w:t>
      </w:r>
      <w:r w:rsidRPr="009174E4">
        <w:rPr>
          <w:rStyle w:val="StyleUnderline"/>
          <w:rFonts w:asciiTheme="majorHAnsi" w:hAnsiTheme="majorHAnsi" w:cstheme="majorHAnsi"/>
        </w:rPr>
        <w:t xml:space="preserve"> the </w:t>
      </w:r>
      <w:r w:rsidRPr="009174E4">
        <w:rPr>
          <w:rStyle w:val="Emphasis"/>
          <w:rFonts w:asciiTheme="majorHAnsi" w:hAnsiTheme="majorHAnsi" w:cstheme="majorHAnsi"/>
          <w:highlight w:val="cyan"/>
        </w:rPr>
        <w:t>extremes</w:t>
      </w:r>
      <w:r w:rsidRPr="009174E4">
        <w:rPr>
          <w:rStyle w:val="StyleUnderline"/>
          <w:rFonts w:asciiTheme="majorHAnsi" w:hAnsiTheme="majorHAnsi" w:cstheme="majorHAnsi"/>
          <w:highlight w:val="cyan"/>
        </w:rPr>
        <w:t>, rather than</w:t>
      </w:r>
      <w:r w:rsidRPr="009174E4">
        <w:rPr>
          <w:rStyle w:val="StyleUnderline"/>
          <w:rFonts w:asciiTheme="majorHAnsi" w:hAnsiTheme="majorHAnsi" w:cstheme="majorHAnsi"/>
        </w:rPr>
        <w:t xml:space="preserve"> the multitude of </w:t>
      </w:r>
      <w:r w:rsidRPr="009174E4">
        <w:rPr>
          <w:rStyle w:val="Emphasis"/>
          <w:rFonts w:asciiTheme="majorHAnsi" w:hAnsiTheme="majorHAnsi" w:cstheme="majorHAnsi"/>
          <w:highlight w:val="cyan"/>
        </w:rPr>
        <w:t>more likely pathways</w:t>
      </w:r>
      <w:r w:rsidRPr="009174E4">
        <w:rPr>
          <w:rStyle w:val="StyleUnderline"/>
          <w:rFonts w:asciiTheme="majorHAnsi" w:hAnsiTheme="majorHAnsi" w:cstheme="majorHAnsi"/>
        </w:rPr>
        <w:t xml:space="preserve"> in between</w:t>
      </w:r>
      <w:r w:rsidRPr="009174E4">
        <w:rPr>
          <w:rFonts w:asciiTheme="majorHAnsi" w:hAnsiTheme="majorHAnsi" w:cstheme="majorHAnsi"/>
        </w:rPr>
        <w:t>.</w:t>
      </w:r>
    </w:p>
    <w:p w14:paraId="3D95B0EA" w14:textId="77777777" w:rsidR="00293B23" w:rsidRPr="009174E4" w:rsidRDefault="00293B23" w:rsidP="00293B23">
      <w:pPr>
        <w:rPr>
          <w:rFonts w:asciiTheme="majorHAnsi" w:hAnsiTheme="majorHAnsi" w:cstheme="majorHAnsi"/>
        </w:rPr>
      </w:pPr>
      <w:r w:rsidRPr="009174E4">
        <w:rPr>
          <w:rFonts w:asciiTheme="majorHAnsi" w:hAnsiTheme="majorHAnsi" w:cstheme="majorHAnsi"/>
        </w:rPr>
        <w:t xml:space="preserve">Happily — and that’s a word we climatologists rarely get to use —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world imagined</w:t>
      </w:r>
      <w:r w:rsidRPr="009174E4">
        <w:rPr>
          <w:rStyle w:val="StyleUnderline"/>
          <w:rFonts w:asciiTheme="majorHAnsi" w:hAnsiTheme="majorHAnsi" w:cstheme="majorHAnsi"/>
        </w:rPr>
        <w:t xml:space="preserve"> in RCP8.5 is one that</w:t>
      </w:r>
      <w:r w:rsidRPr="009174E4">
        <w:rPr>
          <w:rFonts w:asciiTheme="majorHAnsi" w:hAnsiTheme="majorHAnsi" w:cstheme="majorHAnsi"/>
        </w:rPr>
        <w:t xml:space="preserve">, in our view, </w:t>
      </w:r>
      <w:r w:rsidRPr="009174E4">
        <w:rPr>
          <w:rStyle w:val="StyleUnderline"/>
          <w:rFonts w:asciiTheme="majorHAnsi" w:hAnsiTheme="majorHAnsi" w:cstheme="majorHAnsi"/>
          <w:highlight w:val="cyan"/>
        </w:rPr>
        <w:t xml:space="preserve">becomes </w:t>
      </w:r>
      <w:r w:rsidRPr="009174E4">
        <w:rPr>
          <w:rStyle w:val="Emphasis"/>
          <w:rFonts w:asciiTheme="majorHAnsi" w:hAnsiTheme="majorHAnsi" w:cstheme="majorHAnsi"/>
          <w:highlight w:val="cyan"/>
        </w:rPr>
        <w:t>increasingly implausible</w:t>
      </w:r>
      <w:r w:rsidRPr="009174E4">
        <w:rPr>
          <w:rStyle w:val="StyleUnderline"/>
          <w:rFonts w:asciiTheme="majorHAnsi" w:hAnsiTheme="majorHAnsi" w:cstheme="majorHAnsi"/>
        </w:rPr>
        <w:t xml:space="preserve"> with </w:t>
      </w:r>
      <w:r w:rsidRPr="009174E4">
        <w:rPr>
          <w:rStyle w:val="StyleUnderline"/>
          <w:rFonts w:asciiTheme="majorHAnsi" w:hAnsiTheme="majorHAnsi" w:cstheme="majorHAnsi"/>
          <w:highlight w:val="cyan"/>
        </w:rPr>
        <w:t>every</w:t>
      </w:r>
      <w:r w:rsidRPr="009174E4">
        <w:rPr>
          <w:rStyle w:val="StyleUnderline"/>
          <w:rFonts w:asciiTheme="majorHAnsi" w:hAnsiTheme="majorHAnsi" w:cstheme="majorHAnsi"/>
        </w:rPr>
        <w:t xml:space="preserve"> passing </w:t>
      </w:r>
      <w:r w:rsidRPr="009174E4">
        <w:rPr>
          <w:rStyle w:val="StyleUnderline"/>
          <w:rFonts w:asciiTheme="majorHAnsi" w:hAnsiTheme="majorHAnsi" w:cstheme="majorHAnsi"/>
          <w:highlight w:val="cyan"/>
        </w:rPr>
        <w:t>year</w:t>
      </w:r>
      <w:r w:rsidRPr="009174E4">
        <w:rPr>
          <w:rFonts w:asciiTheme="majorHAnsi" w:hAnsiTheme="majorHAnsi" w:cstheme="majorHAnsi"/>
        </w:rPr>
        <w:t xml:space="preserve">5. </w:t>
      </w:r>
      <w:r w:rsidRPr="009174E4">
        <w:rPr>
          <w:rStyle w:val="StyleUnderline"/>
          <w:rFonts w:asciiTheme="majorHAnsi" w:hAnsiTheme="majorHAnsi" w:cstheme="majorHAnsi"/>
        </w:rPr>
        <w:t>Emission pathways to get to RCP8.5</w:t>
      </w:r>
      <w:r w:rsidRPr="009174E4">
        <w:rPr>
          <w:rFonts w:asciiTheme="majorHAnsi" w:hAnsiTheme="majorHAnsi" w:cstheme="majorHAnsi"/>
        </w:rPr>
        <w:t xml:space="preserve"> generally </w:t>
      </w:r>
      <w:r w:rsidRPr="009174E4">
        <w:rPr>
          <w:rStyle w:val="StyleUnderline"/>
          <w:rFonts w:asciiTheme="majorHAnsi" w:hAnsiTheme="majorHAnsi" w:cstheme="majorHAnsi"/>
        </w:rPr>
        <w:t xml:space="preserve">require an unprecedented </w:t>
      </w:r>
      <w:r w:rsidRPr="009174E4">
        <w:rPr>
          <w:rStyle w:val="Emphasis"/>
          <w:rFonts w:asciiTheme="majorHAnsi" w:hAnsiTheme="majorHAnsi" w:cstheme="majorHAnsi"/>
        </w:rPr>
        <w:t>fivefold increase</w:t>
      </w:r>
      <w:r w:rsidRPr="009174E4">
        <w:rPr>
          <w:rStyle w:val="StyleUnderline"/>
          <w:rFonts w:asciiTheme="majorHAnsi" w:hAnsiTheme="majorHAnsi" w:cstheme="majorHAnsi"/>
        </w:rPr>
        <w:t xml:space="preserve"> in coal use by the end of the century, an amount larger than some estimates of recoverable coal reserves</w:t>
      </w:r>
      <w:r w:rsidRPr="009174E4">
        <w:rPr>
          <w:rFonts w:asciiTheme="majorHAnsi" w:hAnsiTheme="majorHAnsi" w:cstheme="majorHAnsi"/>
        </w:rPr>
        <w:t xml:space="preserve">6. It is thought that </w:t>
      </w:r>
      <w:r w:rsidRPr="009174E4">
        <w:rPr>
          <w:rStyle w:val="StyleUnderline"/>
          <w:rFonts w:asciiTheme="majorHAnsi" w:hAnsiTheme="majorHAnsi" w:cstheme="majorHAnsi"/>
        </w:rPr>
        <w:t>global coal use peaked in 2013</w:t>
      </w:r>
      <w:r w:rsidRPr="009174E4">
        <w:rPr>
          <w:rFonts w:asciiTheme="majorHAnsi" w:hAnsiTheme="majorHAnsi" w:cstheme="majorHAnsi"/>
        </w:rPr>
        <w:t xml:space="preserve">, and although increases are still possible, </w:t>
      </w:r>
      <w:r w:rsidRPr="009174E4">
        <w:rPr>
          <w:rStyle w:val="StyleUnderline"/>
          <w:rFonts w:asciiTheme="majorHAnsi" w:hAnsiTheme="majorHAnsi" w:cstheme="majorHAnsi"/>
        </w:rPr>
        <w:t xml:space="preserve">many energy forecasts expect it to </w:t>
      </w:r>
      <w:r w:rsidRPr="009174E4">
        <w:rPr>
          <w:rStyle w:val="Emphasis"/>
          <w:rFonts w:asciiTheme="majorHAnsi" w:hAnsiTheme="majorHAnsi" w:cstheme="majorHAnsi"/>
        </w:rPr>
        <w:t>flatline</w:t>
      </w:r>
      <w:r w:rsidRPr="009174E4">
        <w:rPr>
          <w:rStyle w:val="StyleUnderline"/>
          <w:rFonts w:asciiTheme="majorHAnsi" w:hAnsiTheme="majorHAnsi" w:cstheme="majorHAnsi"/>
        </w:rPr>
        <w:t xml:space="preserve"> over the next few decades</w:t>
      </w:r>
      <w:r w:rsidRPr="009174E4">
        <w:rPr>
          <w:rFonts w:asciiTheme="majorHAnsi" w:hAnsiTheme="majorHAnsi" w:cstheme="majorHAnsi"/>
        </w:rPr>
        <w:t xml:space="preserve">7. Furthermore, </w:t>
      </w:r>
      <w:r w:rsidRPr="009174E4">
        <w:rPr>
          <w:rStyle w:val="StyleUnderline"/>
          <w:rFonts w:asciiTheme="majorHAnsi" w:hAnsiTheme="majorHAnsi" w:cstheme="majorHAnsi"/>
        </w:rPr>
        <w:t xml:space="preserve">the falling cost of clean energy sources is a trend that is </w:t>
      </w:r>
      <w:r w:rsidRPr="009174E4">
        <w:rPr>
          <w:rStyle w:val="Emphasis"/>
          <w:rFonts w:asciiTheme="majorHAnsi" w:hAnsiTheme="majorHAnsi" w:cstheme="majorHAnsi"/>
        </w:rPr>
        <w:t>unlikely to reverse</w:t>
      </w:r>
      <w:r w:rsidRPr="009174E4">
        <w:rPr>
          <w:rStyle w:val="StyleUnderline"/>
          <w:rFonts w:asciiTheme="majorHAnsi" w:hAnsiTheme="majorHAnsi" w:cstheme="majorHAnsi"/>
        </w:rPr>
        <w:t>, even in the absence of new climate policies</w:t>
      </w:r>
      <w:r w:rsidRPr="009174E4">
        <w:rPr>
          <w:rFonts w:asciiTheme="majorHAnsi" w:hAnsiTheme="majorHAnsi" w:cstheme="majorHAnsi"/>
        </w:rPr>
        <w:t>7.</w:t>
      </w:r>
    </w:p>
    <w:p w14:paraId="32B0DC7F" w14:textId="77777777" w:rsidR="00293B23" w:rsidRPr="009174E4" w:rsidRDefault="00293B23" w:rsidP="00293B23">
      <w:pPr>
        <w:rPr>
          <w:rFonts w:asciiTheme="majorHAnsi" w:hAnsiTheme="majorHAnsi" w:cstheme="majorHAnsi"/>
        </w:rPr>
      </w:pPr>
      <w:r w:rsidRPr="009174E4">
        <w:rPr>
          <w:rFonts w:asciiTheme="majorHAnsi" w:hAnsiTheme="majorHAnsi" w:cstheme="majorHAnsi"/>
        </w:rPr>
        <w:t xml:space="preserve">Assessment of current policies suggests that </w:t>
      </w:r>
      <w:r w:rsidRPr="009174E4">
        <w:rPr>
          <w:rStyle w:val="StyleUnderline"/>
          <w:rFonts w:asciiTheme="majorHAnsi" w:hAnsiTheme="majorHAnsi" w:cstheme="majorHAnsi"/>
        </w:rPr>
        <w:t xml:space="preserve">the world is </w:t>
      </w:r>
      <w:r w:rsidRPr="009174E4">
        <w:rPr>
          <w:rStyle w:val="StyleUnderline"/>
          <w:rFonts w:asciiTheme="majorHAnsi" w:hAnsiTheme="majorHAnsi" w:cstheme="majorHAnsi"/>
          <w:highlight w:val="cyan"/>
        </w:rPr>
        <w:t>on course for</w:t>
      </w:r>
      <w:r w:rsidRPr="009174E4">
        <w:rPr>
          <w:rStyle w:val="StyleUnderline"/>
          <w:rFonts w:asciiTheme="majorHAnsi" w:hAnsiTheme="majorHAnsi" w:cstheme="majorHAnsi"/>
        </w:rPr>
        <w:t xml:space="preserve"> around </w:t>
      </w:r>
      <w:r w:rsidRPr="009174E4">
        <w:rPr>
          <w:rStyle w:val="Emphasis"/>
          <w:rFonts w:asciiTheme="majorHAnsi" w:hAnsiTheme="majorHAnsi" w:cstheme="majorHAnsi"/>
          <w:highlight w:val="cyan"/>
        </w:rPr>
        <w:t>3 °</w:t>
      </w:r>
      <w:r w:rsidRPr="009174E4">
        <w:rPr>
          <w:rStyle w:val="StyleUnderline"/>
          <w:rFonts w:asciiTheme="majorHAnsi" w:hAnsiTheme="majorHAnsi" w:cstheme="majorHAnsi"/>
        </w:rPr>
        <w:t>C of warming</w:t>
      </w:r>
      <w:r w:rsidRPr="009174E4">
        <w:rPr>
          <w:rFonts w:asciiTheme="majorHAnsi" w:hAnsiTheme="majorHAnsi" w:cstheme="majorHAnsi"/>
        </w:rPr>
        <w:t xml:space="preserve"> above pre-industrial levels </w:t>
      </w:r>
      <w:r w:rsidRPr="009174E4">
        <w:rPr>
          <w:rStyle w:val="StyleUnderline"/>
          <w:rFonts w:asciiTheme="majorHAnsi" w:hAnsiTheme="majorHAnsi" w:cstheme="majorHAnsi"/>
        </w:rPr>
        <w:t>by the end of the century</w:t>
      </w:r>
      <w:r w:rsidRPr="009174E4">
        <w:rPr>
          <w:rFonts w:asciiTheme="majorHAnsi" w:hAnsiTheme="majorHAnsi" w:cstheme="majorHAnsi"/>
        </w:rPr>
        <w:t xml:space="preserve"> — still a catastrophic outcome, but </w:t>
      </w:r>
      <w:r w:rsidRPr="009174E4">
        <w:rPr>
          <w:rStyle w:val="Emphasis"/>
          <w:rFonts w:asciiTheme="majorHAnsi" w:hAnsiTheme="majorHAnsi" w:cstheme="majorHAnsi"/>
        </w:rPr>
        <w:t>a long way</w:t>
      </w:r>
      <w:r w:rsidRPr="009174E4">
        <w:rPr>
          <w:rStyle w:val="StyleUnderline"/>
          <w:rFonts w:asciiTheme="majorHAnsi" w:hAnsiTheme="majorHAnsi" w:cstheme="majorHAnsi"/>
        </w:rPr>
        <w:t xml:space="preserve"> from 5 °C</w:t>
      </w:r>
      <w:r w:rsidRPr="009174E4">
        <w:rPr>
          <w:rFonts w:asciiTheme="majorHAnsi" w:hAnsiTheme="majorHAnsi" w:cstheme="majorHAnsi"/>
        </w:rPr>
        <w:t>7,8. We cannot settle for 3 °C; nor should we dismiss progress.</w:t>
      </w:r>
    </w:p>
    <w:p w14:paraId="4607C5A9" w14:textId="77777777" w:rsidR="00293B23" w:rsidRPr="009174E4" w:rsidRDefault="00293B23" w:rsidP="00293B23">
      <w:pPr>
        <w:rPr>
          <w:rFonts w:asciiTheme="majorHAnsi" w:hAnsiTheme="majorHAnsi" w:cstheme="majorHAnsi"/>
          <w:szCs w:val="16"/>
        </w:rPr>
      </w:pPr>
      <w:r w:rsidRPr="009174E4">
        <w:rPr>
          <w:rFonts w:asciiTheme="majorHAnsi" w:hAnsiTheme="majorHAnsi" w:cstheme="majorHAnsi"/>
          <w:szCs w:val="16"/>
        </w:rPr>
        <w:t>Plan for progress</w:t>
      </w:r>
    </w:p>
    <w:p w14:paraId="3336AFD9" w14:textId="77777777" w:rsidR="00293B23" w:rsidRPr="009174E4" w:rsidRDefault="00293B23" w:rsidP="00293B23">
      <w:pPr>
        <w:rPr>
          <w:rFonts w:asciiTheme="majorHAnsi" w:hAnsiTheme="majorHAnsi" w:cstheme="majorHAnsi"/>
        </w:rPr>
      </w:pPr>
      <w:r w:rsidRPr="009174E4">
        <w:rPr>
          <w:rFonts w:asciiTheme="majorHAnsi" w:hAnsiTheme="majorHAnsi" w:cstheme="majorHAnsi"/>
        </w:rPr>
        <w:t xml:space="preserve">Some researchers argue that RCP8.5 could be more likely than was originally proposed. This is because some important feedback effects — such as the release of greenhouse gases from thawing permafrost9,10 — might be much larger than has been estimated by current climate models. These researchers point out that current emissions are in line with such a worst-case scenario11. Yet, in our view, </w:t>
      </w:r>
      <w:r w:rsidRPr="009174E4">
        <w:rPr>
          <w:rStyle w:val="StyleUnderline"/>
          <w:rFonts w:asciiTheme="majorHAnsi" w:hAnsiTheme="majorHAnsi" w:cstheme="majorHAnsi"/>
        </w:rPr>
        <w:t xml:space="preserve">reports of emissions over the past decade suggest that they are actually closer to those in the </w:t>
      </w:r>
      <w:r w:rsidRPr="009174E4">
        <w:rPr>
          <w:rStyle w:val="Emphasis"/>
          <w:rFonts w:asciiTheme="majorHAnsi" w:hAnsiTheme="majorHAnsi" w:cstheme="majorHAnsi"/>
        </w:rPr>
        <w:t>median scenarios</w:t>
      </w:r>
      <w:r w:rsidRPr="009174E4">
        <w:rPr>
          <w:rFonts w:asciiTheme="majorHAnsi" w:hAnsiTheme="majorHAnsi" w:cstheme="majorHAnsi"/>
        </w:rPr>
        <w:t xml:space="preserve">7. We contend that these </w:t>
      </w:r>
      <w:r w:rsidRPr="009174E4">
        <w:rPr>
          <w:rStyle w:val="StyleUnderline"/>
          <w:rFonts w:asciiTheme="majorHAnsi" w:hAnsiTheme="majorHAnsi" w:cstheme="majorHAnsi"/>
          <w:highlight w:val="cyan"/>
        </w:rPr>
        <w:t>critics</w:t>
      </w:r>
      <w:r w:rsidRPr="009174E4">
        <w:rPr>
          <w:rStyle w:val="StyleUnderline"/>
          <w:rFonts w:asciiTheme="majorHAnsi" w:hAnsiTheme="majorHAnsi" w:cstheme="majorHAnsi"/>
        </w:rPr>
        <w:t xml:space="preserve"> are looking at the extremes and </w:t>
      </w:r>
      <w:r w:rsidRPr="009174E4">
        <w:rPr>
          <w:rStyle w:val="Emphasis"/>
          <w:rFonts w:asciiTheme="majorHAnsi" w:hAnsiTheme="majorHAnsi" w:cstheme="majorHAnsi"/>
          <w:highlight w:val="cyan"/>
        </w:rPr>
        <w:t>assum</w:t>
      </w:r>
      <w:r w:rsidRPr="009174E4">
        <w:rPr>
          <w:rStyle w:val="StyleUnderline"/>
          <w:rFonts w:asciiTheme="majorHAnsi" w:hAnsiTheme="majorHAnsi" w:cstheme="majorHAnsi"/>
        </w:rPr>
        <w:t xml:space="preserve">ing that </w:t>
      </w:r>
      <w:r w:rsidRPr="009174E4">
        <w:rPr>
          <w:rStyle w:val="Emphasis"/>
          <w:rFonts w:asciiTheme="majorHAnsi" w:hAnsiTheme="majorHAnsi" w:cstheme="majorHAnsi"/>
          <w:highlight w:val="cyan"/>
        </w:rPr>
        <w:t>all</w:t>
      </w:r>
      <w:r w:rsidRPr="009174E4">
        <w:rPr>
          <w:rStyle w:val="StyleUnderline"/>
          <w:rFonts w:asciiTheme="majorHAnsi" w:hAnsiTheme="majorHAnsi" w:cstheme="majorHAnsi"/>
        </w:rPr>
        <w:t xml:space="preserve"> the </w:t>
      </w:r>
      <w:r w:rsidRPr="009174E4">
        <w:rPr>
          <w:rStyle w:val="Emphasis"/>
          <w:rFonts w:asciiTheme="majorHAnsi" w:hAnsiTheme="majorHAnsi" w:cstheme="majorHAnsi"/>
          <w:highlight w:val="cyan"/>
        </w:rPr>
        <w:t>dice</w:t>
      </w:r>
      <w:r w:rsidRPr="009174E4">
        <w:rPr>
          <w:rStyle w:val="StyleUnderline"/>
          <w:rFonts w:asciiTheme="majorHAnsi" w:hAnsiTheme="majorHAnsi" w:cstheme="majorHAnsi"/>
        </w:rPr>
        <w:t xml:space="preserve"> are </w:t>
      </w:r>
      <w:r w:rsidRPr="009174E4">
        <w:rPr>
          <w:rStyle w:val="StyleUnderline"/>
          <w:rFonts w:asciiTheme="majorHAnsi" w:hAnsiTheme="majorHAnsi" w:cstheme="majorHAnsi"/>
          <w:highlight w:val="cyan"/>
        </w:rPr>
        <w:t>loaded with</w:t>
      </w:r>
      <w:r w:rsidRPr="009174E4">
        <w:rPr>
          <w:rStyle w:val="StyleUnderline"/>
          <w:rFonts w:asciiTheme="majorHAnsi" w:hAnsiTheme="majorHAnsi" w:cstheme="majorHAnsi"/>
        </w:rPr>
        <w:t xml:space="preserve"> the </w:t>
      </w:r>
      <w:r w:rsidRPr="009174E4">
        <w:rPr>
          <w:rStyle w:val="Emphasis"/>
          <w:rFonts w:asciiTheme="majorHAnsi" w:hAnsiTheme="majorHAnsi" w:cstheme="majorHAnsi"/>
          <w:highlight w:val="cyan"/>
        </w:rPr>
        <w:t>worst outcomes</w:t>
      </w:r>
      <w:r w:rsidRPr="009174E4">
        <w:rPr>
          <w:rFonts w:asciiTheme="majorHAnsi" w:hAnsiTheme="majorHAnsi" w:cstheme="majorHAnsi"/>
        </w:rPr>
        <w:t>.</w:t>
      </w:r>
    </w:p>
    <w:p w14:paraId="5404EE4C" w14:textId="77777777" w:rsidR="00293B23" w:rsidRPr="009174E4" w:rsidRDefault="00293B23" w:rsidP="00293B23">
      <w:pPr>
        <w:rPr>
          <w:rFonts w:asciiTheme="majorHAnsi" w:hAnsiTheme="majorHAnsi" w:cstheme="majorHAnsi"/>
          <w:szCs w:val="16"/>
        </w:rPr>
      </w:pPr>
      <w:r w:rsidRPr="009174E4">
        <w:rPr>
          <w:rFonts w:asciiTheme="majorHAnsi" w:hAnsiTheme="majorHAnsi" w:cstheme="majorHAnsi"/>
          <w:szCs w:val="16"/>
        </w:rPr>
        <w:t>Asking ‘what’s the worst that could happen?’ is a helpful exercise. It flags potential risks that emerge only at the extremes. RCP8.5 was a useful way to benchmark climate models over an extended period of time, by keeping future scenarios consistent. Perhaps it is for these reasons that the climate-modelling community suggested RCP8.5 “should be considered the highest priority”12.</w:t>
      </w:r>
    </w:p>
    <w:p w14:paraId="5C36CAF9" w14:textId="77777777" w:rsidR="00293B23" w:rsidRPr="009174E4" w:rsidRDefault="00293B23" w:rsidP="00293B23">
      <w:pPr>
        <w:rPr>
          <w:rFonts w:asciiTheme="majorHAnsi" w:hAnsiTheme="majorHAnsi" w:cstheme="majorHAnsi"/>
        </w:rPr>
      </w:pPr>
      <w:r w:rsidRPr="009174E4">
        <w:rPr>
          <w:rStyle w:val="StyleUnderline"/>
          <w:rFonts w:asciiTheme="majorHAnsi" w:hAnsiTheme="majorHAnsi" w:cstheme="majorHAnsi"/>
        </w:rPr>
        <w:t>We must all</w:t>
      </w:r>
      <w:r w:rsidRPr="009174E4">
        <w:rPr>
          <w:rFonts w:asciiTheme="majorHAnsi" w:hAnsiTheme="majorHAnsi" w:cstheme="majorHAnsi"/>
        </w:rPr>
        <w:t xml:space="preserve"> — from physical scientists and climate-impact modellers to communicators and policymakers — </w:t>
      </w:r>
      <w:r w:rsidRPr="009174E4">
        <w:rPr>
          <w:rStyle w:val="StyleUnderline"/>
          <w:rFonts w:asciiTheme="majorHAnsi" w:hAnsiTheme="majorHAnsi" w:cstheme="majorHAnsi"/>
        </w:rPr>
        <w:t xml:space="preserve">stop presenting the worst-case scenario as the most likely one. </w:t>
      </w:r>
      <w:r w:rsidRPr="009174E4">
        <w:rPr>
          <w:rStyle w:val="Emphasis"/>
          <w:rFonts w:asciiTheme="majorHAnsi" w:hAnsiTheme="majorHAnsi" w:cstheme="majorHAnsi"/>
          <w:highlight w:val="cyan"/>
        </w:rPr>
        <w:t>Overstating</w:t>
      </w:r>
      <w:r w:rsidRPr="009174E4">
        <w:rPr>
          <w:rStyle w:val="StyleUnderline"/>
          <w:rFonts w:asciiTheme="majorHAnsi" w:hAnsiTheme="majorHAnsi" w:cstheme="majorHAnsi"/>
        </w:rPr>
        <w:t xml:space="preserve"> the likelihood of extreme climate </w:t>
      </w:r>
      <w:r w:rsidRPr="009174E4">
        <w:rPr>
          <w:rStyle w:val="Emphasis"/>
          <w:rFonts w:asciiTheme="majorHAnsi" w:hAnsiTheme="majorHAnsi" w:cstheme="majorHAnsi"/>
          <w:highlight w:val="cyan"/>
        </w:rPr>
        <w:t>impacts</w:t>
      </w:r>
      <w:r w:rsidRPr="009174E4">
        <w:rPr>
          <w:rStyle w:val="StyleUnderline"/>
          <w:rFonts w:asciiTheme="majorHAnsi" w:hAnsiTheme="majorHAnsi" w:cstheme="majorHAnsi"/>
        </w:rPr>
        <w:t xml:space="preserve"> can </w:t>
      </w:r>
      <w:r w:rsidRPr="009174E4">
        <w:rPr>
          <w:rStyle w:val="StyleUnderline"/>
          <w:rFonts w:asciiTheme="majorHAnsi" w:hAnsiTheme="majorHAnsi" w:cstheme="majorHAnsi"/>
          <w:highlight w:val="cyan"/>
        </w:rPr>
        <w:t>make mitigation</w:t>
      </w:r>
      <w:r w:rsidRPr="009174E4">
        <w:rPr>
          <w:rStyle w:val="StyleUnderline"/>
          <w:rFonts w:asciiTheme="majorHAnsi" w:hAnsiTheme="majorHAnsi" w:cstheme="majorHAnsi"/>
        </w:rPr>
        <w:t xml:space="preserve"> seem </w:t>
      </w:r>
      <w:r w:rsidRPr="009174E4">
        <w:rPr>
          <w:rStyle w:val="Emphasis"/>
          <w:rFonts w:asciiTheme="majorHAnsi" w:hAnsiTheme="majorHAnsi" w:cstheme="majorHAnsi"/>
          <w:highlight w:val="cyan"/>
        </w:rPr>
        <w:t>harder</w:t>
      </w:r>
      <w:r w:rsidRPr="009174E4">
        <w:rPr>
          <w:rStyle w:val="StyleUnderline"/>
          <w:rFonts w:asciiTheme="majorHAnsi" w:hAnsiTheme="majorHAnsi" w:cstheme="majorHAnsi"/>
        </w:rPr>
        <w:t xml:space="preserve"> than it actually is. This could </w:t>
      </w:r>
      <w:r w:rsidRPr="009174E4">
        <w:rPr>
          <w:rStyle w:val="StyleUnderline"/>
          <w:rFonts w:asciiTheme="majorHAnsi" w:hAnsiTheme="majorHAnsi" w:cstheme="majorHAnsi"/>
          <w:highlight w:val="cyan"/>
        </w:rPr>
        <w:t xml:space="preserve">lead to </w:t>
      </w:r>
      <w:r w:rsidRPr="009174E4">
        <w:rPr>
          <w:rStyle w:val="Emphasis"/>
          <w:rFonts w:asciiTheme="majorHAnsi" w:hAnsiTheme="majorHAnsi" w:cstheme="majorHAnsi"/>
          <w:highlight w:val="cyan"/>
        </w:rPr>
        <w:t>defeatism</w:t>
      </w:r>
      <w:r w:rsidRPr="009174E4">
        <w:rPr>
          <w:rStyle w:val="StyleUnderline"/>
          <w:rFonts w:asciiTheme="majorHAnsi" w:hAnsiTheme="majorHAnsi" w:cstheme="majorHAnsi"/>
        </w:rPr>
        <w:t xml:space="preserve">, because the problem is perceived as being </w:t>
      </w:r>
      <w:r w:rsidRPr="009174E4">
        <w:rPr>
          <w:rStyle w:val="Emphasis"/>
          <w:rFonts w:asciiTheme="majorHAnsi" w:hAnsiTheme="majorHAnsi" w:cstheme="majorHAnsi"/>
        </w:rPr>
        <w:t>out of control</w:t>
      </w:r>
      <w:r w:rsidRPr="009174E4">
        <w:rPr>
          <w:rStyle w:val="StyleUnderline"/>
          <w:rFonts w:asciiTheme="majorHAnsi" w:hAnsiTheme="majorHAnsi" w:cstheme="majorHAnsi"/>
        </w:rPr>
        <w:t xml:space="preserve"> and </w:t>
      </w:r>
      <w:r w:rsidRPr="009174E4">
        <w:rPr>
          <w:rStyle w:val="Emphasis"/>
          <w:rFonts w:asciiTheme="majorHAnsi" w:hAnsiTheme="majorHAnsi" w:cstheme="majorHAnsi"/>
        </w:rPr>
        <w:t>unsolvable</w:t>
      </w:r>
      <w:r w:rsidRPr="009174E4">
        <w:rPr>
          <w:rFonts w:asciiTheme="majorHAnsi" w:hAnsiTheme="majorHAnsi" w:cstheme="majorHAnsi"/>
        </w:rPr>
        <w:t xml:space="preserve">. Pressingly, </w:t>
      </w:r>
      <w:r w:rsidRPr="009174E4">
        <w:rPr>
          <w:rStyle w:val="StyleUnderline"/>
          <w:rFonts w:asciiTheme="majorHAnsi" w:hAnsiTheme="majorHAnsi" w:cstheme="majorHAnsi"/>
        </w:rPr>
        <w:t xml:space="preserve">it might result in </w:t>
      </w:r>
      <w:r w:rsidRPr="009174E4">
        <w:rPr>
          <w:rStyle w:val="Emphasis"/>
          <w:rFonts w:asciiTheme="majorHAnsi" w:hAnsiTheme="majorHAnsi" w:cstheme="majorHAnsi"/>
          <w:highlight w:val="cyan"/>
        </w:rPr>
        <w:t>poor planning</w:t>
      </w:r>
      <w:r w:rsidRPr="009174E4">
        <w:rPr>
          <w:rStyle w:val="StyleUnderline"/>
          <w:rFonts w:asciiTheme="majorHAnsi" w:hAnsiTheme="majorHAnsi" w:cstheme="majorHAnsi"/>
        </w:rPr>
        <w:t>, whereas a more realistic range of baseline scenarios will strengthen the assessment of climate risk</w:t>
      </w:r>
      <w:r w:rsidRPr="009174E4">
        <w:rPr>
          <w:rFonts w:asciiTheme="majorHAnsi" w:hAnsiTheme="majorHAnsi" w:cstheme="majorHAnsi"/>
        </w:rPr>
        <w:t>.</w:t>
      </w:r>
    </w:p>
    <w:p w14:paraId="3D15ABD7" w14:textId="77777777" w:rsidR="00293B23" w:rsidRPr="009174E4" w:rsidRDefault="00293B23" w:rsidP="00293B23">
      <w:pPr>
        <w:pStyle w:val="Heading3"/>
        <w:rPr>
          <w:rFonts w:asciiTheme="majorHAnsi" w:hAnsiTheme="majorHAnsi" w:cstheme="majorHAnsi"/>
        </w:rPr>
      </w:pPr>
      <w:r w:rsidRPr="009174E4">
        <w:rPr>
          <w:rFonts w:asciiTheme="majorHAnsi" w:hAnsiTheme="majorHAnsi" w:cstheme="majorHAnsi"/>
        </w:rPr>
        <w:t>Alt---2AC</w:t>
      </w:r>
    </w:p>
    <w:p w14:paraId="036E3AD7" w14:textId="77777777" w:rsidR="00293B23" w:rsidRPr="009174E4" w:rsidRDefault="00293B23" w:rsidP="00293B23">
      <w:pPr>
        <w:pStyle w:val="Heading4"/>
        <w:rPr>
          <w:rFonts w:asciiTheme="majorHAnsi" w:hAnsiTheme="majorHAnsi" w:cstheme="majorHAnsi"/>
        </w:rPr>
      </w:pPr>
      <w:r w:rsidRPr="009174E4">
        <w:rPr>
          <w:rFonts w:asciiTheme="majorHAnsi" w:hAnsiTheme="majorHAnsi" w:cstheme="majorHAnsi"/>
        </w:rPr>
        <w:t xml:space="preserve">System changes are </w:t>
      </w:r>
      <w:r w:rsidRPr="009174E4">
        <w:rPr>
          <w:rFonts w:asciiTheme="majorHAnsi" w:hAnsiTheme="majorHAnsi" w:cstheme="majorHAnsi"/>
          <w:u w:val="single"/>
        </w:rPr>
        <w:t>infeasible</w:t>
      </w:r>
      <w:r w:rsidRPr="009174E4">
        <w:rPr>
          <w:rFonts w:asciiTheme="majorHAnsi" w:hAnsiTheme="majorHAnsi" w:cstheme="majorHAnsi"/>
        </w:rPr>
        <w:t xml:space="preserve">---can’t get </w:t>
      </w:r>
      <w:r w:rsidRPr="009174E4">
        <w:rPr>
          <w:rFonts w:asciiTheme="majorHAnsi" w:hAnsiTheme="majorHAnsi" w:cstheme="majorHAnsi"/>
          <w:u w:val="single"/>
        </w:rPr>
        <w:t>governmental</w:t>
      </w:r>
      <w:r w:rsidRPr="009174E4">
        <w:rPr>
          <w:rFonts w:asciiTheme="majorHAnsi" w:hAnsiTheme="majorHAnsi" w:cstheme="majorHAnsi"/>
        </w:rPr>
        <w:t xml:space="preserve"> or </w:t>
      </w:r>
      <w:r w:rsidRPr="009174E4">
        <w:rPr>
          <w:rFonts w:asciiTheme="majorHAnsi" w:hAnsiTheme="majorHAnsi" w:cstheme="majorHAnsi"/>
          <w:u w:val="single"/>
        </w:rPr>
        <w:t>international buy-in</w:t>
      </w:r>
      <w:r w:rsidRPr="009174E4">
        <w:rPr>
          <w:rFonts w:asciiTheme="majorHAnsi" w:hAnsiTheme="majorHAnsi" w:cstheme="majorHAnsi"/>
        </w:rPr>
        <w:t>---</w:t>
      </w:r>
      <w:r w:rsidRPr="009174E4">
        <w:rPr>
          <w:rFonts w:asciiTheme="majorHAnsi" w:hAnsiTheme="majorHAnsi" w:cstheme="majorHAnsi"/>
          <w:u w:val="single"/>
        </w:rPr>
        <w:t>reform</w:t>
      </w:r>
      <w:r w:rsidRPr="009174E4">
        <w:rPr>
          <w:rFonts w:asciiTheme="majorHAnsi" w:hAnsiTheme="majorHAnsi" w:cstheme="majorHAnsi"/>
        </w:rPr>
        <w:t xml:space="preserve"> is </w:t>
      </w:r>
      <w:r w:rsidRPr="009174E4">
        <w:rPr>
          <w:rFonts w:asciiTheme="majorHAnsi" w:hAnsiTheme="majorHAnsi" w:cstheme="majorHAnsi"/>
          <w:u w:val="single"/>
        </w:rPr>
        <w:t>comparatively quicker</w:t>
      </w:r>
      <w:r w:rsidRPr="009174E4">
        <w:rPr>
          <w:rFonts w:asciiTheme="majorHAnsi" w:hAnsiTheme="majorHAnsi" w:cstheme="majorHAnsi"/>
        </w:rPr>
        <w:t xml:space="preserve">.  </w:t>
      </w:r>
    </w:p>
    <w:p w14:paraId="36D3F484" w14:textId="77777777" w:rsidR="00293B23" w:rsidRPr="009174E4" w:rsidRDefault="00293B23" w:rsidP="00293B23">
      <w:pPr>
        <w:rPr>
          <w:rFonts w:asciiTheme="majorHAnsi" w:hAnsiTheme="majorHAnsi" w:cstheme="majorHAnsi"/>
        </w:rPr>
      </w:pPr>
      <w:r w:rsidRPr="009174E4">
        <w:rPr>
          <w:rFonts w:asciiTheme="majorHAnsi" w:hAnsiTheme="majorHAnsi" w:cstheme="majorHAnsi"/>
        </w:rPr>
        <w:t xml:space="preserve">Ezra </w:t>
      </w:r>
      <w:r w:rsidRPr="009174E4">
        <w:rPr>
          <w:rStyle w:val="Style13ptBold"/>
          <w:rFonts w:asciiTheme="majorHAnsi" w:hAnsiTheme="majorHAnsi" w:cstheme="majorHAnsi"/>
        </w:rPr>
        <w:t>Klein 8/31/21</w:t>
      </w:r>
      <w:r w:rsidRPr="009174E4">
        <w:rPr>
          <w:rFonts w:asciiTheme="majorHAnsi" w:hAnsiTheme="majorHAnsi" w:cstheme="majorHAnsi"/>
        </w:rPr>
        <w:t>. American journalist, political analyst, New York Times columnist, and the host of The Ezra Klein Show podcast. "Transcript: Ezra Klein Answers Listener Questions". No Publication. 8-31-2021. https://www.nytimes.com/2021/08/31/podcasts/transcript-ezra-klein-ask-me-anything.html</w:t>
      </w:r>
    </w:p>
    <w:p w14:paraId="7C583E72" w14:textId="77777777" w:rsidR="00293B23" w:rsidRPr="009174E4" w:rsidRDefault="00293B23" w:rsidP="00293B23">
      <w:pPr>
        <w:rPr>
          <w:rFonts w:asciiTheme="majorHAnsi" w:hAnsiTheme="majorHAnsi" w:cstheme="majorHAnsi"/>
          <w:sz w:val="16"/>
        </w:rPr>
      </w:pPr>
      <w:r w:rsidRPr="009174E4">
        <w:rPr>
          <w:rFonts w:asciiTheme="majorHAnsi" w:hAnsiTheme="majorHAnsi" w:cstheme="majorHAnsi"/>
          <w:sz w:val="16"/>
        </w:rPr>
        <w:t>EZRA KLEIN: Yeah. And maybe we should do an episode on this. I have very complicated feelings about degrowth. So one is that it is tricky to talk about, as you say, because I find its advocates will continue to say that you’re defining it wrong. So let me use a definition from Hickel, which is, and I’m quoting him here, “</w:t>
      </w:r>
      <w:r w:rsidRPr="009174E4">
        <w:rPr>
          <w:rStyle w:val="StyleUnderline"/>
          <w:rFonts w:asciiTheme="majorHAnsi" w:hAnsiTheme="majorHAnsi" w:cstheme="majorHAnsi"/>
        </w:rPr>
        <w:t xml:space="preserve">Degrowth is </w:t>
      </w:r>
      <w:r w:rsidRPr="009174E4">
        <w:rPr>
          <w:rStyle w:val="StyleUnderline"/>
          <w:rFonts w:asciiTheme="majorHAnsi" w:hAnsiTheme="majorHAnsi" w:cstheme="majorHAnsi"/>
          <w:highlight w:val="cyan"/>
        </w:rPr>
        <w:t>a planned reduction of energy and resource throughput</w:t>
      </w:r>
      <w:r w:rsidRPr="009174E4">
        <w:rPr>
          <w:rStyle w:val="StyleUnderline"/>
          <w:rFonts w:asciiTheme="majorHAnsi" w:hAnsiTheme="majorHAnsi" w:cstheme="majorHAnsi"/>
        </w:rPr>
        <w:t xml:space="preserve"> designed to bring the economy back into balance with the living world in a way that reduces inequality</w:t>
      </w:r>
      <w:r w:rsidRPr="009174E4">
        <w:rPr>
          <w:rFonts w:asciiTheme="majorHAnsi" w:hAnsiTheme="majorHAnsi" w:cstheme="majorHAnsi"/>
          <w:sz w:val="16"/>
        </w:rPr>
        <w:t xml:space="preserve"> and improves human well-being.”</w:t>
      </w:r>
    </w:p>
    <w:p w14:paraId="60609B17" w14:textId="77777777" w:rsidR="00293B23" w:rsidRPr="009174E4" w:rsidRDefault="00293B23" w:rsidP="00293B23">
      <w:pPr>
        <w:rPr>
          <w:rFonts w:asciiTheme="majorHAnsi" w:hAnsiTheme="majorHAnsi" w:cstheme="majorHAnsi"/>
          <w:sz w:val="16"/>
        </w:rPr>
      </w:pPr>
      <w:r w:rsidRPr="009174E4">
        <w:rPr>
          <w:rFonts w:asciiTheme="majorHAnsi" w:hAnsiTheme="majorHAnsi" w:cstheme="majorHAnsi"/>
          <w:sz w:val="16"/>
        </w:rPr>
        <w:t xml:space="preserve">And so </w:t>
      </w:r>
      <w:r w:rsidRPr="009174E4">
        <w:rPr>
          <w:rStyle w:val="StyleUnderline"/>
          <w:rFonts w:asciiTheme="majorHAnsi" w:hAnsiTheme="majorHAnsi" w:cstheme="majorHAnsi"/>
        </w:rPr>
        <w:t>I’d note two things here. One is “</w:t>
      </w:r>
      <w:r w:rsidRPr="009174E4">
        <w:rPr>
          <w:rStyle w:val="Emphasis"/>
          <w:rFonts w:asciiTheme="majorHAnsi" w:hAnsiTheme="majorHAnsi" w:cstheme="majorHAnsi"/>
        </w:rPr>
        <w:t>designed</w:t>
      </w:r>
      <w:r w:rsidRPr="009174E4">
        <w:rPr>
          <w:rStyle w:val="StyleUnderline"/>
          <w:rFonts w:asciiTheme="majorHAnsi" w:hAnsiTheme="majorHAnsi" w:cstheme="majorHAnsi"/>
        </w:rPr>
        <w:t>.”</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Degrowth </w:t>
      </w:r>
      <w:r w:rsidRPr="009174E4">
        <w:rPr>
          <w:rStyle w:val="StyleUnderline"/>
          <w:rFonts w:asciiTheme="majorHAnsi" w:hAnsiTheme="majorHAnsi" w:cstheme="majorHAnsi"/>
          <w:highlight w:val="cyan"/>
        </w:rPr>
        <w:t>is</w:t>
      </w:r>
      <w:r w:rsidRPr="009174E4">
        <w:rPr>
          <w:rFonts w:asciiTheme="majorHAnsi" w:hAnsiTheme="majorHAnsi" w:cstheme="majorHAnsi"/>
          <w:sz w:val="16"/>
        </w:rPr>
        <w:t xml:space="preserve">, as its advocates understand it, </w:t>
      </w:r>
      <w:r w:rsidRPr="009174E4">
        <w:rPr>
          <w:rStyle w:val="StyleUnderline"/>
          <w:rFonts w:asciiTheme="majorHAnsi" w:hAnsiTheme="majorHAnsi" w:cstheme="majorHAnsi"/>
        </w:rPr>
        <w:t xml:space="preserve">a act of global economic </w:t>
      </w:r>
      <w:r w:rsidRPr="009174E4">
        <w:rPr>
          <w:rStyle w:val="StyleUnderline"/>
          <w:rFonts w:asciiTheme="majorHAnsi" w:hAnsiTheme="majorHAnsi" w:cstheme="majorHAnsi"/>
          <w:highlight w:val="cyan"/>
        </w:rPr>
        <w:t xml:space="preserve">planning </w:t>
      </w:r>
      <w:r w:rsidRPr="009174E4">
        <w:rPr>
          <w:rStyle w:val="StyleUnderline"/>
          <w:rFonts w:asciiTheme="majorHAnsi" w:hAnsiTheme="majorHAnsi" w:cstheme="majorHAnsi"/>
        </w:rPr>
        <w:t xml:space="preserve">really </w:t>
      </w:r>
      <w:r w:rsidRPr="009174E4">
        <w:rPr>
          <w:rStyle w:val="Emphasis"/>
          <w:rFonts w:asciiTheme="majorHAnsi" w:hAnsiTheme="majorHAnsi" w:cstheme="majorHAnsi"/>
          <w:highlight w:val="cyan"/>
        </w:rPr>
        <w:t xml:space="preserve">without equal </w:t>
      </w:r>
      <w:r w:rsidRPr="009174E4">
        <w:rPr>
          <w:rStyle w:val="Emphasis"/>
          <w:rFonts w:asciiTheme="majorHAnsi" w:hAnsiTheme="majorHAnsi" w:cstheme="majorHAnsi"/>
        </w:rPr>
        <w:t xml:space="preserve">anywhere </w:t>
      </w:r>
      <w:r w:rsidRPr="009174E4">
        <w:rPr>
          <w:rStyle w:val="Emphasis"/>
          <w:rFonts w:asciiTheme="majorHAnsi" w:hAnsiTheme="majorHAnsi" w:cstheme="majorHAnsi"/>
          <w:highlight w:val="cyan"/>
        </w:rPr>
        <w:t xml:space="preserve">in </w:t>
      </w:r>
      <w:r w:rsidRPr="009174E4">
        <w:rPr>
          <w:rStyle w:val="Emphasis"/>
          <w:rFonts w:asciiTheme="majorHAnsi" w:hAnsiTheme="majorHAnsi" w:cstheme="majorHAnsi"/>
        </w:rPr>
        <w:t xml:space="preserve">human </w:t>
      </w:r>
      <w:r w:rsidRPr="009174E4">
        <w:rPr>
          <w:rStyle w:val="Emphasis"/>
          <w:rFonts w:asciiTheme="majorHAnsi" w:hAnsiTheme="majorHAnsi" w:cstheme="majorHAnsi"/>
          <w:highlight w:val="cyan"/>
        </w:rPr>
        <w:t>history</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It is an act of </w:t>
      </w:r>
      <w:r w:rsidRPr="009174E4">
        <w:rPr>
          <w:rStyle w:val="Emphasis"/>
          <w:rFonts w:asciiTheme="majorHAnsi" w:hAnsiTheme="majorHAnsi" w:cstheme="majorHAnsi"/>
        </w:rPr>
        <w:t>extraordinary central planning</w:t>
      </w:r>
      <w:r w:rsidRPr="009174E4">
        <w:rPr>
          <w:rFonts w:asciiTheme="majorHAnsi" w:hAnsiTheme="majorHAnsi" w:cstheme="majorHAnsi"/>
          <w:sz w:val="16"/>
        </w:rPr>
        <w:t>. So that’s one thing that is going to become important in my answer.</w:t>
      </w:r>
    </w:p>
    <w:p w14:paraId="752AAEF9" w14:textId="77777777" w:rsidR="00293B23" w:rsidRPr="009174E4" w:rsidRDefault="00293B23" w:rsidP="00293B23">
      <w:pPr>
        <w:rPr>
          <w:rFonts w:asciiTheme="majorHAnsi" w:hAnsiTheme="majorHAnsi" w:cstheme="majorHAnsi"/>
          <w:sz w:val="16"/>
        </w:rPr>
      </w:pPr>
      <w:r w:rsidRPr="009174E4">
        <w:rPr>
          <w:rFonts w:asciiTheme="majorHAnsi" w:hAnsiTheme="majorHAnsi" w:cstheme="majorHAnsi"/>
          <w:sz w:val="16"/>
        </w:rPr>
        <w:t xml:space="preserve">I’d say there’s part of this vision I’m sympathetic to, and then part of it that </w:t>
      </w:r>
      <w:r w:rsidRPr="009174E4">
        <w:rPr>
          <w:rStyle w:val="StyleUnderline"/>
          <w:rFonts w:asciiTheme="majorHAnsi" w:hAnsiTheme="majorHAnsi" w:cstheme="majorHAnsi"/>
        </w:rPr>
        <w:t>I just don’t think holds together</w:t>
      </w:r>
      <w:r w:rsidRPr="009174E4">
        <w:rPr>
          <w:rFonts w:asciiTheme="majorHAnsi" w:hAnsiTheme="majorHAnsi" w:cstheme="majorHAnsi"/>
          <w:sz w:val="16"/>
        </w:rPr>
        <w:t>. I would distinguish a critique of want and a critique of growth. And the way I would do that is that, as you hear if you listen to the show, I’m pretty critical of a lot of the ways capitalism generates desire.</w:t>
      </w:r>
    </w:p>
    <w:p w14:paraId="01877CB3" w14:textId="77777777" w:rsidR="00293B23" w:rsidRPr="009174E4" w:rsidRDefault="00293B23" w:rsidP="00293B23">
      <w:pPr>
        <w:rPr>
          <w:rFonts w:asciiTheme="majorHAnsi" w:hAnsiTheme="majorHAnsi" w:cstheme="majorHAnsi"/>
          <w:sz w:val="16"/>
          <w:szCs w:val="16"/>
        </w:rPr>
      </w:pPr>
      <w:r w:rsidRPr="009174E4">
        <w:rPr>
          <w:rFonts w:asciiTheme="majorHAnsi" w:hAnsiTheme="majorHAnsi" w:cstheme="majorHAnsi"/>
          <w:sz w:val="16"/>
          <w:szCs w:val="16"/>
        </w:rPr>
        <w:t>Desire is something we build through advertising, through social mimicry. This is a show that is supported by advertising. This is part of the desire- generation complex in its business model. And we are told and taught to want a lot of things, not only that we don’t need, but that don’t make us happier. And so not all growth as measured by G.D.P. is good growth.</w:t>
      </w:r>
    </w:p>
    <w:p w14:paraId="45C7846B" w14:textId="77777777" w:rsidR="00293B23" w:rsidRPr="009174E4" w:rsidRDefault="00293B23" w:rsidP="00293B23">
      <w:pPr>
        <w:rPr>
          <w:rFonts w:asciiTheme="majorHAnsi" w:hAnsiTheme="majorHAnsi" w:cstheme="majorHAnsi"/>
          <w:sz w:val="16"/>
        </w:rPr>
      </w:pPr>
      <w:r w:rsidRPr="009174E4">
        <w:rPr>
          <w:rFonts w:asciiTheme="majorHAnsi" w:hAnsiTheme="majorHAnsi" w:cstheme="majorHAnsi"/>
          <w:sz w:val="16"/>
        </w:rPr>
        <w:t xml:space="preserve">But </w:t>
      </w:r>
      <w:r w:rsidRPr="009174E4">
        <w:rPr>
          <w:rStyle w:val="StyleUnderline"/>
          <w:rFonts w:asciiTheme="majorHAnsi" w:hAnsiTheme="majorHAnsi" w:cstheme="majorHAnsi"/>
        </w:rPr>
        <w:t>a lot of what people want is fine</w:t>
      </w:r>
      <w:r w:rsidRPr="009174E4">
        <w:rPr>
          <w:rFonts w:asciiTheme="majorHAnsi" w:hAnsiTheme="majorHAnsi" w:cstheme="majorHAnsi"/>
          <w:sz w:val="16"/>
        </w:rPr>
        <w:t xml:space="preserve">, or great, or whatever. </w:t>
      </w:r>
      <w:r w:rsidRPr="009174E4">
        <w:rPr>
          <w:rStyle w:val="StyleUnderline"/>
          <w:rFonts w:asciiTheme="majorHAnsi" w:hAnsiTheme="majorHAnsi" w:cstheme="majorHAnsi"/>
        </w:rPr>
        <w:t>It’s their desire, and it’s not for me to tell them the jeans they’re interested in are incorrect</w:t>
      </w:r>
      <w:r w:rsidRPr="009174E4">
        <w:rPr>
          <w:rFonts w:asciiTheme="majorHAnsi" w:hAnsiTheme="majorHAnsi" w:cstheme="majorHAnsi"/>
          <w:sz w:val="16"/>
        </w:rPr>
        <w:t xml:space="preserve">. And </w:t>
      </w:r>
      <w:r w:rsidRPr="009174E4">
        <w:rPr>
          <w:rStyle w:val="StyleUnderline"/>
          <w:rFonts w:asciiTheme="majorHAnsi" w:hAnsiTheme="majorHAnsi" w:cstheme="majorHAnsi"/>
        </w:rPr>
        <w:t xml:space="preserve">a lot of it </w:t>
      </w:r>
      <w:r w:rsidRPr="009174E4">
        <w:rPr>
          <w:rStyle w:val="Emphasis"/>
          <w:rFonts w:asciiTheme="majorHAnsi" w:hAnsiTheme="majorHAnsi" w:cstheme="majorHAnsi"/>
        </w:rPr>
        <w:t>I don’t think is under the power of policymakers to control</w:t>
      </w:r>
      <w:r w:rsidRPr="009174E4">
        <w:rPr>
          <w:rFonts w:asciiTheme="majorHAnsi" w:hAnsiTheme="majorHAnsi" w:cstheme="majorHAnsi"/>
          <w:sz w:val="16"/>
        </w:rPr>
        <w:t>. I don’t think it’s all advertising. I don’t know that if you cut down advertising, the amount people would spend on consumption would go way down. They might simply consume other things.</w:t>
      </w:r>
    </w:p>
    <w:p w14:paraId="122FC8DA" w14:textId="77777777" w:rsidR="00293B23" w:rsidRPr="009174E4" w:rsidRDefault="00293B23" w:rsidP="00293B23">
      <w:pPr>
        <w:rPr>
          <w:rFonts w:asciiTheme="majorHAnsi" w:hAnsiTheme="majorHAnsi" w:cstheme="majorHAnsi"/>
          <w:sz w:val="16"/>
        </w:rPr>
      </w:pPr>
      <w:r w:rsidRPr="009174E4">
        <w:rPr>
          <w:rFonts w:asciiTheme="majorHAnsi" w:hAnsiTheme="majorHAnsi" w:cstheme="majorHAnsi"/>
          <w:sz w:val="16"/>
        </w:rPr>
        <w:t xml:space="preserve">And so </w:t>
      </w:r>
      <w:r w:rsidRPr="009174E4">
        <w:rPr>
          <w:rStyle w:val="StyleUnderline"/>
          <w:rFonts w:asciiTheme="majorHAnsi" w:hAnsiTheme="majorHAnsi" w:cstheme="majorHAnsi"/>
        </w:rPr>
        <w:t>I want people to have rich, materially fulfilling lives</w:t>
      </w:r>
      <w:r w:rsidRPr="009174E4">
        <w:rPr>
          <w:rFonts w:asciiTheme="majorHAnsi" w:hAnsiTheme="majorHAnsi" w:cstheme="majorHAnsi"/>
          <w:sz w:val="16"/>
        </w:rPr>
        <w:t xml:space="preserve">. And I think </w:t>
      </w:r>
      <w:r w:rsidRPr="009174E4">
        <w:rPr>
          <w:rStyle w:val="Emphasis"/>
          <w:rFonts w:asciiTheme="majorHAnsi" w:hAnsiTheme="majorHAnsi" w:cstheme="majorHAnsi"/>
        </w:rPr>
        <w:t>it’ll be a very hard piece to change</w:t>
      </w:r>
      <w:r w:rsidRPr="009174E4">
        <w:rPr>
          <w:rFonts w:asciiTheme="majorHAnsi" w:hAnsiTheme="majorHAnsi" w:cstheme="majorHAnsi"/>
          <w:sz w:val="16"/>
        </w:rPr>
        <w:t>. So in terms of having a counterweight to the materialism, the ideology of materialism in modern society, that’s a part of degrowth that I’m very open to.</w:t>
      </w:r>
    </w:p>
    <w:p w14:paraId="4E39192E" w14:textId="77777777" w:rsidR="00293B23" w:rsidRPr="009174E4" w:rsidRDefault="00293B23" w:rsidP="00293B23">
      <w:pPr>
        <w:rPr>
          <w:rFonts w:asciiTheme="majorHAnsi" w:hAnsiTheme="majorHAnsi" w:cstheme="majorHAnsi"/>
          <w:sz w:val="16"/>
        </w:rPr>
      </w:pPr>
      <w:r w:rsidRPr="009174E4">
        <w:rPr>
          <w:rFonts w:asciiTheme="majorHAnsi" w:hAnsiTheme="majorHAnsi" w:cstheme="majorHAnsi"/>
          <w:sz w:val="16"/>
        </w:rPr>
        <w:t xml:space="preserve">But now </w:t>
      </w:r>
      <w:r w:rsidRPr="009174E4">
        <w:rPr>
          <w:rStyle w:val="StyleUnderline"/>
          <w:rFonts w:asciiTheme="majorHAnsi" w:hAnsiTheme="majorHAnsi" w:cstheme="majorHAnsi"/>
        </w:rPr>
        <w:t>let me talk about degrowth more in the terms of it is a direct political project</w:t>
      </w:r>
      <w:r w:rsidRPr="009174E4">
        <w:rPr>
          <w:rFonts w:asciiTheme="majorHAnsi" w:hAnsiTheme="majorHAnsi" w:cstheme="majorHAnsi"/>
          <w:sz w:val="16"/>
        </w:rPr>
        <w:t xml:space="preserve">, which is as an answer to climate change. I would cut this into a few pieces. </w:t>
      </w:r>
      <w:r w:rsidRPr="009174E4">
        <w:rPr>
          <w:rStyle w:val="StyleUnderline"/>
          <w:rFonts w:asciiTheme="majorHAnsi" w:hAnsiTheme="majorHAnsi" w:cstheme="majorHAnsi"/>
        </w:rPr>
        <w:t>Is degrowth necessary</w:t>
      </w:r>
      <w:r w:rsidRPr="009174E4">
        <w:rPr>
          <w:rFonts w:asciiTheme="majorHAnsi" w:hAnsiTheme="majorHAnsi" w:cstheme="majorHAnsi"/>
          <w:sz w:val="16"/>
        </w:rPr>
        <w:t xml:space="preserve"> for addressing climate change? </w:t>
      </w:r>
      <w:r w:rsidRPr="009174E4">
        <w:rPr>
          <w:rStyle w:val="StyleUnderline"/>
          <w:rFonts w:asciiTheme="majorHAnsi" w:hAnsiTheme="majorHAnsi" w:cstheme="majorHAnsi"/>
        </w:rPr>
        <w:t>Is it the fastest way to</w:t>
      </w:r>
      <w:r w:rsidRPr="009174E4">
        <w:rPr>
          <w:rFonts w:asciiTheme="majorHAnsi" w:hAnsiTheme="majorHAnsi" w:cstheme="majorHAnsi"/>
          <w:sz w:val="16"/>
        </w:rPr>
        <w:t xml:space="preserve"> address climate change? And </w:t>
      </w:r>
      <w:r w:rsidRPr="009174E4">
        <w:rPr>
          <w:rStyle w:val="StyleUnderline"/>
          <w:rFonts w:asciiTheme="majorHAnsi" w:hAnsiTheme="majorHAnsi" w:cstheme="majorHAnsi"/>
        </w:rPr>
        <w:t>is it desirable?</w:t>
      </w:r>
      <w:r w:rsidRPr="009174E4">
        <w:rPr>
          <w:rFonts w:asciiTheme="majorHAnsi" w:hAnsiTheme="majorHAnsi" w:cstheme="majorHAnsi"/>
          <w:sz w:val="16"/>
        </w:rPr>
        <w:t xml:space="preserve"> It has to be at least one of those things to be the strategy you’d want to take.</w:t>
      </w:r>
    </w:p>
    <w:p w14:paraId="7F87C636" w14:textId="77777777" w:rsidR="00293B23" w:rsidRPr="009174E4" w:rsidRDefault="00293B23" w:rsidP="00293B23">
      <w:pPr>
        <w:rPr>
          <w:rFonts w:asciiTheme="majorHAnsi" w:hAnsiTheme="majorHAnsi" w:cstheme="majorHAnsi"/>
          <w:sz w:val="16"/>
        </w:rPr>
      </w:pPr>
      <w:r w:rsidRPr="009174E4">
        <w:rPr>
          <w:rFonts w:asciiTheme="majorHAnsi" w:hAnsiTheme="majorHAnsi" w:cstheme="majorHAnsi"/>
          <w:sz w:val="16"/>
        </w:rPr>
        <w:t xml:space="preserve">And </w:t>
      </w:r>
      <w:r w:rsidRPr="009174E4">
        <w:rPr>
          <w:rStyle w:val="Emphasis"/>
          <w:rFonts w:asciiTheme="majorHAnsi" w:hAnsiTheme="majorHAnsi" w:cstheme="majorHAnsi"/>
        </w:rPr>
        <w:t>I don’t think it is</w:t>
      </w:r>
      <w:r w:rsidRPr="009174E4">
        <w:rPr>
          <w:rFonts w:asciiTheme="majorHAnsi" w:hAnsiTheme="majorHAnsi" w:cstheme="majorHAnsi"/>
          <w:sz w:val="16"/>
        </w:rPr>
        <w:t xml:space="preserve">. Let’s </w:t>
      </w:r>
      <w:r w:rsidRPr="009174E4">
        <w:rPr>
          <w:rStyle w:val="StyleUnderline"/>
          <w:rFonts w:asciiTheme="majorHAnsi" w:hAnsiTheme="majorHAnsi" w:cstheme="majorHAnsi"/>
        </w:rPr>
        <w:t xml:space="preserve">start with necessary. Many </w:t>
      </w:r>
      <w:r w:rsidRPr="009174E4">
        <w:rPr>
          <w:rStyle w:val="StyleUnderline"/>
          <w:rFonts w:asciiTheme="majorHAnsi" w:hAnsiTheme="majorHAnsi" w:cstheme="majorHAnsi"/>
          <w:highlight w:val="cyan"/>
        </w:rPr>
        <w:t xml:space="preserve">countries </w:t>
      </w:r>
      <w:r w:rsidRPr="009174E4">
        <w:rPr>
          <w:rStyle w:val="StyleUnderline"/>
          <w:rFonts w:asciiTheme="majorHAnsi" w:hAnsiTheme="majorHAnsi" w:cstheme="majorHAnsi"/>
        </w:rPr>
        <w:t>in Europe, even the United States, are growing while reducing their carbon footprint</w:t>
      </w:r>
      <w:r w:rsidRPr="009174E4">
        <w:rPr>
          <w:rFonts w:asciiTheme="majorHAnsi" w:hAnsiTheme="majorHAnsi" w:cstheme="majorHAnsi"/>
          <w:sz w:val="16"/>
        </w:rPr>
        <w:t xml:space="preserve">. Now, you could say they’re not doing so fast enough depending on the country. But </w:t>
      </w:r>
      <w:r w:rsidRPr="009174E4">
        <w:rPr>
          <w:rStyle w:val="StyleUnderline"/>
          <w:rFonts w:asciiTheme="majorHAnsi" w:hAnsiTheme="majorHAnsi" w:cstheme="majorHAnsi"/>
        </w:rPr>
        <w:t>they could all do so much faster if there was enough</w:t>
      </w:r>
      <w:r w:rsidRPr="009174E4">
        <w:rPr>
          <w:rFonts w:asciiTheme="majorHAnsi" w:hAnsiTheme="majorHAnsi" w:cstheme="majorHAnsi"/>
          <w:sz w:val="16"/>
        </w:rPr>
        <w:t xml:space="preserve"> political </w:t>
      </w:r>
      <w:r w:rsidRPr="009174E4">
        <w:rPr>
          <w:rStyle w:val="StyleUnderline"/>
          <w:rFonts w:asciiTheme="majorHAnsi" w:hAnsiTheme="majorHAnsi" w:cstheme="majorHAnsi"/>
        </w:rPr>
        <w:t>will</w:t>
      </w:r>
      <w:r w:rsidRPr="009174E4">
        <w:rPr>
          <w:rFonts w:asciiTheme="majorHAnsi" w:hAnsiTheme="majorHAnsi" w:cstheme="majorHAnsi"/>
          <w:sz w:val="16"/>
        </w:rPr>
        <w:t xml:space="preserve"> to deploy more renewable technology, to tax carbon, to do a bunch of things that we have not been able to pass. So it is clearly true that </w:t>
      </w:r>
      <w:r w:rsidRPr="009174E4">
        <w:rPr>
          <w:rStyle w:val="Emphasis"/>
          <w:rFonts w:asciiTheme="majorHAnsi" w:hAnsiTheme="majorHAnsi" w:cstheme="majorHAnsi"/>
        </w:rPr>
        <w:t xml:space="preserve">we </w:t>
      </w:r>
      <w:r w:rsidRPr="009174E4">
        <w:rPr>
          <w:rStyle w:val="Emphasis"/>
          <w:rFonts w:asciiTheme="majorHAnsi" w:hAnsiTheme="majorHAnsi" w:cstheme="majorHAnsi"/>
          <w:highlight w:val="cyan"/>
        </w:rPr>
        <w:t xml:space="preserve">can decouple </w:t>
      </w:r>
      <w:r w:rsidRPr="009174E4">
        <w:rPr>
          <w:rStyle w:val="Emphasis"/>
          <w:rFonts w:asciiTheme="majorHAnsi" w:hAnsiTheme="majorHAnsi" w:cstheme="majorHAnsi"/>
        </w:rPr>
        <w:t>growth and energy usage</w:t>
      </w:r>
      <w:r w:rsidRPr="009174E4">
        <w:rPr>
          <w:rFonts w:asciiTheme="majorHAnsi" w:hAnsiTheme="majorHAnsi" w:cstheme="majorHAnsi"/>
          <w:sz w:val="16"/>
        </w:rPr>
        <w:t>.</w:t>
      </w:r>
    </w:p>
    <w:p w14:paraId="16CBF0EB" w14:textId="77777777" w:rsidR="00293B23" w:rsidRPr="009174E4" w:rsidRDefault="00293B23" w:rsidP="00293B23">
      <w:pPr>
        <w:rPr>
          <w:rFonts w:asciiTheme="majorHAnsi" w:hAnsiTheme="majorHAnsi" w:cstheme="majorHAnsi"/>
          <w:sz w:val="16"/>
          <w:szCs w:val="16"/>
        </w:rPr>
      </w:pPr>
      <w:r w:rsidRPr="009174E4">
        <w:rPr>
          <w:rFonts w:asciiTheme="majorHAnsi" w:hAnsiTheme="majorHAnsi" w:cstheme="majorHAnsi"/>
          <w:sz w:val="16"/>
          <w:szCs w:val="16"/>
        </w:rPr>
        <w:t>Hickel, to be fair, will say that that may be true. But given the speed at which we need to act, we can’t just be deploying renewable energy technology. It would also help the situation if we stopped using as much through material consumption. That is, I think, conceptually true and politically false.</w:t>
      </w:r>
    </w:p>
    <w:p w14:paraId="28E61F0B" w14:textId="77777777" w:rsidR="00293B23" w:rsidRPr="009174E4" w:rsidRDefault="00293B23" w:rsidP="00293B23">
      <w:pPr>
        <w:rPr>
          <w:rStyle w:val="StyleUnderline"/>
          <w:rFonts w:asciiTheme="majorHAnsi" w:hAnsiTheme="majorHAnsi" w:cstheme="majorHAnsi"/>
        </w:rPr>
      </w:pPr>
      <w:r w:rsidRPr="009174E4">
        <w:rPr>
          <w:rFonts w:asciiTheme="majorHAnsi" w:hAnsiTheme="majorHAnsi" w:cstheme="majorHAnsi"/>
          <w:sz w:val="16"/>
        </w:rPr>
        <w:t xml:space="preserve">I mean, let’s just state that </w:t>
      </w:r>
      <w:r w:rsidRPr="009174E4">
        <w:rPr>
          <w:rStyle w:val="StyleUnderline"/>
          <w:rFonts w:asciiTheme="majorHAnsi" w:hAnsiTheme="majorHAnsi" w:cstheme="majorHAnsi"/>
          <w:highlight w:val="cyan"/>
        </w:rPr>
        <w:t>speed is</w:t>
      </w:r>
      <w:r w:rsidRPr="009174E4">
        <w:rPr>
          <w:rFonts w:asciiTheme="majorHAnsi" w:hAnsiTheme="majorHAnsi" w:cstheme="majorHAnsi"/>
          <w:sz w:val="16"/>
        </w:rPr>
        <w:t xml:space="preserve">, first and foremost, </w:t>
      </w:r>
      <w:r w:rsidRPr="009174E4">
        <w:rPr>
          <w:rStyle w:val="StyleUnderline"/>
          <w:rFonts w:asciiTheme="majorHAnsi" w:hAnsiTheme="majorHAnsi" w:cstheme="majorHAnsi"/>
          <w:highlight w:val="cyan"/>
        </w:rPr>
        <w:t xml:space="preserve">a </w:t>
      </w:r>
      <w:r w:rsidRPr="009174E4">
        <w:rPr>
          <w:rStyle w:val="Emphasis"/>
          <w:rFonts w:asciiTheme="majorHAnsi" w:hAnsiTheme="majorHAnsi" w:cstheme="majorHAnsi"/>
          <w:highlight w:val="cyan"/>
        </w:rPr>
        <w:t>political problem</w:t>
      </w:r>
      <w:r w:rsidRPr="009174E4">
        <w:rPr>
          <w:rFonts w:asciiTheme="majorHAnsi" w:hAnsiTheme="majorHAnsi" w:cstheme="majorHAnsi"/>
          <w:sz w:val="16"/>
        </w:rPr>
        <w:t xml:space="preserve">. There is a delta between where we are right now in terms of what we are doing on climate change and where we could be. That delta is big, and that delta gets bigger every year because it gets harder every year. And the time we have to act before we start getting some of the really truly catastrophic feedback loops in play is shortening. </w:t>
      </w:r>
      <w:r w:rsidRPr="009174E4">
        <w:rPr>
          <w:rStyle w:val="StyleUnderline"/>
          <w:rFonts w:asciiTheme="majorHAnsi" w:hAnsiTheme="majorHAnsi" w:cstheme="majorHAnsi"/>
        </w:rPr>
        <w:t xml:space="preserve">So you’re now talking here about the </w:t>
      </w:r>
      <w:r w:rsidRPr="009174E4">
        <w:rPr>
          <w:rStyle w:val="Emphasis"/>
          <w:rFonts w:asciiTheme="majorHAnsi" w:hAnsiTheme="majorHAnsi" w:cstheme="majorHAnsi"/>
        </w:rPr>
        <w:t>speed at which you can move politics</w:t>
      </w:r>
      <w:r w:rsidRPr="009174E4">
        <w:rPr>
          <w:rStyle w:val="StyleUnderline"/>
          <w:rFonts w:asciiTheme="majorHAnsi" w:hAnsiTheme="majorHAnsi" w:cstheme="majorHAnsi"/>
        </w:rPr>
        <w:t>.</w:t>
      </w:r>
    </w:p>
    <w:p w14:paraId="1F41C144" w14:textId="77777777" w:rsidR="00293B23" w:rsidRPr="009174E4" w:rsidRDefault="00293B23" w:rsidP="00293B23">
      <w:pPr>
        <w:rPr>
          <w:rStyle w:val="StyleUnderline"/>
          <w:rFonts w:asciiTheme="majorHAnsi" w:hAnsiTheme="majorHAnsi" w:cstheme="majorHAnsi"/>
        </w:rPr>
      </w:pPr>
      <w:r w:rsidRPr="009174E4">
        <w:rPr>
          <w:rFonts w:asciiTheme="majorHAnsi" w:hAnsiTheme="majorHAnsi" w:cstheme="majorHAnsi"/>
          <w:sz w:val="16"/>
        </w:rPr>
        <w:t xml:space="preserve">So </w:t>
      </w:r>
      <w:r w:rsidRPr="009174E4">
        <w:rPr>
          <w:rStyle w:val="StyleUnderline"/>
          <w:rFonts w:asciiTheme="majorHAnsi" w:hAnsiTheme="majorHAnsi" w:cstheme="majorHAnsi"/>
        </w:rPr>
        <w:t xml:space="preserve">for something to be </w:t>
      </w:r>
      <w:r w:rsidRPr="009174E4">
        <w:rPr>
          <w:rStyle w:val="Emphasis"/>
          <w:rFonts w:asciiTheme="majorHAnsi" w:hAnsiTheme="majorHAnsi" w:cstheme="majorHAnsi"/>
        </w:rPr>
        <w:t>faster</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it doesn’t just need to be faster if you implemented it. It </w:t>
      </w:r>
      <w:r w:rsidRPr="009174E4">
        <w:rPr>
          <w:rStyle w:val="Emphasis"/>
          <w:rFonts w:asciiTheme="majorHAnsi" w:hAnsiTheme="majorHAnsi" w:cstheme="majorHAnsi"/>
        </w:rPr>
        <w:t>needs to be something you can implement</w:t>
      </w:r>
      <w:r w:rsidRPr="009174E4">
        <w:rPr>
          <w:rFonts w:asciiTheme="majorHAnsi" w:hAnsiTheme="majorHAnsi" w:cstheme="majorHAnsi"/>
          <w:sz w:val="16"/>
        </w:rPr>
        <w:t xml:space="preserve"> such it accelerates the politics of radical climate action. </w:t>
      </w:r>
      <w:r w:rsidRPr="009174E4">
        <w:rPr>
          <w:rStyle w:val="StyleUnderline"/>
          <w:rFonts w:asciiTheme="majorHAnsi" w:hAnsiTheme="majorHAnsi" w:cstheme="majorHAnsi"/>
        </w:rPr>
        <w:t xml:space="preserve">And that’s where I think </w:t>
      </w:r>
      <w:r w:rsidRPr="009174E4">
        <w:rPr>
          <w:rStyle w:val="Emphasis"/>
          <w:rFonts w:asciiTheme="majorHAnsi" w:hAnsiTheme="majorHAnsi" w:cstheme="majorHAnsi"/>
          <w:highlight w:val="cyan"/>
        </w:rPr>
        <w:t xml:space="preserve">degrowth </w:t>
      </w:r>
      <w:r w:rsidRPr="009174E4">
        <w:rPr>
          <w:rStyle w:val="Emphasis"/>
          <w:rFonts w:asciiTheme="majorHAnsi" w:hAnsiTheme="majorHAnsi" w:cstheme="majorHAnsi"/>
        </w:rPr>
        <w:t xml:space="preserve">completely </w:t>
      </w:r>
      <w:r w:rsidRPr="009174E4">
        <w:rPr>
          <w:rStyle w:val="Emphasis"/>
          <w:rFonts w:asciiTheme="majorHAnsi" w:hAnsiTheme="majorHAnsi" w:cstheme="majorHAnsi"/>
          <w:highlight w:val="cyan"/>
        </w:rPr>
        <w:t xml:space="preserve">falls </w:t>
      </w:r>
      <w:r w:rsidRPr="009174E4">
        <w:rPr>
          <w:rStyle w:val="Emphasis"/>
          <w:rFonts w:asciiTheme="majorHAnsi" w:hAnsiTheme="majorHAnsi" w:cstheme="majorHAnsi"/>
        </w:rPr>
        <w:t>apart</w:t>
      </w:r>
      <w:r w:rsidRPr="009174E4">
        <w:rPr>
          <w:rFonts w:asciiTheme="majorHAnsi" w:hAnsiTheme="majorHAnsi" w:cstheme="majorHAnsi"/>
          <w:sz w:val="16"/>
        </w:rPr>
        <w:t xml:space="preserve">. And </w:t>
      </w:r>
      <w:r w:rsidRPr="009174E4">
        <w:rPr>
          <w:rStyle w:val="StyleUnderline"/>
          <w:rFonts w:asciiTheme="majorHAnsi" w:hAnsiTheme="majorHAnsi" w:cstheme="majorHAnsi"/>
        </w:rPr>
        <w:t>I have tried to look for the answer</w:t>
      </w:r>
      <w:r w:rsidRPr="009174E4">
        <w:rPr>
          <w:rFonts w:asciiTheme="majorHAnsi" w:hAnsiTheme="majorHAnsi" w:cstheme="majorHAnsi"/>
          <w:sz w:val="16"/>
        </w:rPr>
        <w:t xml:space="preserve"> people give on this, </w:t>
      </w:r>
      <w:r w:rsidRPr="009174E4">
        <w:rPr>
          <w:rStyle w:val="StyleUnderline"/>
          <w:rFonts w:asciiTheme="majorHAnsi" w:hAnsiTheme="majorHAnsi" w:cstheme="majorHAnsi"/>
        </w:rPr>
        <w:t xml:space="preserve">and I’ve </w:t>
      </w:r>
      <w:r w:rsidRPr="009174E4">
        <w:rPr>
          <w:rStyle w:val="Emphasis"/>
          <w:rFonts w:asciiTheme="majorHAnsi" w:hAnsiTheme="majorHAnsi" w:cstheme="majorHAnsi"/>
        </w:rPr>
        <w:t>never found one that is convincing</w:t>
      </w:r>
      <w:r w:rsidRPr="009174E4">
        <w:rPr>
          <w:rStyle w:val="StyleUnderline"/>
          <w:rFonts w:asciiTheme="majorHAnsi" w:hAnsiTheme="majorHAnsi" w:cstheme="majorHAnsi"/>
        </w:rPr>
        <w:t>.</w:t>
      </w:r>
    </w:p>
    <w:p w14:paraId="38A00021" w14:textId="77777777" w:rsidR="00293B23" w:rsidRPr="009174E4" w:rsidRDefault="00293B23" w:rsidP="00293B23">
      <w:pPr>
        <w:rPr>
          <w:rFonts w:asciiTheme="majorHAnsi" w:hAnsiTheme="majorHAnsi" w:cstheme="majorHAnsi"/>
          <w:sz w:val="16"/>
          <w:szCs w:val="16"/>
        </w:rPr>
      </w:pPr>
      <w:r w:rsidRPr="009174E4">
        <w:rPr>
          <w:rFonts w:asciiTheme="majorHAnsi" w:hAnsiTheme="majorHAnsi" w:cstheme="majorHAnsi"/>
          <w:sz w:val="16"/>
          <w:szCs w:val="16"/>
        </w:rPr>
        <w:t>So again, I’ll quote Hickel on this: “Degrowth has a discriminating approach to reducing economic activity. It seeks to scale down ecologically destructive and socially less necessary production, i.e., the production of S.U.V.s, arms, beef, private transportation, advertising and planned obsolescence” — by which he means there, the fact that expiration dates are built into a lot of our electronics — “while expanding socially important sectors like health care, education, care and conviviality.”</w:t>
      </w:r>
    </w:p>
    <w:p w14:paraId="6D31D531" w14:textId="77777777" w:rsidR="00293B23" w:rsidRPr="009174E4" w:rsidRDefault="00293B23" w:rsidP="00293B23">
      <w:pPr>
        <w:rPr>
          <w:rFonts w:asciiTheme="majorHAnsi" w:hAnsiTheme="majorHAnsi" w:cstheme="majorHAnsi"/>
          <w:sz w:val="16"/>
        </w:rPr>
      </w:pPr>
      <w:r w:rsidRPr="009174E4">
        <w:rPr>
          <w:rFonts w:asciiTheme="majorHAnsi" w:hAnsiTheme="majorHAnsi" w:cstheme="majorHAnsi"/>
          <w:sz w:val="16"/>
        </w:rPr>
        <w:t xml:space="preserve">And I’d urge people to </w:t>
      </w:r>
      <w:r w:rsidRPr="009174E4">
        <w:rPr>
          <w:rStyle w:val="StyleUnderline"/>
          <w:rFonts w:asciiTheme="majorHAnsi" w:hAnsiTheme="majorHAnsi" w:cstheme="majorHAnsi"/>
        </w:rPr>
        <w:t>think about that for a minute</w:t>
      </w:r>
      <w:r w:rsidRPr="009174E4">
        <w:rPr>
          <w:rFonts w:asciiTheme="majorHAnsi" w:hAnsiTheme="majorHAnsi" w:cstheme="majorHAnsi"/>
          <w:sz w:val="16"/>
        </w:rPr>
        <w:t>. I mean, you can listen to that and you will assume correctly that I am sympathetic to the idea that a lot of those goods are not great. I’m a vegan. I don’t eat beef. I would like nobody else to eat beef.</w:t>
      </w:r>
    </w:p>
    <w:p w14:paraId="2BCCA586" w14:textId="77777777" w:rsidR="00293B23" w:rsidRPr="009174E4" w:rsidRDefault="00293B23" w:rsidP="00293B23">
      <w:pPr>
        <w:rPr>
          <w:rStyle w:val="StyleUnderline"/>
          <w:rFonts w:asciiTheme="majorHAnsi" w:hAnsiTheme="majorHAnsi" w:cstheme="majorHAnsi"/>
        </w:rPr>
      </w:pPr>
      <w:r w:rsidRPr="009174E4">
        <w:rPr>
          <w:rFonts w:asciiTheme="majorHAnsi" w:hAnsiTheme="majorHAnsi" w:cstheme="majorHAnsi"/>
          <w:sz w:val="16"/>
        </w:rPr>
        <w:t xml:space="preserve">I think that </w:t>
      </w:r>
      <w:r w:rsidRPr="009174E4">
        <w:rPr>
          <w:rStyle w:val="StyleUnderline"/>
          <w:rFonts w:asciiTheme="majorHAnsi" w:hAnsiTheme="majorHAnsi" w:cstheme="majorHAnsi"/>
          <w:highlight w:val="cyan"/>
        </w:rPr>
        <w:t>if the political demand</w:t>
      </w:r>
      <w:r w:rsidRPr="009174E4">
        <w:rPr>
          <w:rStyle w:val="StyleUnderline"/>
          <w:rFonts w:asciiTheme="majorHAnsi" w:hAnsiTheme="majorHAnsi" w:cstheme="majorHAnsi"/>
        </w:rPr>
        <w:t xml:space="preserve"> of the climate movement </w:t>
      </w:r>
      <w:r w:rsidRPr="009174E4">
        <w:rPr>
          <w:rStyle w:val="StyleUnderline"/>
          <w:rFonts w:asciiTheme="majorHAnsi" w:hAnsiTheme="majorHAnsi" w:cstheme="majorHAnsi"/>
          <w:highlight w:val="cyan"/>
        </w:rPr>
        <w:t xml:space="preserve">becomes you don’t get </w:t>
      </w:r>
      <w:r w:rsidRPr="009174E4">
        <w:rPr>
          <w:rStyle w:val="StyleUnderline"/>
          <w:rFonts w:asciiTheme="majorHAnsi" w:hAnsiTheme="majorHAnsi" w:cstheme="majorHAnsi"/>
        </w:rPr>
        <w:t xml:space="preserve">to eat </w:t>
      </w:r>
      <w:r w:rsidRPr="009174E4">
        <w:rPr>
          <w:rStyle w:val="StyleUnderline"/>
          <w:rFonts w:asciiTheme="majorHAnsi" w:hAnsiTheme="majorHAnsi" w:cstheme="majorHAnsi"/>
          <w:highlight w:val="cyan"/>
        </w:rPr>
        <w:t xml:space="preserve">beef, you will </w:t>
      </w:r>
      <w:r w:rsidRPr="009174E4">
        <w:rPr>
          <w:rStyle w:val="Emphasis"/>
          <w:rFonts w:asciiTheme="majorHAnsi" w:hAnsiTheme="majorHAnsi" w:cstheme="majorHAnsi"/>
          <w:highlight w:val="cyan"/>
        </w:rPr>
        <w:t>set climate politics back</w:t>
      </w:r>
      <w:r w:rsidRPr="009174E4">
        <w:rPr>
          <w:rStyle w:val="Emphasis"/>
          <w:rFonts w:asciiTheme="majorHAnsi" w:hAnsiTheme="majorHAnsi" w:cstheme="majorHAnsi"/>
        </w:rPr>
        <w:t xml:space="preserve"> so far, so fast, </w:t>
      </w:r>
      <w:r w:rsidRPr="009174E4">
        <w:rPr>
          <w:rStyle w:val="Emphasis"/>
          <w:rFonts w:asciiTheme="majorHAnsi" w:hAnsiTheme="majorHAnsi" w:cstheme="majorHAnsi"/>
          <w:highlight w:val="cyan"/>
        </w:rPr>
        <w:t>it would be disastrous</w:t>
      </w:r>
      <w:r w:rsidRPr="009174E4">
        <w:rPr>
          <w:rFonts w:asciiTheme="majorHAnsi" w:hAnsiTheme="majorHAnsi" w:cstheme="majorHAnsi"/>
          <w:sz w:val="16"/>
        </w:rPr>
        <w:t xml:space="preserve">. </w:t>
      </w:r>
      <w:r w:rsidRPr="009174E4">
        <w:rPr>
          <w:rStyle w:val="Emphasis"/>
          <w:rFonts w:asciiTheme="majorHAnsi" w:hAnsiTheme="majorHAnsi" w:cstheme="majorHAnsi"/>
          <w:highlight w:val="cyan"/>
        </w:rPr>
        <w:t>Same thing with S.U.V.s.</w:t>
      </w:r>
      <w:r w:rsidRPr="009174E4">
        <w:rPr>
          <w:rFonts w:asciiTheme="majorHAnsi" w:hAnsiTheme="majorHAnsi" w:cstheme="majorHAnsi"/>
          <w:sz w:val="16"/>
        </w:rPr>
        <w:t xml:space="preserve"> I don’t like S.U.V.s. I don’t drive one. But </w:t>
      </w:r>
      <w:r w:rsidRPr="009174E4">
        <w:rPr>
          <w:rStyle w:val="StyleUnderline"/>
          <w:rFonts w:asciiTheme="majorHAnsi" w:hAnsiTheme="majorHAnsi" w:cstheme="majorHAnsi"/>
          <w:highlight w:val="cyan"/>
        </w:rPr>
        <w:t xml:space="preserve">if </w:t>
      </w:r>
      <w:r w:rsidRPr="009174E4">
        <w:rPr>
          <w:rStyle w:val="StyleUnderline"/>
          <w:rFonts w:asciiTheme="majorHAnsi" w:hAnsiTheme="majorHAnsi" w:cstheme="majorHAnsi"/>
        </w:rPr>
        <w:t xml:space="preserve">you are telling people in rich countries that </w:t>
      </w:r>
      <w:r w:rsidRPr="009174E4">
        <w:rPr>
          <w:rStyle w:val="StyleUnderline"/>
          <w:rFonts w:asciiTheme="majorHAnsi" w:hAnsiTheme="majorHAnsi" w:cstheme="majorHAnsi"/>
          <w:highlight w:val="cyan"/>
        </w:rPr>
        <w:t xml:space="preserve">the </w:t>
      </w:r>
      <w:r w:rsidRPr="009174E4">
        <w:rPr>
          <w:rStyle w:val="StyleUnderline"/>
          <w:rFonts w:asciiTheme="majorHAnsi" w:hAnsiTheme="majorHAnsi" w:cstheme="majorHAnsi"/>
        </w:rPr>
        <w:t xml:space="preserve">climate </w:t>
      </w:r>
      <w:r w:rsidRPr="009174E4">
        <w:rPr>
          <w:rStyle w:val="StyleUnderline"/>
          <w:rFonts w:asciiTheme="majorHAnsi" w:hAnsiTheme="majorHAnsi" w:cstheme="majorHAnsi"/>
          <w:highlight w:val="cyan"/>
        </w:rPr>
        <w:t xml:space="preserve">movement is for </w:t>
      </w:r>
      <w:r w:rsidRPr="009174E4">
        <w:rPr>
          <w:rStyle w:val="StyleUnderline"/>
          <w:rFonts w:asciiTheme="majorHAnsi" w:hAnsiTheme="majorHAnsi" w:cstheme="majorHAnsi"/>
        </w:rPr>
        <w:t xml:space="preserve">them </w:t>
      </w:r>
      <w:r w:rsidRPr="009174E4">
        <w:rPr>
          <w:rStyle w:val="StyleUnderline"/>
          <w:rFonts w:asciiTheme="majorHAnsi" w:hAnsiTheme="majorHAnsi" w:cstheme="majorHAnsi"/>
          <w:highlight w:val="cyan"/>
        </w:rPr>
        <w:t xml:space="preserve">not having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 xml:space="preserve">cars </w:t>
      </w:r>
      <w:r w:rsidRPr="009174E4">
        <w:rPr>
          <w:rStyle w:val="StyleUnderline"/>
          <w:rFonts w:asciiTheme="majorHAnsi" w:hAnsiTheme="majorHAnsi" w:cstheme="majorHAnsi"/>
        </w:rPr>
        <w:t xml:space="preserve">they want to have, </w:t>
      </w:r>
      <w:r w:rsidRPr="009174E4">
        <w:rPr>
          <w:rStyle w:val="Emphasis"/>
          <w:rFonts w:asciiTheme="majorHAnsi" w:hAnsiTheme="majorHAnsi" w:cstheme="majorHAnsi"/>
          <w:highlight w:val="cyan"/>
        </w:rPr>
        <w:t xml:space="preserve">you </w:t>
      </w:r>
      <w:r w:rsidRPr="009174E4">
        <w:rPr>
          <w:rStyle w:val="Emphasis"/>
          <w:rFonts w:asciiTheme="majorHAnsi" w:hAnsiTheme="majorHAnsi" w:cstheme="majorHAnsi"/>
        </w:rPr>
        <w:t xml:space="preserve">are just going to </w:t>
      </w:r>
      <w:r w:rsidRPr="009174E4">
        <w:rPr>
          <w:rStyle w:val="Emphasis"/>
          <w:rFonts w:asciiTheme="majorHAnsi" w:hAnsiTheme="majorHAnsi" w:cstheme="majorHAnsi"/>
          <w:highlight w:val="cyan"/>
        </w:rPr>
        <w:t>lose</w:t>
      </w:r>
      <w:r w:rsidRPr="009174E4">
        <w:rPr>
          <w:rStyle w:val="Emphasis"/>
          <w:rFonts w:asciiTheme="majorHAnsi" w:hAnsiTheme="majorHAnsi" w:cstheme="majorHAnsi"/>
        </w:rPr>
        <w:t xml:space="preserve">. You are going to lose </w:t>
      </w:r>
      <w:r w:rsidRPr="009174E4">
        <w:rPr>
          <w:rStyle w:val="Emphasis"/>
          <w:rFonts w:asciiTheme="majorHAnsi" w:hAnsiTheme="majorHAnsi" w:cstheme="majorHAnsi"/>
          <w:highlight w:val="cyan"/>
        </w:rPr>
        <w:t>fast</w:t>
      </w:r>
      <w:r w:rsidRPr="009174E4">
        <w:rPr>
          <w:rStyle w:val="StyleUnderline"/>
          <w:rFonts w:asciiTheme="majorHAnsi" w:hAnsiTheme="majorHAnsi" w:cstheme="majorHAnsi"/>
        </w:rPr>
        <w:t>.</w:t>
      </w:r>
    </w:p>
    <w:p w14:paraId="64F6CEBC" w14:textId="77777777" w:rsidR="00293B23" w:rsidRPr="009174E4" w:rsidRDefault="00293B23" w:rsidP="00293B23">
      <w:pPr>
        <w:rPr>
          <w:rStyle w:val="StyleUnderline"/>
          <w:rFonts w:asciiTheme="majorHAnsi" w:hAnsiTheme="majorHAnsi" w:cstheme="majorHAnsi"/>
        </w:rPr>
      </w:pPr>
      <w:r w:rsidRPr="009174E4">
        <w:rPr>
          <w:rStyle w:val="StyleUnderline"/>
          <w:rFonts w:asciiTheme="majorHAnsi" w:hAnsiTheme="majorHAnsi" w:cstheme="majorHAnsi"/>
        </w:rPr>
        <w:t>We watched this happen</w:t>
      </w:r>
      <w:r w:rsidRPr="009174E4">
        <w:rPr>
          <w:rFonts w:asciiTheme="majorHAnsi" w:hAnsiTheme="majorHAnsi" w:cstheme="majorHAnsi"/>
          <w:sz w:val="16"/>
        </w:rPr>
        <w:t xml:space="preserve"> for years before Elon Musk and some others began inventing cars that were both electrified and were actually cool cars. </w:t>
      </w:r>
      <w:r w:rsidRPr="009174E4">
        <w:rPr>
          <w:rStyle w:val="StyleUnderline"/>
          <w:rFonts w:asciiTheme="majorHAnsi" w:hAnsiTheme="majorHAnsi" w:cstheme="majorHAnsi"/>
        </w:rPr>
        <w:t xml:space="preserve">You weren’t going to get everybody in a Prius. You </w:t>
      </w:r>
      <w:r w:rsidRPr="009174E4">
        <w:rPr>
          <w:rStyle w:val="Emphasis"/>
          <w:rFonts w:asciiTheme="majorHAnsi" w:hAnsiTheme="majorHAnsi" w:cstheme="majorHAnsi"/>
        </w:rPr>
        <w:t>might,</w:t>
      </w:r>
      <w:r w:rsidRPr="009174E4">
        <w:rPr>
          <w:rFonts w:asciiTheme="majorHAnsi" w:hAnsiTheme="majorHAnsi" w:cstheme="majorHAnsi"/>
          <w:sz w:val="16"/>
        </w:rPr>
        <w:t xml:space="preserve"> over time, </w:t>
      </w:r>
      <w:r w:rsidRPr="009174E4">
        <w:rPr>
          <w:rStyle w:val="Emphasis"/>
          <w:rFonts w:asciiTheme="majorHAnsi" w:hAnsiTheme="majorHAnsi" w:cstheme="majorHAnsi"/>
        </w:rPr>
        <w:t>get them into the post-Tesla generations</w:t>
      </w:r>
      <w:r w:rsidRPr="009174E4">
        <w:rPr>
          <w:rStyle w:val="StyleUnderline"/>
          <w:rFonts w:asciiTheme="majorHAnsi" w:hAnsiTheme="majorHAnsi" w:cstheme="majorHAnsi"/>
        </w:rPr>
        <w:t xml:space="preserve"> of electronic vehicles.</w:t>
      </w:r>
    </w:p>
    <w:p w14:paraId="6B65DFF4" w14:textId="77777777" w:rsidR="00293B23" w:rsidRPr="009174E4" w:rsidRDefault="00293B23" w:rsidP="00293B23">
      <w:pPr>
        <w:rPr>
          <w:rFonts w:asciiTheme="majorHAnsi" w:hAnsiTheme="majorHAnsi" w:cstheme="majorHAnsi"/>
          <w:sz w:val="16"/>
        </w:rPr>
      </w:pPr>
      <w:r w:rsidRPr="009174E4">
        <w:rPr>
          <w:rFonts w:asciiTheme="majorHAnsi" w:hAnsiTheme="majorHAnsi" w:cstheme="majorHAnsi"/>
          <w:sz w:val="16"/>
        </w:rPr>
        <w:t xml:space="preserve">This is where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 xml:space="preserve">politics </w:t>
      </w:r>
      <w:r w:rsidRPr="009174E4">
        <w:rPr>
          <w:rStyle w:val="Emphasis"/>
          <w:rFonts w:asciiTheme="majorHAnsi" w:hAnsiTheme="majorHAnsi" w:cstheme="majorHAnsi"/>
        </w:rPr>
        <w:t>of it</w:t>
      </w:r>
      <w:r w:rsidRPr="009174E4">
        <w:rPr>
          <w:rFonts w:asciiTheme="majorHAnsi" w:hAnsiTheme="majorHAnsi" w:cstheme="majorHAnsi"/>
          <w:sz w:val="16"/>
        </w:rPr>
        <w:t xml:space="preserve"> for me </w:t>
      </w:r>
      <w:r w:rsidRPr="009174E4">
        <w:rPr>
          <w:rStyle w:val="Emphasis"/>
          <w:rFonts w:asciiTheme="majorHAnsi" w:hAnsiTheme="majorHAnsi" w:cstheme="majorHAnsi"/>
          <w:highlight w:val="cyan"/>
        </w:rPr>
        <w:t>fall apart</w:t>
      </w:r>
      <w:r w:rsidRPr="009174E4">
        <w:rPr>
          <w:rFonts w:asciiTheme="majorHAnsi" w:hAnsiTheme="majorHAnsi" w:cstheme="majorHAnsi"/>
          <w:sz w:val="16"/>
        </w:rPr>
        <w:t xml:space="preserve">. </w:t>
      </w:r>
      <w:r w:rsidRPr="009174E4">
        <w:rPr>
          <w:rStyle w:val="StyleUnderline"/>
          <w:rFonts w:asciiTheme="majorHAnsi" w:hAnsiTheme="majorHAnsi" w:cstheme="majorHAnsi"/>
        </w:rPr>
        <w:t>I’d</w:t>
      </w:r>
      <w:r w:rsidRPr="009174E4">
        <w:rPr>
          <w:rFonts w:asciiTheme="majorHAnsi" w:hAnsiTheme="majorHAnsi" w:cstheme="majorHAnsi"/>
          <w:sz w:val="16"/>
        </w:rPr>
        <w:t xml:space="preserve"> at least </w:t>
      </w:r>
      <w:r w:rsidRPr="009174E4">
        <w:rPr>
          <w:rStyle w:val="StyleUnderline"/>
          <w:rFonts w:asciiTheme="majorHAnsi" w:hAnsiTheme="majorHAnsi" w:cstheme="majorHAnsi"/>
        </w:rPr>
        <w:t xml:space="preserve">like to see some </w:t>
      </w:r>
      <w:r w:rsidRPr="009174E4">
        <w:rPr>
          <w:rStyle w:val="Emphasis"/>
          <w:rFonts w:asciiTheme="majorHAnsi" w:hAnsiTheme="majorHAnsi" w:cstheme="majorHAnsi"/>
        </w:rPr>
        <w:t>empirical evidence</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for the claim that degrowthers are right, and that their appeal will </w:t>
      </w:r>
      <w:r w:rsidRPr="009174E4">
        <w:rPr>
          <w:rStyle w:val="Emphasis"/>
          <w:rFonts w:asciiTheme="majorHAnsi" w:hAnsiTheme="majorHAnsi" w:cstheme="majorHAnsi"/>
        </w:rPr>
        <w:t>speed the politics of doing hard things</w:t>
      </w:r>
      <w:r w:rsidRPr="009174E4">
        <w:rPr>
          <w:rFonts w:asciiTheme="majorHAnsi" w:hAnsiTheme="majorHAnsi" w:cstheme="majorHAnsi"/>
          <w:sz w:val="16"/>
        </w:rPr>
        <w:t xml:space="preserve"> on climate change. Because </w:t>
      </w:r>
      <w:r w:rsidRPr="009174E4">
        <w:rPr>
          <w:rStyle w:val="StyleUnderline"/>
          <w:rFonts w:asciiTheme="majorHAnsi" w:hAnsiTheme="majorHAnsi" w:cstheme="majorHAnsi"/>
        </w:rPr>
        <w:t xml:space="preserve">I think it will </w:t>
      </w:r>
      <w:r w:rsidRPr="009174E4">
        <w:rPr>
          <w:rStyle w:val="Emphasis"/>
          <w:rFonts w:asciiTheme="majorHAnsi" w:hAnsiTheme="majorHAnsi" w:cstheme="majorHAnsi"/>
        </w:rPr>
        <w:t>do the opposite</w:t>
      </w:r>
      <w:r w:rsidRPr="009174E4">
        <w:rPr>
          <w:rFonts w:asciiTheme="majorHAnsi" w:hAnsiTheme="majorHAnsi" w:cstheme="majorHAnsi"/>
          <w:sz w:val="16"/>
        </w:rPr>
        <w:t xml:space="preserve">. And </w:t>
      </w:r>
      <w:r w:rsidRPr="009174E4">
        <w:rPr>
          <w:rStyle w:val="StyleUnderline"/>
          <w:rFonts w:asciiTheme="majorHAnsi" w:hAnsiTheme="majorHAnsi" w:cstheme="majorHAnsi"/>
        </w:rPr>
        <w:t xml:space="preserve">I don’t see politicians winning in the countries they would need to win on anything like this platform. </w:t>
      </w:r>
      <w:r w:rsidRPr="009174E4">
        <w:rPr>
          <w:rStyle w:val="Emphasis"/>
          <w:rFonts w:asciiTheme="majorHAnsi" w:hAnsiTheme="majorHAnsi" w:cstheme="majorHAnsi"/>
        </w:rPr>
        <w:t>Quite the contrary</w:t>
      </w:r>
      <w:r w:rsidRPr="009174E4">
        <w:rPr>
          <w:rFonts w:asciiTheme="majorHAnsi" w:hAnsiTheme="majorHAnsi" w:cstheme="majorHAnsi"/>
          <w:sz w:val="16"/>
        </w:rPr>
        <w:t>.</w:t>
      </w:r>
    </w:p>
    <w:p w14:paraId="3E4D95CB" w14:textId="77777777" w:rsidR="00293B23" w:rsidRPr="009174E4" w:rsidRDefault="00293B23" w:rsidP="00293B23">
      <w:pPr>
        <w:rPr>
          <w:rFonts w:asciiTheme="majorHAnsi" w:hAnsiTheme="majorHAnsi" w:cstheme="majorHAnsi"/>
          <w:sz w:val="16"/>
        </w:rPr>
      </w:pPr>
      <w:r w:rsidRPr="009174E4">
        <w:rPr>
          <w:rFonts w:asciiTheme="majorHAnsi" w:hAnsiTheme="majorHAnsi" w:cstheme="majorHAnsi"/>
          <w:sz w:val="16"/>
        </w:rPr>
        <w:t xml:space="preserve">I watched </w:t>
      </w:r>
      <w:r w:rsidRPr="009174E4">
        <w:rPr>
          <w:rStyle w:val="StyleUnderline"/>
          <w:rFonts w:asciiTheme="majorHAnsi" w:hAnsiTheme="majorHAnsi" w:cstheme="majorHAnsi"/>
          <w:highlight w:val="cyan"/>
        </w:rPr>
        <w:t>the most effective attack against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Joe </w:t>
      </w:r>
      <w:r w:rsidRPr="009174E4">
        <w:rPr>
          <w:rStyle w:val="StyleUnderline"/>
          <w:rFonts w:asciiTheme="majorHAnsi" w:hAnsiTheme="majorHAnsi" w:cstheme="majorHAnsi"/>
          <w:highlight w:val="cyan"/>
        </w:rPr>
        <w:t>Biden’s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climate </w:t>
      </w:r>
      <w:r w:rsidRPr="009174E4">
        <w:rPr>
          <w:rStyle w:val="StyleUnderline"/>
          <w:rFonts w:asciiTheme="majorHAnsi" w:hAnsiTheme="majorHAnsi" w:cstheme="majorHAnsi"/>
          <w:highlight w:val="cyan"/>
        </w:rPr>
        <w:t>policies</w:t>
      </w:r>
      <w:r w:rsidRPr="009174E4">
        <w:rPr>
          <w:rFonts w:asciiTheme="majorHAnsi" w:hAnsiTheme="majorHAnsi" w:cstheme="majorHAnsi"/>
          <w:sz w:val="16"/>
        </w:rPr>
        <w:t xml:space="preserve">. It </w:t>
      </w:r>
      <w:r w:rsidRPr="009174E4">
        <w:rPr>
          <w:rStyle w:val="Emphasis"/>
          <w:rFonts w:asciiTheme="majorHAnsi" w:hAnsiTheme="majorHAnsi" w:cstheme="majorHAnsi"/>
          <w:highlight w:val="cyan"/>
        </w:rPr>
        <w:t>dominated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the </w:t>
      </w:r>
      <w:r w:rsidRPr="009174E4">
        <w:rPr>
          <w:rStyle w:val="Emphasis"/>
          <w:rFonts w:asciiTheme="majorHAnsi" w:hAnsiTheme="majorHAnsi" w:cstheme="majorHAnsi"/>
          <w:highlight w:val="cyan"/>
        </w:rPr>
        <w:t>news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for a day or two. It was Fox News just making up — just completely making up — </w:t>
      </w:r>
      <w:r w:rsidRPr="009174E4">
        <w:rPr>
          <w:rStyle w:val="StyleUnderline"/>
          <w:rFonts w:asciiTheme="majorHAnsi" w:hAnsiTheme="majorHAnsi" w:cstheme="majorHAnsi"/>
          <w:highlight w:val="cyan"/>
        </w:rPr>
        <w:t>a</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false </w:t>
      </w:r>
      <w:r w:rsidRPr="009174E4">
        <w:rPr>
          <w:rStyle w:val="StyleUnderline"/>
          <w:rFonts w:asciiTheme="majorHAnsi" w:hAnsiTheme="majorHAnsi" w:cstheme="majorHAnsi"/>
          <w:highlight w:val="cyan"/>
        </w:rPr>
        <w:t xml:space="preserve">claim </w:t>
      </w:r>
      <w:r w:rsidRPr="009174E4">
        <w:rPr>
          <w:rStyle w:val="StyleUnderline"/>
          <w:rFonts w:asciiTheme="majorHAnsi" w:hAnsiTheme="majorHAnsi" w:cstheme="majorHAnsi"/>
        </w:rPr>
        <w:t xml:space="preserve">that </w:t>
      </w:r>
      <w:r w:rsidRPr="009174E4">
        <w:rPr>
          <w:rStyle w:val="StyleUnderline"/>
          <w:rFonts w:asciiTheme="majorHAnsi" w:hAnsiTheme="majorHAnsi" w:cstheme="majorHAnsi"/>
          <w:highlight w:val="cyan"/>
        </w:rPr>
        <w:t xml:space="preserve">Biden was going to </w:t>
      </w:r>
      <w:r w:rsidRPr="009174E4">
        <w:rPr>
          <w:rStyle w:val="Emphasis"/>
          <w:rFonts w:asciiTheme="majorHAnsi" w:hAnsiTheme="majorHAnsi" w:cstheme="majorHAnsi"/>
          <w:highlight w:val="cyan"/>
        </w:rPr>
        <w:t xml:space="preserve">limit </w:t>
      </w:r>
      <w:r w:rsidRPr="009174E4">
        <w:rPr>
          <w:rStyle w:val="Emphasis"/>
          <w:rFonts w:asciiTheme="majorHAnsi" w:hAnsiTheme="majorHAnsi" w:cstheme="majorHAnsi"/>
        </w:rPr>
        <w:t xml:space="preserve">or restrict red </w:t>
      </w:r>
      <w:r w:rsidRPr="009174E4">
        <w:rPr>
          <w:rStyle w:val="Emphasis"/>
          <w:rFonts w:asciiTheme="majorHAnsi" w:hAnsiTheme="majorHAnsi" w:cstheme="majorHAnsi"/>
          <w:highlight w:val="cyan"/>
        </w:rPr>
        <w:t>meat</w:t>
      </w:r>
      <w:r w:rsidRPr="009174E4">
        <w:rPr>
          <w:rFonts w:asciiTheme="majorHAnsi" w:hAnsiTheme="majorHAnsi" w:cstheme="majorHAnsi"/>
          <w:sz w:val="16"/>
        </w:rPr>
        <w:t>.</w:t>
      </w:r>
    </w:p>
    <w:p w14:paraId="417853DA" w14:textId="77777777" w:rsidR="00293B23" w:rsidRPr="009174E4" w:rsidRDefault="00293B23" w:rsidP="00293B23">
      <w:pPr>
        <w:rPr>
          <w:rFonts w:asciiTheme="majorHAnsi" w:hAnsiTheme="majorHAnsi" w:cstheme="majorHAnsi"/>
          <w:sz w:val="16"/>
          <w:szCs w:val="16"/>
        </w:rPr>
      </w:pPr>
      <w:r w:rsidRPr="009174E4">
        <w:rPr>
          <w:rFonts w:asciiTheme="majorHAnsi" w:hAnsiTheme="majorHAnsi" w:cstheme="majorHAnsi"/>
          <w:sz w:val="16"/>
          <w:szCs w:val="16"/>
        </w:rPr>
        <w:t>ANNIE GALVIN: Right. [LAUGHS]</w:t>
      </w:r>
    </w:p>
    <w:p w14:paraId="4035BA7F" w14:textId="77777777" w:rsidR="00293B23" w:rsidRPr="009174E4" w:rsidRDefault="00293B23" w:rsidP="00293B23">
      <w:pPr>
        <w:rPr>
          <w:rFonts w:asciiTheme="majorHAnsi" w:hAnsiTheme="majorHAnsi" w:cstheme="majorHAnsi"/>
          <w:sz w:val="16"/>
        </w:rPr>
      </w:pPr>
      <w:r w:rsidRPr="009174E4">
        <w:rPr>
          <w:rFonts w:asciiTheme="majorHAnsi" w:hAnsiTheme="majorHAnsi" w:cstheme="majorHAnsi"/>
          <w:sz w:val="16"/>
        </w:rPr>
        <w:t xml:space="preserve">EZRA KLEIN: So my worry with </w:t>
      </w:r>
      <w:r w:rsidRPr="009174E4">
        <w:rPr>
          <w:rStyle w:val="StyleUnderline"/>
          <w:rFonts w:asciiTheme="majorHAnsi" w:hAnsiTheme="majorHAnsi" w:cstheme="majorHAnsi"/>
        </w:rPr>
        <w:t>degrowth</w:t>
      </w:r>
      <w:r w:rsidRPr="009174E4">
        <w:rPr>
          <w:rFonts w:asciiTheme="majorHAnsi" w:hAnsiTheme="majorHAnsi" w:cstheme="majorHAnsi"/>
          <w:sz w:val="16"/>
        </w:rPr>
        <w:t xml:space="preserve"> is that it </w:t>
      </w:r>
      <w:r w:rsidRPr="009174E4">
        <w:rPr>
          <w:rStyle w:val="StyleUnderline"/>
          <w:rFonts w:asciiTheme="majorHAnsi" w:hAnsiTheme="majorHAnsi" w:cstheme="majorHAnsi"/>
        </w:rPr>
        <w:t xml:space="preserve">is trying to take the politics out of politics. It is attacking the flaws of the current strategy as not moving fast enough when the impediments are </w:t>
      </w:r>
      <w:r w:rsidRPr="009174E4">
        <w:rPr>
          <w:rStyle w:val="Emphasis"/>
          <w:rFonts w:asciiTheme="majorHAnsi" w:hAnsiTheme="majorHAnsi" w:cstheme="majorHAnsi"/>
        </w:rPr>
        <w:t>political</w:t>
      </w:r>
      <w:r w:rsidRPr="009174E4">
        <w:rPr>
          <w:rStyle w:val="StyleUnderline"/>
          <w:rFonts w:asciiTheme="majorHAnsi" w:hAnsiTheme="majorHAnsi" w:cstheme="majorHAnsi"/>
        </w:rPr>
        <w:t xml:space="preserve">, but then </w:t>
      </w:r>
      <w:r w:rsidRPr="009174E4">
        <w:rPr>
          <w:rStyle w:val="Emphasis"/>
          <w:rFonts w:asciiTheme="majorHAnsi" w:hAnsiTheme="majorHAnsi" w:cstheme="majorHAnsi"/>
        </w:rPr>
        <w:t xml:space="preserve">not accepting </w:t>
      </w:r>
      <w:r w:rsidRPr="009174E4">
        <w:rPr>
          <w:rStyle w:val="Emphasis"/>
          <w:rFonts w:asciiTheme="majorHAnsi" w:hAnsiTheme="majorHAnsi" w:cstheme="majorHAnsi"/>
          <w:highlight w:val="cyan"/>
        </w:rPr>
        <w:t>the impediments to its own political path</w:t>
      </w:r>
      <w:r w:rsidRPr="009174E4">
        <w:rPr>
          <w:rStyle w:val="StyleUnderline"/>
          <w:rFonts w:asciiTheme="majorHAnsi" w:hAnsiTheme="majorHAnsi" w:cstheme="majorHAnsi"/>
        </w:rPr>
        <w:t xml:space="preserve"> forward.</w:t>
      </w:r>
    </w:p>
    <w:p w14:paraId="68406DFB" w14:textId="77777777" w:rsidR="00293B23" w:rsidRPr="009174E4" w:rsidRDefault="00293B23" w:rsidP="00293B23">
      <w:pPr>
        <w:rPr>
          <w:rFonts w:asciiTheme="majorHAnsi" w:hAnsiTheme="majorHAnsi" w:cstheme="majorHAnsi"/>
          <w:sz w:val="16"/>
        </w:rPr>
      </w:pPr>
      <w:r w:rsidRPr="009174E4">
        <w:rPr>
          <w:rFonts w:asciiTheme="majorHAnsi" w:hAnsiTheme="majorHAnsi" w:cstheme="majorHAnsi"/>
          <w:sz w:val="16"/>
        </w:rPr>
        <w:t xml:space="preserve">I will say, because I think it’ll be weird to people if I don’t mention this, that there is the big problem, of course, that </w:t>
      </w:r>
      <w:r w:rsidRPr="009174E4">
        <w:rPr>
          <w:rStyle w:val="StyleUnderline"/>
          <w:rFonts w:asciiTheme="majorHAnsi" w:hAnsiTheme="majorHAnsi" w:cstheme="majorHAnsi"/>
        </w:rPr>
        <w:t xml:space="preserve">the rising generation of emissions is coming </w:t>
      </w:r>
      <w:r w:rsidRPr="009174E4">
        <w:rPr>
          <w:rStyle w:val="Emphasis"/>
          <w:rFonts w:asciiTheme="majorHAnsi" w:hAnsiTheme="majorHAnsi" w:cstheme="majorHAnsi"/>
        </w:rPr>
        <w:t>from China, from India</w:t>
      </w:r>
      <w:r w:rsidRPr="009174E4">
        <w:rPr>
          <w:rFonts w:asciiTheme="majorHAnsi" w:hAnsiTheme="majorHAnsi" w:cstheme="majorHAnsi"/>
          <w:sz w:val="16"/>
        </w:rPr>
        <w:t xml:space="preserve">. I think it’s something like </w:t>
      </w:r>
      <w:r w:rsidRPr="009174E4">
        <w:rPr>
          <w:rStyle w:val="StyleUnderline"/>
          <w:rFonts w:asciiTheme="majorHAnsi" w:hAnsiTheme="majorHAnsi" w:cstheme="majorHAnsi"/>
        </w:rPr>
        <w:t xml:space="preserve">⅔ of emissions are now from </w:t>
      </w:r>
      <w:r w:rsidRPr="009174E4">
        <w:rPr>
          <w:rStyle w:val="Emphasis"/>
          <w:rFonts w:asciiTheme="majorHAnsi" w:hAnsiTheme="majorHAnsi" w:cstheme="majorHAnsi"/>
        </w:rPr>
        <w:t>middle income countries</w:t>
      </w:r>
      <w:r w:rsidRPr="009174E4">
        <w:rPr>
          <w:rStyle w:val="StyleUnderline"/>
          <w:rFonts w:asciiTheme="majorHAnsi" w:hAnsiTheme="majorHAnsi" w:cstheme="majorHAnsi"/>
        </w:rPr>
        <w:t xml:space="preserve">. That is </w:t>
      </w:r>
      <w:r w:rsidRPr="009174E4">
        <w:rPr>
          <w:rStyle w:val="Emphasis"/>
          <w:rFonts w:asciiTheme="majorHAnsi" w:hAnsiTheme="majorHAnsi" w:cstheme="majorHAnsi"/>
        </w:rPr>
        <w:t>only going up</w:t>
      </w:r>
      <w:r w:rsidRPr="009174E4">
        <w:rPr>
          <w:rFonts w:asciiTheme="majorHAnsi" w:hAnsiTheme="majorHAnsi" w:cstheme="majorHAnsi"/>
          <w:sz w:val="16"/>
        </w:rPr>
        <w:t>.</w:t>
      </w:r>
    </w:p>
    <w:p w14:paraId="0AC819D7" w14:textId="77777777" w:rsidR="00293B23" w:rsidRPr="009174E4" w:rsidRDefault="00293B23" w:rsidP="00293B23">
      <w:pPr>
        <w:rPr>
          <w:rFonts w:asciiTheme="majorHAnsi" w:hAnsiTheme="majorHAnsi" w:cstheme="majorHAnsi"/>
          <w:sz w:val="16"/>
        </w:rPr>
      </w:pPr>
      <w:r w:rsidRPr="009174E4">
        <w:rPr>
          <w:rFonts w:asciiTheme="majorHAnsi" w:hAnsiTheme="majorHAnsi" w:cstheme="majorHAnsi"/>
          <w:sz w:val="16"/>
        </w:rPr>
        <w:t xml:space="preserve">Hickel and other degrowthers will say that, yes, the point of this is that the rich countries, which have already used more than their fair share of the carbon budget, should cut their carbon usage so poor countries can grow. </w:t>
      </w:r>
      <w:r w:rsidRPr="009174E4">
        <w:rPr>
          <w:rStyle w:val="StyleUnderline"/>
          <w:rFonts w:asciiTheme="majorHAnsi" w:hAnsiTheme="majorHAnsi" w:cstheme="majorHAnsi"/>
        </w:rPr>
        <w:t>I cannot imagine how you are going to enforce this as a political and economic planning regime</w:t>
      </w:r>
      <w:r w:rsidRPr="009174E4">
        <w:rPr>
          <w:rFonts w:asciiTheme="majorHAnsi" w:hAnsiTheme="majorHAnsi" w:cstheme="majorHAnsi"/>
          <w:sz w:val="16"/>
        </w:rPr>
        <w:t xml:space="preserve">. </w:t>
      </w:r>
      <w:r w:rsidRPr="009174E4">
        <w:rPr>
          <w:rStyle w:val="Emphasis"/>
          <w:rFonts w:asciiTheme="majorHAnsi" w:hAnsiTheme="majorHAnsi" w:cstheme="majorHAnsi"/>
          <w:highlight w:val="cyan"/>
        </w:rPr>
        <w:t>How you will get rich countries to agree</w:t>
      </w:r>
      <w:r w:rsidRPr="009174E4">
        <w:rPr>
          <w:rFonts w:asciiTheme="majorHAnsi" w:hAnsiTheme="majorHAnsi" w:cstheme="majorHAnsi"/>
          <w:sz w:val="16"/>
        </w:rPr>
        <w:t xml:space="preserve"> to do less so poor countries can have more. I mean, </w:t>
      </w:r>
      <w:r w:rsidRPr="009174E4">
        <w:rPr>
          <w:rStyle w:val="StyleUnderline"/>
          <w:rFonts w:asciiTheme="majorHAnsi" w:hAnsiTheme="majorHAnsi" w:cstheme="majorHAnsi"/>
          <w:highlight w:val="cyan"/>
        </w:rPr>
        <w:t xml:space="preserve">look at </w:t>
      </w:r>
      <w:r w:rsidRPr="009174E4">
        <w:rPr>
          <w:rStyle w:val="StyleUnderline"/>
          <w:rFonts w:asciiTheme="majorHAnsi" w:hAnsiTheme="majorHAnsi" w:cstheme="majorHAnsi"/>
        </w:rPr>
        <w:t xml:space="preserve">what has happened with </w:t>
      </w:r>
      <w:r w:rsidRPr="009174E4">
        <w:rPr>
          <w:rStyle w:val="Emphasis"/>
          <w:rFonts w:asciiTheme="majorHAnsi" w:hAnsiTheme="majorHAnsi" w:cstheme="majorHAnsi"/>
          <w:highlight w:val="cyan"/>
        </w:rPr>
        <w:t>vaccine hoarding</w:t>
      </w:r>
      <w:r w:rsidRPr="009174E4">
        <w:rPr>
          <w:rFonts w:asciiTheme="majorHAnsi" w:hAnsiTheme="majorHAnsi" w:cstheme="majorHAnsi"/>
          <w:sz w:val="16"/>
        </w:rPr>
        <w:t>.</w:t>
      </w:r>
    </w:p>
    <w:p w14:paraId="399416E9" w14:textId="77777777" w:rsidR="00293B23" w:rsidRPr="009174E4" w:rsidRDefault="00293B23" w:rsidP="00293B23">
      <w:pPr>
        <w:rPr>
          <w:rFonts w:asciiTheme="majorHAnsi" w:hAnsiTheme="majorHAnsi" w:cstheme="majorHAnsi"/>
          <w:sz w:val="16"/>
        </w:rPr>
      </w:pPr>
      <w:r w:rsidRPr="009174E4">
        <w:rPr>
          <w:rFonts w:asciiTheme="majorHAnsi" w:hAnsiTheme="majorHAnsi" w:cstheme="majorHAnsi"/>
          <w:sz w:val="16"/>
        </w:rPr>
        <w:t xml:space="preserve">I don’t want to say that this isn’t a good moral weight on the conversation or, in the long term, a good push for people to think about different ways of having growth, different ways of human flourishing. But the entirety — as the degrowth people will agree — </w:t>
      </w:r>
      <w:r w:rsidRPr="009174E4">
        <w:rPr>
          <w:rStyle w:val="StyleUnderline"/>
          <w:rFonts w:asciiTheme="majorHAnsi" w:hAnsiTheme="majorHAnsi" w:cstheme="majorHAnsi"/>
        </w:rPr>
        <w:t xml:space="preserve">the entire question of the climate change conversation is </w:t>
      </w:r>
      <w:r w:rsidRPr="009174E4">
        <w:rPr>
          <w:rStyle w:val="Emphasis"/>
          <w:rFonts w:asciiTheme="majorHAnsi" w:hAnsiTheme="majorHAnsi" w:cstheme="majorHAnsi"/>
        </w:rPr>
        <w:t>speed</w:t>
      </w:r>
      <w:r w:rsidRPr="009174E4">
        <w:rPr>
          <w:rFonts w:asciiTheme="majorHAnsi" w:hAnsiTheme="majorHAnsi" w:cstheme="majorHAnsi"/>
          <w:sz w:val="16"/>
        </w:rPr>
        <w:t xml:space="preserve">. And </w:t>
      </w:r>
      <w:r w:rsidRPr="009174E4">
        <w:rPr>
          <w:rStyle w:val="StyleUnderline"/>
          <w:rFonts w:asciiTheme="majorHAnsi" w:hAnsiTheme="majorHAnsi" w:cstheme="majorHAnsi"/>
          <w:highlight w:val="cyan"/>
        </w:rPr>
        <w:t>I</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just </w:t>
      </w:r>
      <w:r w:rsidRPr="009174E4">
        <w:rPr>
          <w:rStyle w:val="StyleUnderline"/>
          <w:rFonts w:asciiTheme="majorHAnsi" w:hAnsiTheme="majorHAnsi" w:cstheme="majorHAnsi"/>
          <w:highlight w:val="cyan"/>
        </w:rPr>
        <w:t xml:space="preserve">don’t see </w:t>
      </w:r>
      <w:r w:rsidRPr="009174E4">
        <w:rPr>
          <w:rStyle w:val="StyleUnderline"/>
          <w:rFonts w:asciiTheme="majorHAnsi" w:hAnsiTheme="majorHAnsi" w:cstheme="majorHAnsi"/>
        </w:rPr>
        <w:t xml:space="preserve">the argument for </w:t>
      </w:r>
      <w:r w:rsidRPr="009174E4">
        <w:rPr>
          <w:rStyle w:val="StyleUnderline"/>
          <w:rFonts w:asciiTheme="majorHAnsi" w:hAnsiTheme="majorHAnsi" w:cstheme="majorHAnsi"/>
          <w:highlight w:val="cyan"/>
        </w:rPr>
        <w:t xml:space="preserve">degrowth as being anything but an </w:t>
      </w:r>
      <w:r w:rsidRPr="009174E4">
        <w:rPr>
          <w:rStyle w:val="Emphasis"/>
          <w:rFonts w:asciiTheme="majorHAnsi" w:hAnsiTheme="majorHAnsi" w:cstheme="majorHAnsi"/>
          <w:highlight w:val="cyan"/>
        </w:rPr>
        <w:t>extraordinarily slower way of approaching the politics</w:t>
      </w:r>
      <w:r w:rsidRPr="009174E4">
        <w:rPr>
          <w:rFonts w:asciiTheme="majorHAnsi" w:hAnsiTheme="majorHAnsi" w:cstheme="majorHAnsi"/>
          <w:sz w:val="16"/>
        </w:rPr>
        <w:t xml:space="preserve">, probably </w:t>
      </w:r>
      <w:r w:rsidRPr="009174E4">
        <w:rPr>
          <w:rStyle w:val="Emphasis"/>
          <w:rFonts w:asciiTheme="majorHAnsi" w:hAnsiTheme="majorHAnsi" w:cstheme="majorHAnsi"/>
          <w:highlight w:val="cyan"/>
        </w:rPr>
        <w:t>counterproductive compared to what we’re doing</w:t>
      </w:r>
      <w:r w:rsidRPr="009174E4">
        <w:rPr>
          <w:rFonts w:asciiTheme="majorHAnsi" w:hAnsiTheme="majorHAnsi" w:cstheme="majorHAnsi"/>
          <w:sz w:val="16"/>
        </w:rPr>
        <w:t xml:space="preserve">, which is I think </w:t>
      </w:r>
      <w:r w:rsidRPr="009174E4">
        <w:rPr>
          <w:rStyle w:val="StyleUnderline"/>
          <w:rFonts w:asciiTheme="majorHAnsi" w:hAnsiTheme="majorHAnsi" w:cstheme="majorHAnsi"/>
          <w:highlight w:val="cyan"/>
        </w:rPr>
        <w:t>you can make tremendous strides</w:t>
      </w:r>
      <w:r w:rsidRPr="009174E4">
        <w:rPr>
          <w:rFonts w:asciiTheme="majorHAnsi" w:hAnsiTheme="majorHAnsi" w:cstheme="majorHAnsi"/>
          <w:sz w:val="16"/>
        </w:rPr>
        <w:t xml:space="preserve"> on climate change </w:t>
      </w:r>
      <w:r w:rsidRPr="009174E4">
        <w:rPr>
          <w:rStyle w:val="StyleUnderline"/>
          <w:rFonts w:asciiTheme="majorHAnsi" w:hAnsiTheme="majorHAnsi" w:cstheme="majorHAnsi"/>
          <w:highlight w:val="cyan"/>
        </w:rPr>
        <w:t>by deploying</w:t>
      </w:r>
      <w:r w:rsidRPr="009174E4">
        <w:rPr>
          <w:rFonts w:asciiTheme="majorHAnsi" w:hAnsiTheme="majorHAnsi" w:cstheme="majorHAnsi"/>
          <w:sz w:val="16"/>
        </w:rPr>
        <w:t xml:space="preserve"> renewable energy </w:t>
      </w:r>
      <w:r w:rsidRPr="009174E4">
        <w:rPr>
          <w:rStyle w:val="Emphasis"/>
          <w:rFonts w:asciiTheme="majorHAnsi" w:hAnsiTheme="majorHAnsi" w:cstheme="majorHAnsi"/>
          <w:highlight w:val="cyan"/>
        </w:rPr>
        <w:t>technologies</w:t>
      </w:r>
      <w:r w:rsidRPr="009174E4">
        <w:rPr>
          <w:rFonts w:asciiTheme="majorHAnsi" w:hAnsiTheme="majorHAnsi" w:cstheme="majorHAnsi"/>
          <w:sz w:val="16"/>
        </w:rPr>
        <w:t xml:space="preserve"> </w:t>
      </w:r>
      <w:r w:rsidRPr="009174E4">
        <w:rPr>
          <w:rStyle w:val="StyleUnderline"/>
          <w:rFonts w:asciiTheme="majorHAnsi" w:hAnsiTheme="majorHAnsi" w:cstheme="majorHAnsi"/>
        </w:rPr>
        <w:t>and giving people</w:t>
      </w:r>
      <w:r w:rsidRPr="009174E4">
        <w:rPr>
          <w:rFonts w:asciiTheme="majorHAnsi" w:hAnsiTheme="majorHAnsi" w:cstheme="majorHAnsi"/>
          <w:sz w:val="16"/>
        </w:rPr>
        <w:t xml:space="preserve"> the </w:t>
      </w:r>
      <w:r w:rsidRPr="009174E4">
        <w:rPr>
          <w:rStyle w:val="StyleUnderline"/>
          <w:rFonts w:asciiTheme="majorHAnsi" w:hAnsiTheme="majorHAnsi" w:cstheme="majorHAnsi"/>
        </w:rPr>
        <w:t>opportunity to have a more materially fulfilling life</w:t>
      </w:r>
      <w:r w:rsidRPr="009174E4">
        <w:rPr>
          <w:rFonts w:asciiTheme="majorHAnsi" w:hAnsiTheme="majorHAnsi" w:cstheme="majorHAnsi"/>
          <w:sz w:val="16"/>
        </w:rPr>
        <w:t xml:space="preserve"> atop those technologies.</w:t>
      </w:r>
    </w:p>
    <w:p w14:paraId="013FBF44" w14:textId="77777777" w:rsidR="00293B23" w:rsidRPr="009174E4" w:rsidRDefault="00293B23" w:rsidP="00293B23">
      <w:pPr>
        <w:rPr>
          <w:rFonts w:asciiTheme="majorHAnsi" w:hAnsiTheme="majorHAnsi" w:cstheme="majorHAnsi"/>
          <w:sz w:val="16"/>
        </w:rPr>
      </w:pPr>
      <w:r w:rsidRPr="009174E4">
        <w:rPr>
          <w:rFonts w:asciiTheme="majorHAnsi" w:hAnsiTheme="majorHAnsi" w:cstheme="majorHAnsi"/>
          <w:sz w:val="16"/>
        </w:rPr>
        <w:t xml:space="preserve">And by the way, when that happens in </w:t>
      </w:r>
      <w:r w:rsidRPr="009174E4">
        <w:rPr>
          <w:rStyle w:val="StyleUnderline"/>
          <w:rFonts w:asciiTheme="majorHAnsi" w:hAnsiTheme="majorHAnsi" w:cstheme="majorHAnsi"/>
        </w:rPr>
        <w:t>rich countries</w:t>
      </w:r>
      <w:r w:rsidRPr="009174E4">
        <w:rPr>
          <w:rFonts w:asciiTheme="majorHAnsi" w:hAnsiTheme="majorHAnsi" w:cstheme="majorHAnsi"/>
          <w:sz w:val="16"/>
        </w:rPr>
        <w:t xml:space="preserve">, as we have seen, it </w:t>
      </w:r>
      <w:r w:rsidRPr="009174E4">
        <w:rPr>
          <w:rStyle w:val="StyleUnderline"/>
          <w:rFonts w:asciiTheme="majorHAnsi" w:hAnsiTheme="majorHAnsi" w:cstheme="majorHAnsi"/>
        </w:rPr>
        <w:t>ends up subsidizing these renewable energy technological advances for poorer countries</w:t>
      </w:r>
      <w:r w:rsidRPr="009174E4">
        <w:rPr>
          <w:rFonts w:asciiTheme="majorHAnsi" w:hAnsiTheme="majorHAnsi" w:cstheme="majorHAnsi"/>
          <w:sz w:val="16"/>
        </w:rPr>
        <w:t xml:space="preserve">. So it is a fact that Germany and </w:t>
      </w:r>
      <w:r w:rsidRPr="009174E4">
        <w:rPr>
          <w:rStyle w:val="StyleUnderline"/>
          <w:rFonts w:asciiTheme="majorHAnsi" w:hAnsiTheme="majorHAnsi" w:cstheme="majorHAnsi"/>
        </w:rPr>
        <w:t>other countries did so much to subsidize solar for themselves, it has also made it possible for countries like China and India to have such a rapid advance in solar technology that it’s affordable for them to do a lot of their growth on that platform</w:t>
      </w:r>
      <w:r w:rsidRPr="009174E4">
        <w:rPr>
          <w:rFonts w:asciiTheme="majorHAnsi" w:hAnsiTheme="majorHAnsi" w:cstheme="majorHAnsi"/>
          <w:sz w:val="16"/>
        </w:rPr>
        <w:t>.</w:t>
      </w:r>
    </w:p>
    <w:p w14:paraId="05994649" w14:textId="77777777" w:rsidR="00293B23" w:rsidRPr="009174E4" w:rsidRDefault="00293B23" w:rsidP="00293B23">
      <w:pPr>
        <w:rPr>
          <w:rFonts w:asciiTheme="majorHAnsi" w:hAnsiTheme="majorHAnsi" w:cstheme="majorHAnsi"/>
          <w:sz w:val="16"/>
        </w:rPr>
      </w:pPr>
      <w:r w:rsidRPr="009174E4">
        <w:rPr>
          <w:rFonts w:asciiTheme="majorHAnsi" w:hAnsiTheme="majorHAnsi" w:cstheme="majorHAnsi"/>
          <w:sz w:val="16"/>
        </w:rPr>
        <w:t xml:space="preserve">So I also think there are cross-subsidies in rich countries trying to maintain growth renewable energy deployment that end up helping poor countries change what they’re doing in a useful way, too. So </w:t>
      </w:r>
      <w:r w:rsidRPr="009174E4">
        <w:rPr>
          <w:rStyle w:val="StyleUnderline"/>
          <w:rFonts w:asciiTheme="majorHAnsi" w:hAnsiTheme="majorHAnsi" w:cstheme="majorHAnsi"/>
        </w:rPr>
        <w:t>that’s my take on degrowth</w:t>
      </w:r>
      <w:r w:rsidRPr="009174E4">
        <w:rPr>
          <w:rFonts w:asciiTheme="majorHAnsi" w:hAnsiTheme="majorHAnsi" w:cstheme="majorHAnsi"/>
          <w:sz w:val="16"/>
        </w:rPr>
        <w:t xml:space="preserve">. But I understand its appeal. </w:t>
      </w:r>
      <w:r w:rsidRPr="009174E4">
        <w:rPr>
          <w:rStyle w:val="StyleUnderline"/>
          <w:rFonts w:asciiTheme="majorHAnsi" w:hAnsiTheme="majorHAnsi" w:cstheme="majorHAnsi"/>
        </w:rPr>
        <w:t>I</w:t>
      </w:r>
      <w:r w:rsidRPr="009174E4">
        <w:rPr>
          <w:rFonts w:asciiTheme="majorHAnsi" w:hAnsiTheme="majorHAnsi" w:cstheme="majorHAnsi"/>
          <w:sz w:val="16"/>
        </w:rPr>
        <w:t xml:space="preserve"> just </w:t>
      </w:r>
      <w:r w:rsidRPr="009174E4">
        <w:rPr>
          <w:rStyle w:val="Emphasis"/>
          <w:rFonts w:asciiTheme="majorHAnsi" w:hAnsiTheme="majorHAnsi" w:cstheme="majorHAnsi"/>
        </w:rPr>
        <w:t>don’t understand its politics</w:t>
      </w:r>
      <w:r w:rsidRPr="009174E4">
        <w:rPr>
          <w:rFonts w:asciiTheme="majorHAnsi" w:hAnsiTheme="majorHAnsi" w:cstheme="majorHAnsi"/>
          <w:sz w:val="16"/>
        </w:rPr>
        <w:t>.</w:t>
      </w:r>
    </w:p>
    <w:p w14:paraId="642A02EF" w14:textId="77777777" w:rsidR="00293B23" w:rsidRPr="009174E4" w:rsidRDefault="00293B23" w:rsidP="00293B23">
      <w:pPr>
        <w:rPr>
          <w:rFonts w:asciiTheme="majorHAnsi" w:hAnsiTheme="majorHAnsi" w:cstheme="majorHAnsi"/>
        </w:rPr>
      </w:pPr>
    </w:p>
    <w:p w14:paraId="3ABF7ACD" w14:textId="77777777" w:rsidR="00293B23" w:rsidRPr="009174E4" w:rsidRDefault="00293B23" w:rsidP="00293B23">
      <w:pPr>
        <w:pStyle w:val="Heading3"/>
        <w:rPr>
          <w:rFonts w:asciiTheme="majorHAnsi" w:hAnsiTheme="majorHAnsi" w:cstheme="majorHAnsi"/>
        </w:rPr>
      </w:pPr>
      <w:r w:rsidRPr="009174E4">
        <w:rPr>
          <w:rFonts w:asciiTheme="majorHAnsi" w:hAnsiTheme="majorHAnsi" w:cstheme="majorHAnsi"/>
        </w:rPr>
        <w:t>Theory---2AC</w:t>
      </w:r>
    </w:p>
    <w:p w14:paraId="5ED6DB3E" w14:textId="77777777" w:rsidR="00293B23" w:rsidRDefault="00293B23" w:rsidP="00293B23">
      <w:pPr>
        <w:pStyle w:val="Heading4"/>
        <w:rPr>
          <w:rFonts w:asciiTheme="majorHAnsi" w:hAnsiTheme="majorHAnsi" w:cstheme="majorHAnsi"/>
        </w:rPr>
      </w:pPr>
      <w:r w:rsidRPr="009174E4">
        <w:rPr>
          <w:rFonts w:asciiTheme="majorHAnsi" w:hAnsiTheme="majorHAnsi" w:cstheme="majorHAnsi"/>
        </w:rPr>
        <w:t xml:space="preserve">Perf Con is a </w:t>
      </w:r>
      <w:r w:rsidRPr="009174E4">
        <w:rPr>
          <w:rFonts w:asciiTheme="majorHAnsi" w:hAnsiTheme="majorHAnsi" w:cstheme="majorHAnsi"/>
          <w:u w:val="single"/>
        </w:rPr>
        <w:t>voter</w:t>
      </w:r>
      <w:r w:rsidRPr="009174E4">
        <w:rPr>
          <w:rFonts w:asciiTheme="majorHAnsi" w:hAnsiTheme="majorHAnsi" w:cstheme="majorHAnsi"/>
        </w:rPr>
        <w:t xml:space="preserve">---justifies bad research and makes offense impossible since they can cross-apply contradictory offense---at worst, justifies severance. </w:t>
      </w:r>
    </w:p>
    <w:p w14:paraId="73A5D261" w14:textId="77777777" w:rsidR="00293B23" w:rsidRPr="00A44085" w:rsidRDefault="00293B23" w:rsidP="00293B23"/>
    <w:p w14:paraId="3B84D2EB" w14:textId="77777777" w:rsidR="00293B23" w:rsidRPr="00EC07CF" w:rsidRDefault="00293B23" w:rsidP="00293B23">
      <w:pPr>
        <w:pStyle w:val="Heading4"/>
        <w:rPr>
          <w:rFonts w:asciiTheme="majorHAnsi" w:hAnsiTheme="majorHAnsi" w:cstheme="majorHAnsi"/>
        </w:rPr>
      </w:pPr>
      <w:r w:rsidRPr="009174E4">
        <w:rPr>
          <w:rFonts w:asciiTheme="majorHAnsi" w:hAnsiTheme="majorHAnsi" w:cstheme="majorHAnsi"/>
        </w:rPr>
        <w:t xml:space="preserve">Floating PIKS are a </w:t>
      </w:r>
      <w:r w:rsidRPr="009174E4">
        <w:rPr>
          <w:rFonts w:asciiTheme="majorHAnsi" w:hAnsiTheme="majorHAnsi" w:cstheme="majorHAnsi"/>
          <w:u w:val="single"/>
        </w:rPr>
        <w:t>voter</w:t>
      </w:r>
      <w:r w:rsidRPr="009174E4">
        <w:rPr>
          <w:rFonts w:asciiTheme="majorHAnsi" w:hAnsiTheme="majorHAnsi" w:cstheme="majorHAnsi"/>
        </w:rPr>
        <w:t xml:space="preserve">---steals the 1AC---wrecks fairness, clash and </w:t>
      </w:r>
      <w:r w:rsidRPr="009174E4">
        <w:rPr>
          <w:rFonts w:asciiTheme="majorHAnsi" w:hAnsiTheme="majorHAnsi" w:cstheme="majorHAnsi"/>
          <w:u w:val="single"/>
        </w:rPr>
        <w:t>education</w:t>
      </w:r>
      <w:r w:rsidRPr="009174E4">
        <w:rPr>
          <w:rFonts w:asciiTheme="majorHAnsi" w:hAnsiTheme="majorHAnsi" w:cstheme="majorHAnsi"/>
        </w:rPr>
        <w:t xml:space="preserve"> by eliminating any ability to </w:t>
      </w:r>
      <w:r w:rsidRPr="009174E4">
        <w:rPr>
          <w:rFonts w:asciiTheme="majorHAnsi" w:hAnsiTheme="majorHAnsi" w:cstheme="majorHAnsi"/>
          <w:u w:val="single"/>
        </w:rPr>
        <w:t>weigh offense</w:t>
      </w:r>
      <w:r w:rsidRPr="009174E4">
        <w:rPr>
          <w:rFonts w:asciiTheme="majorHAnsi" w:hAnsiTheme="majorHAnsi" w:cstheme="majorHAnsi"/>
        </w:rPr>
        <w:t>.</w:t>
      </w:r>
    </w:p>
    <w:p w14:paraId="719C48A0" w14:textId="77777777" w:rsidR="00293B23" w:rsidRPr="004244D5" w:rsidRDefault="00293B23" w:rsidP="00293B23">
      <w:pPr>
        <w:pStyle w:val="Heading2"/>
      </w:pPr>
      <w:r w:rsidRPr="004244D5">
        <w:t>Sohn DA</w:t>
      </w:r>
    </w:p>
    <w:p w14:paraId="139B185D" w14:textId="77777777" w:rsidR="00293B23" w:rsidRPr="00480E5A" w:rsidRDefault="00293B23" w:rsidP="00293B23">
      <w:pPr>
        <w:pStyle w:val="Heading3"/>
      </w:pPr>
      <w:r w:rsidRPr="00480E5A">
        <w:t>Sohn DA---2AC</w:t>
      </w:r>
    </w:p>
    <w:p w14:paraId="4002738A" w14:textId="77777777" w:rsidR="00293B23" w:rsidRDefault="00293B23" w:rsidP="00293B23">
      <w:pPr>
        <w:pStyle w:val="Heading4"/>
      </w:pPr>
      <w:r>
        <w:t xml:space="preserve">No link---plan unrelated to FCC. The Carstensen evidence isn’t about the FCC or AFF. CX proves we turn it---the AFF isn’t pro-workers over business interests. </w:t>
      </w:r>
    </w:p>
    <w:p w14:paraId="3917411C" w14:textId="77777777" w:rsidR="00293B23" w:rsidRPr="00480E5A" w:rsidRDefault="00293B23" w:rsidP="00293B23"/>
    <w:p w14:paraId="4C29B00E" w14:textId="77777777" w:rsidR="00293B23" w:rsidRPr="00435977" w:rsidRDefault="00293B23" w:rsidP="00293B23">
      <w:pPr>
        <w:pStyle w:val="Heading4"/>
      </w:pPr>
      <w:r>
        <w:t>Sohn nomination is deadlocked---support isn’t enough, Dems won’t show up.</w:t>
      </w:r>
    </w:p>
    <w:p w14:paraId="7653DD9A" w14:textId="77777777" w:rsidR="00293B23" w:rsidRPr="00435977" w:rsidRDefault="00293B23" w:rsidP="00293B23">
      <w:r w:rsidRPr="00435977">
        <w:t xml:space="preserve">Alex </w:t>
      </w:r>
      <w:r w:rsidRPr="00435977">
        <w:rPr>
          <w:rStyle w:val="Style13ptBold"/>
        </w:rPr>
        <w:t>Wong 3/31</w:t>
      </w:r>
      <w:r w:rsidRPr="00435977">
        <w:t xml:space="preserve">. Staff Writer at Inside Radio. “FCC Remains Deadlocked With Gigi Sohn’s Nomination Still In Limbo.”https://www.insideradio.com/free/fcc-remains-deadlocked-with-gigi-sohn-s-nomination-still-in-limbo/article_1b20d2e8-b0c4-11ec-b326-f36bfc96102c.html. </w:t>
      </w:r>
    </w:p>
    <w:p w14:paraId="0A6958F5" w14:textId="77777777" w:rsidR="00293B23" w:rsidRDefault="00293B23" w:rsidP="00293B23">
      <w:r w:rsidRPr="00B738B9">
        <w:rPr>
          <w:rStyle w:val="StyleUnderline"/>
          <w:highlight w:val="cyan"/>
        </w:rPr>
        <w:t>Five months after</w:t>
      </w:r>
      <w:r>
        <w:t xml:space="preserve"> President </w:t>
      </w:r>
      <w:r w:rsidRPr="00B738B9">
        <w:rPr>
          <w:rStyle w:val="StyleUnderline"/>
          <w:highlight w:val="cyan"/>
        </w:rPr>
        <w:t>Biden nominated</w:t>
      </w:r>
      <w:r w:rsidRPr="00435977">
        <w:rPr>
          <w:rStyle w:val="StyleUnderline"/>
        </w:rPr>
        <w:t xml:space="preserve"> Gigi </w:t>
      </w:r>
      <w:r w:rsidRPr="00B738B9">
        <w:rPr>
          <w:rStyle w:val="StyleUnderline"/>
          <w:highlight w:val="cyan"/>
        </w:rPr>
        <w:t>Sohn to fill an open</w:t>
      </w:r>
      <w:r w:rsidRPr="00435977">
        <w:rPr>
          <w:rStyle w:val="StyleUnderline"/>
        </w:rPr>
        <w:t xml:space="preserve"> Democratic </w:t>
      </w:r>
      <w:r w:rsidRPr="00B738B9">
        <w:rPr>
          <w:rStyle w:val="StyleUnderline"/>
          <w:highlight w:val="cyan"/>
        </w:rPr>
        <w:t>seat</w:t>
      </w:r>
      <w:r w:rsidRPr="00435977">
        <w:rPr>
          <w:rStyle w:val="StyleUnderline"/>
        </w:rPr>
        <w:t xml:space="preserve"> on the Federal Communications Commission</w:t>
      </w:r>
      <w:r>
        <w:t xml:space="preserve">, </w:t>
      </w:r>
      <w:r w:rsidRPr="00B738B9">
        <w:rPr>
          <w:rStyle w:val="Emphasis"/>
          <w:highlight w:val="cyan"/>
        </w:rPr>
        <w:t>she is still</w:t>
      </w:r>
      <w:r w:rsidRPr="00435977">
        <w:rPr>
          <w:rStyle w:val="Emphasis"/>
        </w:rPr>
        <w:t xml:space="preserve"> </w:t>
      </w:r>
      <w:r w:rsidRPr="00B738B9">
        <w:rPr>
          <w:rStyle w:val="Emphasis"/>
          <w:highlight w:val="cyan"/>
        </w:rPr>
        <w:t>on the sidelines</w:t>
      </w:r>
      <w:r w:rsidRPr="00435977">
        <w:rPr>
          <w:rStyle w:val="Emphasis"/>
        </w:rPr>
        <w:t xml:space="preserve"> and the </w:t>
      </w:r>
      <w:r w:rsidRPr="00B738B9">
        <w:rPr>
          <w:rStyle w:val="Emphasis"/>
          <w:highlight w:val="cyan"/>
        </w:rPr>
        <w:t>FCC remains</w:t>
      </w:r>
      <w:r w:rsidRPr="00435977">
        <w:rPr>
          <w:rStyle w:val="Emphasis"/>
        </w:rPr>
        <w:t xml:space="preserve"> with a </w:t>
      </w:r>
      <w:r w:rsidRPr="00B738B9">
        <w:rPr>
          <w:rStyle w:val="Emphasis"/>
          <w:highlight w:val="cyan"/>
        </w:rPr>
        <w:t>two-two deadlock</w:t>
      </w:r>
      <w:r w:rsidRPr="00435977">
        <w:rPr>
          <w:rStyle w:val="Emphasis"/>
        </w:rPr>
        <w:t xml:space="preserve"> along party lines</w:t>
      </w:r>
      <w:r w:rsidRPr="00435977">
        <w:rPr>
          <w:rStyle w:val="StyleUnderline"/>
        </w:rPr>
        <w:t>.</w:t>
      </w:r>
      <w:r>
        <w:t xml:space="preserve"> If and when her nomination advances </w:t>
      </w:r>
      <w:r w:rsidRPr="00435977">
        <w:rPr>
          <w:rStyle w:val="StyleUnderline"/>
        </w:rPr>
        <w:t xml:space="preserve">will not only </w:t>
      </w:r>
      <w:r w:rsidRPr="00B738B9">
        <w:rPr>
          <w:rStyle w:val="StyleUnderline"/>
          <w:highlight w:val="cyan"/>
        </w:rPr>
        <w:t>come</w:t>
      </w:r>
      <w:r w:rsidRPr="00435977">
        <w:rPr>
          <w:rStyle w:val="StyleUnderline"/>
        </w:rPr>
        <w:t xml:space="preserve"> </w:t>
      </w:r>
      <w:r w:rsidRPr="00B738B9">
        <w:rPr>
          <w:rStyle w:val="StyleUnderline"/>
          <w:highlight w:val="cyan"/>
        </w:rPr>
        <w:t>down to whether Senate Democrats</w:t>
      </w:r>
      <w:r w:rsidRPr="00435977">
        <w:rPr>
          <w:rStyle w:val="StyleUnderline"/>
        </w:rPr>
        <w:t xml:space="preserve"> all </w:t>
      </w:r>
      <w:r w:rsidRPr="00B738B9">
        <w:rPr>
          <w:rStyle w:val="StyleUnderline"/>
          <w:highlight w:val="cyan"/>
        </w:rPr>
        <w:t>support</w:t>
      </w:r>
      <w:r w:rsidRPr="00435977">
        <w:rPr>
          <w:rStyle w:val="StyleUnderline"/>
        </w:rPr>
        <w:t xml:space="preserve"> her, </w:t>
      </w:r>
      <w:r w:rsidRPr="00B738B9">
        <w:rPr>
          <w:rStyle w:val="StyleUnderline"/>
          <w:highlight w:val="cyan"/>
        </w:rPr>
        <w:t>but</w:t>
      </w:r>
      <w:r w:rsidRPr="00435977">
        <w:rPr>
          <w:rStyle w:val="StyleUnderline"/>
        </w:rPr>
        <w:t xml:space="preserve"> also </w:t>
      </w:r>
      <w:r w:rsidRPr="00B738B9">
        <w:rPr>
          <w:rStyle w:val="Emphasis"/>
          <w:highlight w:val="cyan"/>
        </w:rPr>
        <w:t>attendance</w:t>
      </w:r>
      <w:r w:rsidRPr="00435977">
        <w:rPr>
          <w:rStyle w:val="StyleUnderline"/>
        </w:rPr>
        <w:t xml:space="preserve"> in the chamber.</w:t>
      </w:r>
      <w:r>
        <w:rPr>
          <w:rStyle w:val="StyleUnderline"/>
        </w:rPr>
        <w:t xml:space="preserve"> </w:t>
      </w:r>
      <w:r w:rsidRPr="00435977">
        <w:rPr>
          <w:rStyle w:val="StyleUnderline"/>
        </w:rPr>
        <w:t>Sohn’s nomination vote in the Senate Commerce Committee tied 14-14 earlier this month</w:t>
      </w:r>
      <w:r>
        <w:t xml:space="preserve">. That means </w:t>
      </w:r>
      <w:r w:rsidRPr="00435977">
        <w:rPr>
          <w:rStyle w:val="StyleUnderline"/>
        </w:rPr>
        <w:t>it will require a motion to discharge from the Majority Leader</w:t>
      </w:r>
      <w:r>
        <w:t xml:space="preserve"> in order to be placed on the Senate calendar. But </w:t>
      </w:r>
      <w:r w:rsidRPr="00435977">
        <w:rPr>
          <w:rStyle w:val="StyleUnderline"/>
        </w:rPr>
        <w:t>in order for that to pass</w:t>
      </w:r>
      <w:r>
        <w:t xml:space="preserve">, </w:t>
      </w:r>
      <w:r w:rsidRPr="00B738B9">
        <w:rPr>
          <w:rStyle w:val="StyleUnderline"/>
          <w:highlight w:val="cyan"/>
        </w:rPr>
        <w:t>all 50 Democrats</w:t>
      </w:r>
      <w:r w:rsidRPr="00435977">
        <w:rPr>
          <w:rStyle w:val="StyleUnderline"/>
        </w:rPr>
        <w:t xml:space="preserve"> will </w:t>
      </w:r>
      <w:r w:rsidRPr="00B738B9">
        <w:rPr>
          <w:rStyle w:val="StyleUnderline"/>
          <w:highlight w:val="cyan"/>
        </w:rPr>
        <w:t>need to be present</w:t>
      </w:r>
      <w:r w:rsidRPr="00435977">
        <w:rPr>
          <w:rStyle w:val="StyleUnderline"/>
        </w:rPr>
        <w:t xml:space="preserve"> to overc</w:t>
      </w:r>
      <w:r w:rsidRPr="00B738B9">
        <w:rPr>
          <w:rStyle w:val="StyleUnderline"/>
          <w:highlight w:val="cyan"/>
        </w:rPr>
        <w:t>ome</w:t>
      </w:r>
      <w:r w:rsidRPr="00B738B9">
        <w:rPr>
          <w:highlight w:val="cyan"/>
        </w:rPr>
        <w:t xml:space="preserve"> </w:t>
      </w:r>
      <w:r w:rsidRPr="00B738B9">
        <w:rPr>
          <w:rStyle w:val="Emphasis"/>
          <w:highlight w:val="cyan"/>
        </w:rPr>
        <w:t>what is expected to be universal opposition among Republican lawmakers.</w:t>
      </w:r>
      <w:r>
        <w:t xml:space="preserve"> Vice President Kamala Harris would then break the tie in the evenly split Senate. Supporters of Sohn’s nomination are hoping that the two-step process – a vote on her confirmation would follow the discharge – could come within the next week or two.</w:t>
      </w:r>
    </w:p>
    <w:p w14:paraId="068653CC" w14:textId="77777777" w:rsidR="00293B23" w:rsidRDefault="00293B23" w:rsidP="00293B23">
      <w:pPr>
        <w:pStyle w:val="Heading4"/>
      </w:pPr>
      <w:r>
        <w:t>And she won’t get nominated because of her clear conflict of interest.</w:t>
      </w:r>
    </w:p>
    <w:p w14:paraId="6A4973B3" w14:textId="77777777" w:rsidR="00293B23" w:rsidRPr="00435977" w:rsidRDefault="00293B23" w:rsidP="00293B23">
      <w:r w:rsidRPr="00435977">
        <w:t xml:space="preserve">Alex </w:t>
      </w:r>
      <w:r w:rsidRPr="00435977">
        <w:rPr>
          <w:rStyle w:val="Style13ptBold"/>
        </w:rPr>
        <w:t>Wong 3/31</w:t>
      </w:r>
      <w:r w:rsidRPr="00435977">
        <w:t xml:space="preserve">. Staff Writer at Inside Radio. “FCC Remains Deadlocked With Gigi Sohn’s Nomination Still In Limbo.”https://www.insideradio.com/free/fcc-remains-deadlocked-with-gigi-sohn-s-nomination-still-in-limbo/article_1b20d2e8-b0c4-11ec-b326-f36bfc96102c.html. </w:t>
      </w:r>
    </w:p>
    <w:p w14:paraId="1EE89BE1" w14:textId="77777777" w:rsidR="00293B23" w:rsidRDefault="00293B23" w:rsidP="00293B23">
      <w:r>
        <w:t xml:space="preserve">But </w:t>
      </w:r>
      <w:r w:rsidRPr="00B738B9">
        <w:rPr>
          <w:rStyle w:val="StyleUnderline"/>
          <w:highlight w:val="cyan"/>
        </w:rPr>
        <w:t>GOP</w:t>
      </w:r>
      <w:r w:rsidRPr="00435977">
        <w:rPr>
          <w:rStyle w:val="StyleUnderline"/>
        </w:rPr>
        <w:t xml:space="preserve"> members are </w:t>
      </w:r>
      <w:r w:rsidRPr="00B738B9">
        <w:rPr>
          <w:rStyle w:val="StyleUnderline"/>
          <w:highlight w:val="cyan"/>
        </w:rPr>
        <w:t>hoping to peel off a Democrat</w:t>
      </w:r>
      <w:r>
        <w:t xml:space="preserve">, arguing </w:t>
      </w:r>
      <w:r w:rsidRPr="00B738B9">
        <w:rPr>
          <w:rStyle w:val="Emphasis"/>
          <w:highlight w:val="cyan"/>
        </w:rPr>
        <w:t>Sohn’s positions</w:t>
      </w:r>
      <w:r w:rsidRPr="00435977">
        <w:rPr>
          <w:rStyle w:val="Emphasis"/>
        </w:rPr>
        <w:t xml:space="preserve"> on broadband net neutrality </w:t>
      </w:r>
      <w:r w:rsidRPr="00B738B9">
        <w:rPr>
          <w:rStyle w:val="Emphasis"/>
          <w:highlight w:val="cyan"/>
        </w:rPr>
        <w:t>would be bad for rural states</w:t>
      </w:r>
      <w:r>
        <w:t xml:space="preserve">. They also argue that </w:t>
      </w:r>
      <w:r w:rsidRPr="00B738B9">
        <w:rPr>
          <w:rStyle w:val="StyleUnderline"/>
          <w:highlight w:val="cyan"/>
        </w:rPr>
        <w:t>her past work</w:t>
      </w:r>
      <w:r w:rsidRPr="00435977">
        <w:rPr>
          <w:rStyle w:val="StyleUnderline"/>
        </w:rPr>
        <w:t xml:space="preserve"> with the now-closed television streaming service Locast </w:t>
      </w:r>
      <w:r w:rsidRPr="00B738B9">
        <w:rPr>
          <w:rStyle w:val="Emphasis"/>
          <w:highlight w:val="cyan"/>
        </w:rPr>
        <w:t>should disqualify her from consideration</w:t>
      </w:r>
      <w:r>
        <w:t xml:space="preserve">. </w:t>
      </w:r>
      <w:r w:rsidRPr="00B738B9">
        <w:t>Sohn has agreed to recuse herself temporarily from matters involving retransmission consent or television broadcast copyright for the first three years of her term in order to address</w:t>
      </w:r>
      <w:r>
        <w:t xml:space="preserve"> those concerns. </w:t>
      </w:r>
      <w:r w:rsidRPr="00B738B9">
        <w:rPr>
          <w:rStyle w:val="Emphasis"/>
          <w:highlight w:val="cyan"/>
        </w:rPr>
        <w:t>“Why on Earth should we choose a commissioner who would have to recuse herself from participating in substantial parts of the FCC's work?</w:t>
      </w:r>
      <w:r>
        <w:t xml:space="preserve"> How does it serve Americans to have an </w:t>
      </w:r>
      <w:r w:rsidRPr="00B738B9">
        <w:rPr>
          <w:rStyle w:val="StyleUnderline"/>
          <w:highlight w:val="cyan"/>
        </w:rPr>
        <w:t>FCC Commissioner who</w:t>
      </w:r>
      <w:r w:rsidRPr="00435977">
        <w:rPr>
          <w:rStyle w:val="StyleUnderline"/>
        </w:rPr>
        <w:t xml:space="preserve"> can't </w:t>
      </w:r>
      <w:r w:rsidRPr="00B738B9">
        <w:rPr>
          <w:rStyle w:val="StyleUnderline"/>
          <w:highlight w:val="cyan"/>
        </w:rPr>
        <w:t>fully do her job</w:t>
      </w:r>
      <w:r>
        <w:t xml:space="preserve">,” said Senator John Thune (R-SD). </w:t>
      </w:r>
      <w:r w:rsidRPr="00435977">
        <w:rPr>
          <w:rStyle w:val="StyleUnderline"/>
        </w:rPr>
        <w:t xml:space="preserve">“Surely, </w:t>
      </w:r>
      <w:r w:rsidRPr="00B738B9">
        <w:rPr>
          <w:rStyle w:val="StyleUnderline"/>
          <w:highlight w:val="cyan"/>
        </w:rPr>
        <w:t>there are other qualified nominees</w:t>
      </w:r>
      <w:r w:rsidRPr="00435977">
        <w:rPr>
          <w:rStyle w:val="StyleUnderline"/>
        </w:rPr>
        <w:t xml:space="preserve"> who </w:t>
      </w:r>
      <w:r w:rsidRPr="00B738B9">
        <w:rPr>
          <w:rStyle w:val="StyleUnderline"/>
          <w:highlight w:val="cyan"/>
        </w:rPr>
        <w:t>don't have</w:t>
      </w:r>
      <w:r w:rsidRPr="00435977">
        <w:rPr>
          <w:rStyle w:val="StyleUnderline"/>
        </w:rPr>
        <w:t xml:space="preserve"> Ms. </w:t>
      </w:r>
      <w:r w:rsidRPr="00B738B9">
        <w:rPr>
          <w:rStyle w:val="StyleUnderline"/>
          <w:highlight w:val="cyan"/>
        </w:rPr>
        <w:t>Sohn's conflict of interest</w:t>
      </w:r>
      <w:r w:rsidRPr="00435977">
        <w:rPr>
          <w:rStyle w:val="StyleUnderline"/>
        </w:rPr>
        <w:t>,”</w:t>
      </w:r>
      <w:r>
        <w:t xml:space="preserve"> he said in a speech on the Senate floor earlier this month.</w:t>
      </w:r>
    </w:p>
    <w:p w14:paraId="5CB0D842" w14:textId="77777777" w:rsidR="00293B23" w:rsidRDefault="00293B23" w:rsidP="00293B23">
      <w:pPr>
        <w:pStyle w:val="Heading4"/>
      </w:pPr>
      <w:r>
        <w:t>Not intrinsic---do plan and confirm.</w:t>
      </w:r>
    </w:p>
    <w:p w14:paraId="07654DCC" w14:textId="77777777" w:rsidR="00293B23" w:rsidRDefault="00293B23" w:rsidP="00293B23"/>
    <w:p w14:paraId="54663B36" w14:textId="77777777" w:rsidR="00293B23" w:rsidRPr="00F10484" w:rsidRDefault="00293B23" w:rsidP="00293B23">
      <w:pPr>
        <w:pStyle w:val="Heading4"/>
      </w:pPr>
      <w:r>
        <w:t>She’s not key to net neutrality---another nominee or replacement solves.</w:t>
      </w:r>
    </w:p>
    <w:p w14:paraId="70FA77FB" w14:textId="77777777" w:rsidR="00293B23" w:rsidRDefault="00293B23" w:rsidP="00293B23">
      <w:pPr>
        <w:pStyle w:val="Heading3"/>
      </w:pPr>
      <w:r>
        <w:t>AT: Net Neutrality</w:t>
      </w:r>
    </w:p>
    <w:p w14:paraId="53D9D191" w14:textId="77777777" w:rsidR="00293B23" w:rsidRDefault="00293B23" w:rsidP="00293B23">
      <w:pPr>
        <w:pStyle w:val="Heading4"/>
      </w:pPr>
      <w:r>
        <w:t>Net neutrality doesn’t stop balkanization</w:t>
      </w:r>
    </w:p>
    <w:p w14:paraId="66498B67" w14:textId="77777777" w:rsidR="00293B23" w:rsidRDefault="00293B23" w:rsidP="00293B23">
      <w:r>
        <w:t xml:space="preserve">Ken </w:t>
      </w:r>
      <w:r w:rsidRPr="002F65FF">
        <w:rPr>
          <w:rStyle w:val="Style13ptBold"/>
        </w:rPr>
        <w:t>Engelhart, 19</w:t>
      </w:r>
      <w:r>
        <w:t xml:space="preserve">. . "The net neutrality fanatics were wrong". financialpost. 11-21-2019. </w:t>
      </w:r>
      <w:hyperlink r:id="rId22" w:history="1">
        <w:r w:rsidRPr="00D74467">
          <w:rPr>
            <w:rStyle w:val="Hyperlink"/>
          </w:rPr>
          <w:t>https://financialpost.com/opinion/the-net-neutrality-fanatics-were-wrong</w:t>
        </w:r>
      </w:hyperlink>
    </w:p>
    <w:p w14:paraId="2E75E58E" w14:textId="77777777" w:rsidR="00293B23" w:rsidRPr="002F65FF" w:rsidRDefault="00293B23" w:rsidP="00293B23">
      <w:r>
        <w:t>Canada offers an interesting point of comparison — and a kind of natural experiment. Around the same time that the U.S. got rid of net neutrality laws, this country passed some of the strictest net neutrality regulations in the world. You might have expected that as a result two very different internets would develop in the two countries.</w:t>
      </w:r>
    </w:p>
    <w:p w14:paraId="7BF44B14" w14:textId="77777777" w:rsidR="00293B23" w:rsidRPr="002F65FF" w:rsidRDefault="00293B23" w:rsidP="00293B23">
      <w:pPr>
        <w:rPr>
          <w:rStyle w:val="Emphasis"/>
          <w:sz w:val="28"/>
          <w:szCs w:val="28"/>
        </w:rPr>
      </w:pPr>
      <w:r w:rsidRPr="002F65FF">
        <w:rPr>
          <w:sz w:val="16"/>
        </w:rPr>
        <w:t xml:space="preserve">It didn’t happen. The U.S. and Canada have the same internet, with almost the exact same average speeds. Users sitting in their dens could not tell the difference. What does this tell us? It suggests that </w:t>
      </w:r>
      <w:r w:rsidRPr="002F65FF">
        <w:rPr>
          <w:rStyle w:val="Emphasis"/>
          <w:sz w:val="28"/>
          <w:szCs w:val="28"/>
          <w:highlight w:val="cyan"/>
        </w:rPr>
        <w:t>net neutrality regulations have very little practical effect</w:t>
      </w:r>
      <w:r w:rsidRPr="002F65FF">
        <w:rPr>
          <w:sz w:val="16"/>
        </w:rPr>
        <w:t xml:space="preserve">. In the end, it seems that </w:t>
      </w:r>
      <w:r w:rsidRPr="002F65FF">
        <w:rPr>
          <w:rStyle w:val="StyleUnderline"/>
        </w:rPr>
        <w:t xml:space="preserve">public interest groups and regulators were selling the public elephant repellant: a harmless, but useless spray, meant to defend against a threat that does not exist. </w:t>
      </w:r>
      <w:r w:rsidRPr="002F65FF">
        <w:rPr>
          <w:sz w:val="16"/>
        </w:rPr>
        <w:t xml:space="preserve">Why then, you might ask, shouldn’t countries impose net neutrality laws anyway — just in case? The answer is that </w:t>
      </w:r>
      <w:r w:rsidRPr="002F65FF">
        <w:rPr>
          <w:rStyle w:val="Emphasis"/>
          <w:highlight w:val="cyan"/>
        </w:rPr>
        <w:t>regulations can have unintended and negative side effects</w:t>
      </w:r>
      <w:r w:rsidRPr="002F65FF">
        <w:rPr>
          <w:sz w:val="16"/>
        </w:rPr>
        <w:t>. In Canada, for instance, net neutrality regulations prevented Quebec’s Videotron from providing free data for music downloads to its cellphone customers. As a result, Quebec consumers lost out on free stuff. In October, the U.S. Court of Appeals for the D.C. Circuit upheld the FCC’s 2017 decision. The court stated that although the</w:t>
      </w:r>
      <w:r w:rsidRPr="002F65FF">
        <w:rPr>
          <w:rStyle w:val="StyleUnderline"/>
        </w:rPr>
        <w:t xml:space="preserve"> FCC is not permitted to impose a blanket prohibition on state legislation it can block specific state laws that conflict with its deci</w:t>
      </w:r>
      <w:r w:rsidRPr="002F65FF">
        <w:rPr>
          <w:sz w:val="16"/>
        </w:rPr>
        <w:t xml:space="preserve">sion. At least for a while, </w:t>
      </w:r>
      <w:r w:rsidRPr="002F65FF">
        <w:rPr>
          <w:rStyle w:val="StyleUnderline"/>
        </w:rPr>
        <w:t>the lack of net neutrality regulation will stand.</w:t>
      </w:r>
      <w:r>
        <w:rPr>
          <w:rStyle w:val="StyleUnderline"/>
        </w:rPr>
        <w:t xml:space="preserve"> </w:t>
      </w:r>
      <w:r w:rsidRPr="002F65FF">
        <w:rPr>
          <w:sz w:val="16"/>
        </w:rPr>
        <w:t xml:space="preserve">I think we should relax and enjoy the internet. </w:t>
      </w:r>
      <w:r w:rsidRPr="002F65FF">
        <w:rPr>
          <w:rStyle w:val="StyleUnderline"/>
          <w:highlight w:val="cyan"/>
        </w:rPr>
        <w:t>The modern internet</w:t>
      </w:r>
      <w:r w:rsidRPr="002F65FF">
        <w:rPr>
          <w:rStyle w:val="StyleUnderline"/>
        </w:rPr>
        <w:t xml:space="preserve"> </w:t>
      </w:r>
      <w:r w:rsidRPr="002F65FF">
        <w:rPr>
          <w:rStyle w:val="StyleUnderline"/>
          <w:highlight w:val="cyan"/>
        </w:rPr>
        <w:t>is “neutral,”</w:t>
      </w:r>
      <w:r w:rsidRPr="002F65FF">
        <w:rPr>
          <w:rStyle w:val="StyleUnderline"/>
        </w:rPr>
        <w:t xml:space="preserve"> </w:t>
      </w:r>
      <w:r w:rsidRPr="002F65FF">
        <w:rPr>
          <w:rStyle w:val="StyleUnderline"/>
          <w:highlight w:val="cyan"/>
        </w:rPr>
        <w:t>not because the</w:t>
      </w:r>
      <w:r w:rsidRPr="002F65FF">
        <w:rPr>
          <w:rStyle w:val="StyleUnderline"/>
        </w:rPr>
        <w:t xml:space="preserve"> </w:t>
      </w:r>
      <w:r w:rsidRPr="002F65FF">
        <w:rPr>
          <w:rStyle w:val="StyleUnderline"/>
          <w:highlight w:val="cyan"/>
        </w:rPr>
        <w:t>government made it</w:t>
      </w:r>
      <w:r w:rsidRPr="002F65FF">
        <w:rPr>
          <w:rStyle w:val="StyleUnderline"/>
        </w:rPr>
        <w:t xml:space="preserve"> so, </w:t>
      </w:r>
      <w:r w:rsidRPr="002F65FF">
        <w:rPr>
          <w:rStyle w:val="StyleUnderline"/>
          <w:highlight w:val="cyan"/>
        </w:rPr>
        <w:t>but because it evolved</w:t>
      </w:r>
      <w:r w:rsidRPr="002F65FF">
        <w:rPr>
          <w:rStyle w:val="StyleUnderline"/>
        </w:rPr>
        <w:t xml:space="preserve"> naturally </w:t>
      </w:r>
      <w:r w:rsidRPr="002F65FF">
        <w:rPr>
          <w:rStyle w:val="StyleUnderline"/>
          <w:highlight w:val="cyan"/>
        </w:rPr>
        <w:t>that way</w:t>
      </w:r>
      <w:r w:rsidRPr="002F65FF">
        <w:rPr>
          <w:rStyle w:val="StyleUnderline"/>
        </w:rPr>
        <w:t xml:space="preserve">. </w:t>
      </w:r>
      <w:r w:rsidRPr="002F65FF">
        <w:rPr>
          <w:rStyle w:val="StyleUnderline"/>
          <w:highlight w:val="cyan"/>
        </w:rPr>
        <w:t>Neutrality</w:t>
      </w:r>
      <w:r w:rsidRPr="002F65FF">
        <w:rPr>
          <w:rStyle w:val="StyleUnderline"/>
        </w:rPr>
        <w:t xml:space="preserve">, in other words, </w:t>
      </w:r>
      <w:r w:rsidRPr="002F65FF">
        <w:rPr>
          <w:rStyle w:val="StyleUnderline"/>
          <w:highlight w:val="cyan"/>
        </w:rPr>
        <w:t>is</w:t>
      </w:r>
      <w:r w:rsidRPr="002F65FF">
        <w:rPr>
          <w:rStyle w:val="StyleUnderline"/>
        </w:rPr>
        <w:t xml:space="preserve"> </w:t>
      </w:r>
      <w:r w:rsidRPr="002F65FF">
        <w:rPr>
          <w:rStyle w:val="StyleUnderline"/>
          <w:highlight w:val="cyan"/>
        </w:rPr>
        <w:t xml:space="preserve">an </w:t>
      </w:r>
      <w:r w:rsidRPr="002F65FF">
        <w:rPr>
          <w:rStyle w:val="Emphasis"/>
          <w:highlight w:val="cyan"/>
        </w:rPr>
        <w:t>organic</w:t>
      </w:r>
      <w:r w:rsidRPr="002F65FF">
        <w:rPr>
          <w:rStyle w:val="StyleUnderline"/>
        </w:rPr>
        <w:t xml:space="preserve"> and </w:t>
      </w:r>
      <w:r w:rsidRPr="002F65FF">
        <w:rPr>
          <w:rStyle w:val="Emphasis"/>
          <w:highlight w:val="cyan"/>
        </w:rPr>
        <w:t>emergent product</w:t>
      </w:r>
      <w:r w:rsidRPr="002F65FF">
        <w:rPr>
          <w:rStyle w:val="StyleUnderline"/>
          <w:highlight w:val="cyan"/>
        </w:rPr>
        <w:t xml:space="preserve"> of the </w:t>
      </w:r>
      <w:r w:rsidRPr="002F65FF">
        <w:rPr>
          <w:rStyle w:val="Emphasis"/>
          <w:highlight w:val="cyan"/>
        </w:rPr>
        <w:t>internet</w:t>
      </w:r>
      <w:r w:rsidRPr="002F65FF">
        <w:rPr>
          <w:rStyle w:val="StyleUnderline"/>
        </w:rPr>
        <w:t xml:space="preserve"> — </w:t>
      </w:r>
      <w:r w:rsidRPr="002F65FF">
        <w:rPr>
          <w:rStyle w:val="StyleUnderline"/>
          <w:highlight w:val="cyan"/>
        </w:rPr>
        <w:t xml:space="preserve">and we </w:t>
      </w:r>
      <w:r w:rsidRPr="002F65FF">
        <w:rPr>
          <w:rStyle w:val="Emphasis"/>
          <w:sz w:val="28"/>
          <w:szCs w:val="28"/>
          <w:highlight w:val="cyan"/>
        </w:rPr>
        <w:t>don’t need fancy new regulations to keep it that way.</w:t>
      </w:r>
    </w:p>
    <w:p w14:paraId="65F13DF1" w14:textId="77777777" w:rsidR="00293B23" w:rsidRDefault="00293B23" w:rsidP="00293B23">
      <w:pPr>
        <w:pStyle w:val="Heading4"/>
      </w:pPr>
      <w:r>
        <w:t>Regulatory swings on net neutrality are worse</w:t>
      </w:r>
    </w:p>
    <w:p w14:paraId="72E2342B" w14:textId="77777777" w:rsidR="00293B23" w:rsidRPr="000427EB" w:rsidRDefault="00293B23" w:rsidP="00293B23">
      <w:r>
        <w:t xml:space="preserve">Jennifer </w:t>
      </w:r>
      <w:r w:rsidRPr="000427EB">
        <w:rPr>
          <w:rStyle w:val="Style13ptBold"/>
        </w:rPr>
        <w:t>Huddleston 21</w:t>
      </w:r>
      <w:r>
        <w:t>. "The Problematic Potential Return of Net Neutrality". AAF. 5-4-2021. https://www.americanactionforum.org/insight/the-problematic-potential-return-of-net-neutrality/</w:t>
      </w:r>
    </w:p>
    <w:p w14:paraId="6AF84BDB" w14:textId="77777777" w:rsidR="00293B23" w:rsidRDefault="00293B23" w:rsidP="00293B23">
      <w:r>
        <w:t>The Problems of Continued Regulatory Pendulum Swings</w:t>
      </w:r>
    </w:p>
    <w:p w14:paraId="528302AC" w14:textId="77777777" w:rsidR="00293B23" w:rsidRDefault="00293B23" w:rsidP="00293B23">
      <w:pPr>
        <w:rPr>
          <w:sz w:val="16"/>
        </w:rPr>
      </w:pPr>
      <w:r w:rsidRPr="000427EB">
        <w:rPr>
          <w:rStyle w:val="StyleUnderline"/>
        </w:rPr>
        <w:t xml:space="preserve">The constant cycle of </w:t>
      </w:r>
      <w:r w:rsidRPr="002F65FF">
        <w:rPr>
          <w:rStyle w:val="Emphasis"/>
          <w:highlight w:val="cyan"/>
        </w:rPr>
        <w:t>regulatory changes</w:t>
      </w:r>
      <w:r w:rsidRPr="000427EB">
        <w:rPr>
          <w:rStyle w:val="StyleUnderline"/>
        </w:rPr>
        <w:t xml:space="preserve"> </w:t>
      </w:r>
      <w:r w:rsidRPr="002F65FF">
        <w:rPr>
          <w:rStyle w:val="StyleUnderline"/>
          <w:highlight w:val="cyan"/>
        </w:rPr>
        <w:t xml:space="preserve">regarding </w:t>
      </w:r>
      <w:r w:rsidRPr="002F65FF">
        <w:rPr>
          <w:rStyle w:val="Emphasis"/>
          <w:highlight w:val="cyan"/>
        </w:rPr>
        <w:t>net neutrality</w:t>
      </w:r>
      <w:r w:rsidRPr="002F65FF">
        <w:rPr>
          <w:rStyle w:val="StyleUnderline"/>
          <w:highlight w:val="cyan"/>
        </w:rPr>
        <w:t xml:space="preserve"> also has its </w:t>
      </w:r>
      <w:r w:rsidRPr="002F65FF">
        <w:rPr>
          <w:rStyle w:val="Emphasis"/>
          <w:highlight w:val="cyan"/>
        </w:rPr>
        <w:t>risks for</w:t>
      </w:r>
      <w:r w:rsidRPr="000427EB">
        <w:rPr>
          <w:rStyle w:val="Emphasis"/>
        </w:rPr>
        <w:t xml:space="preserve"> </w:t>
      </w:r>
      <w:r w:rsidRPr="002F65FF">
        <w:rPr>
          <w:rStyle w:val="Emphasis"/>
          <w:highlight w:val="cyan"/>
        </w:rPr>
        <w:t>innovation and investment</w:t>
      </w:r>
      <w:r w:rsidRPr="000427EB">
        <w:rPr>
          <w:rStyle w:val="StyleUnderline"/>
        </w:rPr>
        <w:t xml:space="preserve">. </w:t>
      </w:r>
      <w:r w:rsidRPr="002F65FF">
        <w:rPr>
          <w:rStyle w:val="StyleUnderline"/>
          <w:highlight w:val="cyan"/>
        </w:rPr>
        <w:t>Not knowing how various elements of the internet will be</w:t>
      </w:r>
      <w:r w:rsidRPr="000427EB">
        <w:rPr>
          <w:rStyle w:val="StyleUnderline"/>
        </w:rPr>
        <w:t xml:space="preserve"> </w:t>
      </w:r>
      <w:r w:rsidRPr="002F65FF">
        <w:rPr>
          <w:rStyle w:val="StyleUnderline"/>
          <w:highlight w:val="cyan"/>
        </w:rPr>
        <w:t>regulated</w:t>
      </w:r>
      <w:r w:rsidRPr="000427EB">
        <w:rPr>
          <w:rStyle w:val="StyleUnderline"/>
        </w:rPr>
        <w:t xml:space="preserve"> from administration to administration could </w:t>
      </w:r>
      <w:r w:rsidRPr="002F65FF">
        <w:rPr>
          <w:rStyle w:val="Emphasis"/>
          <w:sz w:val="28"/>
          <w:szCs w:val="28"/>
          <w:highlight w:val="cyan"/>
        </w:rPr>
        <w:t>discourage expansion or investment.</w:t>
      </w:r>
      <w:r>
        <w:rPr>
          <w:rStyle w:val="Emphasis"/>
          <w:sz w:val="28"/>
          <w:szCs w:val="28"/>
        </w:rPr>
        <w:t xml:space="preserve"> </w:t>
      </w:r>
      <w:r w:rsidRPr="002F65FF">
        <w:rPr>
          <w:rStyle w:val="StyleUnderline"/>
        </w:rPr>
        <w:t xml:space="preserve">A better route than ever-changing </w:t>
      </w:r>
      <w:r w:rsidRPr="002F65FF">
        <w:rPr>
          <w:rStyle w:val="Emphasis"/>
        </w:rPr>
        <w:t>FCC interpretations</w:t>
      </w:r>
      <w:r w:rsidRPr="002F65FF">
        <w:rPr>
          <w:rStyle w:val="StyleUnderline"/>
        </w:rPr>
        <w:t xml:space="preserve"> would be congressional action to clarify the regulatory status of the internet and the appropriate authorities involved</w:t>
      </w:r>
      <w:r w:rsidRPr="002F65FF">
        <w:rPr>
          <w:sz w:val="16"/>
        </w:rPr>
        <w:t>. Ideally this clarification would avoid a reclassification under Title II and its associated problems, but it should provide greater clarity around the authority of the FCC or FTC to address this recurring policy debate</w:t>
      </w:r>
      <w:r w:rsidRPr="002F65FF">
        <w:rPr>
          <w:sz w:val="16"/>
          <w:highlight w:val="cyan"/>
        </w:rPr>
        <w:t>.</w:t>
      </w:r>
      <w:r w:rsidRPr="002F65FF">
        <w:rPr>
          <w:sz w:val="16"/>
        </w:rPr>
        <w:t xml:space="preserve"> Such an approach would provide better regulatory certainty for innovators and clearer guidance for regulators. </w:t>
      </w:r>
      <w:r w:rsidRPr="002F65FF">
        <w:rPr>
          <w:rStyle w:val="StyleUnderline"/>
        </w:rPr>
        <w:t xml:space="preserve">Congressional action could also address issues associated with a potentially emerging patchwork of </w:t>
      </w:r>
      <w:r w:rsidRPr="002F65FF">
        <w:rPr>
          <w:rStyle w:val="StyleUnderline"/>
          <w:highlight w:val="cyan"/>
        </w:rPr>
        <w:t>state laws</w:t>
      </w:r>
      <w:r w:rsidRPr="002F65FF">
        <w:rPr>
          <w:rStyle w:val="StyleUnderline"/>
        </w:rPr>
        <w:t xml:space="preserve"> that </w:t>
      </w:r>
      <w:r w:rsidRPr="002F65FF">
        <w:rPr>
          <w:rStyle w:val="StyleUnderline"/>
          <w:highlight w:val="cyan"/>
        </w:rPr>
        <w:t>could</w:t>
      </w:r>
      <w:r w:rsidRPr="002F65FF">
        <w:rPr>
          <w:rStyle w:val="StyleUnderline"/>
        </w:rPr>
        <w:t xml:space="preserve"> </w:t>
      </w:r>
      <w:r w:rsidRPr="002F65FF">
        <w:rPr>
          <w:rStyle w:val="Emphasis"/>
          <w:highlight w:val="cyan"/>
        </w:rPr>
        <w:t>disrupt the internet</w:t>
      </w:r>
      <w:r w:rsidRPr="002F65FF">
        <w:rPr>
          <w:rStyle w:val="StyleUnderline"/>
        </w:rPr>
        <w:t xml:space="preserve"> by </w:t>
      </w:r>
      <w:r w:rsidRPr="002F65FF">
        <w:rPr>
          <w:rStyle w:val="Emphasis"/>
        </w:rPr>
        <w:t>providing clear preemption</w:t>
      </w:r>
      <w:r w:rsidRPr="002F65FF">
        <w:rPr>
          <w:rStyle w:val="StyleUnderline"/>
        </w:rPr>
        <w:t xml:space="preserve"> directing that many internet issues are to be decided as a federal matter.</w:t>
      </w:r>
      <w:r>
        <w:rPr>
          <w:rStyle w:val="StyleUnderline"/>
        </w:rPr>
        <w:t xml:space="preserve"> </w:t>
      </w:r>
      <w:r w:rsidRPr="002F65FF">
        <w:rPr>
          <w:sz w:val="16"/>
        </w:rPr>
        <w:t>Yet if Congress acts on the matter, it should avoid many of the burdensome elements that a renewed Title II classification could bring with it and instead seek to create a solution that provides clarity around appropriate regulatory authority and certainty for innovators and investors.</w:t>
      </w:r>
    </w:p>
    <w:p w14:paraId="070A72E7" w14:textId="77777777" w:rsidR="00293B23" w:rsidRPr="00480E5A" w:rsidRDefault="00293B23" w:rsidP="00293B23"/>
    <w:p w14:paraId="36E6C968" w14:textId="77777777" w:rsidR="00293B23" w:rsidRPr="006A5FB2" w:rsidRDefault="00293B23" w:rsidP="00293B23">
      <w:pPr>
        <w:pStyle w:val="Heading2"/>
      </w:pPr>
      <w:r w:rsidRPr="006A5FB2">
        <w:t>Bedoya DA</w:t>
      </w:r>
    </w:p>
    <w:p w14:paraId="4EC96B2E" w14:textId="77777777" w:rsidR="00293B23" w:rsidRDefault="00293B23" w:rsidP="00293B23">
      <w:pPr>
        <w:pStyle w:val="Heading3"/>
        <w:rPr>
          <w:lang w:val="es-ES_tradnl"/>
        </w:rPr>
      </w:pPr>
      <w:r w:rsidRPr="00C80A9D">
        <w:rPr>
          <w:lang w:val="es-ES_tradnl"/>
        </w:rPr>
        <w:t>Bedoya DA---2AC</w:t>
      </w:r>
    </w:p>
    <w:p w14:paraId="202199BB" w14:textId="77777777" w:rsidR="00293B23" w:rsidRDefault="00293B23" w:rsidP="00293B23">
      <w:pPr>
        <w:pStyle w:val="Heading4"/>
      </w:pPr>
      <w:r>
        <w:t xml:space="preserve">Won’t be confirmed---missing votes. </w:t>
      </w:r>
    </w:p>
    <w:p w14:paraId="4413627D" w14:textId="77777777" w:rsidR="00293B23" w:rsidRDefault="00293B23" w:rsidP="00293B23">
      <w:r>
        <w:t xml:space="preserve">Brendan </w:t>
      </w:r>
      <w:r w:rsidRPr="00F938E3">
        <w:rPr>
          <w:rStyle w:val="Style13ptBold"/>
        </w:rPr>
        <w:t>Bordelon 3-23</w:t>
      </w:r>
      <w:r>
        <w:t>. "President Biden's FTC and FCC nominees face further confirmation delays". Benton Foundation. 3-23-2022. https://www.benton.org/headlines/president-bidens-ftc-and-fcc-nominees-face-further-confirmation-delays</w:t>
      </w:r>
    </w:p>
    <w:p w14:paraId="36B64128" w14:textId="77777777" w:rsidR="00293B23" w:rsidRPr="00947A79" w:rsidRDefault="00293B23" w:rsidP="00293B23">
      <w:pPr>
        <w:rPr>
          <w:sz w:val="16"/>
        </w:rPr>
      </w:pPr>
      <w:r w:rsidRPr="000427EB">
        <w:rPr>
          <w:sz w:val="16"/>
        </w:rPr>
        <w:t xml:space="preserve">Senate </w:t>
      </w:r>
      <w:r w:rsidRPr="002F65FF">
        <w:rPr>
          <w:rStyle w:val="StyleUnderline"/>
          <w:highlight w:val="cyan"/>
        </w:rPr>
        <w:t>Democrats</w:t>
      </w:r>
      <w:r w:rsidRPr="00F938E3">
        <w:rPr>
          <w:rStyle w:val="StyleUnderline"/>
        </w:rPr>
        <w:t xml:space="preserve"> likely </w:t>
      </w:r>
      <w:r w:rsidRPr="002F65FF">
        <w:rPr>
          <w:rStyle w:val="StyleUnderline"/>
          <w:highlight w:val="cyan"/>
        </w:rPr>
        <w:t>won’t be setting up floor votes</w:t>
      </w:r>
      <w:r w:rsidRPr="00F938E3">
        <w:rPr>
          <w:rStyle w:val="StyleUnderline"/>
        </w:rPr>
        <w:t xml:space="preserve"> this week </w:t>
      </w:r>
      <w:r w:rsidRPr="002F65FF">
        <w:rPr>
          <w:rStyle w:val="StyleUnderline"/>
          <w:highlight w:val="cyan"/>
        </w:rPr>
        <w:t>on</w:t>
      </w:r>
      <w:r w:rsidRPr="00F938E3">
        <w:rPr>
          <w:rStyle w:val="StyleUnderline"/>
        </w:rPr>
        <w:t xml:space="preserve"> President Biden’s long-pending F</w:t>
      </w:r>
      <w:r w:rsidRPr="000427EB">
        <w:rPr>
          <w:sz w:val="16"/>
        </w:rPr>
        <w:t>ederal</w:t>
      </w:r>
      <w:r w:rsidRPr="00F938E3">
        <w:rPr>
          <w:rStyle w:val="StyleUnderline"/>
        </w:rPr>
        <w:t xml:space="preserve"> Trade</w:t>
      </w:r>
      <w:r w:rsidRPr="000427EB">
        <w:rPr>
          <w:sz w:val="16"/>
        </w:rPr>
        <w:t xml:space="preserve"> </w:t>
      </w:r>
      <w:r w:rsidRPr="00F938E3">
        <w:rPr>
          <w:rStyle w:val="StyleUnderline"/>
        </w:rPr>
        <w:t>C</w:t>
      </w:r>
      <w:r w:rsidRPr="000427EB">
        <w:rPr>
          <w:sz w:val="16"/>
        </w:rPr>
        <w:t xml:space="preserve">ommission and Federal Communications Commission </w:t>
      </w:r>
      <w:r w:rsidRPr="002F65FF">
        <w:rPr>
          <w:rStyle w:val="Emphasis"/>
          <w:highlight w:val="cyan"/>
        </w:rPr>
        <w:t>nominees</w:t>
      </w:r>
      <w:r w:rsidRPr="000427EB">
        <w:rPr>
          <w:sz w:val="16"/>
        </w:rPr>
        <w:t>, according to Senate Commerce Chair Maria Cantwell (D-WA). “</w:t>
      </w:r>
      <w:r w:rsidRPr="002F65FF">
        <w:rPr>
          <w:rStyle w:val="Emphasis"/>
          <w:sz w:val="32"/>
          <w:szCs w:val="32"/>
          <w:highlight w:val="cyan"/>
        </w:rPr>
        <w:t>We’re missing a few people</w:t>
      </w:r>
      <w:r w:rsidRPr="000427EB">
        <w:rPr>
          <w:sz w:val="16"/>
        </w:rPr>
        <w:t xml:space="preserve">,” she said, </w:t>
      </w:r>
      <w:r w:rsidRPr="002F65FF">
        <w:rPr>
          <w:rStyle w:val="StyleUnderline"/>
          <w:highlight w:val="cyan"/>
        </w:rPr>
        <w:t>citing</w:t>
      </w:r>
      <w:r w:rsidRPr="00F938E3">
        <w:rPr>
          <w:rStyle w:val="StyleUnderline"/>
        </w:rPr>
        <w:t xml:space="preserve"> the absence o</w:t>
      </w:r>
      <w:r w:rsidRPr="000427EB">
        <w:rPr>
          <w:sz w:val="16"/>
        </w:rPr>
        <w:t xml:space="preserve">f Sen Jeanne </w:t>
      </w:r>
      <w:r w:rsidRPr="002F65FF">
        <w:rPr>
          <w:rStyle w:val="StyleUnderline"/>
          <w:highlight w:val="cyan"/>
        </w:rPr>
        <w:t>Shaheen</w:t>
      </w:r>
      <w:r w:rsidRPr="000427EB">
        <w:rPr>
          <w:sz w:val="16"/>
        </w:rPr>
        <w:t xml:space="preserve"> (D-NH) due to COVID-19, </w:t>
      </w:r>
      <w:r w:rsidRPr="002F65FF">
        <w:rPr>
          <w:rStyle w:val="StyleUnderline"/>
          <w:highlight w:val="cyan"/>
        </w:rPr>
        <w:t xml:space="preserve">as well as </w:t>
      </w:r>
      <w:r w:rsidRPr="002F65FF">
        <w:rPr>
          <w:rStyle w:val="Emphasis"/>
          <w:sz w:val="28"/>
          <w:szCs w:val="28"/>
          <w:highlight w:val="cyan"/>
        </w:rPr>
        <w:t>a few other Democrats</w:t>
      </w:r>
      <w:r w:rsidRPr="000427EB">
        <w:rPr>
          <w:sz w:val="16"/>
        </w:rPr>
        <w:t xml:space="preserve">. FCC nominee Gigi Sohn [Senior Fellow and Public Advocate at the Benton Institute for Broadband &amp; Society] and FTC nominee Alvaro Bedoya are key to Democratic majorities at both agencies, and their confirmations would allow Biden’s FCC and FTC chiefs to pursue their long-deferred progressive agendas. </w:t>
      </w:r>
      <w:r w:rsidRPr="00F938E3">
        <w:rPr>
          <w:rStyle w:val="StyleUnderline"/>
        </w:rPr>
        <w:t xml:space="preserve">But </w:t>
      </w:r>
      <w:r w:rsidRPr="002F65FF">
        <w:rPr>
          <w:rStyle w:val="Emphasis"/>
          <w:highlight w:val="cyan"/>
        </w:rPr>
        <w:t>every Democratic vote</w:t>
      </w:r>
      <w:r w:rsidRPr="002F65FF">
        <w:rPr>
          <w:rStyle w:val="StyleUnderline"/>
          <w:highlight w:val="cyan"/>
        </w:rPr>
        <w:t xml:space="preserve"> may be needed to</w:t>
      </w:r>
      <w:r w:rsidRPr="00F938E3">
        <w:rPr>
          <w:rStyle w:val="StyleUnderline"/>
        </w:rPr>
        <w:t xml:space="preserve"> </w:t>
      </w:r>
      <w:r w:rsidRPr="002F65FF">
        <w:rPr>
          <w:rStyle w:val="Emphasis"/>
          <w:highlight w:val="cyan"/>
        </w:rPr>
        <w:t>overcome</w:t>
      </w:r>
      <w:r w:rsidRPr="002F65FF">
        <w:rPr>
          <w:rStyle w:val="StyleUnderline"/>
          <w:highlight w:val="cyan"/>
        </w:rPr>
        <w:t xml:space="preserve"> </w:t>
      </w:r>
      <w:r w:rsidRPr="002F65FF">
        <w:rPr>
          <w:rStyle w:val="Emphasis"/>
          <w:highlight w:val="cyan"/>
        </w:rPr>
        <w:t>GOP pushback</w:t>
      </w:r>
      <w:r w:rsidRPr="002F65FF">
        <w:rPr>
          <w:rStyle w:val="StyleUnderline"/>
          <w:highlight w:val="cyan"/>
        </w:rPr>
        <w:t>. “</w:t>
      </w:r>
      <w:r w:rsidRPr="002F65FF">
        <w:rPr>
          <w:rStyle w:val="Emphasis"/>
          <w:highlight w:val="cyan"/>
        </w:rPr>
        <w:t>It’s all about who shows</w:t>
      </w:r>
      <w:r w:rsidRPr="002F65FF">
        <w:rPr>
          <w:rStyle w:val="StyleUnderline"/>
          <w:highlight w:val="cyan"/>
        </w:rPr>
        <w:t xml:space="preserve"> up</w:t>
      </w:r>
      <w:r w:rsidRPr="00F938E3">
        <w:rPr>
          <w:rStyle w:val="StyleUnderline"/>
        </w:rPr>
        <w:t>,”</w:t>
      </w:r>
      <w:r w:rsidRPr="000427EB">
        <w:rPr>
          <w:sz w:val="16"/>
        </w:rPr>
        <w:t xml:space="preserve"> Cantwell said.</w:t>
      </w:r>
    </w:p>
    <w:p w14:paraId="08EE7D04" w14:textId="77777777" w:rsidR="00293B23" w:rsidRDefault="00293B23" w:rsidP="00293B23">
      <w:pPr>
        <w:pStyle w:val="Heading4"/>
      </w:pPr>
      <w:r>
        <w:t>Or it’s inevitable.</w:t>
      </w:r>
    </w:p>
    <w:p w14:paraId="403EC1FE" w14:textId="77777777" w:rsidR="00293B23" w:rsidRDefault="00293B23" w:rsidP="00293B23">
      <w:r w:rsidRPr="00F81B11">
        <w:t xml:space="preserve">Cobun </w:t>
      </w:r>
      <w:r w:rsidRPr="00F81B11">
        <w:rPr>
          <w:rStyle w:val="Style13ptBold"/>
        </w:rPr>
        <w:t>Zweifel-Keegan 4/1</w:t>
      </w:r>
      <w:r w:rsidRPr="00F81B11">
        <w:t xml:space="preserve">, Managing Director of IAPP,graduate of the University of Colorado School of Law where he served as Executive Editor of the Colorado Technology Law Journal. "Heard around DC – Roundup and reflections for April 1, 2022" </w:t>
      </w:r>
      <w:hyperlink r:id="rId23" w:history="1">
        <w:r w:rsidRPr="007A53C5">
          <w:rPr>
            <w:rStyle w:val="Hyperlink"/>
          </w:rPr>
          <w:t>https://iapp.org/news/a/heard-around-dc-roundup-reflections-for-april-1-2022/</w:t>
        </w:r>
      </w:hyperlink>
    </w:p>
    <w:p w14:paraId="42A50850" w14:textId="77777777" w:rsidR="00293B23" w:rsidRDefault="00293B23" w:rsidP="00293B23">
      <w:pPr>
        <w:rPr>
          <w:rStyle w:val="Emphasis"/>
        </w:rPr>
      </w:pPr>
      <w:r w:rsidRPr="00F81B11">
        <w:rPr>
          <w:rStyle w:val="StyleUnderline"/>
        </w:rPr>
        <w:t xml:space="preserve">FTC nominee one step closer to confirmation. On March 30, Alvaro </w:t>
      </w:r>
      <w:r w:rsidRPr="00F04F6B">
        <w:rPr>
          <w:rStyle w:val="StyleUnderline"/>
          <w:highlight w:val="cyan"/>
        </w:rPr>
        <w:t>Bedoya</w:t>
      </w:r>
      <w:r w:rsidRPr="00F81B11">
        <w:rPr>
          <w:rStyle w:val="StyleUnderline"/>
        </w:rPr>
        <w:t xml:space="preserve">’s longstanding nomination to serve as a Commissioner of the Federal Trade Commission </w:t>
      </w:r>
      <w:r w:rsidRPr="00F04F6B">
        <w:rPr>
          <w:rStyle w:val="StyleUnderline"/>
          <w:highlight w:val="cyan"/>
        </w:rPr>
        <w:t>was discharged</w:t>
      </w:r>
      <w:r w:rsidRPr="00F81B11">
        <w:rPr>
          <w:rStyle w:val="StyleUnderline"/>
        </w:rPr>
        <w:t xml:space="preserve"> from committee </w:t>
      </w:r>
      <w:r w:rsidRPr="00F04F6B">
        <w:rPr>
          <w:rStyle w:val="StyleUnderline"/>
          <w:highlight w:val="cyan"/>
        </w:rPr>
        <w:t>via</w:t>
      </w:r>
      <w:r w:rsidRPr="00F81B11">
        <w:rPr>
          <w:rStyle w:val="StyleUnderline"/>
        </w:rPr>
        <w:t xml:space="preserve"> a roll-call vote of </w:t>
      </w:r>
      <w:r w:rsidRPr="00F04F6B">
        <w:rPr>
          <w:rStyle w:val="StyleUnderline"/>
          <w:highlight w:val="cyan"/>
        </w:rPr>
        <w:t>the entire Senate.</w:t>
      </w:r>
      <w:r w:rsidRPr="00F04F6B">
        <w:rPr>
          <w:highlight w:val="cyan"/>
        </w:rPr>
        <w:t xml:space="preserve"> </w:t>
      </w:r>
      <w:r w:rsidRPr="00F81B11">
        <w:rPr>
          <w:rStyle w:val="StyleUnderline"/>
        </w:rPr>
        <w:t xml:space="preserve">This parliamentary peculiarity (usually the committee would vote to recommend the nominee) was </w:t>
      </w:r>
      <w:r w:rsidRPr="00F04F6B">
        <w:rPr>
          <w:rStyle w:val="StyleUnderline"/>
          <w:highlight w:val="cyan"/>
        </w:rPr>
        <w:t>brought about by a special rule to handle contentious nominations under the current 50/50 political split</w:t>
      </w:r>
      <w:r w:rsidRPr="00F81B11">
        <w:t xml:space="preserve">. </w:t>
      </w:r>
      <w:r w:rsidRPr="00F81B11">
        <w:rPr>
          <w:rStyle w:val="StyleUnderline"/>
        </w:rPr>
        <w:t xml:space="preserve">What’s next? Two more floor votes. One to stop debate and another to confirm the nominee. Based on the rules for timing these votes, </w:t>
      </w:r>
      <w:r w:rsidRPr="00F04F6B">
        <w:rPr>
          <w:rStyle w:val="Emphasis"/>
          <w:highlight w:val="cyan"/>
        </w:rPr>
        <w:t>Bedoya’s final approval cannot happen before April 5 and will likely be later.</w:t>
      </w:r>
    </w:p>
    <w:p w14:paraId="503CB323" w14:textId="77777777" w:rsidR="00293B23" w:rsidRDefault="00293B23" w:rsidP="00293B23">
      <w:pPr>
        <w:pStyle w:val="Heading4"/>
      </w:pPr>
      <w:r>
        <w:t>No link---they haven’t read evidence the plan halts confirmation.</w:t>
      </w:r>
    </w:p>
    <w:p w14:paraId="43B129E5" w14:textId="77777777" w:rsidR="00293B23" w:rsidRDefault="00293B23" w:rsidP="00293B23"/>
    <w:p w14:paraId="7EA10A68" w14:textId="77777777" w:rsidR="00293B23" w:rsidRDefault="00293B23" w:rsidP="00293B23">
      <w:pPr>
        <w:pStyle w:val="Heading4"/>
      </w:pPr>
      <w:r>
        <w:t xml:space="preserve">Biden will just recess appoint him </w:t>
      </w:r>
    </w:p>
    <w:p w14:paraId="03193E48" w14:textId="77777777" w:rsidR="00293B23" w:rsidRDefault="00293B23" w:rsidP="00293B23">
      <w:r>
        <w:t xml:space="preserve">David </w:t>
      </w:r>
      <w:r w:rsidRPr="00895C47">
        <w:rPr>
          <w:rStyle w:val="Style13ptBold"/>
        </w:rPr>
        <w:t>Dayen 2-22</w:t>
      </w:r>
      <w:r>
        <w:t>, executive editor of The American Prospect, 2/22/22, “The Wilson Phillips Blockade and Republican Obstruction,” https://prospect.org/politics/wilson-phillips-blockade-and-republican-obstruction/</w:t>
      </w:r>
    </w:p>
    <w:p w14:paraId="7A77056D" w14:textId="77777777" w:rsidR="00293B23" w:rsidRDefault="00293B23" w:rsidP="00293B23">
      <w:r>
        <w:t xml:space="preserve">But while a handful of Republicans support the study, it was the two Republican commissioners, Wilson Phillips, who blocked it. And it’s </w:t>
      </w:r>
      <w:r w:rsidRPr="00F04F6B">
        <w:rPr>
          <w:rStyle w:val="StyleUnderline"/>
          <w:highlight w:val="cyan"/>
        </w:rPr>
        <w:t>Republican</w:t>
      </w:r>
      <w:r w:rsidRPr="00CC387C">
        <w:rPr>
          <w:rStyle w:val="StyleUnderline"/>
        </w:rPr>
        <w:t xml:space="preserve"> senator</w:t>
      </w:r>
      <w:r w:rsidRPr="00F04F6B">
        <w:rPr>
          <w:rStyle w:val="Emphasis"/>
          <w:highlight w:val="cyan"/>
        </w:rPr>
        <w:t>s</w:t>
      </w:r>
      <w:r>
        <w:t xml:space="preserve"> who </w:t>
      </w:r>
      <w:r w:rsidRPr="00F04F6B">
        <w:rPr>
          <w:rStyle w:val="StyleUnderline"/>
          <w:highlight w:val="cyan"/>
        </w:rPr>
        <w:t>are holding Bedoya</w:t>
      </w:r>
      <w:r w:rsidRPr="00CC387C">
        <w:rPr>
          <w:rStyle w:val="StyleUnderline"/>
        </w:rPr>
        <w:t xml:space="preserve">’s nomination </w:t>
      </w:r>
      <w:r w:rsidRPr="00F04F6B">
        <w:rPr>
          <w:rStyle w:val="StyleUnderline"/>
          <w:highlight w:val="cyan"/>
        </w:rPr>
        <w:t>hostage to prevent</w:t>
      </w:r>
      <w:r w:rsidRPr="00CC387C">
        <w:rPr>
          <w:rStyle w:val="StyleUnderline"/>
        </w:rPr>
        <w:t xml:space="preserve"> a </w:t>
      </w:r>
      <w:r w:rsidRPr="00F04F6B">
        <w:rPr>
          <w:rStyle w:val="StyleUnderline"/>
          <w:highlight w:val="cyan"/>
        </w:rPr>
        <w:t>majority</w:t>
      </w:r>
      <w:r>
        <w:t xml:space="preserve"> that would likely favor an investigation into PBMs. Republican obstruction, in fact, could prevent any Biden nominees from taking their seats in the indefinite term, </w:t>
      </w:r>
      <w:r w:rsidRPr="00F04F6B">
        <w:rPr>
          <w:rStyle w:val="StyleUnderline"/>
          <w:highlight w:val="cyan"/>
        </w:rPr>
        <w:t>disrupting</w:t>
      </w:r>
      <w:r>
        <w:t xml:space="preserve"> Lina </w:t>
      </w:r>
      <w:r w:rsidRPr="00F04F6B">
        <w:rPr>
          <w:rStyle w:val="StyleUnderline"/>
          <w:highlight w:val="cyan"/>
        </w:rPr>
        <w:t>Khan’s efforts</w:t>
      </w:r>
      <w:r w:rsidRPr="00CC387C">
        <w:rPr>
          <w:rStyle w:val="StyleUnderline"/>
        </w:rPr>
        <w:t xml:space="preserve"> to reinvigorate the FTC, along with </w:t>
      </w:r>
      <w:r w:rsidRPr="00F04F6B">
        <w:rPr>
          <w:rStyle w:val="Emphasis"/>
          <w:highlight w:val="cyan"/>
        </w:rPr>
        <w:t>hobbling agencies across</w:t>
      </w:r>
      <w:r w:rsidRPr="00CC387C">
        <w:rPr>
          <w:rStyle w:val="Emphasis"/>
        </w:rPr>
        <w:t xml:space="preserve"> the </w:t>
      </w:r>
      <w:r w:rsidRPr="00F04F6B">
        <w:rPr>
          <w:rStyle w:val="Emphasis"/>
          <w:highlight w:val="cyan"/>
        </w:rPr>
        <w:t>government</w:t>
      </w:r>
      <w:r>
        <w:t>.</w:t>
      </w:r>
    </w:p>
    <w:p w14:paraId="43182C6C" w14:textId="77777777" w:rsidR="00293B23" w:rsidRPr="003900DC" w:rsidRDefault="00293B23" w:rsidP="00293B23">
      <w:r w:rsidRPr="00CC387C">
        <w:rPr>
          <w:rStyle w:val="StyleUnderline"/>
        </w:rPr>
        <w:t xml:space="preserve">Senate </w:t>
      </w:r>
      <w:r w:rsidRPr="00F04F6B">
        <w:rPr>
          <w:rStyle w:val="Emphasis"/>
          <w:highlight w:val="cyan"/>
        </w:rPr>
        <w:t>Dem</w:t>
      </w:r>
      <w:r w:rsidRPr="00CC387C">
        <w:rPr>
          <w:rStyle w:val="StyleUnderline"/>
        </w:rPr>
        <w:t>ocrat</w:t>
      </w:r>
      <w:r w:rsidRPr="00F04F6B">
        <w:rPr>
          <w:rStyle w:val="Emphasis"/>
          <w:highlight w:val="cyan"/>
        </w:rPr>
        <w:t>s</w:t>
      </w:r>
      <w:r w:rsidRPr="00CC387C">
        <w:rPr>
          <w:rStyle w:val="StyleUnderline"/>
        </w:rPr>
        <w:t xml:space="preserve"> </w:t>
      </w:r>
      <w:r w:rsidRPr="00F04F6B">
        <w:rPr>
          <w:rStyle w:val="StyleUnderline"/>
          <w:highlight w:val="cyan"/>
        </w:rPr>
        <w:t>could</w:t>
      </w:r>
      <w:r>
        <w:t xml:space="preserve"> do something about that last bit by changing the Senate rules, or </w:t>
      </w:r>
      <w:r w:rsidRPr="00F04F6B">
        <w:rPr>
          <w:rStyle w:val="Emphasis"/>
          <w:highlight w:val="cyan"/>
        </w:rPr>
        <w:t>enabl</w:t>
      </w:r>
      <w:r>
        <w:t xml:space="preserve">ing President </w:t>
      </w:r>
      <w:r w:rsidRPr="00F04F6B">
        <w:rPr>
          <w:rStyle w:val="Emphasis"/>
          <w:highlight w:val="cyan"/>
        </w:rPr>
        <w:t>Biden to recess-appoint Bedoya</w:t>
      </w:r>
      <w:r>
        <w:t xml:space="preserve"> and others. Until or unless that happens, Republicans will likely continue down this path to grind down government and protect their favored corporations from scrutiny and the public’s need for a fairer economy.</w:t>
      </w:r>
    </w:p>
    <w:p w14:paraId="116D0587" w14:textId="77777777" w:rsidR="00293B23" w:rsidRPr="00E27DD3" w:rsidRDefault="00293B23" w:rsidP="00293B23"/>
    <w:p w14:paraId="1E79BACD" w14:textId="77777777" w:rsidR="00293B23" w:rsidRDefault="00293B23" w:rsidP="00293B23">
      <w:pPr>
        <w:pStyle w:val="Heading4"/>
      </w:pPr>
      <w:r>
        <w:t>They’re divided---antitrust now.</w:t>
      </w:r>
    </w:p>
    <w:p w14:paraId="3F000B23" w14:textId="77777777" w:rsidR="00293B23" w:rsidRPr="00AD780E" w:rsidRDefault="00293B23" w:rsidP="00293B23">
      <w:pPr>
        <w:rPr>
          <w:rFonts w:cs="Calibri"/>
        </w:rPr>
      </w:pPr>
      <w:r>
        <w:rPr>
          <w:rFonts w:cs="Calibri"/>
        </w:rPr>
        <w:t xml:space="preserve">Ben </w:t>
      </w:r>
      <w:r w:rsidRPr="0016189F">
        <w:rPr>
          <w:rStyle w:val="Style13ptBold"/>
        </w:rPr>
        <w:t>Lovejoy 03-29</w:t>
      </w:r>
      <w:r>
        <w:rPr>
          <w:rFonts w:cs="Calibri"/>
        </w:rPr>
        <w:t>. British technology writer. “</w:t>
      </w:r>
      <w:r w:rsidRPr="0016189F">
        <w:rPr>
          <w:rFonts w:cs="Calibri"/>
        </w:rPr>
        <w:t>US antitrust bill targeting Apple and others gets endorsement from Department of Justice</w:t>
      </w:r>
      <w:r>
        <w:rPr>
          <w:rFonts w:cs="Calibri"/>
        </w:rPr>
        <w:t xml:space="preserve">” 9to5 Mac.03-29-22. </w:t>
      </w:r>
      <w:r w:rsidRPr="00AD780E">
        <w:rPr>
          <w:rFonts w:cs="Calibri"/>
        </w:rPr>
        <w:t>https://9to5mac.com/2022/03/29/us-antitrust-bill-endorsed-by-doj/</w:t>
      </w:r>
    </w:p>
    <w:p w14:paraId="7FB80E2F" w14:textId="77777777" w:rsidR="00293B23" w:rsidRPr="006A7D41" w:rsidRDefault="00293B23" w:rsidP="00293B23">
      <w:pPr>
        <w:rPr>
          <w:rFonts w:cs="Calibri"/>
          <w:b/>
          <w:bCs/>
          <w:sz w:val="14"/>
        </w:rPr>
      </w:pPr>
      <w:r w:rsidRPr="006A7D41">
        <w:rPr>
          <w:rFonts w:cs="Calibri"/>
          <w:sz w:val="14"/>
        </w:rPr>
        <w:t xml:space="preserve">The </w:t>
      </w:r>
      <w:r w:rsidRPr="006A7D41">
        <w:rPr>
          <w:rFonts w:cs="Calibri"/>
          <w:u w:val="single"/>
        </w:rPr>
        <w:t xml:space="preserve">US </w:t>
      </w:r>
      <w:r w:rsidRPr="007021D2">
        <w:rPr>
          <w:rFonts w:cs="Calibri"/>
          <w:b/>
          <w:bCs/>
          <w:highlight w:val="cyan"/>
          <w:u w:val="single"/>
        </w:rPr>
        <w:t>antitrust bill</w:t>
      </w:r>
      <w:r w:rsidRPr="007021D2">
        <w:rPr>
          <w:rFonts w:cs="Calibri"/>
          <w:highlight w:val="cyan"/>
          <w:u w:val="single"/>
        </w:rPr>
        <w:t xml:space="preserve">, the American Innovation and Choice Online Act, has been </w:t>
      </w:r>
      <w:r w:rsidRPr="007021D2">
        <w:rPr>
          <w:rFonts w:cs="Calibri"/>
          <w:b/>
          <w:bCs/>
          <w:highlight w:val="cyan"/>
          <w:u w:val="single"/>
        </w:rPr>
        <w:t>endorsed by the D</w:t>
      </w:r>
      <w:r w:rsidRPr="007021D2">
        <w:rPr>
          <w:rFonts w:cs="Calibri"/>
          <w:b/>
          <w:bCs/>
          <w:u w:val="single"/>
        </w:rPr>
        <w:t xml:space="preserve">epartment </w:t>
      </w:r>
      <w:r w:rsidRPr="007021D2">
        <w:rPr>
          <w:rFonts w:cs="Calibri"/>
          <w:b/>
          <w:bCs/>
          <w:highlight w:val="cyan"/>
          <w:u w:val="single"/>
        </w:rPr>
        <w:t>o</w:t>
      </w:r>
      <w:r w:rsidRPr="007021D2">
        <w:rPr>
          <w:rFonts w:cs="Calibri"/>
          <w:b/>
          <w:bCs/>
          <w:u w:val="single"/>
        </w:rPr>
        <w:t xml:space="preserve">f </w:t>
      </w:r>
      <w:r w:rsidRPr="007021D2">
        <w:rPr>
          <w:rFonts w:cs="Calibri"/>
          <w:b/>
          <w:bCs/>
          <w:highlight w:val="cyan"/>
          <w:u w:val="single"/>
        </w:rPr>
        <w:t>J</w:t>
      </w:r>
      <w:r w:rsidRPr="007021D2">
        <w:rPr>
          <w:rFonts w:cs="Calibri"/>
          <w:b/>
          <w:bCs/>
          <w:u w:val="single"/>
        </w:rPr>
        <w:t>ustice.</w:t>
      </w:r>
    </w:p>
    <w:p w14:paraId="5305246C" w14:textId="77777777" w:rsidR="00293B23" w:rsidRPr="006A7D41" w:rsidRDefault="00293B23" w:rsidP="00293B23">
      <w:pPr>
        <w:rPr>
          <w:rFonts w:cs="Calibri"/>
          <w:sz w:val="14"/>
          <w:szCs w:val="14"/>
        </w:rPr>
      </w:pPr>
      <w:r w:rsidRPr="006A7D41">
        <w:rPr>
          <w:rFonts w:cs="Calibri"/>
          <w:sz w:val="14"/>
          <w:szCs w:val="14"/>
        </w:rPr>
        <w:t>The bill was introduced after a report stating that a number of tech companies – including Apple – were guilty of engaging in “deeply disturbing” anticompetitive behavior …</w:t>
      </w:r>
    </w:p>
    <w:p w14:paraId="07532D1D" w14:textId="77777777" w:rsidR="00293B23" w:rsidRPr="006A7D41" w:rsidRDefault="00293B23" w:rsidP="00293B23">
      <w:pPr>
        <w:rPr>
          <w:rFonts w:cs="Calibri"/>
          <w:sz w:val="14"/>
          <w:szCs w:val="14"/>
        </w:rPr>
      </w:pPr>
      <w:r w:rsidRPr="006A7D41">
        <w:rPr>
          <w:rFonts w:cs="Calibri"/>
          <w:sz w:val="14"/>
          <w:szCs w:val="14"/>
        </w:rPr>
        <w:t>Background</w:t>
      </w:r>
    </w:p>
    <w:p w14:paraId="1CF657E7" w14:textId="77777777" w:rsidR="00293B23" w:rsidRPr="006A7D41" w:rsidRDefault="00293B23" w:rsidP="00293B23">
      <w:pPr>
        <w:rPr>
          <w:rFonts w:cs="Calibri"/>
          <w:sz w:val="14"/>
          <w:szCs w:val="14"/>
        </w:rPr>
      </w:pPr>
      <w:r w:rsidRPr="006A7D41">
        <w:rPr>
          <w:rFonts w:cs="Calibri"/>
          <w:sz w:val="14"/>
          <w:szCs w:val="14"/>
        </w:rPr>
        <w:t>We previously outlined the run-up to the act.</w:t>
      </w:r>
    </w:p>
    <w:p w14:paraId="3196EC65" w14:textId="77777777" w:rsidR="00293B23" w:rsidRPr="006A7D41" w:rsidRDefault="00293B23" w:rsidP="00293B23">
      <w:pPr>
        <w:rPr>
          <w:rFonts w:cs="Calibri"/>
          <w:sz w:val="14"/>
        </w:rPr>
      </w:pPr>
      <w:r w:rsidRPr="006A7D41">
        <w:rPr>
          <w:rFonts w:cs="Calibri"/>
          <w:u w:val="single"/>
        </w:rPr>
        <w:t>2019 saw the start of a year-long investigation into whether tech giants were guilty of anti-competitive behavior. Apple was one of the companies investigated</w:t>
      </w:r>
      <w:r w:rsidRPr="006A7D41">
        <w:rPr>
          <w:rFonts w:cs="Calibri"/>
          <w:sz w:val="14"/>
        </w:rPr>
        <w:t>, with Tim Cook required to testify before Congress – and was among the tech companies found to engage in “deeply disturbing” anticompetitive behavior.</w:t>
      </w:r>
    </w:p>
    <w:p w14:paraId="05F7B05E" w14:textId="77777777" w:rsidR="00293B23" w:rsidRPr="006A7D41" w:rsidRDefault="00293B23" w:rsidP="00293B23">
      <w:pPr>
        <w:rPr>
          <w:rFonts w:cs="Calibri"/>
          <w:u w:val="single"/>
        </w:rPr>
      </w:pPr>
      <w:r w:rsidRPr="007021D2">
        <w:rPr>
          <w:rFonts w:cs="Calibri"/>
          <w:u w:val="single"/>
        </w:rPr>
        <w:t>Congress was</w:t>
      </w:r>
      <w:r w:rsidRPr="006A7D41">
        <w:rPr>
          <w:rFonts w:cs="Calibri"/>
          <w:u w:val="single"/>
        </w:rPr>
        <w:t xml:space="preserve"> initially expected to try to pass a single antitrust bill to tackle all of the issues identified, but instead for multiple bills. </w:t>
      </w:r>
      <w:r w:rsidRPr="007021D2">
        <w:rPr>
          <w:rFonts w:cs="Calibri"/>
          <w:highlight w:val="cyan"/>
          <w:u w:val="single"/>
        </w:rPr>
        <w:t>We’re</w:t>
      </w:r>
      <w:r w:rsidRPr="006A7D41">
        <w:rPr>
          <w:rFonts w:cs="Calibri"/>
          <w:u w:val="single"/>
        </w:rPr>
        <w:t xml:space="preserve"> </w:t>
      </w:r>
      <w:r w:rsidRPr="006A7D41">
        <w:rPr>
          <w:rFonts w:cs="Calibri"/>
          <w:b/>
          <w:bCs/>
          <w:u w:val="single"/>
        </w:rPr>
        <w:t xml:space="preserve">currently </w:t>
      </w:r>
      <w:r w:rsidRPr="007021D2">
        <w:rPr>
          <w:rFonts w:cs="Calibri"/>
          <w:b/>
          <w:bCs/>
          <w:highlight w:val="cyan"/>
          <w:u w:val="single"/>
        </w:rPr>
        <w:t>up to six</w:t>
      </w:r>
      <w:r w:rsidRPr="006A7D41">
        <w:rPr>
          <w:rFonts w:cs="Calibri"/>
          <w:b/>
          <w:bCs/>
          <w:u w:val="single"/>
        </w:rPr>
        <w:t xml:space="preserve"> of these</w:t>
      </w:r>
      <w:r w:rsidRPr="006A7D41">
        <w:rPr>
          <w:rFonts w:cs="Calibri"/>
          <w:u w:val="single"/>
        </w:rPr>
        <w:t xml:space="preserve">, one of which had been described as </w:t>
      </w:r>
      <w:r w:rsidRPr="007021D2">
        <w:rPr>
          <w:rFonts w:cs="Calibri"/>
          <w:highlight w:val="cyan"/>
          <w:u w:val="single"/>
        </w:rPr>
        <w:t>putting the</w:t>
      </w:r>
      <w:r w:rsidRPr="006A7D41">
        <w:rPr>
          <w:rFonts w:cs="Calibri"/>
          <w:u w:val="single"/>
        </w:rPr>
        <w:t xml:space="preserve"> entire Apple </w:t>
      </w:r>
      <w:r w:rsidRPr="007021D2">
        <w:rPr>
          <w:rFonts w:cs="Calibri"/>
          <w:highlight w:val="cyan"/>
          <w:u w:val="single"/>
        </w:rPr>
        <w:t>ecosystem at risk</w:t>
      </w:r>
      <w:r>
        <w:rPr>
          <w:rFonts w:cs="Calibri"/>
          <w:u w:val="single"/>
        </w:rPr>
        <w:t>.</w:t>
      </w:r>
    </w:p>
    <w:p w14:paraId="0A35B92E" w14:textId="77777777" w:rsidR="00293B23" w:rsidRPr="006A7D41" w:rsidRDefault="00293B23" w:rsidP="00293B23">
      <w:pPr>
        <w:rPr>
          <w:rFonts w:cs="Calibri"/>
          <w:sz w:val="14"/>
          <w:szCs w:val="14"/>
        </w:rPr>
      </w:pPr>
      <w:r w:rsidRPr="006A7D41">
        <w:rPr>
          <w:rFonts w:cs="Calibri"/>
          <w:sz w:val="14"/>
          <w:szCs w:val="14"/>
        </w:rPr>
        <w:t>If passed into law, it would impact Apple’s treatment of apps like Spotify, but some have suggested it could even bar the company from pre-installing its own apps on iPhones.</w:t>
      </w:r>
    </w:p>
    <w:p w14:paraId="4A0DC193" w14:textId="77777777" w:rsidR="00293B23" w:rsidRPr="00891EC9" w:rsidRDefault="00293B23" w:rsidP="00293B23">
      <w:pPr>
        <w:rPr>
          <w:rFonts w:cs="Calibri"/>
          <w:sz w:val="14"/>
        </w:rPr>
      </w:pPr>
      <w:r w:rsidRPr="006A7D41">
        <w:rPr>
          <w:rFonts w:cs="Calibri"/>
          <w:u w:val="single"/>
        </w:rPr>
        <w:t xml:space="preserve">The </w:t>
      </w:r>
      <w:r w:rsidRPr="00B14798">
        <w:rPr>
          <w:rFonts w:cs="Calibri"/>
          <w:highlight w:val="cyan"/>
          <w:u w:val="single"/>
        </w:rPr>
        <w:t xml:space="preserve">American Innovation and Choice Online Act has </w:t>
      </w:r>
      <w:r w:rsidRPr="00B14798">
        <w:rPr>
          <w:rFonts w:cs="Calibri"/>
          <w:b/>
          <w:bCs/>
          <w:highlight w:val="cyan"/>
          <w:u w:val="single"/>
        </w:rPr>
        <w:t>made the most progress</w:t>
      </w:r>
      <w:r w:rsidRPr="006A7D41">
        <w:rPr>
          <w:rFonts w:cs="Calibri"/>
          <w:b/>
          <w:bCs/>
          <w:u w:val="single"/>
        </w:rPr>
        <w:t>.</w:t>
      </w:r>
      <w:r w:rsidRPr="006A7D41">
        <w:rPr>
          <w:rFonts w:cs="Calibri"/>
          <w:sz w:val="14"/>
        </w:rPr>
        <w:t xml:space="preserve"> Apple CEO Tim </w:t>
      </w:r>
      <w:r w:rsidRPr="006A7D41">
        <w:rPr>
          <w:rFonts w:cs="Calibri"/>
          <w:u w:val="single"/>
        </w:rPr>
        <w:t xml:space="preserve">Cook personally lobbied against the bill, but his concerns were dismissed by co-sponsor Senator Amy Klobuchar. The </w:t>
      </w:r>
      <w:r w:rsidRPr="00B14798">
        <w:rPr>
          <w:rFonts w:cs="Calibri"/>
          <w:highlight w:val="cyan"/>
          <w:u w:val="single"/>
        </w:rPr>
        <w:t xml:space="preserve">bill had </w:t>
      </w:r>
      <w:r w:rsidRPr="00B14798">
        <w:rPr>
          <w:rFonts w:cs="Calibri"/>
          <w:b/>
          <w:bCs/>
          <w:highlight w:val="cyan"/>
          <w:u w:val="single"/>
        </w:rPr>
        <w:t>bipartisan support in the Senate Judiciary Committee</w:t>
      </w:r>
      <w:r w:rsidRPr="006A7D41">
        <w:rPr>
          <w:rFonts w:cs="Calibri"/>
          <w:sz w:val="14"/>
        </w:rPr>
        <w:t>, but it faces opposition from some in both houses.</w:t>
      </w:r>
    </w:p>
    <w:p w14:paraId="0CC7F029" w14:textId="77777777" w:rsidR="00293B23" w:rsidRDefault="00293B23" w:rsidP="00293B23">
      <w:pPr>
        <w:pStyle w:val="Heading4"/>
      </w:pPr>
      <w:r>
        <w:t>Not intrinsic---confirm Bedoya and do the plan.</w:t>
      </w:r>
    </w:p>
    <w:p w14:paraId="6D54FA82" w14:textId="77777777" w:rsidR="00293B23" w:rsidRDefault="00293B23" w:rsidP="00293B23"/>
    <w:p w14:paraId="701B2E1B" w14:textId="77777777" w:rsidR="00293B23" w:rsidRPr="00100471" w:rsidRDefault="00293B23" w:rsidP="00293B23">
      <w:pPr>
        <w:pStyle w:val="Heading4"/>
      </w:pPr>
      <w:r>
        <w:t>Bedoya doesn’t solve migration---can’t alter visas or undocumented policy.</w:t>
      </w:r>
    </w:p>
    <w:p w14:paraId="5DC4BCC4" w14:textId="77777777" w:rsidR="00293B23" w:rsidRDefault="00293B23" w:rsidP="00293B23">
      <w:pPr>
        <w:pStyle w:val="Heading3"/>
      </w:pPr>
      <w:r>
        <w:t>AT: Migration---2AC</w:t>
      </w:r>
    </w:p>
    <w:p w14:paraId="5F8A87E3" w14:textId="77777777" w:rsidR="00293B23" w:rsidRDefault="00293B23" w:rsidP="00293B23">
      <w:pPr>
        <w:pStyle w:val="Heading4"/>
      </w:pPr>
      <w:r>
        <w:t xml:space="preserve">Past century of surveillance proves they don’t access a terminal impact. </w:t>
      </w:r>
    </w:p>
    <w:p w14:paraId="608C03C0" w14:textId="77777777" w:rsidR="00293B23" w:rsidRDefault="00293B23" w:rsidP="00293B23"/>
    <w:p w14:paraId="7678D95A" w14:textId="77777777" w:rsidR="00293B23" w:rsidRDefault="00293B23" w:rsidP="00293B23">
      <w:pPr>
        <w:pStyle w:val="Heading4"/>
      </w:pPr>
      <w:r>
        <w:t xml:space="preserve">China and Russia aren’t emboldened---Trump immigration policy thumps. </w:t>
      </w:r>
    </w:p>
    <w:p w14:paraId="15375486" w14:textId="77777777" w:rsidR="00293B23" w:rsidRDefault="00293B23" w:rsidP="00293B23"/>
    <w:p w14:paraId="06B251DB" w14:textId="77777777" w:rsidR="00293B23" w:rsidRPr="00AD780E" w:rsidRDefault="00293B23" w:rsidP="00293B23">
      <w:pPr>
        <w:pStyle w:val="Heading4"/>
        <w:rPr>
          <w:rFonts w:cs="Calibri"/>
        </w:rPr>
      </w:pPr>
      <w:r w:rsidRPr="00AD780E">
        <w:rPr>
          <w:rFonts w:cs="Calibri"/>
        </w:rPr>
        <w:t xml:space="preserve">Biden actions </w:t>
      </w:r>
      <w:r w:rsidRPr="009C7273">
        <w:rPr>
          <w:rFonts w:cs="Calibri"/>
          <w:u w:val="single"/>
        </w:rPr>
        <w:t>thump</w:t>
      </w:r>
      <w:r w:rsidRPr="00AD780E">
        <w:rPr>
          <w:rFonts w:cs="Calibri"/>
        </w:rPr>
        <w:t>.</w:t>
      </w:r>
    </w:p>
    <w:p w14:paraId="01FAE261" w14:textId="77777777" w:rsidR="00293B23" w:rsidRPr="00AD780E" w:rsidRDefault="00293B23" w:rsidP="00293B23">
      <w:pPr>
        <w:rPr>
          <w:rFonts w:cs="Calibri"/>
        </w:rPr>
      </w:pPr>
      <w:r w:rsidRPr="00452696">
        <w:rPr>
          <w:rFonts w:cs="Calibri"/>
        </w:rPr>
        <w:t xml:space="preserve">Nicolás </w:t>
      </w:r>
      <w:r w:rsidRPr="00452696">
        <w:rPr>
          <w:rStyle w:val="Style13ptBold"/>
        </w:rPr>
        <w:t>Rivero 3-29</w:t>
      </w:r>
      <w:r>
        <w:rPr>
          <w:rFonts w:cs="Calibri"/>
        </w:rPr>
        <w:t>. Tech reporter. “B</w:t>
      </w:r>
      <w:r w:rsidRPr="00452696">
        <w:rPr>
          <w:rFonts w:cs="Calibri"/>
        </w:rPr>
        <w:t>iden proposed a big funding increase for US antitrust enforcers</w:t>
      </w:r>
      <w:r>
        <w:rPr>
          <w:rFonts w:cs="Calibri"/>
        </w:rPr>
        <w:t xml:space="preserve">” Quartz. 03-29-2022. </w:t>
      </w:r>
      <w:r w:rsidRPr="00AD780E">
        <w:rPr>
          <w:rFonts w:cs="Calibri"/>
        </w:rPr>
        <w:t>https://qz.com/2147910/biden-proposed-a-big-funding-increase-for-us-antitrust-enforcers/</w:t>
      </w:r>
    </w:p>
    <w:p w14:paraId="10CB4FF9" w14:textId="77777777" w:rsidR="00293B23" w:rsidRPr="00AD780E" w:rsidRDefault="00293B23" w:rsidP="00293B23">
      <w:pPr>
        <w:rPr>
          <w:rFonts w:cs="Calibri"/>
          <w:sz w:val="14"/>
        </w:rPr>
      </w:pPr>
      <w:r w:rsidRPr="00AD780E">
        <w:rPr>
          <w:rFonts w:cs="Calibri"/>
          <w:sz w:val="14"/>
        </w:rPr>
        <w:t xml:space="preserve">US president Joe </w:t>
      </w:r>
      <w:r w:rsidRPr="00EE1326">
        <w:rPr>
          <w:rFonts w:cs="Calibri"/>
          <w:highlight w:val="cyan"/>
          <w:u w:val="single"/>
        </w:rPr>
        <w:t xml:space="preserve">Biden wants to give </w:t>
      </w:r>
      <w:r w:rsidRPr="00EE1326">
        <w:rPr>
          <w:rFonts w:cs="Calibri"/>
          <w:u w:val="single"/>
        </w:rPr>
        <w:t xml:space="preserve">American </w:t>
      </w:r>
      <w:r w:rsidRPr="00EE1326">
        <w:rPr>
          <w:rFonts w:cs="Calibri"/>
          <w:highlight w:val="cyan"/>
          <w:u w:val="single"/>
        </w:rPr>
        <w:t>antitrust enforcers</w:t>
      </w:r>
      <w:r w:rsidRPr="00AD780E">
        <w:rPr>
          <w:rFonts w:cs="Calibri"/>
          <w:u w:val="single"/>
        </w:rPr>
        <w:t xml:space="preserve"> an </w:t>
      </w:r>
      <w:r w:rsidRPr="00EE1326">
        <w:rPr>
          <w:rFonts w:cs="Calibri"/>
          <w:b/>
          <w:bCs/>
          <w:u w:val="single"/>
        </w:rPr>
        <w:t xml:space="preserve">extra </w:t>
      </w:r>
      <w:r w:rsidRPr="00EE1326">
        <w:rPr>
          <w:rFonts w:cs="Calibri"/>
          <w:b/>
          <w:bCs/>
          <w:highlight w:val="cyan"/>
          <w:u w:val="single"/>
        </w:rPr>
        <w:t>$227 million to crack down on monopolies</w:t>
      </w:r>
      <w:r w:rsidRPr="00AD780E">
        <w:rPr>
          <w:rFonts w:cs="Calibri"/>
          <w:u w:val="single"/>
        </w:rPr>
        <w:t xml:space="preserve"> this year</w:t>
      </w:r>
      <w:r w:rsidRPr="00AD780E">
        <w:rPr>
          <w:rFonts w:cs="Calibri"/>
          <w:sz w:val="14"/>
        </w:rPr>
        <w:t xml:space="preserve">. Biden included the request—which represents a </w:t>
      </w:r>
      <w:r w:rsidRPr="00EE1326">
        <w:rPr>
          <w:rFonts w:cs="Calibri"/>
          <w:b/>
          <w:bCs/>
          <w:highlight w:val="cyan"/>
          <w:u w:val="single"/>
        </w:rPr>
        <w:t>44% jump</w:t>
      </w:r>
      <w:r w:rsidRPr="00AD780E">
        <w:rPr>
          <w:rFonts w:cs="Calibri"/>
          <w:b/>
          <w:bCs/>
          <w:u w:val="single"/>
        </w:rPr>
        <w:t xml:space="preserve"> in funding</w:t>
      </w:r>
      <w:r w:rsidRPr="00AD780E">
        <w:rPr>
          <w:rFonts w:cs="Calibri"/>
          <w:sz w:val="14"/>
        </w:rPr>
        <w:t xml:space="preserve"> for the Federal Trade Commission (FTC) and the Department of Justice (DOJ)’s antitrust division—in the proposed budget (pdf) he sent to Congress on March 28.</w:t>
      </w:r>
    </w:p>
    <w:p w14:paraId="62C7C7CB" w14:textId="77777777" w:rsidR="00293B23" w:rsidRPr="00AD780E" w:rsidRDefault="00293B23" w:rsidP="00293B23">
      <w:pPr>
        <w:rPr>
          <w:rFonts w:cs="Calibri"/>
          <w:sz w:val="14"/>
        </w:rPr>
      </w:pPr>
      <w:r w:rsidRPr="00AD780E">
        <w:rPr>
          <w:rFonts w:cs="Calibri"/>
          <w:u w:val="single"/>
        </w:rPr>
        <w:t>Biden</w:t>
      </w:r>
      <w:r w:rsidRPr="00AD780E">
        <w:rPr>
          <w:rFonts w:cs="Calibri"/>
          <w:sz w:val="14"/>
        </w:rPr>
        <w:t xml:space="preserve"> has </w:t>
      </w:r>
      <w:r w:rsidRPr="00EE1326">
        <w:rPr>
          <w:rFonts w:cs="Calibri"/>
          <w:b/>
          <w:bCs/>
          <w:highlight w:val="cyan"/>
          <w:u w:val="single"/>
        </w:rPr>
        <w:t>vowed to restore competition</w:t>
      </w:r>
      <w:r w:rsidRPr="00AD780E">
        <w:rPr>
          <w:rFonts w:cs="Calibri"/>
          <w:u w:val="single"/>
        </w:rPr>
        <w:t xml:space="preserve"> to the American economy. He </w:t>
      </w:r>
      <w:r w:rsidRPr="00EE1326">
        <w:rPr>
          <w:rFonts w:cs="Calibri"/>
          <w:highlight w:val="cyan"/>
          <w:u w:val="single"/>
        </w:rPr>
        <w:t>appointed</w:t>
      </w:r>
      <w:r w:rsidRPr="00AD780E">
        <w:rPr>
          <w:rFonts w:cs="Calibri"/>
          <w:u w:val="single"/>
        </w:rPr>
        <w:t xml:space="preserve"> </w:t>
      </w:r>
      <w:r w:rsidRPr="00AD780E">
        <w:rPr>
          <w:rFonts w:cs="Calibri"/>
          <w:b/>
          <w:bCs/>
          <w:u w:val="single"/>
        </w:rPr>
        <w:t xml:space="preserve">Lina </w:t>
      </w:r>
      <w:r w:rsidRPr="00EE1326">
        <w:rPr>
          <w:rFonts w:cs="Calibri"/>
          <w:b/>
          <w:bCs/>
          <w:highlight w:val="cyan"/>
          <w:u w:val="single"/>
        </w:rPr>
        <w:t>Khan</w:t>
      </w:r>
      <w:r w:rsidRPr="00AD780E">
        <w:rPr>
          <w:rFonts w:cs="Calibri"/>
          <w:u w:val="single"/>
        </w:rPr>
        <w:t xml:space="preserve">, a prominent </w:t>
      </w:r>
      <w:r w:rsidRPr="00AD780E">
        <w:rPr>
          <w:rFonts w:cs="Calibri"/>
          <w:b/>
          <w:bCs/>
          <w:u w:val="single"/>
        </w:rPr>
        <w:t>Amazon critic</w:t>
      </w:r>
      <w:r w:rsidRPr="00AD780E">
        <w:rPr>
          <w:rFonts w:cs="Calibri"/>
          <w:u w:val="single"/>
        </w:rPr>
        <w:t xml:space="preserve">, as head of the FTC, and staffed the White House with a </w:t>
      </w:r>
      <w:r w:rsidRPr="00AD780E">
        <w:rPr>
          <w:rFonts w:cs="Calibri"/>
          <w:b/>
          <w:bCs/>
          <w:u w:val="single"/>
        </w:rPr>
        <w:t xml:space="preserve">new school of antitrust crusaders </w:t>
      </w:r>
      <w:r w:rsidRPr="00AD780E">
        <w:rPr>
          <w:rFonts w:cs="Calibri"/>
          <w:sz w:val="14"/>
        </w:rPr>
        <w:t xml:space="preserve">that believes in taking a harder line against big companies. </w:t>
      </w:r>
      <w:r w:rsidRPr="00AD780E">
        <w:rPr>
          <w:rFonts w:cs="Calibri"/>
          <w:u w:val="single"/>
        </w:rPr>
        <w:t xml:space="preserve">He </w:t>
      </w:r>
      <w:r w:rsidRPr="00EE1326">
        <w:rPr>
          <w:rFonts w:cs="Calibri"/>
          <w:highlight w:val="cyan"/>
          <w:u w:val="single"/>
        </w:rPr>
        <w:t xml:space="preserve">issued an </w:t>
      </w:r>
      <w:r w:rsidRPr="00EE1326">
        <w:rPr>
          <w:rFonts w:cs="Calibri"/>
          <w:b/>
          <w:bCs/>
          <w:highlight w:val="cyan"/>
          <w:u w:val="single"/>
        </w:rPr>
        <w:t>executive order</w:t>
      </w:r>
      <w:r w:rsidRPr="00AD780E">
        <w:rPr>
          <w:rFonts w:cs="Calibri"/>
          <w:u w:val="single"/>
        </w:rPr>
        <w:t xml:space="preserve"> on July 9 directing federal agencies to set rules designed to lower prices and boost competition among powerful companies</w:t>
      </w:r>
      <w:r w:rsidRPr="00AD780E">
        <w:rPr>
          <w:rFonts w:cs="Calibri"/>
          <w:sz w:val="14"/>
        </w:rPr>
        <w:t xml:space="preserve"> in sectors ranging from agriculture to pharmaceuticals to tech, remarking that “capitalism without competition isn’t capitalism; it’s exploitation.”</w:t>
      </w:r>
    </w:p>
    <w:p w14:paraId="25489A67" w14:textId="77777777" w:rsidR="00293B23" w:rsidRDefault="00293B23" w:rsidP="00293B23">
      <w:pPr>
        <w:rPr>
          <w:rFonts w:cs="Calibri"/>
          <w:sz w:val="14"/>
        </w:rPr>
      </w:pPr>
      <w:r w:rsidRPr="00AD780E">
        <w:rPr>
          <w:rFonts w:cs="Calibri"/>
          <w:sz w:val="14"/>
        </w:rPr>
        <w:t xml:space="preserve">Now, </w:t>
      </w:r>
      <w:r w:rsidRPr="00AD780E">
        <w:rPr>
          <w:rFonts w:cs="Calibri"/>
          <w:b/>
          <w:bCs/>
          <w:u w:val="single"/>
        </w:rPr>
        <w:t xml:space="preserve">the White House </w:t>
      </w:r>
      <w:r w:rsidRPr="00EE1326">
        <w:rPr>
          <w:rFonts w:cs="Calibri"/>
          <w:b/>
          <w:bCs/>
          <w:highlight w:val="cyan"/>
          <w:u w:val="single"/>
        </w:rPr>
        <w:t>wants to fund its antitrust ambitions</w:t>
      </w:r>
      <w:r w:rsidRPr="00EE1326">
        <w:rPr>
          <w:rFonts w:cs="Calibri"/>
          <w:highlight w:val="cyan"/>
          <w:u w:val="single"/>
        </w:rPr>
        <w:t xml:space="preserve"> with</w:t>
      </w:r>
      <w:r w:rsidRPr="00AD780E">
        <w:rPr>
          <w:rFonts w:cs="Calibri"/>
          <w:u w:val="single"/>
        </w:rPr>
        <w:t xml:space="preserve"> what it calls “</w:t>
      </w:r>
      <w:r w:rsidRPr="00EE1326">
        <w:rPr>
          <w:rFonts w:cs="Calibri"/>
          <w:b/>
          <w:bCs/>
          <w:highlight w:val="cyan"/>
          <w:u w:val="single"/>
        </w:rPr>
        <w:t>historic</w:t>
      </w:r>
      <w:r w:rsidRPr="00EE1326">
        <w:rPr>
          <w:rFonts w:cs="Calibri"/>
          <w:highlight w:val="cyan"/>
          <w:u w:val="single"/>
        </w:rPr>
        <w:t xml:space="preserve"> </w:t>
      </w:r>
      <w:r w:rsidRPr="00EE1326">
        <w:rPr>
          <w:rFonts w:cs="Calibri"/>
          <w:b/>
          <w:bCs/>
          <w:highlight w:val="cyan"/>
          <w:u w:val="single"/>
        </w:rPr>
        <w:t>increases</w:t>
      </w:r>
      <w:r w:rsidRPr="00AD780E">
        <w:rPr>
          <w:rFonts w:cs="Calibri"/>
          <w:u w:val="single"/>
        </w:rPr>
        <w:t>” in the budgets of the two biggest monopoly-busting agencies in the US government, doling out an extra $139 million to the FTC and $88 million to the DOJ antitrust division.</w:t>
      </w:r>
      <w:r w:rsidRPr="00AD780E">
        <w:rPr>
          <w:rFonts w:cs="Calibri"/>
          <w:sz w:val="14"/>
        </w:rPr>
        <w:t xml:space="preserve"> Congress, however, will craft its own budget—and lawmakers don’t always pay much attention to White House budget proposals, which are often seen as wishlists that signal a president’s </w:t>
      </w:r>
      <w:r>
        <w:rPr>
          <w:rFonts w:cs="Calibri"/>
          <w:sz w:val="14"/>
        </w:rPr>
        <w:t xml:space="preserve"> </w:t>
      </w:r>
      <w:r w:rsidRPr="00AD780E">
        <w:rPr>
          <w:rFonts w:cs="Calibri"/>
          <w:sz w:val="14"/>
        </w:rPr>
        <w:t>policy priorities.</w:t>
      </w:r>
    </w:p>
    <w:p w14:paraId="6D582B38" w14:textId="77777777" w:rsidR="00293B23" w:rsidRPr="00AD780E" w:rsidRDefault="00293B23" w:rsidP="00293B23">
      <w:pPr>
        <w:pStyle w:val="Heading4"/>
        <w:rPr>
          <w:rFonts w:cs="Calibri"/>
        </w:rPr>
      </w:pPr>
      <w:r>
        <w:rPr>
          <w:rFonts w:cs="Calibri"/>
        </w:rPr>
        <w:t xml:space="preserve">Biden brings </w:t>
      </w:r>
      <w:r w:rsidRPr="009C7273">
        <w:rPr>
          <w:rFonts w:cs="Calibri"/>
          <w:u w:val="single"/>
        </w:rPr>
        <w:t>antitrust change</w:t>
      </w:r>
      <w:r>
        <w:rPr>
          <w:rFonts w:cs="Calibri"/>
        </w:rPr>
        <w:t xml:space="preserve">. </w:t>
      </w:r>
    </w:p>
    <w:p w14:paraId="6A7F0052" w14:textId="77777777" w:rsidR="00293B23" w:rsidRPr="00AD780E" w:rsidRDefault="00293B23" w:rsidP="00293B23">
      <w:pPr>
        <w:rPr>
          <w:rFonts w:cs="Calibri"/>
        </w:rPr>
      </w:pPr>
      <w:r>
        <w:rPr>
          <w:rFonts w:cs="Calibri"/>
        </w:rPr>
        <w:t xml:space="preserve">Tara L. </w:t>
      </w:r>
      <w:r w:rsidRPr="00452696">
        <w:rPr>
          <w:rStyle w:val="Style13ptBold"/>
        </w:rPr>
        <w:t>Reinhart and</w:t>
      </w:r>
      <w:r>
        <w:rPr>
          <w:rFonts w:cs="Calibri"/>
        </w:rPr>
        <w:t xml:space="preserve"> David P. </w:t>
      </w:r>
      <w:r w:rsidRPr="00452696">
        <w:rPr>
          <w:rStyle w:val="Style13ptBold"/>
        </w:rPr>
        <w:t>Wales 22</w:t>
      </w:r>
      <w:r>
        <w:rPr>
          <w:rFonts w:cs="Calibri"/>
        </w:rPr>
        <w:t xml:space="preserve">. Both </w:t>
      </w:r>
      <w:r w:rsidRPr="001D3CC8">
        <w:rPr>
          <w:rFonts w:cs="Calibri"/>
        </w:rPr>
        <w:t>Partner, Antitrust/Competition</w:t>
      </w:r>
      <w:r>
        <w:rPr>
          <w:rFonts w:cs="Calibri"/>
        </w:rPr>
        <w:t>. “</w:t>
      </w:r>
      <w:r w:rsidRPr="00452696">
        <w:rPr>
          <w:rFonts w:cs="Calibri"/>
        </w:rPr>
        <w:t>Biden’s Broad Mandate Has Altered the Antitrust Landscape, Making Merger Clearance Process Less Predictable</w:t>
      </w:r>
      <w:r>
        <w:rPr>
          <w:rFonts w:cs="Calibri"/>
        </w:rPr>
        <w:t xml:space="preserve">” Skadden. 01-19-22. </w:t>
      </w:r>
      <w:r w:rsidRPr="00AD780E">
        <w:rPr>
          <w:rFonts w:cs="Calibri"/>
        </w:rPr>
        <w:t>https://www.skadden.com/insights/publications/2022/01/2022-insights/regulation-enforcement-and-investigations/bidens-broad-mandate-has-altered-the-antitrust-landscape</w:t>
      </w:r>
    </w:p>
    <w:p w14:paraId="253C4918" w14:textId="77777777" w:rsidR="00293B23" w:rsidRPr="009C7273" w:rsidRDefault="00293B23" w:rsidP="00293B23">
      <w:pPr>
        <w:rPr>
          <w:rFonts w:cs="Calibri"/>
          <w:u w:val="single"/>
        </w:rPr>
      </w:pPr>
      <w:r w:rsidRPr="009C7273">
        <w:rPr>
          <w:rFonts w:cs="Calibri"/>
          <w:sz w:val="14"/>
        </w:rPr>
        <w:t xml:space="preserve">The </w:t>
      </w:r>
      <w:r w:rsidRPr="007021D2">
        <w:rPr>
          <w:rFonts w:cs="Calibri"/>
          <w:highlight w:val="cyan"/>
          <w:u w:val="single"/>
        </w:rPr>
        <w:t>Biden</w:t>
      </w:r>
      <w:r w:rsidRPr="009C7273">
        <w:rPr>
          <w:rFonts w:cs="Calibri"/>
          <w:u w:val="single"/>
        </w:rPr>
        <w:t xml:space="preserve"> administration has </w:t>
      </w:r>
      <w:r w:rsidRPr="007021D2">
        <w:rPr>
          <w:rFonts w:cs="Calibri"/>
          <w:highlight w:val="cyan"/>
          <w:u w:val="single"/>
        </w:rPr>
        <w:t>demonstrated</w:t>
      </w:r>
      <w:r w:rsidRPr="009C7273">
        <w:rPr>
          <w:rFonts w:cs="Calibri"/>
          <w:u w:val="single"/>
        </w:rPr>
        <w:t xml:space="preserve"> a </w:t>
      </w:r>
      <w:r w:rsidRPr="007021D2">
        <w:rPr>
          <w:rFonts w:cs="Calibri"/>
          <w:b/>
          <w:bCs/>
          <w:highlight w:val="cyan"/>
          <w:u w:val="single"/>
        </w:rPr>
        <w:t>clear pro-enforcement approach to antitrust</w:t>
      </w:r>
      <w:r w:rsidRPr="009C7273">
        <w:rPr>
          <w:rFonts w:cs="Calibri"/>
          <w:u w:val="single"/>
        </w:rPr>
        <w:t xml:space="preserve">, </w:t>
      </w:r>
      <w:r w:rsidRPr="007021D2">
        <w:rPr>
          <w:rFonts w:cs="Calibri"/>
          <w:highlight w:val="cyan"/>
          <w:u w:val="single"/>
        </w:rPr>
        <w:t>implementing</w:t>
      </w:r>
      <w:r w:rsidRPr="009C7273">
        <w:rPr>
          <w:rFonts w:cs="Calibri"/>
          <w:u w:val="single"/>
        </w:rPr>
        <w:t xml:space="preserve"> </w:t>
      </w:r>
      <w:r w:rsidRPr="009C7273">
        <w:rPr>
          <w:rFonts w:cs="Calibri"/>
          <w:b/>
          <w:bCs/>
          <w:u w:val="single"/>
        </w:rPr>
        <w:t xml:space="preserve">numerous </w:t>
      </w:r>
      <w:r w:rsidRPr="007021D2">
        <w:rPr>
          <w:rFonts w:cs="Calibri"/>
          <w:b/>
          <w:bCs/>
          <w:highlight w:val="cyan"/>
          <w:u w:val="single"/>
        </w:rPr>
        <w:t>directives</w:t>
      </w:r>
      <w:r w:rsidRPr="009C7273">
        <w:rPr>
          <w:rFonts w:cs="Calibri"/>
          <w:b/>
          <w:bCs/>
          <w:u w:val="single"/>
        </w:rPr>
        <w:t xml:space="preserve"> and </w:t>
      </w:r>
      <w:r w:rsidRPr="007021D2">
        <w:rPr>
          <w:rFonts w:cs="Calibri"/>
          <w:b/>
          <w:bCs/>
          <w:highlight w:val="cyan"/>
          <w:u w:val="single"/>
        </w:rPr>
        <w:t>changes</w:t>
      </w:r>
      <w:r w:rsidRPr="009C7273">
        <w:rPr>
          <w:rFonts w:cs="Calibri"/>
          <w:u w:val="single"/>
        </w:rPr>
        <w:t xml:space="preserve">, driven in part by concerns about the power of Big Tech, and by progressives who </w:t>
      </w:r>
      <w:r w:rsidRPr="009C7273">
        <w:rPr>
          <w:rFonts w:cs="Calibri"/>
          <w:b/>
          <w:bCs/>
          <w:u w:val="single"/>
        </w:rPr>
        <w:t>want antitrust enforcement</w:t>
      </w:r>
      <w:r w:rsidRPr="009C7273">
        <w:rPr>
          <w:rFonts w:cs="Calibri"/>
          <w:u w:val="single"/>
        </w:rPr>
        <w:t xml:space="preserve"> to further their social goals.</w:t>
      </w:r>
    </w:p>
    <w:p w14:paraId="14CCE880" w14:textId="77777777" w:rsidR="00293B23" w:rsidRPr="009C7273" w:rsidRDefault="00293B23" w:rsidP="00293B23">
      <w:pPr>
        <w:rPr>
          <w:rFonts w:cs="Calibri"/>
          <w:sz w:val="14"/>
        </w:rPr>
      </w:pPr>
      <w:r w:rsidRPr="009C7273">
        <w:rPr>
          <w:rFonts w:cs="Calibri"/>
          <w:sz w:val="14"/>
        </w:rPr>
        <w:t xml:space="preserve">These </w:t>
      </w:r>
      <w:r w:rsidRPr="007021D2">
        <w:rPr>
          <w:rFonts w:cs="Calibri"/>
          <w:highlight w:val="cyan"/>
          <w:u w:val="single"/>
        </w:rPr>
        <w:t>efforts</w:t>
      </w:r>
      <w:r w:rsidRPr="009C7273">
        <w:rPr>
          <w:rFonts w:cs="Calibri"/>
          <w:u w:val="single"/>
        </w:rPr>
        <w:t xml:space="preserve"> have </w:t>
      </w:r>
      <w:r w:rsidRPr="007021D2">
        <w:rPr>
          <w:rFonts w:cs="Calibri"/>
          <w:b/>
          <w:bCs/>
          <w:highlight w:val="cyan"/>
          <w:u w:val="single"/>
        </w:rPr>
        <w:t>brought more uncertainty</w:t>
      </w:r>
      <w:r w:rsidRPr="009C7273">
        <w:rPr>
          <w:rFonts w:cs="Calibri"/>
          <w:u w:val="single"/>
        </w:rPr>
        <w:t xml:space="preserve"> in the short term </w:t>
      </w:r>
      <w:r w:rsidRPr="007021D2">
        <w:rPr>
          <w:rFonts w:cs="Calibri"/>
          <w:highlight w:val="cyan"/>
          <w:u w:val="single"/>
        </w:rPr>
        <w:t>as</w:t>
      </w:r>
      <w:r w:rsidRPr="009C7273">
        <w:rPr>
          <w:rFonts w:cs="Calibri"/>
          <w:u w:val="single"/>
        </w:rPr>
        <w:t xml:space="preserve"> the antitrust agencies and the </w:t>
      </w:r>
      <w:r w:rsidRPr="007021D2">
        <w:rPr>
          <w:rFonts w:cs="Calibri"/>
          <w:highlight w:val="cyan"/>
          <w:u w:val="single"/>
        </w:rPr>
        <w:t>business</w:t>
      </w:r>
      <w:r w:rsidRPr="009C7273">
        <w:rPr>
          <w:rFonts w:cs="Calibri"/>
          <w:u w:val="single"/>
        </w:rPr>
        <w:t xml:space="preserve"> community </w:t>
      </w:r>
      <w:r w:rsidRPr="007021D2">
        <w:rPr>
          <w:rFonts w:cs="Calibri"/>
          <w:highlight w:val="cyan"/>
          <w:u w:val="single"/>
        </w:rPr>
        <w:t>adjust</w:t>
      </w:r>
      <w:r w:rsidRPr="009C7273">
        <w:rPr>
          <w:rFonts w:cs="Calibri"/>
          <w:u w:val="single"/>
        </w:rPr>
        <w:t>.</w:t>
      </w:r>
      <w:r w:rsidRPr="009C7273">
        <w:rPr>
          <w:rFonts w:cs="Calibri"/>
          <w:sz w:val="14"/>
        </w:rPr>
        <w:t xml:space="preserve"> Whether 2022 brings more dramatic, rather than incremental, changes will depend on whether Congress revises the antitrust laws and if the agencies successfully challenge deals and conduct in court.</w:t>
      </w:r>
    </w:p>
    <w:p w14:paraId="1400349E" w14:textId="77777777" w:rsidR="00293B23" w:rsidRPr="009C7273" w:rsidRDefault="00293B23" w:rsidP="00293B23">
      <w:pPr>
        <w:rPr>
          <w:rFonts w:cs="Calibri"/>
          <w:sz w:val="14"/>
          <w:szCs w:val="14"/>
        </w:rPr>
      </w:pPr>
      <w:r w:rsidRPr="009C7273">
        <w:rPr>
          <w:rFonts w:cs="Calibri"/>
          <w:sz w:val="14"/>
          <w:szCs w:val="14"/>
        </w:rPr>
        <w:t>Key Players</w:t>
      </w:r>
    </w:p>
    <w:p w14:paraId="66EF5B20" w14:textId="77777777" w:rsidR="00293B23" w:rsidRPr="009C7273" w:rsidRDefault="00293B23" w:rsidP="00293B23">
      <w:pPr>
        <w:rPr>
          <w:rFonts w:cs="Calibri"/>
          <w:u w:val="single"/>
        </w:rPr>
      </w:pPr>
      <w:r w:rsidRPr="009C7273">
        <w:rPr>
          <w:rFonts w:cs="Calibri"/>
          <w:sz w:val="14"/>
        </w:rPr>
        <w:t xml:space="preserve">The main faces of antitrust enforcement in the Biden administration are vocal progressives, and in 2022 </w:t>
      </w:r>
      <w:r w:rsidRPr="009C7273">
        <w:rPr>
          <w:rFonts w:cs="Calibri"/>
          <w:u w:val="single"/>
        </w:rPr>
        <w:t xml:space="preserve">we </w:t>
      </w:r>
      <w:r w:rsidRPr="007021D2">
        <w:rPr>
          <w:rFonts w:cs="Calibri"/>
          <w:highlight w:val="cyan"/>
          <w:u w:val="single"/>
        </w:rPr>
        <w:t>expect</w:t>
      </w:r>
      <w:r w:rsidRPr="009C7273">
        <w:rPr>
          <w:rFonts w:cs="Calibri"/>
          <w:u w:val="single"/>
        </w:rPr>
        <w:t xml:space="preserve"> to see them </w:t>
      </w:r>
      <w:r w:rsidRPr="007021D2">
        <w:rPr>
          <w:rFonts w:cs="Calibri"/>
          <w:u w:val="single"/>
        </w:rPr>
        <w:t>push</w:t>
      </w:r>
      <w:r w:rsidRPr="009C7273">
        <w:rPr>
          <w:rFonts w:cs="Calibri"/>
          <w:u w:val="single"/>
        </w:rPr>
        <w:t xml:space="preserve"> for </w:t>
      </w:r>
      <w:r w:rsidRPr="007021D2">
        <w:rPr>
          <w:rFonts w:cs="Calibri"/>
          <w:b/>
          <w:bCs/>
          <w:highlight w:val="cyan"/>
          <w:u w:val="single"/>
        </w:rPr>
        <w:t>changes in policy,</w:t>
      </w:r>
      <w:r w:rsidRPr="009C7273">
        <w:rPr>
          <w:rFonts w:cs="Calibri"/>
          <w:b/>
          <w:bCs/>
          <w:u w:val="single"/>
        </w:rPr>
        <w:t xml:space="preserve"> practice and the </w:t>
      </w:r>
      <w:r w:rsidRPr="007021D2">
        <w:rPr>
          <w:rFonts w:cs="Calibri"/>
          <w:b/>
          <w:bCs/>
          <w:highlight w:val="cyan"/>
          <w:u w:val="single"/>
        </w:rPr>
        <w:t>law</w:t>
      </w:r>
      <w:r w:rsidRPr="009C7273">
        <w:rPr>
          <w:rFonts w:cs="Calibri"/>
          <w:u w:val="single"/>
        </w:rPr>
        <w:t>:</w:t>
      </w:r>
    </w:p>
    <w:p w14:paraId="0787D0A4" w14:textId="77777777" w:rsidR="00293B23" w:rsidRPr="009C7273" w:rsidRDefault="00293B23" w:rsidP="00293B23">
      <w:pPr>
        <w:rPr>
          <w:rFonts w:cs="Calibri"/>
          <w:sz w:val="14"/>
          <w:szCs w:val="14"/>
        </w:rPr>
      </w:pPr>
      <w:r w:rsidRPr="009C7273">
        <w:rPr>
          <w:rFonts w:cs="Calibri"/>
          <w:sz w:val="14"/>
          <w:szCs w:val="14"/>
        </w:rPr>
        <w:t>Timothy Wu, special assistant to the president for technology and competition policy, coined the term “net neutrality” and advocates reigning in dominant telecom firms and online platforms.</w:t>
      </w:r>
    </w:p>
    <w:p w14:paraId="005BDA48" w14:textId="77777777" w:rsidR="00293B23" w:rsidRPr="009C7273" w:rsidRDefault="00293B23" w:rsidP="00293B23">
      <w:pPr>
        <w:rPr>
          <w:rFonts w:cs="Calibri"/>
          <w:sz w:val="14"/>
          <w:szCs w:val="14"/>
        </w:rPr>
      </w:pPr>
      <w:r w:rsidRPr="009C7273">
        <w:rPr>
          <w:rFonts w:cs="Calibri"/>
          <w:sz w:val="14"/>
          <w:szCs w:val="14"/>
        </w:rPr>
        <w:t>Lina Khan, before her appointment as chair of the Federal Trade Commission, was best known for a 2017 law review article advocating a new antitrust framework to address market power in the digital age and using antitrust law to protect social interests, such as to prevent layoffs or stagnation of wages.</w:t>
      </w:r>
    </w:p>
    <w:p w14:paraId="5ED1A032" w14:textId="77777777" w:rsidR="00293B23" w:rsidRPr="009C7273" w:rsidRDefault="00293B23" w:rsidP="00293B23">
      <w:pPr>
        <w:rPr>
          <w:rFonts w:cs="Calibri"/>
          <w:sz w:val="14"/>
          <w:szCs w:val="14"/>
        </w:rPr>
      </w:pPr>
      <w:r w:rsidRPr="009C7273">
        <w:rPr>
          <w:rFonts w:cs="Calibri"/>
          <w:sz w:val="14"/>
          <w:szCs w:val="14"/>
        </w:rPr>
        <w:t>Jonathan Kanter, assistant attorney general overseeing the Department of Justice (DOJ) Antitrust Division, comes from private practice, where he was a vocal critic of Big Tech and pursued, on behalf of clients, Google and other tech firms for antitrust violations.</w:t>
      </w:r>
    </w:p>
    <w:p w14:paraId="2AFB862B" w14:textId="77777777" w:rsidR="00293B23" w:rsidRPr="009C7273" w:rsidRDefault="00293B23" w:rsidP="00293B23">
      <w:pPr>
        <w:rPr>
          <w:rFonts w:cs="Calibri"/>
          <w:b/>
          <w:bCs/>
          <w:u w:val="single"/>
        </w:rPr>
      </w:pPr>
      <w:r w:rsidRPr="009C7273">
        <w:rPr>
          <w:rFonts w:cs="Calibri"/>
          <w:b/>
          <w:bCs/>
          <w:u w:val="single"/>
        </w:rPr>
        <w:t>The Administration’s ‘Whole-of-Government’ Approach to Antitrust</w:t>
      </w:r>
    </w:p>
    <w:p w14:paraId="0E56E5FB" w14:textId="77777777" w:rsidR="00293B23" w:rsidRPr="009C7273" w:rsidRDefault="00293B23" w:rsidP="00293B23">
      <w:pPr>
        <w:rPr>
          <w:rFonts w:cs="Calibri"/>
          <w:sz w:val="14"/>
        </w:rPr>
      </w:pPr>
      <w:r w:rsidRPr="009C7273">
        <w:rPr>
          <w:rFonts w:cs="Calibri"/>
          <w:sz w:val="14"/>
        </w:rPr>
        <w:t xml:space="preserve">In a July 2021 executive order, President Joe </w:t>
      </w:r>
      <w:r w:rsidRPr="009C7273">
        <w:rPr>
          <w:rFonts w:cs="Calibri"/>
          <w:u w:val="single"/>
        </w:rPr>
        <w:t>Biden articulated the administration’s broad antitrust policy. That order instructed the antitrust agencies to increase enforcement to prevent a rise in consumer prices and competitive harm in labor markets</w:t>
      </w:r>
      <w:r w:rsidRPr="009C7273">
        <w:rPr>
          <w:rFonts w:cs="Calibri"/>
          <w:sz w:val="14"/>
        </w:rPr>
        <w:t>, and preserve nascent competition. Additionally, in what the order calls a “whole-of-government competition policy,” it charged more than a dozen other agencies to protect competition using their authority under a range of statutes.</w:t>
      </w:r>
    </w:p>
    <w:p w14:paraId="36C1972A" w14:textId="77777777" w:rsidR="00293B23" w:rsidRPr="009C7273" w:rsidRDefault="00293B23" w:rsidP="00293B23">
      <w:pPr>
        <w:rPr>
          <w:rFonts w:cs="Calibri"/>
          <w:sz w:val="14"/>
        </w:rPr>
      </w:pPr>
      <w:r w:rsidRPr="007021D2">
        <w:rPr>
          <w:rFonts w:cs="Calibri"/>
          <w:highlight w:val="cyan"/>
          <w:u w:val="single"/>
        </w:rPr>
        <w:t xml:space="preserve">This approach allows the administration to </w:t>
      </w:r>
      <w:r w:rsidRPr="007021D2">
        <w:rPr>
          <w:rFonts w:cs="Calibri"/>
          <w:b/>
          <w:bCs/>
          <w:highlight w:val="cyan"/>
          <w:u w:val="single"/>
        </w:rPr>
        <w:t>challenge conduct it deems anticompetitive</w:t>
      </w:r>
      <w:r w:rsidRPr="009C7273">
        <w:rPr>
          <w:rFonts w:cs="Calibri"/>
          <w:u w:val="single"/>
        </w:rPr>
        <w:t xml:space="preserve"> or unfair </w:t>
      </w:r>
      <w:r w:rsidRPr="009C7273">
        <w:rPr>
          <w:rFonts w:cs="Calibri"/>
          <w:b/>
          <w:bCs/>
          <w:u w:val="single"/>
        </w:rPr>
        <w:t>without having to resort to suits under the antitrust statutes</w:t>
      </w:r>
      <w:r w:rsidRPr="009C7273">
        <w:rPr>
          <w:rFonts w:cs="Calibri"/>
          <w:u w:val="single"/>
        </w:rPr>
        <w:t>.</w:t>
      </w:r>
      <w:r w:rsidRPr="009C7273">
        <w:rPr>
          <w:rFonts w:cs="Calibri"/>
          <w:sz w:val="14"/>
        </w:rPr>
        <w:t xml:space="preserve"> For example, in a town hall meeting in December 2021, Mr. Wu criticized distribution practices that allegedly favor large alcohol suppliers over small ones and called on the U.S. Department of the Treasury’s Alcohol and Tobacco Tax and Trade Bureau to address them through rulemaking or regulation.</w:t>
      </w:r>
    </w:p>
    <w:p w14:paraId="3BD0FCF3" w14:textId="77777777" w:rsidR="00293B23" w:rsidRPr="00F601E6" w:rsidRDefault="00293B23" w:rsidP="00293B23"/>
    <w:p w14:paraId="5B84D62F" w14:textId="67523C3C" w:rsidR="00293B23" w:rsidRPr="00100471" w:rsidRDefault="00293B23" w:rsidP="00293B23">
      <w:pPr>
        <w:pStyle w:val="Heading1"/>
      </w:pPr>
      <w:r>
        <w:t>1AR</w:t>
      </w:r>
    </w:p>
    <w:p w14:paraId="2101DD90" w14:textId="77777777" w:rsidR="00293B23" w:rsidRDefault="00293B23" w:rsidP="00293B23">
      <w:pPr>
        <w:pStyle w:val="Heading3"/>
      </w:pPr>
      <w:r>
        <w:t>Say No</w:t>
      </w:r>
    </w:p>
    <w:p w14:paraId="5F9D9D4D" w14:textId="77777777" w:rsidR="00293B23" w:rsidRDefault="00293B23" w:rsidP="00293B23">
      <w:pPr>
        <w:pStyle w:val="Heading4"/>
      </w:pPr>
      <w:r>
        <w:t xml:space="preserve">Say no---AND links to the net benefit---proves only the permutation can solve. </w:t>
      </w:r>
    </w:p>
    <w:p w14:paraId="3CA87175" w14:textId="77777777" w:rsidR="00293B23" w:rsidRDefault="00293B23" w:rsidP="00293B23"/>
    <w:p w14:paraId="25157138" w14:textId="77777777" w:rsidR="00293B23" w:rsidRDefault="00293B23" w:rsidP="00293B23">
      <w:pPr>
        <w:pStyle w:val="Heading4"/>
      </w:pPr>
      <w:r>
        <w:t>Democrats will argue that unions enable workers to compete for higher wages! Obviously, this isn’t something they would let expire given Biden’s pro-Union agenda. All of their evidence is from 2005 or generic about how about how some exemptions could expire, NONE as massive as the union exemption.</w:t>
      </w:r>
    </w:p>
    <w:p w14:paraId="42A53168" w14:textId="77777777" w:rsidR="00293B23" w:rsidRPr="00314F36" w:rsidRDefault="00293B23" w:rsidP="00293B23"/>
    <w:p w14:paraId="5665483C" w14:textId="77777777" w:rsidR="00293B23" w:rsidRPr="00D64A4B" w:rsidRDefault="00293B23" w:rsidP="00293B23">
      <w:pPr>
        <w:pStyle w:val="Heading4"/>
        <w:rPr>
          <w:rFonts w:asciiTheme="majorHAnsi" w:hAnsiTheme="majorHAnsi" w:cstheme="majorHAnsi"/>
        </w:rPr>
      </w:pPr>
      <w:r w:rsidRPr="00D64A4B">
        <w:rPr>
          <w:rFonts w:asciiTheme="majorHAnsi" w:hAnsiTheme="majorHAnsi" w:cstheme="majorHAnsi"/>
        </w:rPr>
        <w:t xml:space="preserve">Sunsets are </w:t>
      </w:r>
      <w:r w:rsidRPr="00D64A4B">
        <w:rPr>
          <w:rFonts w:asciiTheme="majorHAnsi" w:hAnsiTheme="majorHAnsi" w:cstheme="majorHAnsi"/>
          <w:u w:val="single"/>
        </w:rPr>
        <w:t>contentious</w:t>
      </w:r>
      <w:r w:rsidRPr="00D64A4B">
        <w:rPr>
          <w:rFonts w:asciiTheme="majorHAnsi" w:hAnsiTheme="majorHAnsi" w:cstheme="majorHAnsi"/>
        </w:rPr>
        <w:t>, political tools---turns the net benefit.</w:t>
      </w:r>
    </w:p>
    <w:p w14:paraId="0690FD64" w14:textId="77777777" w:rsidR="00293B23" w:rsidRPr="00D64A4B" w:rsidRDefault="00293B23" w:rsidP="00293B23">
      <w:pPr>
        <w:rPr>
          <w:rFonts w:asciiTheme="majorHAnsi" w:hAnsiTheme="majorHAnsi" w:cstheme="majorHAnsi"/>
        </w:rPr>
      </w:pPr>
      <w:r w:rsidRPr="00D64A4B">
        <w:rPr>
          <w:rFonts w:asciiTheme="majorHAnsi" w:hAnsiTheme="majorHAnsi" w:cstheme="majorHAnsi"/>
        </w:rPr>
        <w:t xml:space="preserve">Brian </w:t>
      </w:r>
      <w:r w:rsidRPr="00D64A4B">
        <w:rPr>
          <w:rStyle w:val="Style13ptBold"/>
          <w:rFonts w:asciiTheme="majorHAnsi" w:hAnsiTheme="majorHAnsi" w:cstheme="majorHAnsi"/>
        </w:rPr>
        <w:t>Baugus and</w:t>
      </w:r>
      <w:r w:rsidRPr="00D64A4B">
        <w:rPr>
          <w:rFonts w:asciiTheme="majorHAnsi" w:hAnsiTheme="majorHAnsi" w:cstheme="majorHAnsi"/>
        </w:rPr>
        <w:t xml:space="preserve"> Feler </w:t>
      </w:r>
      <w:r w:rsidRPr="00D64A4B">
        <w:rPr>
          <w:rStyle w:val="Style13ptBold"/>
          <w:rFonts w:asciiTheme="majorHAnsi" w:hAnsiTheme="majorHAnsi" w:cstheme="majorHAnsi"/>
        </w:rPr>
        <w:t>Bose 15</w:t>
      </w:r>
      <w:r w:rsidRPr="00D64A4B">
        <w:rPr>
          <w:rFonts w:asciiTheme="majorHAnsi" w:hAnsiTheme="majorHAnsi" w:cstheme="majorHAnsi"/>
        </w:rPr>
        <w:t>. *Brian Baugus is an assistant professor of economics at Regent University. *Feler Bose is an associate professor of economics. “Sunsetting Government Waste” US News &amp; World Report. 09-01-15. https://www.usnews.com/opinion/economic-intelligence/2015/09/01/sunset-clauses-leads-to-political-power-plays-but-some-good-government</w:t>
      </w:r>
    </w:p>
    <w:p w14:paraId="0355A5C5" w14:textId="77777777" w:rsidR="00293B23" w:rsidRPr="00D64A4B" w:rsidRDefault="00293B23" w:rsidP="00293B23">
      <w:pPr>
        <w:rPr>
          <w:rFonts w:asciiTheme="majorHAnsi" w:hAnsiTheme="majorHAnsi" w:cstheme="majorHAnsi"/>
          <w:sz w:val="14"/>
        </w:rPr>
      </w:pPr>
      <w:r w:rsidRPr="00D64A4B">
        <w:rPr>
          <w:rFonts w:asciiTheme="majorHAnsi" w:hAnsiTheme="majorHAnsi" w:cstheme="majorHAnsi"/>
          <w:b/>
          <w:bCs/>
          <w:u w:val="single"/>
        </w:rPr>
        <w:t xml:space="preserve">The </w:t>
      </w:r>
      <w:r w:rsidRPr="00D64A4B">
        <w:rPr>
          <w:rFonts w:asciiTheme="majorHAnsi" w:hAnsiTheme="majorHAnsi" w:cstheme="majorHAnsi"/>
          <w:b/>
          <w:bCs/>
          <w:highlight w:val="cyan"/>
          <w:u w:val="single"/>
        </w:rPr>
        <w:t>sunset review process is about power</w:t>
      </w:r>
      <w:r w:rsidRPr="00D64A4B">
        <w:rPr>
          <w:rFonts w:asciiTheme="majorHAnsi" w:hAnsiTheme="majorHAnsi" w:cstheme="majorHAnsi"/>
          <w:b/>
          <w:bCs/>
          <w:u w:val="single"/>
        </w:rPr>
        <w:t>.</w:t>
      </w:r>
      <w:r w:rsidRPr="00D64A4B">
        <w:rPr>
          <w:rFonts w:asciiTheme="majorHAnsi" w:hAnsiTheme="majorHAnsi" w:cstheme="majorHAnsi"/>
          <w:sz w:val="14"/>
        </w:rPr>
        <w:t xml:space="preserve"> Eighty percent of state legislatures are part time and the governor and the agencies are full time, which has numerous advantages to the governor and agencies. Being full time gives the governor knowledge advantages as well as the advantage that comes with being there while the legislature is not in session. Governors influence the agencies towards their policy preferences. However, </w:t>
      </w:r>
      <w:r w:rsidRPr="00D64A4B">
        <w:rPr>
          <w:rFonts w:asciiTheme="majorHAnsi" w:hAnsiTheme="majorHAnsi" w:cstheme="majorHAnsi"/>
          <w:u w:val="single"/>
        </w:rPr>
        <w:t xml:space="preserve">the </w:t>
      </w:r>
      <w:r w:rsidRPr="00D64A4B">
        <w:rPr>
          <w:rFonts w:asciiTheme="majorHAnsi" w:hAnsiTheme="majorHAnsi" w:cstheme="majorHAnsi"/>
          <w:highlight w:val="cyan"/>
          <w:u w:val="single"/>
        </w:rPr>
        <w:t xml:space="preserve">legislatures want their </w:t>
      </w:r>
      <w:r w:rsidRPr="00D64A4B">
        <w:rPr>
          <w:rFonts w:asciiTheme="majorHAnsi" w:hAnsiTheme="majorHAnsi" w:cstheme="majorHAnsi"/>
          <w:b/>
          <w:bCs/>
          <w:highlight w:val="cyan"/>
          <w:u w:val="single"/>
        </w:rPr>
        <w:t xml:space="preserve">own ends from </w:t>
      </w:r>
      <w:r w:rsidRPr="00D64A4B">
        <w:rPr>
          <w:rFonts w:asciiTheme="majorHAnsi" w:hAnsiTheme="majorHAnsi" w:cstheme="majorHAnsi"/>
          <w:b/>
          <w:bCs/>
          <w:u w:val="single"/>
        </w:rPr>
        <w:t xml:space="preserve">these </w:t>
      </w:r>
      <w:r w:rsidRPr="00D64A4B">
        <w:rPr>
          <w:rFonts w:asciiTheme="majorHAnsi" w:hAnsiTheme="majorHAnsi" w:cstheme="majorHAnsi"/>
          <w:b/>
          <w:bCs/>
          <w:highlight w:val="cyan"/>
          <w:u w:val="single"/>
        </w:rPr>
        <w:t>agencies</w:t>
      </w:r>
      <w:r w:rsidRPr="00D64A4B">
        <w:rPr>
          <w:rFonts w:asciiTheme="majorHAnsi" w:hAnsiTheme="majorHAnsi" w:cstheme="majorHAnsi"/>
          <w:u w:val="single"/>
        </w:rPr>
        <w:t xml:space="preserve">. The legislatures want their constituents served, </w:t>
      </w:r>
      <w:r w:rsidRPr="00D64A4B">
        <w:rPr>
          <w:rFonts w:asciiTheme="majorHAnsi" w:hAnsiTheme="majorHAnsi" w:cstheme="majorHAnsi"/>
          <w:highlight w:val="cyan"/>
          <w:u w:val="single"/>
        </w:rPr>
        <w:t xml:space="preserve">they want favors </w:t>
      </w:r>
      <w:r w:rsidRPr="00D64A4B">
        <w:rPr>
          <w:rFonts w:asciiTheme="majorHAnsi" w:hAnsiTheme="majorHAnsi" w:cstheme="majorHAnsi"/>
          <w:u w:val="single"/>
        </w:rPr>
        <w:t>and they want influence over these agencies.</w:t>
      </w:r>
      <w:r w:rsidRPr="00D64A4B">
        <w:rPr>
          <w:rFonts w:asciiTheme="majorHAnsi" w:hAnsiTheme="majorHAnsi" w:cstheme="majorHAnsi"/>
          <w:sz w:val="14"/>
        </w:rPr>
        <w:t xml:space="preserve"> Since these legislators are part time, one way to keep the agencies from drifting towards the governor is by threatening to shut them down.</w:t>
      </w:r>
    </w:p>
    <w:p w14:paraId="07C53223" w14:textId="77777777" w:rsidR="00293B23" w:rsidRPr="00D64A4B" w:rsidRDefault="00293B23" w:rsidP="00293B23">
      <w:pPr>
        <w:rPr>
          <w:rFonts w:asciiTheme="majorHAnsi" w:hAnsiTheme="majorHAnsi" w:cstheme="majorHAnsi"/>
          <w:b/>
          <w:bCs/>
          <w:u w:val="single"/>
        </w:rPr>
      </w:pPr>
      <w:r w:rsidRPr="00D64A4B">
        <w:rPr>
          <w:rFonts w:asciiTheme="majorHAnsi" w:hAnsiTheme="majorHAnsi" w:cstheme="majorHAnsi"/>
          <w:sz w:val="14"/>
        </w:rPr>
        <w:t xml:space="preserve">Every few years the agency has to appear before the legislature and justify its continued existence, and </w:t>
      </w:r>
      <w:r w:rsidRPr="00D64A4B">
        <w:rPr>
          <w:rFonts w:asciiTheme="majorHAnsi" w:hAnsiTheme="majorHAnsi" w:cstheme="majorHAnsi"/>
          <w:u w:val="single"/>
        </w:rPr>
        <w:t xml:space="preserve">there is no better way to do that than to be able to tell the legislators what the agency has </w:t>
      </w:r>
      <w:r w:rsidRPr="00D64A4B">
        <w:rPr>
          <w:rFonts w:asciiTheme="majorHAnsi" w:hAnsiTheme="majorHAnsi" w:cstheme="majorHAnsi"/>
          <w:b/>
          <w:bCs/>
          <w:u w:val="single"/>
        </w:rPr>
        <w:t>done for them lately</w:t>
      </w:r>
      <w:r w:rsidRPr="00D64A4B">
        <w:rPr>
          <w:rFonts w:asciiTheme="majorHAnsi" w:hAnsiTheme="majorHAnsi" w:cstheme="majorHAnsi"/>
          <w:u w:val="single"/>
        </w:rPr>
        <w:t xml:space="preserve">. And, even in the years an agency is not under review, that </w:t>
      </w:r>
      <w:r w:rsidRPr="00D64A4B">
        <w:rPr>
          <w:rFonts w:asciiTheme="majorHAnsi" w:hAnsiTheme="majorHAnsi" w:cstheme="majorHAnsi"/>
          <w:highlight w:val="cyan"/>
          <w:u w:val="single"/>
        </w:rPr>
        <w:t>sunset is</w:t>
      </w:r>
      <w:r w:rsidRPr="00D64A4B">
        <w:rPr>
          <w:rFonts w:asciiTheme="majorHAnsi" w:hAnsiTheme="majorHAnsi" w:cstheme="majorHAnsi"/>
          <w:u w:val="single"/>
        </w:rPr>
        <w:t xml:space="preserve"> always </w:t>
      </w:r>
      <w:r w:rsidRPr="00D64A4B">
        <w:rPr>
          <w:rFonts w:asciiTheme="majorHAnsi" w:hAnsiTheme="majorHAnsi" w:cstheme="majorHAnsi"/>
          <w:b/>
          <w:bCs/>
          <w:highlight w:val="cyan"/>
          <w:u w:val="single"/>
        </w:rPr>
        <w:t>hanging out there as a political stick</w:t>
      </w:r>
      <w:r w:rsidRPr="00D64A4B">
        <w:rPr>
          <w:rFonts w:asciiTheme="majorHAnsi" w:hAnsiTheme="majorHAnsi" w:cstheme="majorHAnsi"/>
          <w:highlight w:val="cyan"/>
          <w:u w:val="single"/>
        </w:rPr>
        <w:t>.</w:t>
      </w:r>
      <w:r w:rsidRPr="00D64A4B">
        <w:rPr>
          <w:rFonts w:asciiTheme="majorHAnsi" w:hAnsiTheme="majorHAnsi" w:cstheme="majorHAnsi"/>
          <w:u w:val="single"/>
        </w:rPr>
        <w:t xml:space="preserve"> Every once in a while the legislature lets an agency sunset, to </w:t>
      </w:r>
      <w:r w:rsidRPr="00D64A4B">
        <w:rPr>
          <w:rFonts w:asciiTheme="majorHAnsi" w:hAnsiTheme="majorHAnsi" w:cstheme="majorHAnsi"/>
          <w:b/>
          <w:bCs/>
          <w:u w:val="single"/>
        </w:rPr>
        <w:t>make the threat more credible.</w:t>
      </w:r>
    </w:p>
    <w:p w14:paraId="33212BB4" w14:textId="77777777" w:rsidR="00293B23" w:rsidRDefault="00293B23" w:rsidP="00293B23">
      <w:pPr>
        <w:rPr>
          <w:rFonts w:asciiTheme="majorHAnsi" w:hAnsiTheme="majorHAnsi" w:cstheme="majorHAnsi"/>
          <w:u w:val="single"/>
        </w:rPr>
      </w:pPr>
      <w:r w:rsidRPr="00D64A4B">
        <w:rPr>
          <w:rFonts w:asciiTheme="majorHAnsi" w:hAnsiTheme="majorHAnsi" w:cstheme="majorHAnsi"/>
          <w:sz w:val="14"/>
        </w:rPr>
        <w:t xml:space="preserve">The sunset review process looks like good government – and some evidence suggests there is an aspect of it that is – but the bigger game is that it's a tool the legislature uses to keep the agencies in line and from becoming too tied to the governor's agenda. </w:t>
      </w:r>
      <w:r w:rsidRPr="00D64A4B">
        <w:rPr>
          <w:rFonts w:asciiTheme="majorHAnsi" w:hAnsiTheme="majorHAnsi" w:cstheme="majorHAnsi"/>
          <w:highlight w:val="cyan"/>
          <w:u w:val="single"/>
        </w:rPr>
        <w:t xml:space="preserve">Sunset review is a </w:t>
      </w:r>
      <w:r w:rsidRPr="00D64A4B">
        <w:rPr>
          <w:rFonts w:asciiTheme="majorHAnsi" w:hAnsiTheme="majorHAnsi" w:cstheme="majorHAnsi"/>
          <w:b/>
          <w:bCs/>
          <w:highlight w:val="cyan"/>
          <w:u w:val="single"/>
        </w:rPr>
        <w:t>pawn in a bigger power game</w:t>
      </w:r>
      <w:r w:rsidRPr="00D64A4B">
        <w:rPr>
          <w:rFonts w:asciiTheme="majorHAnsi" w:hAnsiTheme="majorHAnsi" w:cstheme="majorHAnsi"/>
          <w:u w:val="single"/>
        </w:rPr>
        <w:t xml:space="preserve"> that has the potential to produce some good government side effects.</w:t>
      </w:r>
    </w:p>
    <w:p w14:paraId="1A965AB4" w14:textId="77777777" w:rsidR="00293B23" w:rsidRPr="00D64A4B" w:rsidRDefault="00293B23" w:rsidP="00293B23">
      <w:pPr>
        <w:rPr>
          <w:rFonts w:asciiTheme="majorHAnsi" w:hAnsiTheme="majorHAnsi" w:cstheme="majorHAnsi"/>
          <w:sz w:val="14"/>
        </w:rPr>
      </w:pPr>
    </w:p>
    <w:p w14:paraId="15227BB7" w14:textId="77777777" w:rsidR="00293B23" w:rsidRPr="00F25B8E" w:rsidRDefault="00293B23" w:rsidP="00293B23">
      <w:pPr>
        <w:pStyle w:val="Heading4"/>
      </w:pPr>
      <w:r>
        <w:t xml:space="preserve">Their evidence is bad---McGinnis just describes the process, but it requires debates on whether there is a pro-competitive benefit. The second card---it’s not about the US! Refers to the “Minister of Transportation.” </w:t>
      </w:r>
    </w:p>
    <w:p w14:paraId="66F0EA87" w14:textId="77777777" w:rsidR="00293B23" w:rsidRPr="00314F36" w:rsidRDefault="00293B23" w:rsidP="00293B23"/>
    <w:p w14:paraId="43622F15" w14:textId="77777777" w:rsidR="00293B23" w:rsidRPr="00314F36" w:rsidRDefault="00293B23" w:rsidP="00293B23">
      <w:pPr>
        <w:pStyle w:val="Heading3"/>
        <w:rPr>
          <w:rFonts w:cs="Arial"/>
        </w:rPr>
      </w:pPr>
      <w:r w:rsidRPr="00314F36">
        <w:rPr>
          <w:rFonts w:cs="Arial"/>
        </w:rPr>
        <w:t>AT: PDCP</w:t>
      </w:r>
    </w:p>
    <w:p w14:paraId="28B52401" w14:textId="77777777" w:rsidR="00293B23" w:rsidRPr="00314F36" w:rsidRDefault="00293B23" w:rsidP="00293B23">
      <w:pPr>
        <w:pStyle w:val="Heading4"/>
        <w:rPr>
          <w:rFonts w:cs="Arial"/>
        </w:rPr>
      </w:pPr>
      <w:r w:rsidRPr="00314F36">
        <w:rPr>
          <w:rFonts w:cs="Arial"/>
        </w:rPr>
        <w:t xml:space="preserve">Perm do the CP </w:t>
      </w:r>
    </w:p>
    <w:p w14:paraId="4832F901" w14:textId="77777777" w:rsidR="00293B23" w:rsidRPr="00314F36" w:rsidRDefault="00293B23" w:rsidP="00293B23"/>
    <w:p w14:paraId="66876F81" w14:textId="77777777" w:rsidR="00293B23" w:rsidRPr="00314F36" w:rsidRDefault="00293B23" w:rsidP="00293B23">
      <w:pPr>
        <w:pStyle w:val="Heading4"/>
        <w:rPr>
          <w:rFonts w:cs="Arial"/>
        </w:rPr>
      </w:pPr>
      <w:r w:rsidRPr="00314F36">
        <w:rPr>
          <w:rFonts w:cs="Arial"/>
        </w:rPr>
        <w:t>1. It not severance because we’ll win the termination and prohibition of the plan is not final or mandatory!</w:t>
      </w:r>
    </w:p>
    <w:p w14:paraId="74CDA763" w14:textId="77777777" w:rsidR="00293B23" w:rsidRPr="00314F36" w:rsidRDefault="00293B23" w:rsidP="00293B23">
      <w:pPr>
        <w:pStyle w:val="Heading4"/>
        <w:rPr>
          <w:rFonts w:cs="Arial"/>
        </w:rPr>
      </w:pPr>
      <w:r w:rsidRPr="00314F36">
        <w:rPr>
          <w:rFonts w:cs="Arial"/>
        </w:rPr>
        <w:t xml:space="preserve">2. Termination and Scope---the counterplan does alter the scope of anti-trust after the termination which means it’s only a question of the immediacy debate. </w:t>
      </w:r>
    </w:p>
    <w:p w14:paraId="109B8704" w14:textId="77777777" w:rsidR="00293B23" w:rsidRPr="00314F36" w:rsidRDefault="00293B23" w:rsidP="00293B23">
      <w:pPr>
        <w:pStyle w:val="Heading4"/>
        <w:rPr>
          <w:rFonts w:cs="Arial"/>
        </w:rPr>
      </w:pPr>
      <w:r w:rsidRPr="00314F36">
        <w:rPr>
          <w:rFonts w:cs="Arial"/>
        </w:rPr>
        <w:t>3. Prohibitions</w:t>
      </w:r>
    </w:p>
    <w:p w14:paraId="39975648" w14:textId="77777777" w:rsidR="00293B23" w:rsidRPr="00314F36" w:rsidRDefault="00293B23" w:rsidP="00293B23">
      <w:pPr>
        <w:pStyle w:val="Heading4"/>
        <w:rPr>
          <w:rFonts w:cs="Arial"/>
        </w:rPr>
      </w:pPr>
      <w:r w:rsidRPr="00314F36">
        <w:rPr>
          <w:rFonts w:cs="Arial"/>
        </w:rPr>
        <w:t xml:space="preserve">4. </w:t>
      </w:r>
      <w:r w:rsidRPr="00314F36">
        <w:rPr>
          <w:rFonts w:cs="Arial"/>
          <w:u w:val="single"/>
        </w:rPr>
        <w:t>Increase</w:t>
      </w:r>
      <w:r w:rsidRPr="00314F36">
        <w:rPr>
          <w:rFonts w:cs="Arial"/>
        </w:rPr>
        <w:t xml:space="preserve">---extend the evidence from </w:t>
      </w:r>
      <w:r w:rsidRPr="00314F36">
        <w:rPr>
          <w:rFonts w:cs="Arial"/>
          <w:u w:val="single"/>
        </w:rPr>
        <w:t>offsets</w:t>
      </w:r>
      <w:r w:rsidRPr="00314F36">
        <w:rPr>
          <w:rFonts w:cs="Arial"/>
        </w:rPr>
        <w:t>---there’s no  definitive or limiting definition of increase that would mean it’s final or certain.</w:t>
      </w:r>
    </w:p>
    <w:p w14:paraId="7DD5D9F9" w14:textId="77777777" w:rsidR="00293B23" w:rsidRPr="00314F36" w:rsidRDefault="00293B23" w:rsidP="00293B23">
      <w:pPr>
        <w:pStyle w:val="Heading4"/>
        <w:rPr>
          <w:rFonts w:cs="Arial"/>
        </w:rPr>
      </w:pPr>
      <w:r w:rsidRPr="00314F36">
        <w:rPr>
          <w:rFonts w:cs="Arial"/>
        </w:rPr>
        <w:t>5. Resolved isn’t certain.</w:t>
      </w:r>
    </w:p>
    <w:p w14:paraId="10183326" w14:textId="77777777" w:rsidR="00293B23" w:rsidRPr="00314F36" w:rsidRDefault="00293B23" w:rsidP="00293B23">
      <w:r w:rsidRPr="00314F36">
        <w:rPr>
          <w:rStyle w:val="Style13ptBold"/>
        </w:rPr>
        <w:t>Merriam-Webster 9</w:t>
      </w:r>
      <w:r w:rsidRPr="00314F36">
        <w:t>. Merriam Webster 2009. http://www.merriam-webster.com/dictionary/resolved</w:t>
      </w:r>
    </w:p>
    <w:p w14:paraId="0B6EFEDE" w14:textId="77777777" w:rsidR="00293B23" w:rsidRPr="00314F36" w:rsidRDefault="00293B23" w:rsidP="00293B23">
      <w:pPr>
        <w:rPr>
          <w:rFonts w:eastAsia="Calibri"/>
          <w:sz w:val="16"/>
          <w:szCs w:val="18"/>
        </w:rPr>
      </w:pPr>
      <w:r w:rsidRPr="00314F36">
        <w:rPr>
          <w:rFonts w:eastAsia="Calibri"/>
          <w:sz w:val="16"/>
          <w:szCs w:val="18"/>
        </w:rPr>
        <w:t xml:space="preserve"># Main Entry: 1re·solve # Pronunciation: \ri-ˈzälv, -ˈzȯlv also -ˈzäv or -ˈzȯv\ # Function: verb # Inflected Form(s): </w:t>
      </w:r>
      <w:r w:rsidRPr="00314F36">
        <w:rPr>
          <w:rFonts w:eastAsia="Calibri"/>
          <w:bCs/>
          <w:highlight w:val="cyan"/>
          <w:u w:val="single"/>
        </w:rPr>
        <w:t>re·solved</w:t>
      </w:r>
      <w:r w:rsidRPr="00314F36">
        <w:rPr>
          <w:rFonts w:eastAsia="Calibri"/>
          <w:sz w:val="16"/>
          <w:szCs w:val="18"/>
        </w:rPr>
        <w:t xml:space="preserve">; re·solv·ing 1 : to become separated into component parts; also : to become reduced by dissolving or analysis 2 : to form a resolution : determine 3 : </w:t>
      </w:r>
      <w:r w:rsidRPr="00314F36">
        <w:rPr>
          <w:rStyle w:val="Emphasis"/>
          <w:highlight w:val="cyan"/>
        </w:rPr>
        <w:t>consult</w:t>
      </w:r>
      <w:r w:rsidRPr="00314F36">
        <w:rPr>
          <w:rFonts w:eastAsia="Calibri"/>
          <w:bCs/>
          <w:highlight w:val="cyan"/>
          <w:u w:val="single"/>
        </w:rPr>
        <w:t xml:space="preserve">, </w:t>
      </w:r>
      <w:r w:rsidRPr="00314F36">
        <w:rPr>
          <w:rStyle w:val="Emphasis"/>
          <w:highlight w:val="cyan"/>
        </w:rPr>
        <w:t>deliberate</w:t>
      </w:r>
    </w:p>
    <w:p w14:paraId="3C3437C1" w14:textId="77777777" w:rsidR="00293B23" w:rsidRPr="00314F36" w:rsidRDefault="00293B23" w:rsidP="00293B23">
      <w:pPr>
        <w:pStyle w:val="Heading4"/>
        <w:rPr>
          <w:rFonts w:cs="Arial"/>
        </w:rPr>
      </w:pPr>
      <w:r w:rsidRPr="00314F36">
        <w:rPr>
          <w:rFonts w:cs="Arial"/>
        </w:rPr>
        <w:t>Resolved isn’t immediate.</w:t>
      </w:r>
    </w:p>
    <w:p w14:paraId="3A4BCE4A" w14:textId="77777777" w:rsidR="00293B23" w:rsidRPr="00314F36" w:rsidRDefault="00293B23" w:rsidP="00293B23">
      <w:r w:rsidRPr="00314F36">
        <w:rPr>
          <w:rStyle w:val="Style13ptBold"/>
        </w:rPr>
        <w:t>PTE 9</w:t>
      </w:r>
      <w:r w:rsidRPr="00314F36">
        <w:t>. Online Plain Text English Dictionary 2009. http://www.onelook.com/?other=web1913&amp;w=Resolve</w:t>
      </w:r>
    </w:p>
    <w:p w14:paraId="0935CB4C" w14:textId="77777777" w:rsidR="00293B23" w:rsidRPr="00314F36" w:rsidRDefault="00293B23" w:rsidP="00293B23">
      <w:pPr>
        <w:rPr>
          <w:rFonts w:eastAsia="Calibri"/>
          <w:sz w:val="16"/>
        </w:rPr>
      </w:pPr>
      <w:r w:rsidRPr="00314F36">
        <w:rPr>
          <w:rFonts w:eastAsia="Calibri"/>
          <w:bCs/>
          <w:highlight w:val="cyan"/>
          <w:u w:val="single"/>
        </w:rPr>
        <w:t>Resolve</w:t>
      </w:r>
      <w:r w:rsidRPr="00314F36">
        <w:rPr>
          <w:rFonts w:eastAsia="Calibri"/>
          <w:sz w:val="16"/>
        </w:rPr>
        <w:t xml:space="preserve">: “To form a purpose; to make a decision; especially, </w:t>
      </w:r>
      <w:r w:rsidRPr="00314F36">
        <w:rPr>
          <w:rFonts w:eastAsia="Calibri"/>
          <w:bCs/>
          <w:highlight w:val="cyan"/>
          <w:u w:val="single"/>
        </w:rPr>
        <w:t xml:space="preserve">to </w:t>
      </w:r>
      <w:r w:rsidRPr="00314F36">
        <w:rPr>
          <w:rStyle w:val="Emphasis"/>
          <w:highlight w:val="cyan"/>
        </w:rPr>
        <w:t>determine after reflection</w:t>
      </w:r>
      <w:r w:rsidRPr="00314F36">
        <w:rPr>
          <w:rFonts w:eastAsia="Calibri"/>
          <w:sz w:val="16"/>
        </w:rPr>
        <w:t>; as, to resolve on a better course of life.”</w:t>
      </w:r>
    </w:p>
    <w:p w14:paraId="6FC4D0FD" w14:textId="77777777" w:rsidR="00293B23" w:rsidRPr="00314F36" w:rsidRDefault="00293B23" w:rsidP="00293B23"/>
    <w:p w14:paraId="6C926475" w14:textId="77777777" w:rsidR="00293B23" w:rsidRPr="00314F36" w:rsidRDefault="00293B23" w:rsidP="00293B23">
      <w:pPr>
        <w:pStyle w:val="Heading4"/>
        <w:rPr>
          <w:rFonts w:cs="Arial"/>
        </w:rPr>
      </w:pPr>
      <w:r w:rsidRPr="00314F36">
        <w:rPr>
          <w:rFonts w:cs="Arial"/>
        </w:rPr>
        <w:t>6. Should isn’t certain.</w:t>
      </w:r>
    </w:p>
    <w:p w14:paraId="4724C1BB" w14:textId="77777777" w:rsidR="00293B23" w:rsidRPr="00314F36" w:rsidRDefault="00293B23" w:rsidP="00293B23">
      <w:r w:rsidRPr="00314F36">
        <w:rPr>
          <w:rStyle w:val="Style13ptBold"/>
        </w:rPr>
        <w:t>Black’s Law Dictionary 79</w:t>
      </w:r>
      <w:r w:rsidRPr="00314F36">
        <w:t>. Black’s Law Dictionary, Fifth Edition, p. 1237.</w:t>
      </w:r>
    </w:p>
    <w:p w14:paraId="68290C0E" w14:textId="77777777" w:rsidR="00293B23" w:rsidRPr="00314F36" w:rsidRDefault="00293B23" w:rsidP="00293B23">
      <w:pPr>
        <w:rPr>
          <w:sz w:val="16"/>
        </w:rPr>
      </w:pPr>
      <w:r w:rsidRPr="00314F36">
        <w:rPr>
          <w:rStyle w:val="StyleUnderline"/>
          <w:highlight w:val="cyan"/>
        </w:rPr>
        <w:t>Should</w:t>
      </w:r>
      <w:r w:rsidRPr="00314F36">
        <w:rPr>
          <w:sz w:val="16"/>
        </w:rPr>
        <w:t xml:space="preserve">. The past tense of shall; ordinarily implying duty or obligation; although usually no more than an obligation of propriety or expediency, or a moral obligation, thereby distinguishing it from “ought.” It is not normally synonymous with “may,” and although often interchangeable with the word “would,” it </w:t>
      </w:r>
      <w:r w:rsidRPr="00314F36">
        <w:rPr>
          <w:rStyle w:val="Emphasis"/>
          <w:highlight w:val="cyan"/>
        </w:rPr>
        <w:t>does not</w:t>
      </w:r>
      <w:r w:rsidRPr="00314F36">
        <w:rPr>
          <w:sz w:val="16"/>
        </w:rPr>
        <w:t xml:space="preserve"> ordinarily </w:t>
      </w:r>
      <w:r w:rsidRPr="00314F36">
        <w:rPr>
          <w:rStyle w:val="Emphasis"/>
          <w:highlight w:val="cyan"/>
        </w:rPr>
        <w:t>express certainty</w:t>
      </w:r>
      <w:r w:rsidRPr="00314F36">
        <w:rPr>
          <w:sz w:val="16"/>
        </w:rPr>
        <w:t xml:space="preserve"> as “will” sometimes does.</w:t>
      </w:r>
    </w:p>
    <w:p w14:paraId="09C06F39" w14:textId="77777777" w:rsidR="00293B23" w:rsidRPr="00314F36" w:rsidRDefault="00293B23" w:rsidP="00293B23">
      <w:pPr>
        <w:pStyle w:val="Heading4"/>
        <w:rPr>
          <w:rFonts w:cs="Arial"/>
        </w:rPr>
      </w:pPr>
      <w:r w:rsidRPr="00314F36">
        <w:rPr>
          <w:rFonts w:cs="Arial"/>
        </w:rPr>
        <w:t>Should isn’t immediate.</w:t>
      </w:r>
    </w:p>
    <w:p w14:paraId="36779408" w14:textId="77777777" w:rsidR="00293B23" w:rsidRPr="00314F36" w:rsidRDefault="00293B23" w:rsidP="00293B23">
      <w:r w:rsidRPr="00314F36">
        <w:rPr>
          <w:rStyle w:val="Style13ptBold"/>
        </w:rPr>
        <w:t>Dictionary.com 10</w:t>
      </w:r>
      <w:r w:rsidRPr="00314F36">
        <w:t>. “Definition: Should”. http://dictionary.reference.com/browse/should</w:t>
      </w:r>
    </w:p>
    <w:p w14:paraId="2476C4D5" w14:textId="77777777" w:rsidR="00293B23" w:rsidRPr="00314F36" w:rsidRDefault="00293B23" w:rsidP="00293B23">
      <w:pPr>
        <w:rPr>
          <w:u w:val="single"/>
        </w:rPr>
      </w:pPr>
      <w:r w:rsidRPr="00314F36">
        <w:rPr>
          <w:rStyle w:val="underline"/>
          <w:highlight w:val="cyan"/>
        </w:rPr>
        <w:t>should</w:t>
      </w:r>
      <w:r w:rsidRPr="00314F36">
        <w:rPr>
          <w:rStyle w:val="underline"/>
        </w:rPr>
        <w:t xml:space="preserve"> </w:t>
      </w:r>
      <w:r w:rsidRPr="00314F36">
        <w:rPr>
          <w:sz w:val="16"/>
        </w:rPr>
        <w:t>/ʃʊd/ Show Spelled[shood] Show IPA –auxiliary verb 1. pt. of shall. 2. (</w:t>
      </w:r>
      <w:r w:rsidRPr="00314F36">
        <w:rPr>
          <w:rStyle w:val="underline"/>
        </w:rPr>
        <w:t xml:space="preserve">used </w:t>
      </w:r>
      <w:r w:rsidRPr="00314F36">
        <w:rPr>
          <w:rStyle w:val="underline"/>
          <w:highlight w:val="cyan"/>
        </w:rPr>
        <w:t xml:space="preserve">to express </w:t>
      </w:r>
      <w:r w:rsidRPr="00314F36">
        <w:rPr>
          <w:rStyle w:val="Emphasis"/>
          <w:highlight w:val="cyan"/>
        </w:rPr>
        <w:t>condition</w:t>
      </w:r>
      <w:r w:rsidRPr="00314F36">
        <w:rPr>
          <w:sz w:val="16"/>
        </w:rPr>
        <w:t>): Were he to arrive, I should be pleased. 3. must; ought (used to indicate duty, propriety, or expediency): You should not do that. 4. would (used to make a statement less direct or blunt): I should think you would apologize. Use should in a Sentence See images of should Search should on the Web Origin: ME sholde,  OE sc ( e ) olde; see shall  –Can be confused:  could, should, would (see usage note at this entry ).  –Synonyms 3. See must1 .  –</w:t>
      </w:r>
      <w:r w:rsidRPr="00314F36">
        <w:rPr>
          <w:rStyle w:val="underline"/>
        </w:rPr>
        <w:t>Usage note</w:t>
      </w:r>
      <w:r w:rsidRPr="00314F36">
        <w:rPr>
          <w:sz w:val="16"/>
        </w:rPr>
        <w:t xml:space="preserve"> Rules similar to those for choosing between shall  and will  have long been advanced for should  and would,  but again the rules have had little effect on usage. In most constructions, would  is the auxiliary chosen regardless of the person of the subject: If our allies would support the move, we would abandon any claim to sovereignty. You would be surprised at the complexity of the directions.  Because the main function of should  in modern American English is to express duty, necessity, etc. ( You should get your flu shot before winter comes ), its use for other purposes, as to form a subjunctive, can produce ambiguity, at least initially: I should get my flu shot if I were you.  Furthermore, should  seems an affectation to many Americans when used in certain constructions quite common in British English: Had I been informed, I should  (American would ) have called immediately. I should  (American would ) really prefer a different arrangement.  As with shall  and will,  most educated native speakers of American English do not follow the textbook rule in making a choice between should  and would. </w:t>
      </w:r>
      <w:r w:rsidRPr="00314F36">
        <w:rPr>
          <w:rStyle w:val="underline"/>
          <w:highlight w:val="cyan"/>
        </w:rPr>
        <w:t xml:space="preserve">See also </w:t>
      </w:r>
      <w:r w:rsidRPr="00314F36">
        <w:rPr>
          <w:rStyle w:val="Emphasis"/>
          <w:highlight w:val="cyan"/>
        </w:rPr>
        <w:t>shall</w:t>
      </w:r>
      <w:r w:rsidRPr="00314F36">
        <w:rPr>
          <w:rStyle w:val="underline"/>
        </w:rPr>
        <w:t>.</w:t>
      </w:r>
      <w:r w:rsidRPr="00314F36">
        <w:rPr>
          <w:sz w:val="16"/>
        </w:rPr>
        <w:t xml:space="preserve">  Shall  –auxiliary verb, present singular 1st person shall,  2nd shall or ( Archaic ) shalt,  3rd shall,  present plural shall;  past singular 1st person should,  2nd should or ( Archaic ) shouldst or should·est,  3rd should,  past plural should;  imperative, infinitive, and participles lacking. 1. plan to, </w:t>
      </w:r>
      <w:r w:rsidRPr="00314F36">
        <w:rPr>
          <w:rStyle w:val="underline"/>
          <w:i/>
          <w:highlight w:val="cyan"/>
        </w:rPr>
        <w:t>intend</w:t>
      </w:r>
      <w:r w:rsidRPr="00314F36">
        <w:rPr>
          <w:rStyle w:val="underline"/>
          <w:highlight w:val="cyan"/>
        </w:rPr>
        <w:t xml:space="preserve"> to</w:t>
      </w:r>
      <w:r w:rsidRPr="00314F36">
        <w:rPr>
          <w:rStyle w:val="underline"/>
        </w:rPr>
        <w:t>,</w:t>
      </w:r>
      <w:r w:rsidRPr="00314F36">
        <w:rPr>
          <w:sz w:val="16"/>
        </w:rPr>
        <w:t xml:space="preserve"> or expect to: </w:t>
      </w:r>
      <w:r w:rsidRPr="00314F36">
        <w:rPr>
          <w:rStyle w:val="underline"/>
          <w:highlight w:val="cyan"/>
        </w:rPr>
        <w:t xml:space="preserve">I shall go </w:t>
      </w:r>
      <w:r w:rsidRPr="00314F36">
        <w:rPr>
          <w:rStyle w:val="Emphasis"/>
          <w:highlight w:val="cyan"/>
        </w:rPr>
        <w:t>later</w:t>
      </w:r>
      <w:r w:rsidRPr="00314F36">
        <w:rPr>
          <w:sz w:val="16"/>
          <w:szCs w:val="16"/>
        </w:rPr>
        <w:t>.</w:t>
      </w:r>
    </w:p>
    <w:p w14:paraId="7B69F59E" w14:textId="77777777" w:rsidR="00293B23" w:rsidRPr="00314F36" w:rsidRDefault="00293B23" w:rsidP="00293B23">
      <w:pPr>
        <w:pStyle w:val="Heading4"/>
        <w:rPr>
          <w:rFonts w:cs="Arial"/>
        </w:rPr>
      </w:pPr>
      <w:r w:rsidRPr="00314F36">
        <w:rPr>
          <w:rFonts w:cs="Arial"/>
        </w:rPr>
        <w:t>7. Substantial</w:t>
      </w:r>
    </w:p>
    <w:p w14:paraId="2B00B13A" w14:textId="77777777" w:rsidR="00293B23" w:rsidRPr="00314F36" w:rsidRDefault="00293B23" w:rsidP="00293B23">
      <w:pPr>
        <w:pStyle w:val="Heading4"/>
        <w:rPr>
          <w:rFonts w:cs="Arial"/>
        </w:rPr>
      </w:pPr>
      <w:r w:rsidRPr="00314F36">
        <w:rPr>
          <w:rFonts w:cs="Arial"/>
        </w:rPr>
        <w:t>Substantially means uncertain and controls the words around it.</w:t>
      </w:r>
    </w:p>
    <w:p w14:paraId="549BB73D" w14:textId="77777777" w:rsidR="00293B23" w:rsidRPr="00314F36" w:rsidRDefault="00293B23" w:rsidP="00293B23">
      <w:r w:rsidRPr="00314F36">
        <w:t xml:space="preserve">Bryan </w:t>
      </w:r>
      <w:r w:rsidRPr="00314F36">
        <w:rPr>
          <w:rStyle w:val="Style13ptBold"/>
        </w:rPr>
        <w:t>Garner 11</w:t>
      </w:r>
      <w:r w:rsidRPr="00314F36">
        <w:t>. 2011. Editor in Chief of all current editions of Black's Law Dictionary. A Dictionary of Modern Legal Usage. p. 926.</w:t>
      </w:r>
    </w:p>
    <w:p w14:paraId="74D18FB3" w14:textId="77777777" w:rsidR="00293B23" w:rsidRPr="00314F36" w:rsidRDefault="00293B23" w:rsidP="00293B23">
      <w:pPr>
        <w:rPr>
          <w:sz w:val="16"/>
        </w:rPr>
      </w:pPr>
      <w:r w:rsidRPr="00314F36">
        <w:rPr>
          <w:sz w:val="16"/>
        </w:rPr>
        <w:t xml:space="preserve">WEASEL Words. Theodore Roosevelt said, in a speech in St. Louis, May 31. 1916: 'One of our defects as a nation is a tendency to use what have been called weasel words. When a weasel sucks eggs it sucks the meat out of the egg and leaves it an empty shell. If you use a weasel word after another there is nothing left of the other." Some writers have incorrectly assumed that the metaphor suggested itself because of the wriggling. evasive character of the weasel. In any event, sensitive writers are aware of how supposed </w:t>
      </w:r>
      <w:r w:rsidRPr="00314F36">
        <w:rPr>
          <w:rStyle w:val="Emphasis"/>
          <w:highlight w:val="cyan"/>
        </w:rPr>
        <w:t>intensives</w:t>
      </w:r>
      <w:r w:rsidRPr="00314F36">
        <w:rPr>
          <w:sz w:val="16"/>
        </w:rPr>
        <w:t xml:space="preserve"> (for example very. q.v.) actually </w:t>
      </w:r>
      <w:r w:rsidRPr="00314F36">
        <w:rPr>
          <w:rStyle w:val="StyleUnderline"/>
          <w:highlight w:val="cyan"/>
        </w:rPr>
        <w:t xml:space="preserve">have the effect of </w:t>
      </w:r>
      <w:r w:rsidRPr="00314F36">
        <w:rPr>
          <w:rStyle w:val="Emphasis"/>
          <w:highlight w:val="cyan"/>
        </w:rPr>
        <w:t>weakening a statement</w:t>
      </w:r>
      <w:r w:rsidRPr="00314F36">
        <w:rPr>
          <w:sz w:val="16"/>
        </w:rPr>
        <w:t xml:space="preserve">. Many other </w:t>
      </w:r>
      <w:r w:rsidRPr="00314F36">
        <w:rPr>
          <w:rStyle w:val="StyleUnderline"/>
          <w:highlight w:val="cyan"/>
        </w:rPr>
        <w:t>words</w:t>
      </w:r>
      <w:r w:rsidRPr="00314F36">
        <w:rPr>
          <w:sz w:val="16"/>
        </w:rPr>
        <w:t xml:space="preserve"> merely </w:t>
      </w:r>
      <w:r w:rsidRPr="00314F36">
        <w:rPr>
          <w:rStyle w:val="StyleUnderline"/>
          <w:highlight w:val="cyan"/>
        </w:rPr>
        <w:t xml:space="preserve">have the effect of </w:t>
      </w:r>
      <w:r w:rsidRPr="00314F36">
        <w:rPr>
          <w:rStyle w:val="Emphasis"/>
          <w:highlight w:val="cyan"/>
        </w:rPr>
        <w:t>rendering uncertain</w:t>
      </w:r>
      <w:r w:rsidRPr="00314F36">
        <w:rPr>
          <w:sz w:val="16"/>
        </w:rPr>
        <w:t xml:space="preserve"> or toothless </w:t>
      </w:r>
      <w:r w:rsidRPr="00314F36">
        <w:rPr>
          <w:rStyle w:val="StyleUnderline"/>
          <w:highlight w:val="cyan"/>
        </w:rPr>
        <w:t xml:space="preserve">the </w:t>
      </w:r>
      <w:r w:rsidRPr="00314F36">
        <w:rPr>
          <w:rStyle w:val="Emphasis"/>
          <w:highlight w:val="cyan"/>
        </w:rPr>
        <w:t>statements in which they appear</w:t>
      </w:r>
      <w:r w:rsidRPr="00314F36">
        <w:rPr>
          <w:rStyle w:val="StyleUnderline"/>
          <w:highlight w:val="cyan"/>
        </w:rPr>
        <w:t>. Among these are</w:t>
      </w:r>
      <w:r w:rsidRPr="00314F36">
        <w:rPr>
          <w:sz w:val="16"/>
        </w:rPr>
        <w:t xml:space="preserve"> significantly, </w:t>
      </w:r>
      <w:r w:rsidRPr="00314F36">
        <w:rPr>
          <w:rStyle w:val="Emphasis"/>
          <w:highlight w:val="cyan"/>
        </w:rPr>
        <w:t>substantially</w:t>
      </w:r>
      <w:r w:rsidRPr="00314F36">
        <w:rPr>
          <w:sz w:val="16"/>
        </w:rPr>
        <w:t xml:space="preserve">, reasonable. meaningful, compelling, undue, clearly, obviously, manifestly, if practicable. with all deliberate speed (orig. a weasel phrase. now with a history), all reasonable means, or as soon the neaï¬‚er as may be. rather. somewhat. duly. vir- tually, and quite. Sec clearly. Cf. I-'UDGI-: worms. </w:t>
      </w:r>
    </w:p>
    <w:p w14:paraId="2682BF7D" w14:textId="77777777" w:rsidR="00293B23" w:rsidRPr="00314F36" w:rsidRDefault="00293B23" w:rsidP="00293B23">
      <w:pPr>
        <w:pStyle w:val="Heading4"/>
        <w:rPr>
          <w:rFonts w:cs="Arial"/>
        </w:rPr>
      </w:pPr>
      <w:r w:rsidRPr="00314F36">
        <w:rPr>
          <w:rFonts w:cs="Arial"/>
        </w:rPr>
        <w:t xml:space="preserve">8. Not best for ground </w:t>
      </w:r>
      <w:r>
        <w:rPr>
          <w:rFonts w:cs="Arial"/>
        </w:rPr>
        <w:t>f</w:t>
      </w:r>
      <w:r w:rsidRPr="00314F36">
        <w:rPr>
          <w:rFonts w:cs="Arial"/>
        </w:rPr>
        <w:t>or the affirmative</w:t>
      </w:r>
    </w:p>
    <w:p w14:paraId="00F8E2D3" w14:textId="77777777" w:rsidR="00293B23" w:rsidRDefault="00293B23" w:rsidP="00293B23">
      <w:pPr>
        <w:pStyle w:val="Heading4"/>
        <w:rPr>
          <w:rFonts w:cs="Arial"/>
        </w:rPr>
      </w:pPr>
      <w:r w:rsidRPr="00314F36">
        <w:rPr>
          <w:rFonts w:cs="Arial"/>
        </w:rPr>
        <w:t>9. Doesn’t collapse into durable fiat</w:t>
      </w:r>
    </w:p>
    <w:p w14:paraId="672265E8" w14:textId="77777777" w:rsidR="00293B23" w:rsidRPr="00314F36" w:rsidRDefault="00293B23" w:rsidP="00293B23">
      <w:pPr>
        <w:pStyle w:val="Heading2"/>
        <w:rPr>
          <w:rFonts w:cs="Arial"/>
        </w:rPr>
      </w:pPr>
      <w:r w:rsidRPr="00314F36">
        <w:rPr>
          <w:rFonts w:cs="Arial"/>
        </w:rPr>
        <w:t xml:space="preserve">Bedoya </w:t>
      </w:r>
    </w:p>
    <w:p w14:paraId="2DAC6A66" w14:textId="77777777" w:rsidR="00293B23" w:rsidRPr="00314F36" w:rsidRDefault="00293B23" w:rsidP="00293B23">
      <w:pPr>
        <w:pStyle w:val="Heading3"/>
        <w:rPr>
          <w:rFonts w:cs="Arial"/>
        </w:rPr>
      </w:pPr>
      <w:r w:rsidRPr="00314F36">
        <w:rPr>
          <w:rFonts w:cs="Arial"/>
        </w:rPr>
        <w:t>No Confirmation---1AR</w:t>
      </w:r>
    </w:p>
    <w:p w14:paraId="4A7A8653" w14:textId="77777777" w:rsidR="00293B23" w:rsidRPr="00314F36" w:rsidRDefault="00293B23" w:rsidP="00293B23">
      <w:pPr>
        <w:pStyle w:val="Heading4"/>
        <w:rPr>
          <w:rFonts w:cs="Arial"/>
        </w:rPr>
      </w:pPr>
      <w:r>
        <w:rPr>
          <w:rFonts w:cs="Arial"/>
        </w:rPr>
        <w:t xml:space="preserve">Conceding </w:t>
      </w:r>
      <w:r w:rsidRPr="00314F36">
        <w:rPr>
          <w:rFonts w:cs="Arial"/>
        </w:rPr>
        <w:t xml:space="preserve">Bedoya </w:t>
      </w:r>
      <w:r w:rsidRPr="00314F36">
        <w:rPr>
          <w:rFonts w:cs="Arial"/>
          <w:u w:val="single"/>
        </w:rPr>
        <w:t>won’t confirmed</w:t>
      </w:r>
      <w:r w:rsidRPr="00314F36">
        <w:rPr>
          <w:rFonts w:cs="Arial"/>
        </w:rPr>
        <w:t xml:space="preserve"> </w:t>
      </w:r>
      <w:r>
        <w:rPr>
          <w:rFonts w:cs="Arial"/>
        </w:rPr>
        <w:t xml:space="preserve">takes out the other disad---means Republicans will cause massive fights with Democrats over the core of the FTC which takes out link uniqueness. </w:t>
      </w:r>
    </w:p>
    <w:p w14:paraId="597FEBA1" w14:textId="77777777" w:rsidR="00293B23" w:rsidRPr="00314F36" w:rsidRDefault="00293B23" w:rsidP="00293B23">
      <w:pPr>
        <w:pStyle w:val="Heading2"/>
        <w:rPr>
          <w:rFonts w:cs="Arial"/>
        </w:rPr>
      </w:pPr>
      <w:r w:rsidRPr="00314F36">
        <w:rPr>
          <w:rFonts w:cs="Arial"/>
        </w:rPr>
        <w:t xml:space="preserve">Sohn </w:t>
      </w:r>
    </w:p>
    <w:p w14:paraId="1B7F5249" w14:textId="77777777" w:rsidR="00293B23" w:rsidRDefault="00293B23" w:rsidP="00293B23">
      <w:pPr>
        <w:pStyle w:val="Heading3"/>
        <w:rPr>
          <w:rFonts w:cs="Arial"/>
        </w:rPr>
      </w:pPr>
      <w:r>
        <w:rPr>
          <w:rFonts w:cs="Arial"/>
        </w:rPr>
        <w:t xml:space="preserve">Top Level </w:t>
      </w:r>
    </w:p>
    <w:p w14:paraId="7E848957" w14:textId="77777777" w:rsidR="00293B23" w:rsidRDefault="00293B23" w:rsidP="00293B23">
      <w:pPr>
        <w:pStyle w:val="Heading4"/>
      </w:pPr>
      <w:r>
        <w:t>No terminal impact---conceded impact defense for disease and environmental crisis on another flow which takes out their terminal offense here---every alt cause conceded on Trust also applies.</w:t>
      </w:r>
    </w:p>
    <w:p w14:paraId="3D95D21B" w14:textId="77777777" w:rsidR="00293B23" w:rsidRPr="00314F36" w:rsidRDefault="00293B23" w:rsidP="00293B23">
      <w:pPr>
        <w:pStyle w:val="Heading4"/>
      </w:pPr>
      <w:r>
        <w:t xml:space="preserve">Internet isn’t falling. </w:t>
      </w:r>
    </w:p>
    <w:p w14:paraId="37AA2742" w14:textId="77777777" w:rsidR="00293B23" w:rsidRPr="00314F36" w:rsidRDefault="00293B23" w:rsidP="00293B23">
      <w:pPr>
        <w:pStyle w:val="Heading3"/>
        <w:rPr>
          <w:rFonts w:cs="Arial"/>
        </w:rPr>
      </w:pPr>
      <w:r w:rsidRPr="00314F36">
        <w:rPr>
          <w:rFonts w:cs="Arial"/>
        </w:rPr>
        <w:t>Uniqueness</w:t>
      </w:r>
    </w:p>
    <w:p w14:paraId="15B0D377" w14:textId="77777777" w:rsidR="00293B23" w:rsidRPr="00314F36" w:rsidRDefault="00293B23" w:rsidP="00293B23">
      <w:pPr>
        <w:pStyle w:val="Heading4"/>
        <w:rPr>
          <w:rFonts w:cs="Arial"/>
        </w:rPr>
      </w:pPr>
      <w:r w:rsidRPr="00314F36">
        <w:rPr>
          <w:rFonts w:cs="Arial"/>
        </w:rPr>
        <w:t xml:space="preserve">Nomination is deadlocked---our evidence is </w:t>
      </w:r>
      <w:r w:rsidRPr="00314F36">
        <w:rPr>
          <w:rFonts w:cs="Arial"/>
          <w:u w:val="single"/>
        </w:rPr>
        <w:t>far more recent</w:t>
      </w:r>
      <w:r w:rsidRPr="00314F36">
        <w:rPr>
          <w:rFonts w:cs="Arial"/>
        </w:rPr>
        <w:t xml:space="preserve">. </w:t>
      </w:r>
    </w:p>
    <w:p w14:paraId="3BAD3075" w14:textId="77777777" w:rsidR="00293B23" w:rsidRPr="00314F36" w:rsidRDefault="00293B23" w:rsidP="00293B23">
      <w:pPr>
        <w:pStyle w:val="Heading4"/>
        <w:rPr>
          <w:rFonts w:cs="Arial"/>
        </w:rPr>
      </w:pPr>
      <w:r w:rsidRPr="00314F36">
        <w:rPr>
          <w:rFonts w:cs="Arial"/>
        </w:rPr>
        <w:t xml:space="preserve">1. Wong states that Sohn’s positions on rural states complicate the vote and </w:t>
      </w:r>
      <w:r>
        <w:rPr>
          <w:rFonts w:cs="Arial"/>
        </w:rPr>
        <w:t xml:space="preserve">their IR evidence says she’s barely squeaking by because they CAN’tT </w:t>
      </w:r>
    </w:p>
    <w:p w14:paraId="7E28C321" w14:textId="77777777" w:rsidR="00293B23" w:rsidRPr="00314F36" w:rsidRDefault="00293B23" w:rsidP="00293B23">
      <w:pPr>
        <w:pStyle w:val="Heading4"/>
        <w:rPr>
          <w:rFonts w:cs="Arial"/>
        </w:rPr>
      </w:pPr>
      <w:r w:rsidRPr="00314F36">
        <w:rPr>
          <w:rFonts w:cs="Arial"/>
        </w:rPr>
        <w:t xml:space="preserve">2. Won’t be confirmed---missing votes. </w:t>
      </w:r>
    </w:p>
    <w:p w14:paraId="7CD2C5E4" w14:textId="77777777" w:rsidR="00293B23" w:rsidRPr="00314F36" w:rsidRDefault="00293B23" w:rsidP="00293B23">
      <w:r w:rsidRPr="00314F36">
        <w:t xml:space="preserve">Brendan </w:t>
      </w:r>
      <w:r w:rsidRPr="00314F36">
        <w:rPr>
          <w:rStyle w:val="Style13ptBold"/>
        </w:rPr>
        <w:t>Bordelon 3-23</w:t>
      </w:r>
      <w:r w:rsidRPr="00314F36">
        <w:t>. "President Biden's FTC and FCC nominees face further confirmation delays". Benton Foundation. 3-23-2022. https://www.benton.org/headlines/president-bidens-ftc-and-fcc-nominees-face-further-confirmation-delays</w:t>
      </w:r>
    </w:p>
    <w:p w14:paraId="3CFEB43D" w14:textId="77777777" w:rsidR="00293B23" w:rsidRPr="00314F36" w:rsidRDefault="00293B23" w:rsidP="00293B23">
      <w:pPr>
        <w:rPr>
          <w:sz w:val="16"/>
        </w:rPr>
      </w:pPr>
      <w:r w:rsidRPr="00314F36">
        <w:rPr>
          <w:sz w:val="16"/>
        </w:rPr>
        <w:t xml:space="preserve">Senate </w:t>
      </w:r>
      <w:r w:rsidRPr="00314F36">
        <w:rPr>
          <w:rStyle w:val="StyleUnderline"/>
          <w:highlight w:val="cyan"/>
        </w:rPr>
        <w:t>Democrats</w:t>
      </w:r>
      <w:r w:rsidRPr="00314F36">
        <w:rPr>
          <w:rStyle w:val="StyleUnderline"/>
        </w:rPr>
        <w:t xml:space="preserve"> likely </w:t>
      </w:r>
      <w:r w:rsidRPr="00314F36">
        <w:rPr>
          <w:rStyle w:val="StyleUnderline"/>
          <w:highlight w:val="cyan"/>
        </w:rPr>
        <w:t>won’t be setting up floor votes</w:t>
      </w:r>
      <w:r w:rsidRPr="00314F36">
        <w:rPr>
          <w:rStyle w:val="StyleUnderline"/>
        </w:rPr>
        <w:t xml:space="preserve"> this week </w:t>
      </w:r>
      <w:r w:rsidRPr="00314F36">
        <w:rPr>
          <w:rStyle w:val="StyleUnderline"/>
          <w:highlight w:val="cyan"/>
        </w:rPr>
        <w:t>on</w:t>
      </w:r>
      <w:r w:rsidRPr="00314F36">
        <w:rPr>
          <w:rStyle w:val="StyleUnderline"/>
        </w:rPr>
        <w:t xml:space="preserve"> President Biden’s long-pending F</w:t>
      </w:r>
      <w:r w:rsidRPr="00314F36">
        <w:rPr>
          <w:sz w:val="16"/>
        </w:rPr>
        <w:t>ederal</w:t>
      </w:r>
      <w:r w:rsidRPr="00314F36">
        <w:rPr>
          <w:rStyle w:val="StyleUnderline"/>
        </w:rPr>
        <w:t xml:space="preserve"> Trade</w:t>
      </w:r>
      <w:r w:rsidRPr="00314F36">
        <w:rPr>
          <w:sz w:val="16"/>
        </w:rPr>
        <w:t xml:space="preserve"> </w:t>
      </w:r>
      <w:r w:rsidRPr="00314F36">
        <w:rPr>
          <w:rStyle w:val="StyleUnderline"/>
        </w:rPr>
        <w:t>C</w:t>
      </w:r>
      <w:r w:rsidRPr="00314F36">
        <w:rPr>
          <w:sz w:val="16"/>
        </w:rPr>
        <w:t xml:space="preserve">ommission and Federal Communications Commission </w:t>
      </w:r>
      <w:r w:rsidRPr="00314F36">
        <w:rPr>
          <w:rStyle w:val="Emphasis"/>
          <w:highlight w:val="cyan"/>
        </w:rPr>
        <w:t>nominees</w:t>
      </w:r>
      <w:r w:rsidRPr="00314F36">
        <w:rPr>
          <w:sz w:val="16"/>
        </w:rPr>
        <w:t>, according to Senate Commerce Chair Maria Cantwell (D-WA). “</w:t>
      </w:r>
      <w:r w:rsidRPr="00314F36">
        <w:rPr>
          <w:rStyle w:val="Emphasis"/>
          <w:sz w:val="32"/>
          <w:szCs w:val="32"/>
          <w:highlight w:val="cyan"/>
        </w:rPr>
        <w:t>We’re missing a few people</w:t>
      </w:r>
      <w:r w:rsidRPr="00314F36">
        <w:rPr>
          <w:sz w:val="16"/>
        </w:rPr>
        <w:t xml:space="preserve">,” she said, </w:t>
      </w:r>
      <w:r w:rsidRPr="00314F36">
        <w:rPr>
          <w:rStyle w:val="StyleUnderline"/>
          <w:highlight w:val="cyan"/>
        </w:rPr>
        <w:t>citing</w:t>
      </w:r>
      <w:r w:rsidRPr="00314F36">
        <w:rPr>
          <w:rStyle w:val="StyleUnderline"/>
        </w:rPr>
        <w:t xml:space="preserve"> the absence o</w:t>
      </w:r>
      <w:r w:rsidRPr="00314F36">
        <w:rPr>
          <w:sz w:val="16"/>
        </w:rPr>
        <w:t xml:space="preserve">f Sen Jeanne </w:t>
      </w:r>
      <w:r w:rsidRPr="00314F36">
        <w:rPr>
          <w:rStyle w:val="StyleUnderline"/>
          <w:highlight w:val="cyan"/>
        </w:rPr>
        <w:t>Shaheen</w:t>
      </w:r>
      <w:r w:rsidRPr="00314F36">
        <w:rPr>
          <w:sz w:val="16"/>
        </w:rPr>
        <w:t xml:space="preserve"> (D-NH) due to COVID-19, </w:t>
      </w:r>
      <w:r w:rsidRPr="00314F36">
        <w:rPr>
          <w:rStyle w:val="StyleUnderline"/>
          <w:highlight w:val="cyan"/>
        </w:rPr>
        <w:t xml:space="preserve">as well as </w:t>
      </w:r>
      <w:r w:rsidRPr="00314F36">
        <w:rPr>
          <w:rStyle w:val="Emphasis"/>
          <w:sz w:val="28"/>
          <w:szCs w:val="28"/>
          <w:highlight w:val="cyan"/>
        </w:rPr>
        <w:t>a few other Democrats</w:t>
      </w:r>
      <w:r w:rsidRPr="00314F36">
        <w:rPr>
          <w:sz w:val="16"/>
        </w:rPr>
        <w:t xml:space="preserve">. FCC nominee Gigi Sohn [Senior Fellow and Public Advocate at the Benton Institute for Broadband &amp; Society] and FTC nominee Alvaro Bedoya are key to Democratic majorities at both agencies, and their confirmations would allow Biden’s FCC and FTC chiefs to pursue their long-deferred progressive agendas. </w:t>
      </w:r>
      <w:r w:rsidRPr="00314F36">
        <w:rPr>
          <w:rStyle w:val="StyleUnderline"/>
        </w:rPr>
        <w:t xml:space="preserve">But </w:t>
      </w:r>
      <w:r w:rsidRPr="00314F36">
        <w:rPr>
          <w:rStyle w:val="Emphasis"/>
          <w:highlight w:val="cyan"/>
        </w:rPr>
        <w:t>every Democratic vote</w:t>
      </w:r>
      <w:r w:rsidRPr="00314F36">
        <w:rPr>
          <w:rStyle w:val="StyleUnderline"/>
          <w:highlight w:val="cyan"/>
        </w:rPr>
        <w:t xml:space="preserve"> may be needed to</w:t>
      </w:r>
      <w:r w:rsidRPr="00314F36">
        <w:rPr>
          <w:rStyle w:val="StyleUnderline"/>
        </w:rPr>
        <w:t xml:space="preserve"> </w:t>
      </w:r>
      <w:r w:rsidRPr="00314F36">
        <w:rPr>
          <w:rStyle w:val="Emphasis"/>
          <w:highlight w:val="cyan"/>
        </w:rPr>
        <w:t>overcome</w:t>
      </w:r>
      <w:r w:rsidRPr="00314F36">
        <w:rPr>
          <w:rStyle w:val="StyleUnderline"/>
          <w:highlight w:val="cyan"/>
        </w:rPr>
        <w:t xml:space="preserve"> </w:t>
      </w:r>
      <w:r w:rsidRPr="00314F36">
        <w:rPr>
          <w:rStyle w:val="Emphasis"/>
          <w:highlight w:val="cyan"/>
        </w:rPr>
        <w:t>GOP pushback</w:t>
      </w:r>
      <w:r w:rsidRPr="00314F36">
        <w:rPr>
          <w:rStyle w:val="StyleUnderline"/>
          <w:highlight w:val="cyan"/>
        </w:rPr>
        <w:t>. “</w:t>
      </w:r>
      <w:r w:rsidRPr="00314F36">
        <w:rPr>
          <w:rStyle w:val="Emphasis"/>
          <w:highlight w:val="cyan"/>
        </w:rPr>
        <w:t>It’s all about who shows</w:t>
      </w:r>
      <w:r w:rsidRPr="00314F36">
        <w:rPr>
          <w:rStyle w:val="StyleUnderline"/>
          <w:highlight w:val="cyan"/>
        </w:rPr>
        <w:t xml:space="preserve"> up</w:t>
      </w:r>
      <w:r w:rsidRPr="00314F36">
        <w:rPr>
          <w:rStyle w:val="StyleUnderline"/>
        </w:rPr>
        <w:t>,”</w:t>
      </w:r>
      <w:r w:rsidRPr="00314F36">
        <w:rPr>
          <w:sz w:val="16"/>
        </w:rPr>
        <w:t xml:space="preserve"> Cantwell said.</w:t>
      </w:r>
    </w:p>
    <w:p w14:paraId="12555E1B" w14:textId="77777777" w:rsidR="00293B23" w:rsidRPr="00314F36" w:rsidRDefault="00293B23" w:rsidP="00293B23">
      <w:pPr>
        <w:pStyle w:val="Heading4"/>
        <w:rPr>
          <w:rFonts w:cs="Arial"/>
        </w:rPr>
      </w:pPr>
      <w:r w:rsidRPr="00314F36">
        <w:rPr>
          <w:rFonts w:cs="Arial"/>
        </w:rPr>
        <w:t xml:space="preserve">3. It's further delayed. </w:t>
      </w:r>
    </w:p>
    <w:p w14:paraId="7007F265" w14:textId="77777777" w:rsidR="00293B23" w:rsidRPr="00314F36" w:rsidRDefault="00293B23" w:rsidP="00293B23">
      <w:r w:rsidRPr="00314F36">
        <w:t xml:space="preserve">Timothy </w:t>
      </w:r>
      <w:r w:rsidRPr="00314F36">
        <w:rPr>
          <w:rStyle w:val="Style13ptBold"/>
        </w:rPr>
        <w:t>Karr 3-31</w:t>
      </w:r>
      <w:r w:rsidRPr="00314F36">
        <w:t>. "Further Delays Leave United States at 435 Days and Counting Without Fully Functioning FCC and FTC". Free Press. 3-31-2022. https://www.freepress.net/news/press-releases/delays-leave-united-states-435-days-and-counting-without-full-fcc-ftc</w:t>
      </w:r>
    </w:p>
    <w:p w14:paraId="7BEAFC8E" w14:textId="77777777" w:rsidR="00293B23" w:rsidRDefault="00293B23" w:rsidP="00293B23">
      <w:pPr>
        <w:rPr>
          <w:sz w:val="16"/>
        </w:rPr>
      </w:pPr>
      <w:r w:rsidRPr="00314F36">
        <w:rPr>
          <w:sz w:val="16"/>
        </w:rPr>
        <w:t xml:space="preserve">WASHINGTON — On Wednesday, the full Senate voted 51–50 to discharge from the Commerce Committee the nomination of Alvaro Bedoya to the Federal Trade Commission. This is an important procedural step necessitated by the 14–14, party-line tie vote on his nomination at the Committee stage. But </w:t>
      </w:r>
      <w:r w:rsidRPr="00314F36">
        <w:rPr>
          <w:rStyle w:val="StyleUnderline"/>
          <w:highlight w:val="cyan"/>
        </w:rPr>
        <w:t>there has been no announcement regarding</w:t>
      </w:r>
      <w:r w:rsidRPr="00314F36">
        <w:rPr>
          <w:rStyle w:val="StyleUnderline"/>
        </w:rPr>
        <w:t xml:space="preserve"> a similar discharge vote for</w:t>
      </w:r>
      <w:r w:rsidRPr="00314F36">
        <w:rPr>
          <w:sz w:val="16"/>
        </w:rPr>
        <w:t xml:space="preserve"> Gigi </w:t>
      </w:r>
      <w:r w:rsidRPr="00314F36">
        <w:rPr>
          <w:rStyle w:val="StyleUnderline"/>
          <w:highlight w:val="cyan"/>
        </w:rPr>
        <w:t>Sohn’s</w:t>
      </w:r>
      <w:r w:rsidRPr="00314F36">
        <w:rPr>
          <w:sz w:val="16"/>
        </w:rPr>
        <w:t xml:space="preserve"> </w:t>
      </w:r>
      <w:r w:rsidRPr="00314F36">
        <w:rPr>
          <w:rStyle w:val="StyleUnderline"/>
        </w:rPr>
        <w:t>nomination</w:t>
      </w:r>
      <w:r w:rsidRPr="00314F36">
        <w:rPr>
          <w:sz w:val="16"/>
        </w:rPr>
        <w:t xml:space="preserve"> </w:t>
      </w:r>
      <w:r w:rsidRPr="00314F36">
        <w:rPr>
          <w:rStyle w:val="StyleUnderline"/>
        </w:rPr>
        <w:t xml:space="preserve">to be the fifth and tie-breaking vote at the Federal Communications Commission, </w:t>
      </w:r>
      <w:r w:rsidRPr="00314F36">
        <w:rPr>
          <w:rStyle w:val="Emphasis"/>
          <w:highlight w:val="cyan"/>
        </w:rPr>
        <w:t>as Bedoya</w:t>
      </w:r>
      <w:r w:rsidRPr="00314F36">
        <w:rPr>
          <w:rStyle w:val="Emphasis"/>
        </w:rPr>
        <w:t xml:space="preserve"> will be at the FTC</w:t>
      </w:r>
      <w:r w:rsidRPr="00314F36">
        <w:rPr>
          <w:rStyle w:val="StyleUnderline"/>
        </w:rPr>
        <w:t xml:space="preserve">. </w:t>
      </w:r>
      <w:r w:rsidRPr="00314F36">
        <w:rPr>
          <w:sz w:val="16"/>
        </w:rPr>
        <w:t xml:space="preserve">Press reports earlier this week suggested that Sohn’s discharge vote could also occur before the Senate leaves for recess on April 9. But those same reports indicated that </w:t>
      </w:r>
      <w:r w:rsidRPr="00314F36">
        <w:rPr>
          <w:rStyle w:val="StyleUnderline"/>
          <w:highlight w:val="cyan"/>
        </w:rPr>
        <w:t xml:space="preserve">the Senate may delay the </w:t>
      </w:r>
      <w:r w:rsidRPr="00314F36">
        <w:rPr>
          <w:rStyle w:val="Emphasis"/>
          <w:highlight w:val="cyan"/>
        </w:rPr>
        <w:t>final confirmation votes</w:t>
      </w:r>
      <w:r w:rsidRPr="00314F36">
        <w:rPr>
          <w:sz w:val="16"/>
        </w:rPr>
        <w:t xml:space="preserve"> </w:t>
      </w:r>
      <w:r w:rsidRPr="00314F36">
        <w:rPr>
          <w:rStyle w:val="StyleUnderline"/>
        </w:rPr>
        <w:t xml:space="preserve">for </w:t>
      </w:r>
      <w:r w:rsidRPr="00314F36">
        <w:rPr>
          <w:rStyle w:val="StyleUnderline"/>
          <w:highlight w:val="cyan"/>
        </w:rPr>
        <w:t>Sohn and Bedoya</w:t>
      </w:r>
      <w:r w:rsidRPr="00314F36">
        <w:rPr>
          <w:sz w:val="16"/>
          <w:highlight w:val="cyan"/>
        </w:rPr>
        <w:t xml:space="preserve"> </w:t>
      </w:r>
      <w:r w:rsidRPr="00314F36">
        <w:rPr>
          <w:rStyle w:val="StyleUnderline"/>
          <w:highlight w:val="cyan"/>
        </w:rPr>
        <w:t xml:space="preserve">until that </w:t>
      </w:r>
      <w:r w:rsidRPr="00314F36">
        <w:rPr>
          <w:rStyle w:val="Emphasis"/>
          <w:highlight w:val="cyan"/>
        </w:rPr>
        <w:t>recess</w:t>
      </w:r>
      <w:r w:rsidRPr="00314F36">
        <w:rPr>
          <w:rStyle w:val="Emphasis"/>
        </w:rPr>
        <w:t xml:space="preserve"> </w:t>
      </w:r>
      <w:r w:rsidRPr="00314F36">
        <w:rPr>
          <w:rStyle w:val="Emphasis"/>
          <w:highlight w:val="cyan"/>
        </w:rPr>
        <w:t>concludes at the end of April</w:t>
      </w:r>
      <w:r w:rsidRPr="00314F36">
        <w:rPr>
          <w:rStyle w:val="StyleUnderline"/>
        </w:rPr>
        <w:t xml:space="preserve">. </w:t>
      </w:r>
      <w:r w:rsidRPr="00314F36">
        <w:rPr>
          <w:sz w:val="16"/>
        </w:rPr>
        <w:t xml:space="preserve">Free Press Action Co-CEO Craig Aaron said: “It’s now been 435 days since President Biden was sworn in. The Senate has a number of crucial tasks in front of it, including confirming a stellar and historic Supreme Court nominee. And Senate Republicans and industry lobbyists have blatantly blocked progress for these exceptional FCC and FTC picks. But we can’t pin the blame entirely on Republicans. </w:t>
      </w:r>
      <w:r w:rsidRPr="00314F36">
        <w:rPr>
          <w:rStyle w:val="StyleUnderline"/>
        </w:rPr>
        <w:t xml:space="preserve">The failure of some Senate Democrats to see through these tactics and </w:t>
      </w:r>
      <w:r w:rsidRPr="00314F36">
        <w:rPr>
          <w:rStyle w:val="Emphasis"/>
        </w:rPr>
        <w:t>expediently confirm Sohn and Bedoya</w:t>
      </w:r>
      <w:r w:rsidRPr="00314F36">
        <w:rPr>
          <w:rStyle w:val="StyleUnderline"/>
        </w:rPr>
        <w:t xml:space="preserve"> is undermining these agencies’ ability to close the digital divide</w:t>
      </w:r>
      <w:r w:rsidRPr="00314F36">
        <w:rPr>
          <w:sz w:val="16"/>
        </w:rPr>
        <w:t>, rein in Big Tech, and fulfill many other priorities that Senate Democrats espouse.</w:t>
      </w:r>
    </w:p>
    <w:p w14:paraId="00E7DB23" w14:textId="77777777" w:rsidR="00293B23" w:rsidRDefault="00293B23" w:rsidP="00293B23">
      <w:pPr>
        <w:pStyle w:val="Heading4"/>
      </w:pPr>
      <w:r>
        <w:t>4. She’s been subject to intense scrutiny---from Conservatives and industry lobbyists who like the plan.</w:t>
      </w:r>
    </w:p>
    <w:p w14:paraId="59CE7174" w14:textId="77777777" w:rsidR="00293B23" w:rsidRDefault="00293B23" w:rsidP="00293B23">
      <w:r>
        <w:t xml:space="preserve">Ted </w:t>
      </w:r>
      <w:r w:rsidRPr="005B14C1">
        <w:rPr>
          <w:rStyle w:val="Style13ptBold"/>
        </w:rPr>
        <w:t>Johnson 22</w:t>
      </w:r>
      <w:r>
        <w:t xml:space="preserve">. Political Editor. “FCC Nominee Gigi Sohn Pushes Back At “Unrelenting, Unfair And Outright False Criticism” In Senate Hearing — Update” </w:t>
      </w:r>
      <w:r w:rsidRPr="005B14C1">
        <w:t>https://deadline.com/2022/02/gigi-sohn-fcc-joe-biden-senate-commerce-committee-1234929763/</w:t>
      </w:r>
    </w:p>
    <w:p w14:paraId="5FE361A1" w14:textId="77777777" w:rsidR="00293B23" w:rsidRPr="005B14C1" w:rsidRDefault="00293B23" w:rsidP="00293B23">
      <w:pPr>
        <w:rPr>
          <w:b/>
          <w:bCs/>
          <w:u w:val="single"/>
        </w:rPr>
      </w:pPr>
      <w:r w:rsidRPr="005B14C1">
        <w:rPr>
          <w:sz w:val="14"/>
        </w:rPr>
        <w:t xml:space="preserve">UPDATED, with info on Fox News segment: </w:t>
      </w:r>
      <w:r w:rsidRPr="00467689">
        <w:rPr>
          <w:b/>
          <w:bCs/>
          <w:highlight w:val="cyan"/>
          <w:u w:val="single"/>
        </w:rPr>
        <w:t>Gigi</w:t>
      </w:r>
      <w:r w:rsidRPr="005B14C1">
        <w:rPr>
          <w:b/>
          <w:bCs/>
          <w:u w:val="single"/>
        </w:rPr>
        <w:t xml:space="preserve"> Sohn</w:t>
      </w:r>
      <w:r w:rsidRPr="005B14C1">
        <w:rPr>
          <w:sz w:val="14"/>
        </w:rPr>
        <w:t xml:space="preserve">, Joe Biden’s choice to fill a fifth slot on the FCC, told a Senate committee on Wednesday that she </w:t>
      </w:r>
      <w:r w:rsidRPr="005B14C1">
        <w:rPr>
          <w:u w:val="single"/>
        </w:rPr>
        <w:t xml:space="preserve">has been </w:t>
      </w:r>
      <w:r w:rsidRPr="00467689">
        <w:rPr>
          <w:highlight w:val="cyan"/>
          <w:u w:val="single"/>
        </w:rPr>
        <w:t>subject to</w:t>
      </w:r>
      <w:r w:rsidRPr="005B14C1">
        <w:rPr>
          <w:u w:val="single"/>
        </w:rPr>
        <w:t xml:space="preserve"> “unrelenting, unfair, and outright false criticism and </w:t>
      </w:r>
      <w:r w:rsidRPr="00467689">
        <w:rPr>
          <w:highlight w:val="cyan"/>
          <w:u w:val="single"/>
        </w:rPr>
        <w:t>scrutiny</w:t>
      </w:r>
      <w:r w:rsidRPr="005B14C1">
        <w:rPr>
          <w:u w:val="single"/>
        </w:rPr>
        <w:t xml:space="preserve">,” as she’s been a </w:t>
      </w:r>
      <w:r w:rsidRPr="00467689">
        <w:rPr>
          <w:b/>
          <w:bCs/>
          <w:highlight w:val="cyan"/>
          <w:u w:val="single"/>
        </w:rPr>
        <w:t>target of attacks from the right and industry lobbyists</w:t>
      </w:r>
      <w:r w:rsidRPr="005B14C1">
        <w:rPr>
          <w:u w:val="single"/>
        </w:rPr>
        <w:t xml:space="preserve"> raise issues that have </w:t>
      </w:r>
      <w:r w:rsidRPr="00467689">
        <w:rPr>
          <w:b/>
          <w:bCs/>
          <w:highlight w:val="cyan"/>
          <w:u w:val="single"/>
        </w:rPr>
        <w:t>delayed her confirmation process.</w:t>
      </w:r>
    </w:p>
    <w:p w14:paraId="312557C6" w14:textId="77777777" w:rsidR="00293B23" w:rsidRDefault="00293B23" w:rsidP="00293B23">
      <w:r>
        <w:t>Sohn’s nomination is significant because her confirmation would give Democrats a 3-2 majority on the FCC, allowing it to move forward on contentious issues like net neutrality and media consolidation. Since last year, the commission has been split between the parties 2-2.</w:t>
      </w:r>
    </w:p>
    <w:p w14:paraId="00A50B32" w14:textId="77777777" w:rsidR="00293B23" w:rsidRPr="005B14C1" w:rsidRDefault="00293B23" w:rsidP="00293B23">
      <w:pPr>
        <w:rPr>
          <w:sz w:val="14"/>
        </w:rPr>
      </w:pPr>
      <w:r w:rsidRPr="005B14C1">
        <w:rPr>
          <w:sz w:val="14"/>
        </w:rPr>
        <w:t xml:space="preserve">Under questioning before the Senate Commerce Committee, Sohn said that some </w:t>
      </w:r>
      <w:r w:rsidRPr="005B14C1">
        <w:rPr>
          <w:u w:val="single"/>
        </w:rPr>
        <w:t>companies have been “</w:t>
      </w:r>
      <w:r w:rsidRPr="005B14C1">
        <w:rPr>
          <w:b/>
          <w:bCs/>
          <w:u w:val="single"/>
        </w:rPr>
        <w:t>opportunistic” in seizing on one issue</w:t>
      </w:r>
      <w:r w:rsidRPr="005B14C1">
        <w:rPr>
          <w:u w:val="single"/>
        </w:rPr>
        <w:t>: whether she should recuse herself from matters that she has previously weighed in on as a public interest advocate</w:t>
      </w:r>
      <w:r w:rsidRPr="005B14C1">
        <w:rPr>
          <w:sz w:val="14"/>
        </w:rPr>
        <w:t>, including her tenure as co-founder of the group Public Knowledge.</w:t>
      </w:r>
    </w:p>
    <w:p w14:paraId="56AB1C7C" w14:textId="77777777" w:rsidR="00293B23" w:rsidRDefault="00293B23" w:rsidP="00293B23">
      <w:r>
        <w:t>Sohn said, “I think there are certain very large companies that would like the FCC continue to be deadlocked. It’s no secret.”</w:t>
      </w:r>
    </w:p>
    <w:p w14:paraId="7D709809" w14:textId="77777777" w:rsidR="00293B23" w:rsidRDefault="00293B23" w:rsidP="00293B23">
      <w:r>
        <w:t>Soon after Sohn was nominated in late October, it was clear that her confirmation process would be contentious. The Wall Street Journal editorialized against her and Fox News’ Tucker Carlson did a segment accusing her of trying to stifle free speech.</w:t>
      </w:r>
    </w:p>
    <w:p w14:paraId="63859883" w14:textId="77777777" w:rsidR="00293B23" w:rsidRDefault="00293B23" w:rsidP="00293B23">
      <w:r>
        <w:t>Yet her years as a public interest advocate, including as cofounder of Public Knowledge, she’s taken positions that at times put her at odds with major and telecom conglomerates and Hollywood studios. It’s also drawn the attention of the creative community: The Directors Guild of America opposes her nomination, the Writers Guild of America West supports it.</w:t>
      </w:r>
    </w:p>
    <w:p w14:paraId="1738D48D" w14:textId="77777777" w:rsidR="00293B23" w:rsidRDefault="00293B23" w:rsidP="00293B23">
      <w:r>
        <w:t>Sohn would be the first opening LGBTQ commissioner if confirmed, but there’s uncertainty as to when a vote would take place.</w:t>
      </w:r>
    </w:p>
    <w:p w14:paraId="7A3EDB78" w14:textId="77777777" w:rsidR="00293B23" w:rsidRPr="005B14C1" w:rsidRDefault="00293B23" w:rsidP="00293B23">
      <w:pPr>
        <w:rPr>
          <w:sz w:val="14"/>
        </w:rPr>
      </w:pPr>
      <w:r w:rsidRPr="005B14C1">
        <w:rPr>
          <w:sz w:val="14"/>
        </w:rPr>
        <w:t xml:space="preserve">Wednesday’s hearing showed that </w:t>
      </w:r>
      <w:r w:rsidRPr="00467689">
        <w:rPr>
          <w:b/>
          <w:bCs/>
          <w:highlight w:val="cyan"/>
          <w:u w:val="single"/>
        </w:rPr>
        <w:t>partisan lines have only hardened</w:t>
      </w:r>
      <w:r w:rsidRPr="005B14C1">
        <w:rPr>
          <w:sz w:val="14"/>
        </w:rPr>
        <w:t xml:space="preserve">, meaning that Democrats may need all of its members present to clear her nomination. That won’t happen until Sen. Ben Ray Lujan (D-NM) returns after suffering a stroke, and </w:t>
      </w:r>
      <w:r w:rsidRPr="00467689">
        <w:rPr>
          <w:highlight w:val="cyan"/>
          <w:u w:val="single"/>
        </w:rPr>
        <w:t>Sohn acknowledged</w:t>
      </w:r>
      <w:r w:rsidRPr="005B14C1">
        <w:rPr>
          <w:u w:val="single"/>
        </w:rPr>
        <w:t xml:space="preserve"> that may push a </w:t>
      </w:r>
      <w:r w:rsidRPr="00467689">
        <w:rPr>
          <w:highlight w:val="cyan"/>
          <w:u w:val="single"/>
        </w:rPr>
        <w:t xml:space="preserve">confirmation vote off until </w:t>
      </w:r>
      <w:r w:rsidRPr="00467689">
        <w:rPr>
          <w:b/>
          <w:bCs/>
          <w:highlight w:val="cyan"/>
          <w:u w:val="single"/>
        </w:rPr>
        <w:t>April or May or even later.</w:t>
      </w:r>
    </w:p>
    <w:p w14:paraId="587677EA" w14:textId="77777777" w:rsidR="00293B23" w:rsidRDefault="00293B23" w:rsidP="00293B23">
      <w:r w:rsidRPr="005B14C1">
        <w:rPr>
          <w:u w:val="single"/>
        </w:rPr>
        <w:t xml:space="preserve">Sohn </w:t>
      </w:r>
      <w:r w:rsidRPr="00467689">
        <w:rPr>
          <w:highlight w:val="cyan"/>
          <w:u w:val="single"/>
        </w:rPr>
        <w:t xml:space="preserve">previously </w:t>
      </w:r>
      <w:r w:rsidRPr="00467689">
        <w:rPr>
          <w:b/>
          <w:bCs/>
          <w:highlight w:val="cyan"/>
          <w:u w:val="single"/>
        </w:rPr>
        <w:t>testified before the committee in December</w:t>
      </w:r>
      <w:r w:rsidRPr="005B14C1">
        <w:rPr>
          <w:u w:val="single"/>
        </w:rPr>
        <w:t xml:space="preserve">, but was </w:t>
      </w:r>
      <w:r w:rsidRPr="00467689">
        <w:rPr>
          <w:highlight w:val="cyan"/>
          <w:u w:val="single"/>
        </w:rPr>
        <w:t>called to a second hearing as Republicans raised issues about her involvement in Locast</w:t>
      </w:r>
      <w:r w:rsidRPr="005B14C1">
        <w:rPr>
          <w:u w:val="single"/>
        </w:rPr>
        <w:t>.</w:t>
      </w:r>
      <w:r>
        <w:t xml:space="preserve"> The non-profit service provided streams of broadcast signals, but suspended operations after broadcast networks sued for copyright infringement and a federal judge ruled in their favor. </w:t>
      </w:r>
    </w:p>
    <w:p w14:paraId="53E32672" w14:textId="77777777" w:rsidR="00293B23" w:rsidRPr="005E1642" w:rsidRDefault="00293B23" w:rsidP="00293B23">
      <w:pPr>
        <w:pStyle w:val="Heading4"/>
      </w:pPr>
      <w:r>
        <w:t>5. KBJ thumps.</w:t>
      </w:r>
    </w:p>
    <w:p w14:paraId="4C46C678" w14:textId="77777777" w:rsidR="00293B23" w:rsidRDefault="00293B23" w:rsidP="00293B23">
      <w:r w:rsidRPr="00990C77">
        <w:rPr>
          <w:rStyle w:val="Style13ptBold"/>
        </w:rPr>
        <w:t>IR 3-31 –</w:t>
      </w:r>
      <w:r>
        <w:t xml:space="preserve"> Inside Radio, “FCC Remains Deadlocked With Gigi Sohn’s Nomination Still In Limbo”, 3/31/2022, https://www.insideradio.com/free/fcc-remains-deadlocked-with-gigi-sohn-s-nomination-still-in-limbo/article_1b20d2e8-b0c4-11ec-b326-f36bfc96102c.html</w:t>
      </w:r>
    </w:p>
    <w:p w14:paraId="5238C861" w14:textId="77777777" w:rsidR="00293B23" w:rsidRPr="00990C77" w:rsidRDefault="00293B23" w:rsidP="00293B23">
      <w:pPr>
        <w:rPr>
          <w:sz w:val="16"/>
        </w:rPr>
      </w:pPr>
      <w:r w:rsidRPr="00990C77">
        <w:rPr>
          <w:rStyle w:val="StyleUnderline"/>
        </w:rPr>
        <w:t>Five months after</w:t>
      </w:r>
      <w:r w:rsidRPr="00990C77">
        <w:rPr>
          <w:sz w:val="16"/>
        </w:rPr>
        <w:t xml:space="preserve"> President </w:t>
      </w:r>
      <w:r w:rsidRPr="00990C77">
        <w:rPr>
          <w:rStyle w:val="StyleUnderline"/>
        </w:rPr>
        <w:t>Biden nominated Gigi Sohn to fill an open</w:t>
      </w:r>
      <w:r w:rsidRPr="00990C77">
        <w:rPr>
          <w:sz w:val="16"/>
        </w:rPr>
        <w:t xml:space="preserve"> Democratic </w:t>
      </w:r>
      <w:r w:rsidRPr="00990C77">
        <w:rPr>
          <w:rStyle w:val="StyleUnderline"/>
        </w:rPr>
        <w:t xml:space="preserve">seat on the </w:t>
      </w:r>
      <w:r w:rsidRPr="00990C77">
        <w:rPr>
          <w:rStyle w:val="Emphasis"/>
        </w:rPr>
        <w:t>F</w:t>
      </w:r>
      <w:r w:rsidRPr="00990C77">
        <w:rPr>
          <w:sz w:val="16"/>
        </w:rPr>
        <w:t xml:space="preserve">ederal </w:t>
      </w:r>
      <w:r w:rsidRPr="00990C77">
        <w:rPr>
          <w:rStyle w:val="Emphasis"/>
        </w:rPr>
        <w:t>C</w:t>
      </w:r>
      <w:r w:rsidRPr="00990C77">
        <w:rPr>
          <w:sz w:val="16"/>
        </w:rPr>
        <w:t xml:space="preserve">ommunications </w:t>
      </w:r>
      <w:r w:rsidRPr="00990C77">
        <w:rPr>
          <w:rStyle w:val="Emphasis"/>
        </w:rPr>
        <w:t>C</w:t>
      </w:r>
      <w:r w:rsidRPr="00990C77">
        <w:rPr>
          <w:sz w:val="16"/>
        </w:rPr>
        <w:t xml:space="preserve">ommission, </w:t>
      </w:r>
      <w:r w:rsidRPr="00990C77">
        <w:rPr>
          <w:rStyle w:val="StyleUnderline"/>
        </w:rPr>
        <w:t>she is still on the sidelines and the FCC remains with a</w:t>
      </w:r>
      <w:r w:rsidRPr="00990C77">
        <w:rPr>
          <w:sz w:val="16"/>
        </w:rPr>
        <w:t xml:space="preserve"> two-two </w:t>
      </w:r>
      <w:r w:rsidRPr="00990C77">
        <w:rPr>
          <w:rStyle w:val="Emphasis"/>
        </w:rPr>
        <w:t>deadlock</w:t>
      </w:r>
      <w:r w:rsidRPr="00990C77">
        <w:rPr>
          <w:sz w:val="16"/>
        </w:rPr>
        <w:t xml:space="preserve"> along party lines. If and when her nomination advances will not only come down to whether Senate Democrats all support her, but also attendance in the chamber.</w:t>
      </w:r>
    </w:p>
    <w:p w14:paraId="676C0275" w14:textId="77777777" w:rsidR="00293B23" w:rsidRPr="00990C77" w:rsidRDefault="00293B23" w:rsidP="00293B23">
      <w:pPr>
        <w:rPr>
          <w:sz w:val="16"/>
        </w:rPr>
      </w:pPr>
      <w:r w:rsidRPr="00B4486E">
        <w:rPr>
          <w:rStyle w:val="Emphasis"/>
          <w:highlight w:val="cyan"/>
        </w:rPr>
        <w:t>Sohn</w:t>
      </w:r>
      <w:r w:rsidRPr="00990C77">
        <w:rPr>
          <w:rStyle w:val="StyleUnderline"/>
        </w:rPr>
        <w:t xml:space="preserve">’s </w:t>
      </w:r>
      <w:r w:rsidRPr="00990C77">
        <w:rPr>
          <w:rStyle w:val="Emphasis"/>
        </w:rPr>
        <w:t>nom</w:t>
      </w:r>
      <w:r w:rsidRPr="00990C77">
        <w:rPr>
          <w:sz w:val="16"/>
        </w:rPr>
        <w:t xml:space="preserve">ination vote in the Senate Commerce Committee tied 14-14 earlier this month. That means it </w:t>
      </w:r>
      <w:r w:rsidRPr="00B4486E">
        <w:rPr>
          <w:rStyle w:val="StyleUnderline"/>
          <w:highlight w:val="cyan"/>
        </w:rPr>
        <w:t>will require a</w:t>
      </w:r>
      <w:r w:rsidRPr="00990C77">
        <w:rPr>
          <w:rStyle w:val="StyleUnderline"/>
        </w:rPr>
        <w:t xml:space="preserve"> motion to </w:t>
      </w:r>
      <w:r w:rsidRPr="00B4486E">
        <w:rPr>
          <w:rStyle w:val="StyleUnderline"/>
          <w:highlight w:val="cyan"/>
        </w:rPr>
        <w:t>discharge</w:t>
      </w:r>
      <w:r w:rsidRPr="00990C77">
        <w:rPr>
          <w:sz w:val="16"/>
        </w:rPr>
        <w:t xml:space="preserve"> from the Majority Leader in order to be placed on the Senate calendar. But </w:t>
      </w:r>
      <w:r w:rsidRPr="00990C77">
        <w:rPr>
          <w:rStyle w:val="StyleUnderline"/>
        </w:rPr>
        <w:t>in order</w:t>
      </w:r>
      <w:r w:rsidRPr="00990C77">
        <w:rPr>
          <w:sz w:val="16"/>
        </w:rPr>
        <w:t xml:space="preserve"> for that </w:t>
      </w:r>
      <w:r w:rsidRPr="00990C77">
        <w:rPr>
          <w:rStyle w:val="StyleUnderline"/>
        </w:rPr>
        <w:t xml:space="preserve">to pass, </w:t>
      </w:r>
      <w:r w:rsidRPr="00B4486E">
        <w:rPr>
          <w:rStyle w:val="StyleUnderline"/>
          <w:highlight w:val="cyan"/>
        </w:rPr>
        <w:t xml:space="preserve">all 50 </w:t>
      </w:r>
      <w:r w:rsidRPr="00B4486E">
        <w:rPr>
          <w:rStyle w:val="Emphasis"/>
          <w:highlight w:val="cyan"/>
        </w:rPr>
        <w:t>Dem</w:t>
      </w:r>
      <w:r w:rsidRPr="00990C77">
        <w:rPr>
          <w:sz w:val="16"/>
        </w:rPr>
        <w:t>ocrat</w:t>
      </w:r>
      <w:r w:rsidRPr="00B4486E">
        <w:rPr>
          <w:rStyle w:val="Emphasis"/>
          <w:highlight w:val="cyan"/>
        </w:rPr>
        <w:t>s</w:t>
      </w:r>
      <w:r w:rsidRPr="00990C77">
        <w:rPr>
          <w:rStyle w:val="StyleUnderline"/>
        </w:rPr>
        <w:t xml:space="preserve"> will </w:t>
      </w:r>
      <w:r w:rsidRPr="00B4486E">
        <w:rPr>
          <w:rStyle w:val="StyleUnderline"/>
          <w:highlight w:val="cyan"/>
        </w:rPr>
        <w:t>need to be present</w:t>
      </w:r>
      <w:r w:rsidRPr="00990C77">
        <w:rPr>
          <w:sz w:val="16"/>
        </w:rPr>
        <w:t xml:space="preserve"> to overcome what is expected to be universal opposition among Republican lawmakers. Vice President Kamala Harris would then break the tie in the evenly split Senate. Supporters of Sohn’s nomination are hoping that the two-step process – a vote on her confirmation would follow the discharge – could come within the next week or two.</w:t>
      </w:r>
    </w:p>
    <w:p w14:paraId="35A73ED0" w14:textId="77777777" w:rsidR="00293B23" w:rsidRPr="00990C77" w:rsidRDefault="00293B23" w:rsidP="00293B23">
      <w:pPr>
        <w:rPr>
          <w:sz w:val="16"/>
        </w:rPr>
      </w:pPr>
      <w:r w:rsidRPr="00BB5ABA">
        <w:rPr>
          <w:sz w:val="24"/>
          <w:u w:val="single"/>
        </w:rPr>
        <w:t xml:space="preserve">One </w:t>
      </w:r>
      <w:r w:rsidRPr="00BB5ABA">
        <w:rPr>
          <w:sz w:val="24"/>
          <w:highlight w:val="yellow"/>
          <w:u w:val="single"/>
        </w:rPr>
        <w:t>D.C. lobbyist told Inside Radio</w:t>
      </w:r>
      <w:r w:rsidRPr="00BB5ABA">
        <w:rPr>
          <w:sz w:val="24"/>
          <w:u w:val="single"/>
        </w:rPr>
        <w:t xml:space="preserve"> they believe that </w:t>
      </w:r>
      <w:r w:rsidRPr="00BB5ABA">
        <w:rPr>
          <w:rStyle w:val="Emphasis"/>
          <w:sz w:val="24"/>
          <w:highlight w:val="cyan"/>
        </w:rPr>
        <w:t>at the end of the day, Sohn will squeak by and be confirmed this spring</w:t>
      </w:r>
      <w:r w:rsidRPr="00BB5ABA">
        <w:rPr>
          <w:sz w:val="24"/>
          <w:u w:val="single"/>
        </w:rPr>
        <w:t xml:space="preserve">. </w:t>
      </w:r>
      <w:r w:rsidRPr="00BB5ABA">
        <w:rPr>
          <w:sz w:val="24"/>
          <w:highlight w:val="yellow"/>
          <w:u w:val="single"/>
        </w:rPr>
        <w:t>The only issue</w:t>
      </w:r>
      <w:r w:rsidRPr="00BB5ABA">
        <w:rPr>
          <w:sz w:val="24"/>
          <w:u w:val="single"/>
        </w:rPr>
        <w:t>, they said</w:t>
      </w:r>
      <w:r w:rsidRPr="00BB5ABA">
        <w:rPr>
          <w:sz w:val="24"/>
          <w:highlight w:val="yellow"/>
          <w:u w:val="single"/>
        </w:rPr>
        <w:t>, is whether the Senate will find the time before diving into the debate and vote for Supreme Court nominee Ketanji Brown Jackson. That is looking less likely.</w:t>
      </w:r>
      <w:r w:rsidRPr="00BB5ABA">
        <w:rPr>
          <w:sz w:val="24"/>
        </w:rPr>
        <w:t xml:space="preserve">  The </w:t>
      </w:r>
      <w:r w:rsidRPr="00BB5ABA">
        <w:rPr>
          <w:sz w:val="24"/>
          <w:highlight w:val="yellow"/>
        </w:rPr>
        <w:t>latest indicators suggest a Sohn vote will not happen until the end of April.</w:t>
      </w:r>
      <w:r>
        <w:rPr>
          <w:sz w:val="16"/>
        </w:rPr>
        <w:t xml:space="preserve"> </w:t>
      </w:r>
    </w:p>
    <w:p w14:paraId="6C217226" w14:textId="77777777" w:rsidR="00293B23" w:rsidRPr="00990C77" w:rsidRDefault="00293B23" w:rsidP="00293B23">
      <w:pPr>
        <w:rPr>
          <w:sz w:val="16"/>
        </w:rPr>
      </w:pPr>
      <w:r w:rsidRPr="00B4486E">
        <w:rPr>
          <w:rStyle w:val="Emphasis"/>
          <w:highlight w:val="cyan"/>
        </w:rPr>
        <w:t>But</w:t>
      </w:r>
      <w:r w:rsidRPr="00B4486E">
        <w:rPr>
          <w:rStyle w:val="StyleUnderline"/>
          <w:highlight w:val="cyan"/>
        </w:rPr>
        <w:t xml:space="preserve"> GOP</w:t>
      </w:r>
      <w:r w:rsidRPr="00990C77">
        <w:rPr>
          <w:rStyle w:val="StyleUnderline"/>
        </w:rPr>
        <w:t xml:space="preserve"> members </w:t>
      </w:r>
      <w:r w:rsidRPr="00B4486E">
        <w:rPr>
          <w:rStyle w:val="StyleUnderline"/>
          <w:highlight w:val="cyan"/>
        </w:rPr>
        <w:t xml:space="preserve">are </w:t>
      </w:r>
      <w:r w:rsidRPr="00B4486E">
        <w:rPr>
          <w:rStyle w:val="Emphasis"/>
          <w:highlight w:val="cyan"/>
        </w:rPr>
        <w:t>hoping</w:t>
      </w:r>
      <w:r w:rsidRPr="00B4486E">
        <w:rPr>
          <w:rStyle w:val="StyleUnderline"/>
          <w:highlight w:val="cyan"/>
        </w:rPr>
        <w:t xml:space="preserve"> to </w:t>
      </w:r>
      <w:r w:rsidRPr="00B4486E">
        <w:rPr>
          <w:rStyle w:val="Emphasis"/>
          <w:sz w:val="24"/>
          <w:szCs w:val="26"/>
          <w:highlight w:val="cyan"/>
        </w:rPr>
        <w:t>peel off a Dem</w:t>
      </w:r>
      <w:r w:rsidRPr="00990C77">
        <w:rPr>
          <w:rStyle w:val="Emphasis"/>
          <w:sz w:val="24"/>
          <w:szCs w:val="26"/>
        </w:rPr>
        <w:t>ocrat</w:t>
      </w:r>
      <w:r w:rsidRPr="00990C77">
        <w:rPr>
          <w:sz w:val="16"/>
        </w:rPr>
        <w:t>, arguing Sohn’s positions on broadband net neutrality would be bad for rural states. They also argue that her past work with the now-closed television streaming service Locast should disqualify her from consideration. Sohn has agreed to recuse herself temporarily from matters involving retransmission consent or television broadcast copyright for the first three years of her term in order to address those concerns.</w:t>
      </w:r>
    </w:p>
    <w:p w14:paraId="5A250BAC" w14:textId="77777777" w:rsidR="00293B23" w:rsidRPr="00990C77" w:rsidRDefault="00293B23" w:rsidP="00293B23">
      <w:pPr>
        <w:rPr>
          <w:sz w:val="16"/>
        </w:rPr>
      </w:pPr>
      <w:r w:rsidRPr="00990C77">
        <w:rPr>
          <w:sz w:val="16"/>
        </w:rPr>
        <w:t>“Why on Earth should we choose a commissioner who would have to recuse herself from participating in substantial parts of the FCC's work? How does it serve Americans to have an FCC Commissioner who can't fully do her job,” said Senator John Thune (R-SD). “Surely, there are other qualified nominees who don't have Ms. Sohn's conflict of interest,” he said in a speech on the Senate floor earlier this month.</w:t>
      </w:r>
    </w:p>
    <w:p w14:paraId="5A3DA6AA" w14:textId="77777777" w:rsidR="00293B23" w:rsidRPr="00990C77" w:rsidRDefault="00293B23" w:rsidP="00293B23">
      <w:pPr>
        <w:rPr>
          <w:sz w:val="16"/>
        </w:rPr>
      </w:pPr>
      <w:r w:rsidRPr="00990C77">
        <w:rPr>
          <w:rStyle w:val="StyleUnderline"/>
        </w:rPr>
        <w:t>An indication</w:t>
      </w:r>
      <w:r w:rsidRPr="00990C77">
        <w:rPr>
          <w:sz w:val="16"/>
        </w:rPr>
        <w:t xml:space="preserve"> of </w:t>
      </w:r>
      <w:r w:rsidRPr="00990C77">
        <w:rPr>
          <w:rStyle w:val="StyleUnderline"/>
        </w:rPr>
        <w:t>whether Sohn will advance may come from a vote on</w:t>
      </w:r>
      <w:r w:rsidRPr="00990C77">
        <w:rPr>
          <w:sz w:val="16"/>
        </w:rPr>
        <w:t xml:space="preserve"> Alvaro </w:t>
      </w:r>
      <w:r w:rsidRPr="00990C77">
        <w:rPr>
          <w:rStyle w:val="StyleUnderline"/>
        </w:rPr>
        <w:t>Bedoya</w:t>
      </w:r>
      <w:r w:rsidRPr="00990C77">
        <w:rPr>
          <w:sz w:val="16"/>
        </w:rPr>
        <w:t>, a Democrat nominated for a post on the Federal Trade Commission. His nomination also failed to clear the Senate Commerce Committee with a 14-14 split, meaning Democrats will need to go through a similar two-vote process in order to confirm him. That could happen in the next few days according to some Washington insiders.</w:t>
      </w:r>
    </w:p>
    <w:p w14:paraId="0A2FB827" w14:textId="77777777" w:rsidR="00293B23" w:rsidRPr="00990C77" w:rsidRDefault="00293B23" w:rsidP="00293B23">
      <w:pPr>
        <w:rPr>
          <w:sz w:val="16"/>
        </w:rPr>
      </w:pPr>
      <w:r w:rsidRPr="00990C77">
        <w:rPr>
          <w:sz w:val="16"/>
        </w:rPr>
        <w:t>Some outside groups are hoping to put pressure on the Senate to act on Sohn’s nomination before its April recess. The left-leaning Media and Democracy Project is running a social media campaign complaining it has been more than a year since there was a “fully functioning” FCC and urging people to call their lawmaker. It calls Sohn an “impeccably qualified” nominee. “She represents a tie-breaking fifth vote at an FCC that must create a more just, equitable and diverse media system,” it says. The group also accuses media companies of “trying to undermine” her nomination.</w:t>
      </w:r>
    </w:p>
    <w:p w14:paraId="63B87553" w14:textId="77777777" w:rsidR="00293B23" w:rsidRPr="00990C77" w:rsidRDefault="00293B23" w:rsidP="00293B23">
      <w:pPr>
        <w:rPr>
          <w:sz w:val="16"/>
        </w:rPr>
      </w:pPr>
      <w:r w:rsidRPr="00990C77">
        <w:rPr>
          <w:sz w:val="16"/>
        </w:rPr>
        <w:t>But such a claim may not get far after the National Association of Broadcasters – which initially said it had “serious concerns” that the ethics agreement submitted by Sohn would not do enough to separate her from what it called a “clear and troubling” conflict of interest – has since reversed course. It got behind Sohn’s nomination in January after she agreed to recuse herself temporarily from a pair of broadcast regulatory issues that are critical to local TV station revenue.</w:t>
      </w:r>
    </w:p>
    <w:p w14:paraId="3679E418" w14:textId="77777777" w:rsidR="00293B23" w:rsidRDefault="00293B23" w:rsidP="00293B23">
      <w:pPr>
        <w:rPr>
          <w:sz w:val="16"/>
        </w:rPr>
      </w:pPr>
      <w:r w:rsidRPr="00B4486E">
        <w:rPr>
          <w:rStyle w:val="StyleUnderline"/>
          <w:highlight w:val="cyan"/>
        </w:rPr>
        <w:t>If</w:t>
      </w:r>
      <w:r w:rsidRPr="00990C77">
        <w:rPr>
          <w:rStyle w:val="StyleUnderline"/>
        </w:rPr>
        <w:t xml:space="preserve"> she is </w:t>
      </w:r>
      <w:r w:rsidRPr="00B4486E">
        <w:rPr>
          <w:rStyle w:val="StyleUnderline"/>
          <w:highlight w:val="cyan"/>
        </w:rPr>
        <w:t>confirmed, Sohn would</w:t>
      </w:r>
      <w:r w:rsidRPr="00990C77">
        <w:rPr>
          <w:rStyle w:val="StyleUnderline"/>
        </w:rPr>
        <w:t xml:space="preserve"> </w:t>
      </w:r>
      <w:r w:rsidRPr="00B4486E">
        <w:rPr>
          <w:rStyle w:val="StyleUnderline"/>
        </w:rPr>
        <w:t>give</w:t>
      </w:r>
      <w:r w:rsidRPr="00990C77">
        <w:rPr>
          <w:rStyle w:val="StyleUnderline"/>
        </w:rPr>
        <w:t xml:space="preserve"> the </w:t>
      </w:r>
      <w:r w:rsidRPr="00990C77">
        <w:rPr>
          <w:rStyle w:val="Emphasis"/>
        </w:rPr>
        <w:t>Dem</w:t>
      </w:r>
      <w:r w:rsidRPr="00990C77">
        <w:rPr>
          <w:sz w:val="16"/>
        </w:rPr>
        <w:t>ocrat</w:t>
      </w:r>
      <w:r w:rsidRPr="00990C77">
        <w:rPr>
          <w:rStyle w:val="Emphasis"/>
        </w:rPr>
        <w:t>s</w:t>
      </w:r>
      <w:r w:rsidRPr="00990C77">
        <w:rPr>
          <w:rStyle w:val="StyleUnderline"/>
        </w:rPr>
        <w:t xml:space="preserve"> a third vote on the Commission and </w:t>
      </w:r>
      <w:r w:rsidRPr="00B4486E">
        <w:rPr>
          <w:rStyle w:val="StyleUnderline"/>
          <w:highlight w:val="cyan"/>
        </w:rPr>
        <w:t>break its</w:t>
      </w:r>
      <w:r w:rsidRPr="00990C77">
        <w:rPr>
          <w:rStyle w:val="StyleUnderline"/>
        </w:rPr>
        <w:t xml:space="preserve"> current 2-2 </w:t>
      </w:r>
      <w:r w:rsidRPr="00B4486E">
        <w:rPr>
          <w:rStyle w:val="StyleUnderline"/>
          <w:highlight w:val="cyan"/>
        </w:rPr>
        <w:t>deadlock</w:t>
      </w:r>
      <w:r w:rsidRPr="00990C77">
        <w:rPr>
          <w:rStyle w:val="StyleUnderline"/>
        </w:rPr>
        <w:t>. It would</w:t>
      </w:r>
      <w:r w:rsidRPr="00990C77">
        <w:rPr>
          <w:sz w:val="16"/>
        </w:rPr>
        <w:t xml:space="preserve"> also </w:t>
      </w:r>
      <w:r w:rsidRPr="00990C77">
        <w:rPr>
          <w:rStyle w:val="StyleUnderline"/>
        </w:rPr>
        <w:t>allow FCC</w:t>
      </w:r>
      <w:r w:rsidRPr="00990C77">
        <w:rPr>
          <w:sz w:val="16"/>
        </w:rPr>
        <w:t xml:space="preserve"> Chair Jessica Rosenworcel </w:t>
      </w:r>
      <w:r w:rsidRPr="00B4486E">
        <w:rPr>
          <w:rStyle w:val="StyleUnderline"/>
          <w:highlight w:val="cyan"/>
        </w:rPr>
        <w:t>to take on</w:t>
      </w:r>
      <w:r w:rsidRPr="00990C77">
        <w:rPr>
          <w:sz w:val="16"/>
        </w:rPr>
        <w:t xml:space="preserve"> several more </w:t>
      </w:r>
      <w:r w:rsidRPr="00B4486E">
        <w:rPr>
          <w:rStyle w:val="Emphasis"/>
          <w:highlight w:val="cyan"/>
        </w:rPr>
        <w:t>controversial items</w:t>
      </w:r>
      <w:r w:rsidRPr="00990C77">
        <w:rPr>
          <w:rStyle w:val="StyleUnderline"/>
        </w:rPr>
        <w:t xml:space="preserve"> that an evenly split FCC would not approve</w:t>
      </w:r>
      <w:r w:rsidRPr="00990C77">
        <w:rPr>
          <w:sz w:val="16"/>
        </w:rPr>
        <w:t>.</w:t>
      </w:r>
    </w:p>
    <w:p w14:paraId="7D30389E" w14:textId="77777777" w:rsidR="00293B23" w:rsidRDefault="00293B23" w:rsidP="00293B23">
      <w:pPr>
        <w:pStyle w:val="Heading4"/>
      </w:pPr>
      <w:r>
        <w:t xml:space="preserve">6. Other priorities. Emory = yellow. </w:t>
      </w:r>
    </w:p>
    <w:p w14:paraId="3DF905AD" w14:textId="77777777" w:rsidR="00293B23" w:rsidRDefault="00293B23" w:rsidP="00293B23">
      <w:r>
        <w:t xml:space="preserve">Linda </w:t>
      </w:r>
      <w:r w:rsidRPr="005B1223">
        <w:rPr>
          <w:rStyle w:val="Style13ptBold"/>
        </w:rPr>
        <w:t>Hardesty 3-17</w:t>
      </w:r>
      <w:r>
        <w:t>, Editor-in-Chief at Fierce, BA in Journalism from the Metropolitan State University of Denver, BS in Economics from the Missouri University of Science and Technology, “Senate May Soon Vote on Gigi Sohn Nomination to FCC”, Fierce Wireless, 3/17/2022, https://www.fiercewireless.com/wireless/senate-may-soon-vote-gigi-sohn-nomination-fcc</w:t>
      </w:r>
    </w:p>
    <w:p w14:paraId="155B967E" w14:textId="77777777" w:rsidR="00293B23" w:rsidRPr="00BB5ABA" w:rsidRDefault="00293B23" w:rsidP="00293B23">
      <w:r>
        <w:t xml:space="preserve">Since then, the Senate Commerce </w:t>
      </w:r>
      <w:r w:rsidRPr="005B1223">
        <w:rPr>
          <w:rStyle w:val="StyleUnderline"/>
        </w:rPr>
        <w:t>Committee voted to advance</w:t>
      </w:r>
      <w:r>
        <w:t xml:space="preserve"> the nomination of </w:t>
      </w:r>
      <w:r w:rsidRPr="00116E03">
        <w:rPr>
          <w:rStyle w:val="StyleUnderline"/>
          <w:highlight w:val="cyan"/>
        </w:rPr>
        <w:t>Sohn</w:t>
      </w:r>
      <w:r w:rsidRPr="005B1223">
        <w:rPr>
          <w:rStyle w:val="StyleUnderline"/>
        </w:rPr>
        <w:t xml:space="preserve">, which now </w:t>
      </w:r>
      <w:r w:rsidRPr="00116E03">
        <w:rPr>
          <w:rStyle w:val="StyleUnderline"/>
          <w:highlight w:val="cyan"/>
        </w:rPr>
        <w:t xml:space="preserve">goes to the Senate. “We </w:t>
      </w:r>
      <w:r w:rsidRPr="00116E03">
        <w:rPr>
          <w:rStyle w:val="Emphasis"/>
          <w:highlight w:val="cyan"/>
        </w:rPr>
        <w:t>expect</w:t>
      </w:r>
      <w:r w:rsidRPr="00116E03">
        <w:rPr>
          <w:rStyle w:val="StyleUnderline"/>
          <w:highlight w:val="cyan"/>
        </w:rPr>
        <w:t xml:space="preserve"> her to be </w:t>
      </w:r>
      <w:r w:rsidRPr="00116E03">
        <w:rPr>
          <w:rStyle w:val="Emphasis"/>
          <w:highlight w:val="cyan"/>
        </w:rPr>
        <w:t>approved</w:t>
      </w:r>
      <w:r w:rsidRPr="005B1223">
        <w:rPr>
          <w:rStyle w:val="StyleUnderline"/>
        </w:rPr>
        <w:t xml:space="preserve">, albeit </w:t>
      </w:r>
      <w:r w:rsidRPr="00116E03">
        <w:rPr>
          <w:rStyle w:val="StyleUnderline"/>
          <w:highlight w:val="cyan"/>
        </w:rPr>
        <w:t xml:space="preserve">by a </w:t>
      </w:r>
      <w:r w:rsidRPr="00116E03">
        <w:rPr>
          <w:rStyle w:val="Emphasis"/>
          <w:sz w:val="24"/>
          <w:szCs w:val="26"/>
          <w:highlight w:val="cyan"/>
        </w:rPr>
        <w:t>slim margin</w:t>
      </w:r>
      <w:r w:rsidRPr="005B1223">
        <w:rPr>
          <w:rStyle w:val="StyleUnderline"/>
        </w:rPr>
        <w:t>,” wrote</w:t>
      </w:r>
      <w:r>
        <w:t xml:space="preserve"> New Street Research policy analyst Blair </w:t>
      </w:r>
      <w:r w:rsidRPr="005B1223">
        <w:rPr>
          <w:rStyle w:val="StyleUnderline"/>
        </w:rPr>
        <w:t>Levin</w:t>
      </w:r>
      <w:r>
        <w:t xml:space="preserve">. But </w:t>
      </w:r>
      <w:r w:rsidRPr="00BB5ABA">
        <w:rPr>
          <w:sz w:val="24"/>
          <w:highlight w:val="yellow"/>
        </w:rPr>
        <w:t>he said the situation in Ukraine and the Supreme Court nomination are both requiring Senate time, and those will be higher priorities for the Senate and the White House.</w:t>
      </w:r>
    </w:p>
    <w:p w14:paraId="75A90EAD" w14:textId="77777777" w:rsidR="00293B23" w:rsidRDefault="00293B23" w:rsidP="00293B23">
      <w:pPr>
        <w:rPr>
          <w:sz w:val="16"/>
        </w:rPr>
      </w:pPr>
    </w:p>
    <w:p w14:paraId="71A4F7CF" w14:textId="77777777" w:rsidR="00293B23" w:rsidRPr="00314F36" w:rsidRDefault="00293B23" w:rsidP="00293B23">
      <w:pPr>
        <w:pStyle w:val="Heading3"/>
        <w:rPr>
          <w:rFonts w:cs="Arial"/>
        </w:rPr>
      </w:pPr>
      <w:r w:rsidRPr="00314F36">
        <w:rPr>
          <w:rFonts w:cs="Arial"/>
        </w:rPr>
        <w:t>No Link---1AR</w:t>
      </w:r>
    </w:p>
    <w:p w14:paraId="60C3AEDE" w14:textId="77777777" w:rsidR="00293B23" w:rsidRPr="00314F36" w:rsidRDefault="00293B23" w:rsidP="00293B23">
      <w:pPr>
        <w:pStyle w:val="Heading4"/>
        <w:rPr>
          <w:rFonts w:cs="Arial"/>
        </w:rPr>
      </w:pPr>
      <w:r>
        <w:rPr>
          <w:rFonts w:cs="Arial"/>
        </w:rPr>
        <w:t xml:space="preserve">There’s no industry backlash or lobbying---Sokol evidence is from 2009, Mayeux evidence is about backlash during local elections, </w:t>
      </w:r>
      <w:r w:rsidRPr="00314F36">
        <w:rPr>
          <w:rFonts w:cs="Arial"/>
        </w:rPr>
        <w:t xml:space="preserve"> </w:t>
      </w:r>
      <w:r>
        <w:rPr>
          <w:rFonts w:cs="Arial"/>
        </w:rPr>
        <w:t xml:space="preserve">Roberti is descriptive of the status quo not a predictive link card. </w:t>
      </w:r>
      <w:r w:rsidRPr="00314F36">
        <w:rPr>
          <w:rFonts w:cs="Arial"/>
        </w:rPr>
        <w:t xml:space="preserve">the plan is the </w:t>
      </w:r>
      <w:r w:rsidRPr="00314F36">
        <w:rPr>
          <w:rFonts w:cs="Arial"/>
          <w:u w:val="single"/>
        </w:rPr>
        <w:t>only chance</w:t>
      </w:r>
      <w:r w:rsidRPr="00314F36">
        <w:rPr>
          <w:rFonts w:cs="Arial"/>
        </w:rPr>
        <w:t xml:space="preserve"> the GOP gets on board. Their link argument is that the GOP hates anti-trust because it </w:t>
      </w:r>
      <w:r w:rsidRPr="00314F36">
        <w:rPr>
          <w:rFonts w:cs="Arial"/>
          <w:u w:val="single"/>
        </w:rPr>
        <w:t>harms business</w:t>
      </w:r>
      <w:r w:rsidRPr="00314F36">
        <w:rPr>
          <w:rFonts w:cs="Arial"/>
        </w:rPr>
        <w:t xml:space="preserve"> and </w:t>
      </w:r>
      <w:r w:rsidRPr="00314F36">
        <w:rPr>
          <w:rFonts w:cs="Arial"/>
          <w:u w:val="single"/>
        </w:rPr>
        <w:t>industry</w:t>
      </w:r>
      <w:r w:rsidRPr="00314F36">
        <w:rPr>
          <w:rFonts w:cs="Arial"/>
        </w:rPr>
        <w:t xml:space="preserve">, but the plan is in the </w:t>
      </w:r>
      <w:r w:rsidRPr="00314F36">
        <w:rPr>
          <w:rFonts w:cs="Arial"/>
          <w:u w:val="single"/>
        </w:rPr>
        <w:t>opposite</w:t>
      </w:r>
      <w:r w:rsidRPr="00314F36">
        <w:rPr>
          <w:rFonts w:cs="Arial"/>
        </w:rPr>
        <w:t xml:space="preserve"> direction. That’s proven by all the evidence on </w:t>
      </w:r>
      <w:r w:rsidRPr="00314F36">
        <w:rPr>
          <w:rFonts w:cs="Arial"/>
          <w:u w:val="single"/>
        </w:rPr>
        <w:t>business confidence</w:t>
      </w:r>
      <w:r w:rsidRPr="00314F36">
        <w:rPr>
          <w:rFonts w:cs="Arial"/>
        </w:rPr>
        <w:t xml:space="preserve"> and elementary knowledge on domestic politics. </w:t>
      </w:r>
    </w:p>
    <w:p w14:paraId="4E185F6D" w14:textId="77777777" w:rsidR="00293B23" w:rsidRPr="00314F36" w:rsidRDefault="00293B23" w:rsidP="00293B23"/>
    <w:p w14:paraId="1811BE34" w14:textId="77777777" w:rsidR="00293B23" w:rsidRPr="00314F36" w:rsidRDefault="00293B23" w:rsidP="00293B23">
      <w:pPr>
        <w:pStyle w:val="Heading4"/>
        <w:rPr>
          <w:rFonts w:cs="Arial"/>
        </w:rPr>
      </w:pPr>
      <w:r w:rsidRPr="00314F36">
        <w:rPr>
          <w:rFonts w:cs="Arial"/>
        </w:rPr>
        <w:t>Empirically proven!</w:t>
      </w:r>
    </w:p>
    <w:p w14:paraId="7BBA900D" w14:textId="77777777" w:rsidR="00293B23" w:rsidRPr="00314F36" w:rsidRDefault="00293B23" w:rsidP="00293B23">
      <w:r w:rsidRPr="00314F36">
        <w:t xml:space="preserve">Ian </w:t>
      </w:r>
      <w:r w:rsidRPr="00314F36">
        <w:rPr>
          <w:rStyle w:val="Style13ptBold"/>
        </w:rPr>
        <w:t>Kullgren 22</w:t>
      </w:r>
      <w:r w:rsidRPr="00314F36">
        <w:t>. Bloomberg Law. “Biden in Race Against Time, GOP to Overhaul Labor Law for Unions.” https://news.bloomberglaw.com/daily-labor-report/biden-in-race-against-time-gop-to-overhaul-labor-law-for-unions</w:t>
      </w:r>
    </w:p>
    <w:p w14:paraId="3F3547A5" w14:textId="77777777" w:rsidR="00293B23" w:rsidRPr="00314F36" w:rsidRDefault="00293B23" w:rsidP="00293B23">
      <w:pPr>
        <w:rPr>
          <w:sz w:val="16"/>
        </w:rPr>
      </w:pPr>
      <w:r w:rsidRPr="00314F36">
        <w:rPr>
          <w:sz w:val="16"/>
        </w:rPr>
        <w:t xml:space="preserve">Congressional gridlock hasn’t helped, but </w:t>
      </w:r>
      <w:r w:rsidRPr="00314F36">
        <w:rPr>
          <w:rStyle w:val="Emphasis"/>
          <w:highlight w:val="cyan"/>
        </w:rPr>
        <w:t>unions watch in frustration</w:t>
      </w:r>
      <w:r w:rsidRPr="00314F36">
        <w:rPr>
          <w:sz w:val="16"/>
          <w:highlight w:val="cyan"/>
        </w:rPr>
        <w:t xml:space="preserve"> </w:t>
      </w:r>
      <w:r w:rsidRPr="00314F36">
        <w:rPr>
          <w:rStyle w:val="StyleUnderline"/>
          <w:highlight w:val="cyan"/>
        </w:rPr>
        <w:t>as Republicans and a few Democrats,</w:t>
      </w:r>
      <w:r w:rsidRPr="00314F36">
        <w:rPr>
          <w:rStyle w:val="StyleUnderline"/>
        </w:rPr>
        <w:t xml:space="preserve"> backed by the Senate filibuster, </w:t>
      </w:r>
      <w:r w:rsidRPr="00314F36">
        <w:rPr>
          <w:rStyle w:val="Emphasis"/>
          <w:highlight w:val="cyan"/>
        </w:rPr>
        <w:t>deny</w:t>
      </w:r>
      <w:r w:rsidRPr="00314F36">
        <w:rPr>
          <w:sz w:val="16"/>
          <w:highlight w:val="cyan"/>
        </w:rPr>
        <w:t xml:space="preserve"> </w:t>
      </w:r>
      <w:r w:rsidRPr="00314F36">
        <w:rPr>
          <w:rStyle w:val="StyleUnderline"/>
          <w:highlight w:val="cyan"/>
        </w:rPr>
        <w:t>Biden</w:t>
      </w:r>
      <w:r w:rsidRPr="00314F36">
        <w:rPr>
          <w:rStyle w:val="StyleUnderline"/>
        </w:rPr>
        <w:t xml:space="preserve"> the kind of </w:t>
      </w:r>
      <w:r w:rsidRPr="00314F36">
        <w:rPr>
          <w:rStyle w:val="StyleUnderline"/>
          <w:highlight w:val="cyan"/>
        </w:rPr>
        <w:t>legislative victory that</w:t>
      </w:r>
      <w:r w:rsidRPr="00314F36">
        <w:rPr>
          <w:rStyle w:val="StyleUnderline"/>
        </w:rPr>
        <w:t xml:space="preserve"> former President </w:t>
      </w:r>
      <w:r w:rsidRPr="00314F36">
        <w:rPr>
          <w:rStyle w:val="StyleUnderline"/>
          <w:highlight w:val="cyan"/>
        </w:rPr>
        <w:t>F</w:t>
      </w:r>
      <w:r w:rsidRPr="00314F36">
        <w:rPr>
          <w:rStyle w:val="StyleUnderline"/>
        </w:rPr>
        <w:t xml:space="preserve">ranklin </w:t>
      </w:r>
      <w:r w:rsidRPr="00314F36">
        <w:rPr>
          <w:rStyle w:val="StyleUnderline"/>
          <w:highlight w:val="cyan"/>
        </w:rPr>
        <w:t>D</w:t>
      </w:r>
      <w:r w:rsidRPr="00314F36">
        <w:rPr>
          <w:rStyle w:val="StyleUnderline"/>
        </w:rPr>
        <w:t xml:space="preserve">elano </w:t>
      </w:r>
      <w:r w:rsidRPr="00314F36">
        <w:rPr>
          <w:rStyle w:val="StyleUnderline"/>
          <w:highlight w:val="cyan"/>
        </w:rPr>
        <w:t>R</w:t>
      </w:r>
      <w:r w:rsidRPr="00314F36">
        <w:rPr>
          <w:rStyle w:val="StyleUnderline"/>
        </w:rPr>
        <w:t xml:space="preserve">oosevelt </w:t>
      </w:r>
      <w:r w:rsidRPr="00314F36">
        <w:rPr>
          <w:rStyle w:val="StyleUnderline"/>
          <w:highlight w:val="cyan"/>
        </w:rPr>
        <w:t>won</w:t>
      </w:r>
      <w:r w:rsidRPr="00314F36">
        <w:rPr>
          <w:rStyle w:val="StyleUnderline"/>
        </w:rPr>
        <w:t xml:space="preserve"> in his first term</w:t>
      </w:r>
      <w:r w:rsidRPr="00314F36">
        <w:rPr>
          <w:sz w:val="16"/>
        </w:rPr>
        <w:t xml:space="preserve">, </w:t>
      </w:r>
      <w:r w:rsidRPr="00314F36">
        <w:rPr>
          <w:rStyle w:val="StyleUnderline"/>
          <w:highlight w:val="cyan"/>
        </w:rPr>
        <w:t>when the National Labor Relations Act,</w:t>
      </w:r>
      <w:r w:rsidRPr="00314F36">
        <w:rPr>
          <w:rStyle w:val="StyleUnderline"/>
        </w:rPr>
        <w:t xml:space="preserve"> which guarantees every private-sector worker the right to collectively bargain, </w:t>
      </w:r>
      <w:r w:rsidRPr="00314F36">
        <w:rPr>
          <w:rStyle w:val="StyleUnderline"/>
          <w:highlight w:val="cyan"/>
        </w:rPr>
        <w:t>was signed</w:t>
      </w:r>
      <w:r w:rsidRPr="00314F36">
        <w:rPr>
          <w:rStyle w:val="StyleUnderline"/>
        </w:rPr>
        <w:t xml:space="preserve"> into law</w:t>
      </w:r>
      <w:r w:rsidRPr="00314F36">
        <w:rPr>
          <w:sz w:val="16"/>
        </w:rPr>
        <w:t>.</w:t>
      </w:r>
    </w:p>
    <w:p w14:paraId="7A0A67C5" w14:textId="77777777" w:rsidR="00293B23" w:rsidRPr="00314F36" w:rsidRDefault="00293B23" w:rsidP="00293B23">
      <w:pPr>
        <w:rPr>
          <w:sz w:val="16"/>
        </w:rPr>
      </w:pPr>
      <w:r w:rsidRPr="00314F36">
        <w:rPr>
          <w:sz w:val="16"/>
        </w:rPr>
        <w:t>The ‘Centerpiece’</w:t>
      </w:r>
    </w:p>
    <w:p w14:paraId="7C3BE0CE" w14:textId="77777777" w:rsidR="00293B23" w:rsidRDefault="00293B23" w:rsidP="00293B23">
      <w:pPr>
        <w:rPr>
          <w:sz w:val="16"/>
        </w:rPr>
      </w:pPr>
      <w:r w:rsidRPr="00314F36">
        <w:rPr>
          <w:sz w:val="16"/>
        </w:rPr>
        <w:t xml:space="preserve">Biden still has abundant support from unions and their allies, who say he’s already shown them more support than former Democratic presidents Barack Obama and Bill Clinton ever did. But </w:t>
      </w:r>
      <w:r w:rsidRPr="00314F36">
        <w:rPr>
          <w:rStyle w:val="StyleUnderline"/>
          <w:highlight w:val="cyan"/>
        </w:rPr>
        <w:t xml:space="preserve">Biden’s record with unions may rest on whether he can win over a handful of </w:t>
      </w:r>
      <w:r w:rsidRPr="00314F36">
        <w:rPr>
          <w:rStyle w:val="Emphasis"/>
          <w:highlight w:val="cyan"/>
        </w:rPr>
        <w:t>Democratic senator</w:t>
      </w:r>
      <w:r w:rsidRPr="00314F36">
        <w:rPr>
          <w:rStyle w:val="StyleUnderline"/>
          <w:highlight w:val="cyan"/>
        </w:rPr>
        <w:t>s</w:t>
      </w:r>
      <w:r w:rsidRPr="00314F36">
        <w:rPr>
          <w:sz w:val="16"/>
        </w:rPr>
        <w:t xml:space="preserve"> who are blocking changes to the 60-vote requirement to advance legislation in the Senate, thereby </w:t>
      </w:r>
      <w:r w:rsidRPr="00314F36">
        <w:rPr>
          <w:rStyle w:val="StyleUnderline"/>
          <w:highlight w:val="cyan"/>
        </w:rPr>
        <w:t>preventing the Protecting the Right to Organize Act</w:t>
      </w:r>
      <w:r w:rsidRPr="00314F36">
        <w:rPr>
          <w:sz w:val="16"/>
        </w:rPr>
        <w:t xml:space="preserve"> (H.R. 842), </w:t>
      </w:r>
      <w:r w:rsidRPr="00314F36">
        <w:rPr>
          <w:rStyle w:val="StyleUnderline"/>
          <w:highlight w:val="cyan"/>
        </w:rPr>
        <w:t>the biggest piece of pro-union legislation in a century, from becoming law</w:t>
      </w:r>
      <w:r w:rsidRPr="00314F36">
        <w:rPr>
          <w:sz w:val="16"/>
        </w:rPr>
        <w:t>.</w:t>
      </w:r>
    </w:p>
    <w:p w14:paraId="202C42F0" w14:textId="77777777" w:rsidR="00293B23" w:rsidRPr="00314F36" w:rsidRDefault="00293B23" w:rsidP="00293B23">
      <w:pPr>
        <w:pStyle w:val="Heading4"/>
      </w:pPr>
      <w:r>
        <w:t>Their uniqueness evidence states the issue is universal opposition by Republicans and cites alt causes like conflict of interest conflicts.</w:t>
      </w:r>
    </w:p>
    <w:p w14:paraId="5D10ADA7" w14:textId="77777777" w:rsidR="00293B23" w:rsidRDefault="00293B23" w:rsidP="00293B23">
      <w:r w:rsidRPr="00990C77">
        <w:rPr>
          <w:rStyle w:val="Style13ptBold"/>
        </w:rPr>
        <w:t>IR 3-31 –</w:t>
      </w:r>
      <w:r>
        <w:t xml:space="preserve"> Inside Radio, “FCC Remains Deadlocked With Gigi Sohn’s Nomination Still In Limbo”, 3/31/2022, https://www.insideradio.com/free/fcc-remains-deadlocked-with-gigi-sohn-s-nomination-still-in-limbo/article_1b20d2e8-b0c4-11ec-b326-f36bfc96102c.html</w:t>
      </w:r>
    </w:p>
    <w:p w14:paraId="63E2CFE9" w14:textId="77777777" w:rsidR="00293B23" w:rsidRPr="00990C77" w:rsidRDefault="00293B23" w:rsidP="00293B23">
      <w:pPr>
        <w:rPr>
          <w:sz w:val="16"/>
        </w:rPr>
      </w:pPr>
      <w:r w:rsidRPr="00990C77">
        <w:rPr>
          <w:rStyle w:val="StyleUnderline"/>
        </w:rPr>
        <w:t>Five months after</w:t>
      </w:r>
      <w:r w:rsidRPr="00990C77">
        <w:rPr>
          <w:sz w:val="16"/>
        </w:rPr>
        <w:t xml:space="preserve"> President </w:t>
      </w:r>
      <w:r w:rsidRPr="00990C77">
        <w:rPr>
          <w:rStyle w:val="StyleUnderline"/>
        </w:rPr>
        <w:t>Biden nominated Gigi Sohn to fill an open</w:t>
      </w:r>
      <w:r w:rsidRPr="00990C77">
        <w:rPr>
          <w:sz w:val="16"/>
        </w:rPr>
        <w:t xml:space="preserve"> Democratic </w:t>
      </w:r>
      <w:r w:rsidRPr="00990C77">
        <w:rPr>
          <w:rStyle w:val="StyleUnderline"/>
        </w:rPr>
        <w:t xml:space="preserve">seat on the </w:t>
      </w:r>
      <w:r w:rsidRPr="00990C77">
        <w:rPr>
          <w:rStyle w:val="Emphasis"/>
        </w:rPr>
        <w:t>F</w:t>
      </w:r>
      <w:r w:rsidRPr="00990C77">
        <w:rPr>
          <w:sz w:val="16"/>
        </w:rPr>
        <w:t xml:space="preserve">ederal </w:t>
      </w:r>
      <w:r w:rsidRPr="00990C77">
        <w:rPr>
          <w:rStyle w:val="Emphasis"/>
        </w:rPr>
        <w:t>C</w:t>
      </w:r>
      <w:r w:rsidRPr="00990C77">
        <w:rPr>
          <w:sz w:val="16"/>
        </w:rPr>
        <w:t xml:space="preserve">ommunications </w:t>
      </w:r>
      <w:r w:rsidRPr="00990C77">
        <w:rPr>
          <w:rStyle w:val="Emphasis"/>
        </w:rPr>
        <w:t>C</w:t>
      </w:r>
      <w:r w:rsidRPr="00990C77">
        <w:rPr>
          <w:sz w:val="16"/>
        </w:rPr>
        <w:t xml:space="preserve">ommission, </w:t>
      </w:r>
      <w:r w:rsidRPr="00990C77">
        <w:rPr>
          <w:rStyle w:val="StyleUnderline"/>
        </w:rPr>
        <w:t>she is still on the sidelines and the FCC remains with a</w:t>
      </w:r>
      <w:r w:rsidRPr="00990C77">
        <w:rPr>
          <w:sz w:val="16"/>
        </w:rPr>
        <w:t xml:space="preserve"> two-two </w:t>
      </w:r>
      <w:r w:rsidRPr="00990C77">
        <w:rPr>
          <w:rStyle w:val="Emphasis"/>
        </w:rPr>
        <w:t>deadlock</w:t>
      </w:r>
      <w:r w:rsidRPr="00990C77">
        <w:rPr>
          <w:sz w:val="16"/>
        </w:rPr>
        <w:t xml:space="preserve"> along party lines. If and when her nomination advances will not only come down to whether Senate Democrats all support her, but also attendance in the chamber.</w:t>
      </w:r>
    </w:p>
    <w:p w14:paraId="0F4EFB3C" w14:textId="77777777" w:rsidR="00293B23" w:rsidRPr="007E0874" w:rsidRDefault="00293B23" w:rsidP="00293B23">
      <w:pPr>
        <w:rPr>
          <w:rStyle w:val="StyleUnderline"/>
        </w:rPr>
      </w:pPr>
      <w:r w:rsidRPr="00B4486E">
        <w:rPr>
          <w:rStyle w:val="Emphasis"/>
          <w:highlight w:val="cyan"/>
        </w:rPr>
        <w:t>Sohn</w:t>
      </w:r>
      <w:r w:rsidRPr="00990C77">
        <w:rPr>
          <w:rStyle w:val="StyleUnderline"/>
        </w:rPr>
        <w:t xml:space="preserve">’s </w:t>
      </w:r>
      <w:r w:rsidRPr="00990C77">
        <w:rPr>
          <w:rStyle w:val="Emphasis"/>
        </w:rPr>
        <w:t>nom</w:t>
      </w:r>
      <w:r w:rsidRPr="00990C77">
        <w:rPr>
          <w:sz w:val="16"/>
        </w:rPr>
        <w:t xml:space="preserve">ination vote in the Senate Commerce Committee tied 14-14 earlier this month. That means it </w:t>
      </w:r>
      <w:r w:rsidRPr="00B4486E">
        <w:rPr>
          <w:rStyle w:val="StyleUnderline"/>
          <w:highlight w:val="cyan"/>
        </w:rPr>
        <w:t>will require a</w:t>
      </w:r>
      <w:r w:rsidRPr="00990C77">
        <w:rPr>
          <w:rStyle w:val="StyleUnderline"/>
        </w:rPr>
        <w:t xml:space="preserve"> motion to </w:t>
      </w:r>
      <w:r w:rsidRPr="00B4486E">
        <w:rPr>
          <w:rStyle w:val="StyleUnderline"/>
          <w:highlight w:val="cyan"/>
        </w:rPr>
        <w:t>discharge</w:t>
      </w:r>
      <w:r w:rsidRPr="00990C77">
        <w:rPr>
          <w:sz w:val="16"/>
        </w:rPr>
        <w:t xml:space="preserve"> from the Majority Leader in order to be placed on the Senate calendar. But </w:t>
      </w:r>
      <w:r w:rsidRPr="00990C77">
        <w:rPr>
          <w:rStyle w:val="StyleUnderline"/>
        </w:rPr>
        <w:t>in order</w:t>
      </w:r>
      <w:r w:rsidRPr="00990C77">
        <w:rPr>
          <w:sz w:val="16"/>
        </w:rPr>
        <w:t xml:space="preserve"> for that </w:t>
      </w:r>
      <w:r w:rsidRPr="00990C77">
        <w:rPr>
          <w:rStyle w:val="StyleUnderline"/>
        </w:rPr>
        <w:t xml:space="preserve">to pass, </w:t>
      </w:r>
      <w:r w:rsidRPr="007E0874">
        <w:rPr>
          <w:rStyle w:val="Emphasis"/>
        </w:rPr>
        <w:t xml:space="preserve">all 50 Democrats will need to be present </w:t>
      </w:r>
      <w:r w:rsidRPr="007E0874">
        <w:rPr>
          <w:rStyle w:val="Emphasis"/>
          <w:highlight w:val="yellow"/>
        </w:rPr>
        <w:t>to overcome what is expected to be universal opposition among Republican lawmakers</w:t>
      </w:r>
      <w:r w:rsidRPr="007E0874">
        <w:rPr>
          <w:rStyle w:val="StyleUnderline"/>
          <w:highlight w:val="yellow"/>
        </w:rPr>
        <w:t>.</w:t>
      </w:r>
      <w:r w:rsidRPr="007E0874">
        <w:rPr>
          <w:rStyle w:val="StyleUnderline"/>
        </w:rPr>
        <w:t xml:space="preserve"> Vice President Kamala Harris would then break the tie in the evenly split Senate. Supporters of Sohn’s nomination are hoping that the two-step process – a vote on her confirmation would follow the discharge – could come within the next week or two.</w:t>
      </w:r>
    </w:p>
    <w:p w14:paraId="6408DB40" w14:textId="77777777" w:rsidR="00293B23" w:rsidRPr="00990C77" w:rsidRDefault="00293B23" w:rsidP="00293B23">
      <w:pPr>
        <w:rPr>
          <w:sz w:val="16"/>
        </w:rPr>
      </w:pPr>
      <w:r w:rsidRPr="00990C77">
        <w:rPr>
          <w:sz w:val="16"/>
        </w:rPr>
        <w:t xml:space="preserve">One D.C. lobbyist told Inside Radio they believe that </w:t>
      </w:r>
      <w:r w:rsidRPr="00B4486E">
        <w:rPr>
          <w:rStyle w:val="Emphasis"/>
          <w:sz w:val="24"/>
          <w:szCs w:val="26"/>
          <w:highlight w:val="cyan"/>
        </w:rPr>
        <w:t>at the end of the day, Sohn will squeak by and be confirmed this spring</w:t>
      </w:r>
      <w:r w:rsidRPr="00990C77">
        <w:rPr>
          <w:sz w:val="16"/>
        </w:rPr>
        <w:t>. The only issue, they said, is whether the Senate will find the time before diving into the debate and vote for Supreme Court nominee Ketanji Brown Jackson. That is looking less likely.  The latest indicators suggest a Sohn vote will not happen until the end of April.</w:t>
      </w:r>
    </w:p>
    <w:p w14:paraId="42D017C4" w14:textId="77777777" w:rsidR="00293B23" w:rsidRPr="00990C77" w:rsidRDefault="00293B23" w:rsidP="00293B23">
      <w:pPr>
        <w:rPr>
          <w:sz w:val="16"/>
        </w:rPr>
      </w:pPr>
      <w:r w:rsidRPr="00B4486E">
        <w:rPr>
          <w:rStyle w:val="Emphasis"/>
          <w:highlight w:val="cyan"/>
        </w:rPr>
        <w:t>But</w:t>
      </w:r>
      <w:r w:rsidRPr="00B4486E">
        <w:rPr>
          <w:rStyle w:val="StyleUnderline"/>
          <w:highlight w:val="cyan"/>
        </w:rPr>
        <w:t xml:space="preserve"> GOP</w:t>
      </w:r>
      <w:r w:rsidRPr="00990C77">
        <w:rPr>
          <w:rStyle w:val="StyleUnderline"/>
        </w:rPr>
        <w:t xml:space="preserve"> members </w:t>
      </w:r>
      <w:r w:rsidRPr="00B4486E">
        <w:rPr>
          <w:rStyle w:val="StyleUnderline"/>
          <w:highlight w:val="cyan"/>
        </w:rPr>
        <w:t xml:space="preserve">are </w:t>
      </w:r>
      <w:r w:rsidRPr="00B4486E">
        <w:rPr>
          <w:rStyle w:val="Emphasis"/>
          <w:highlight w:val="cyan"/>
        </w:rPr>
        <w:t>hoping</w:t>
      </w:r>
      <w:r w:rsidRPr="00B4486E">
        <w:rPr>
          <w:rStyle w:val="StyleUnderline"/>
          <w:highlight w:val="cyan"/>
        </w:rPr>
        <w:t xml:space="preserve"> to </w:t>
      </w:r>
      <w:r w:rsidRPr="00B4486E">
        <w:rPr>
          <w:rStyle w:val="Emphasis"/>
          <w:sz w:val="24"/>
          <w:szCs w:val="26"/>
          <w:highlight w:val="cyan"/>
        </w:rPr>
        <w:t>peel off a Dem</w:t>
      </w:r>
      <w:r w:rsidRPr="00990C77">
        <w:rPr>
          <w:rStyle w:val="Emphasis"/>
          <w:sz w:val="24"/>
          <w:szCs w:val="26"/>
        </w:rPr>
        <w:t>ocrat</w:t>
      </w:r>
      <w:r w:rsidRPr="00990C77">
        <w:rPr>
          <w:sz w:val="16"/>
        </w:rPr>
        <w:t>, arguing Sohn’s positions on broadband net neutrality would be bad for rural states. They also argue that her past work with the now-closed television streaming service Locast should disqualify her from consideration. Sohn has agreed to recuse herself temporarily from matters involving retransmission consent or television broadcast copyright for the first three years of her term in order to address those concerns.</w:t>
      </w:r>
    </w:p>
    <w:p w14:paraId="442C9B29" w14:textId="77777777" w:rsidR="00293B23" w:rsidRPr="007E0874" w:rsidRDefault="00293B23" w:rsidP="00293B23">
      <w:pPr>
        <w:rPr>
          <w:rStyle w:val="StyleUnderline"/>
        </w:rPr>
      </w:pPr>
      <w:r w:rsidRPr="007E0874">
        <w:rPr>
          <w:rStyle w:val="StyleUnderline"/>
        </w:rPr>
        <w:t>“</w:t>
      </w:r>
      <w:r w:rsidRPr="007E0874">
        <w:rPr>
          <w:rStyle w:val="Emphasis"/>
        </w:rPr>
        <w:t xml:space="preserve">Why on Earth should we choose a commissioner who would have to recuse herself from participating in substantial parts of the FCC's work? </w:t>
      </w:r>
      <w:r w:rsidRPr="007E0874">
        <w:rPr>
          <w:rStyle w:val="StyleUnderline"/>
        </w:rPr>
        <w:t>How does it serve Americans to have an FCC Commissioner who can't fully do her job,” said Senator John Thune (R-SD). “Surely, there are other qualified nominees who don't have Ms. Sohn's conflict of interest,” he said in a speech on the Senate floor earlier this month.</w:t>
      </w:r>
    </w:p>
    <w:p w14:paraId="7E494F61" w14:textId="77777777" w:rsidR="00293B23" w:rsidRPr="00990C77" w:rsidRDefault="00293B23" w:rsidP="00293B23">
      <w:pPr>
        <w:rPr>
          <w:sz w:val="16"/>
        </w:rPr>
      </w:pPr>
      <w:r w:rsidRPr="00990C77">
        <w:rPr>
          <w:rStyle w:val="StyleUnderline"/>
        </w:rPr>
        <w:t>An indication</w:t>
      </w:r>
      <w:r w:rsidRPr="00990C77">
        <w:rPr>
          <w:sz w:val="16"/>
        </w:rPr>
        <w:t xml:space="preserve"> of </w:t>
      </w:r>
      <w:r w:rsidRPr="00990C77">
        <w:rPr>
          <w:rStyle w:val="StyleUnderline"/>
        </w:rPr>
        <w:t>whether Sohn will advance may come from a vote on</w:t>
      </w:r>
      <w:r w:rsidRPr="00990C77">
        <w:rPr>
          <w:sz w:val="16"/>
        </w:rPr>
        <w:t xml:space="preserve"> Alvaro </w:t>
      </w:r>
      <w:r w:rsidRPr="00990C77">
        <w:rPr>
          <w:rStyle w:val="StyleUnderline"/>
        </w:rPr>
        <w:t>Bedoya</w:t>
      </w:r>
      <w:r w:rsidRPr="00990C77">
        <w:rPr>
          <w:sz w:val="16"/>
        </w:rPr>
        <w:t>, a Democrat nominated for a post on the Federal Trade Commission. His nomination also failed to clear the Senate Commerce Committee with a 14-14 split, meaning Democrats will need to go through a similar two-vote process in order to confirm him. That could happen in the next few days according to some Washington insiders.</w:t>
      </w:r>
    </w:p>
    <w:p w14:paraId="5D77341F" w14:textId="77777777" w:rsidR="00293B23" w:rsidRPr="00990C77" w:rsidRDefault="00293B23" w:rsidP="00293B23">
      <w:pPr>
        <w:rPr>
          <w:sz w:val="16"/>
        </w:rPr>
      </w:pPr>
      <w:r w:rsidRPr="00990C77">
        <w:rPr>
          <w:sz w:val="16"/>
        </w:rPr>
        <w:t>Some outside groups are hoping to put pressure on the Senate to act on Sohn’s nomination before its April recess. The left-leaning Media and Democracy Project is running a social media campaign complaining it has been more than a year since there was a “fully functioning” FCC and urging people to call their lawmaker. It calls Sohn an “impeccably qualified” nominee. “She represents a tie-breaking fifth vote at an FCC that must create a more just, equitable and diverse media system,” it says. The group also accuses media companies of “trying to undermine” her nomination.</w:t>
      </w:r>
    </w:p>
    <w:p w14:paraId="41177B14" w14:textId="77777777" w:rsidR="00293B23" w:rsidRPr="007E0874" w:rsidRDefault="00293B23" w:rsidP="00293B23">
      <w:pPr>
        <w:rPr>
          <w:rStyle w:val="StyleUnderline"/>
        </w:rPr>
      </w:pPr>
      <w:r w:rsidRPr="00990C77">
        <w:rPr>
          <w:sz w:val="16"/>
        </w:rPr>
        <w:t xml:space="preserve">But </w:t>
      </w:r>
      <w:r w:rsidRPr="007E0874">
        <w:rPr>
          <w:rStyle w:val="StyleUnderline"/>
        </w:rPr>
        <w:t xml:space="preserve">such a claim may not get far after the National Association of Broadcasters – which initially said it </w:t>
      </w:r>
      <w:r w:rsidRPr="007E0874">
        <w:rPr>
          <w:rStyle w:val="Emphasis"/>
        </w:rPr>
        <w:t>had “</w:t>
      </w:r>
      <w:r w:rsidRPr="007E0874">
        <w:rPr>
          <w:rStyle w:val="Emphasis"/>
          <w:highlight w:val="yellow"/>
        </w:rPr>
        <w:t>serious concerns” that the ethics agreement submitted by Sohn would</w:t>
      </w:r>
      <w:r w:rsidRPr="007E0874">
        <w:rPr>
          <w:rStyle w:val="Emphasis"/>
        </w:rPr>
        <w:t xml:space="preserve"> not do enough to </w:t>
      </w:r>
      <w:r w:rsidRPr="007E0874">
        <w:rPr>
          <w:rStyle w:val="Emphasis"/>
          <w:highlight w:val="yellow"/>
        </w:rPr>
        <w:t>separate her from what it called a “clear and troubling” conflict of interest</w:t>
      </w:r>
      <w:r w:rsidRPr="007E0874">
        <w:rPr>
          <w:rStyle w:val="StyleUnderline"/>
        </w:rPr>
        <w:t xml:space="preserve"> – has since reversed course. It got behind Sohn’s nomination in January after she agreed to recuse herself temporarily from a pair of broadcast regulatory issues that are critical to local TV station revenue.</w:t>
      </w:r>
    </w:p>
    <w:p w14:paraId="3CD984BC" w14:textId="77777777" w:rsidR="00293B23" w:rsidRPr="00314F36" w:rsidRDefault="00293B23" w:rsidP="00293B23">
      <w:pPr>
        <w:rPr>
          <w:sz w:val="16"/>
        </w:rPr>
      </w:pPr>
    </w:p>
    <w:p w14:paraId="7FC5EB4C" w14:textId="77777777" w:rsidR="00293B23" w:rsidRPr="00314F36" w:rsidRDefault="00293B23" w:rsidP="00293B23">
      <w:pPr>
        <w:pStyle w:val="Heading3"/>
        <w:rPr>
          <w:rFonts w:cs="Arial"/>
        </w:rPr>
      </w:pPr>
      <w:r w:rsidRPr="00314F36">
        <w:rPr>
          <w:rFonts w:cs="Arial"/>
        </w:rPr>
        <w:t>AT: Net Neutrality</w:t>
      </w:r>
    </w:p>
    <w:p w14:paraId="66E0BBFE" w14:textId="77777777" w:rsidR="00293B23" w:rsidRPr="00314F36" w:rsidRDefault="00293B23" w:rsidP="00293B23">
      <w:pPr>
        <w:pStyle w:val="Heading4"/>
        <w:rPr>
          <w:rFonts w:cs="Arial"/>
        </w:rPr>
      </w:pPr>
      <w:r w:rsidRPr="00314F36">
        <w:rPr>
          <w:rFonts w:cs="Arial"/>
        </w:rPr>
        <w:t>Doesn’t solve net neutrality.</w:t>
      </w:r>
    </w:p>
    <w:p w14:paraId="5698E300" w14:textId="77777777" w:rsidR="00293B23" w:rsidRPr="00314F36" w:rsidRDefault="00293B23" w:rsidP="00293B23">
      <w:pPr>
        <w:pStyle w:val="Heading4"/>
        <w:rPr>
          <w:rFonts w:cs="Arial"/>
        </w:rPr>
      </w:pPr>
      <w:r w:rsidRPr="00314F36">
        <w:rPr>
          <w:rFonts w:cs="Arial"/>
        </w:rPr>
        <w:t>Regulatory swings on net neutrality are worse</w:t>
      </w:r>
    </w:p>
    <w:p w14:paraId="42496E23" w14:textId="77777777" w:rsidR="00293B23" w:rsidRPr="00314F36" w:rsidRDefault="00293B23" w:rsidP="00293B23">
      <w:r w:rsidRPr="00314F36">
        <w:t xml:space="preserve">Jennifer </w:t>
      </w:r>
      <w:r w:rsidRPr="00314F36">
        <w:rPr>
          <w:rStyle w:val="Style13ptBold"/>
        </w:rPr>
        <w:t>Huddleston 21</w:t>
      </w:r>
      <w:r w:rsidRPr="00314F36">
        <w:t>. "The Problematic Potential Return of Net Neutrality". AAF. 5-4-2021. https://www.americanactionforum.org/insight/the-problematic-potential-return-of-net-neutrality/</w:t>
      </w:r>
    </w:p>
    <w:p w14:paraId="16130737" w14:textId="77777777" w:rsidR="00293B23" w:rsidRPr="00314F36" w:rsidRDefault="00293B23" w:rsidP="00293B23">
      <w:r w:rsidRPr="00314F36">
        <w:t>The Problems of Continued Regulatory Pendulum Swings</w:t>
      </w:r>
    </w:p>
    <w:p w14:paraId="73087BEE" w14:textId="77777777" w:rsidR="00293B23" w:rsidRDefault="00293B23" w:rsidP="00293B23">
      <w:pPr>
        <w:rPr>
          <w:sz w:val="16"/>
        </w:rPr>
      </w:pPr>
      <w:r w:rsidRPr="00314F36">
        <w:rPr>
          <w:rStyle w:val="StyleUnderline"/>
        </w:rPr>
        <w:t xml:space="preserve">The constant cycle of </w:t>
      </w:r>
      <w:r w:rsidRPr="00314F36">
        <w:rPr>
          <w:rStyle w:val="Emphasis"/>
          <w:highlight w:val="cyan"/>
        </w:rPr>
        <w:t>regulatory changes</w:t>
      </w:r>
      <w:r w:rsidRPr="00314F36">
        <w:rPr>
          <w:rStyle w:val="StyleUnderline"/>
        </w:rPr>
        <w:t xml:space="preserve"> </w:t>
      </w:r>
      <w:r w:rsidRPr="00314F36">
        <w:rPr>
          <w:rStyle w:val="StyleUnderline"/>
          <w:highlight w:val="cyan"/>
        </w:rPr>
        <w:t xml:space="preserve">regarding </w:t>
      </w:r>
      <w:r w:rsidRPr="00314F36">
        <w:rPr>
          <w:rStyle w:val="Emphasis"/>
          <w:highlight w:val="cyan"/>
        </w:rPr>
        <w:t>net neutrality</w:t>
      </w:r>
      <w:r w:rsidRPr="00314F36">
        <w:rPr>
          <w:rStyle w:val="StyleUnderline"/>
          <w:highlight w:val="cyan"/>
        </w:rPr>
        <w:t xml:space="preserve"> also has its </w:t>
      </w:r>
      <w:r w:rsidRPr="00314F36">
        <w:rPr>
          <w:rStyle w:val="Emphasis"/>
          <w:highlight w:val="cyan"/>
        </w:rPr>
        <w:t>risks for</w:t>
      </w:r>
      <w:r w:rsidRPr="00314F36">
        <w:rPr>
          <w:rStyle w:val="Emphasis"/>
        </w:rPr>
        <w:t xml:space="preserve"> </w:t>
      </w:r>
      <w:r w:rsidRPr="00314F36">
        <w:rPr>
          <w:rStyle w:val="Emphasis"/>
          <w:highlight w:val="cyan"/>
        </w:rPr>
        <w:t>innovation and investment</w:t>
      </w:r>
      <w:r w:rsidRPr="00314F36">
        <w:rPr>
          <w:rStyle w:val="StyleUnderline"/>
        </w:rPr>
        <w:t xml:space="preserve">. </w:t>
      </w:r>
      <w:r w:rsidRPr="00314F36">
        <w:rPr>
          <w:rStyle w:val="StyleUnderline"/>
          <w:highlight w:val="cyan"/>
        </w:rPr>
        <w:t>Not knowing how various elements of the internet will be</w:t>
      </w:r>
      <w:r w:rsidRPr="00314F36">
        <w:rPr>
          <w:rStyle w:val="StyleUnderline"/>
        </w:rPr>
        <w:t xml:space="preserve"> </w:t>
      </w:r>
      <w:r w:rsidRPr="00314F36">
        <w:rPr>
          <w:rStyle w:val="StyleUnderline"/>
          <w:highlight w:val="cyan"/>
        </w:rPr>
        <w:t>regulated</w:t>
      </w:r>
      <w:r w:rsidRPr="00314F36">
        <w:rPr>
          <w:rStyle w:val="StyleUnderline"/>
        </w:rPr>
        <w:t xml:space="preserve"> from administration to administration could </w:t>
      </w:r>
      <w:r w:rsidRPr="00314F36">
        <w:rPr>
          <w:rStyle w:val="Emphasis"/>
          <w:sz w:val="28"/>
          <w:szCs w:val="28"/>
          <w:highlight w:val="cyan"/>
        </w:rPr>
        <w:t>discourage expansion or investment.</w:t>
      </w:r>
      <w:r w:rsidRPr="00314F36">
        <w:rPr>
          <w:rStyle w:val="Emphasis"/>
          <w:sz w:val="28"/>
          <w:szCs w:val="28"/>
        </w:rPr>
        <w:t xml:space="preserve"> </w:t>
      </w:r>
      <w:r w:rsidRPr="00314F36">
        <w:rPr>
          <w:rStyle w:val="StyleUnderline"/>
        </w:rPr>
        <w:t xml:space="preserve">A better route than ever-changing </w:t>
      </w:r>
      <w:r w:rsidRPr="00314F36">
        <w:rPr>
          <w:rStyle w:val="Emphasis"/>
        </w:rPr>
        <w:t>FCC interpretations</w:t>
      </w:r>
      <w:r w:rsidRPr="00314F36">
        <w:rPr>
          <w:rStyle w:val="StyleUnderline"/>
        </w:rPr>
        <w:t xml:space="preserve"> would be congressional action to clarify the regulatory status of the internet and the appropriate authorities involved</w:t>
      </w:r>
      <w:r w:rsidRPr="00314F36">
        <w:rPr>
          <w:sz w:val="16"/>
        </w:rPr>
        <w:t>. Ideally this clarification would avoid a reclassification under Title II and its associated problems, but it should provide greater clarity around the authority of the FCC or FTC to address this recurring policy debate</w:t>
      </w:r>
      <w:r w:rsidRPr="00314F36">
        <w:rPr>
          <w:sz w:val="16"/>
          <w:highlight w:val="cyan"/>
        </w:rPr>
        <w:t>.</w:t>
      </w:r>
      <w:r w:rsidRPr="00314F36">
        <w:rPr>
          <w:sz w:val="16"/>
        </w:rPr>
        <w:t xml:space="preserve"> Such an approach would provide better regulatory certainty for innovators and clearer guidance for regulators. </w:t>
      </w:r>
      <w:r w:rsidRPr="00314F36">
        <w:rPr>
          <w:rStyle w:val="StyleUnderline"/>
        </w:rPr>
        <w:t xml:space="preserve">Congressional action could also address issues associated with a potentially emerging patchwork of </w:t>
      </w:r>
      <w:r w:rsidRPr="00314F36">
        <w:rPr>
          <w:rStyle w:val="StyleUnderline"/>
          <w:highlight w:val="cyan"/>
        </w:rPr>
        <w:t>state laws</w:t>
      </w:r>
      <w:r w:rsidRPr="00314F36">
        <w:rPr>
          <w:rStyle w:val="StyleUnderline"/>
        </w:rPr>
        <w:t xml:space="preserve"> that </w:t>
      </w:r>
      <w:r w:rsidRPr="00314F36">
        <w:rPr>
          <w:rStyle w:val="StyleUnderline"/>
          <w:highlight w:val="cyan"/>
        </w:rPr>
        <w:t>could</w:t>
      </w:r>
      <w:r w:rsidRPr="00314F36">
        <w:rPr>
          <w:rStyle w:val="StyleUnderline"/>
        </w:rPr>
        <w:t xml:space="preserve"> </w:t>
      </w:r>
      <w:r w:rsidRPr="00314F36">
        <w:rPr>
          <w:rStyle w:val="Emphasis"/>
          <w:highlight w:val="cyan"/>
        </w:rPr>
        <w:t>disrupt the internet</w:t>
      </w:r>
      <w:r w:rsidRPr="00314F36">
        <w:rPr>
          <w:rStyle w:val="StyleUnderline"/>
        </w:rPr>
        <w:t xml:space="preserve"> by </w:t>
      </w:r>
      <w:r w:rsidRPr="00314F36">
        <w:rPr>
          <w:rStyle w:val="Emphasis"/>
        </w:rPr>
        <w:t>providing clear preemption</w:t>
      </w:r>
      <w:r w:rsidRPr="00314F36">
        <w:rPr>
          <w:rStyle w:val="StyleUnderline"/>
        </w:rPr>
        <w:t xml:space="preserve"> directing that many internet issues are to be decided as a federal matter. </w:t>
      </w:r>
      <w:r w:rsidRPr="00314F36">
        <w:rPr>
          <w:sz w:val="16"/>
        </w:rPr>
        <w:t>Yet if Congress acts on the matter, it should avoid many of the burdensome elements that a renewed Title II classification could bring with it and instead seek to create a solution that provides clarity around appropriate regulatory authority and certainty for innovators and investors.</w:t>
      </w:r>
    </w:p>
    <w:p w14:paraId="27874715" w14:textId="77777777" w:rsidR="00293B23" w:rsidRPr="00314F36" w:rsidRDefault="00293B23" w:rsidP="00293B23">
      <w:pPr>
        <w:pStyle w:val="Heading4"/>
      </w:pPr>
      <w:r>
        <w:t>Bill is not key.</w:t>
      </w:r>
    </w:p>
    <w:p w14:paraId="0BBEC095" w14:textId="77777777" w:rsidR="00293B23" w:rsidRDefault="00293B23" w:rsidP="00293B23">
      <w:r>
        <w:t xml:space="preserve">Wolfgang </w:t>
      </w:r>
      <w:r w:rsidRPr="00DE3C39">
        <w:rPr>
          <w:rStyle w:val="Style13ptBold"/>
        </w:rPr>
        <w:t>Kleinwächter 21</w:t>
      </w:r>
      <w:r>
        <w:t>, International Communication Policy and Regulation in the Department for Media and Information Studies at the University of Aarhus, 1/8/21, “Internet Governance Outlook 2021: Digital Cacaphony in a Splintering Cyberspace,” https://circleid.com/posts/20210108-internet-governance-outlook-2021-digital-cacaphony/</w:t>
      </w:r>
    </w:p>
    <w:p w14:paraId="2FEEC057" w14:textId="77777777" w:rsidR="00293B23" w:rsidRPr="00902D3D" w:rsidRDefault="00293B23" w:rsidP="00293B23">
      <w:pPr>
        <w:rPr>
          <w:sz w:val="16"/>
        </w:rPr>
      </w:pPr>
      <w:r w:rsidRPr="00902D3D">
        <w:rPr>
          <w:sz w:val="16"/>
        </w:rPr>
        <w:t xml:space="preserve">The </w:t>
      </w:r>
      <w:r w:rsidRPr="007815AF">
        <w:rPr>
          <w:rStyle w:val="StyleUnderline"/>
          <w:highlight w:val="cyan"/>
        </w:rPr>
        <w:t>EU is</w:t>
      </w:r>
      <w:r w:rsidRPr="001A415F">
        <w:rPr>
          <w:rStyle w:val="StyleUnderline"/>
        </w:rPr>
        <w:t xml:space="preserve"> undoubtedly </w:t>
      </w:r>
      <w:r w:rsidRPr="007815AF">
        <w:rPr>
          <w:rStyle w:val="StyleUnderline"/>
          <w:highlight w:val="cyan"/>
        </w:rPr>
        <w:t>a supporter of a non-fragmented Internet</w:t>
      </w:r>
      <w:r w:rsidRPr="001A415F">
        <w:rPr>
          <w:rStyle w:val="StyleUnderline"/>
        </w:rPr>
        <w:t xml:space="preserve">. However, for years </w:t>
      </w:r>
      <w:r w:rsidRPr="007815AF">
        <w:rPr>
          <w:rStyle w:val="StyleUnderline"/>
          <w:highlight w:val="cyan"/>
        </w:rPr>
        <w:t xml:space="preserve">Europe </w:t>
      </w:r>
      <w:r w:rsidRPr="007815AF">
        <w:rPr>
          <w:rStyle w:val="Emphasis"/>
          <w:highlight w:val="cyan"/>
        </w:rPr>
        <w:t>has not felt comfortable</w:t>
      </w:r>
      <w:r w:rsidRPr="001A415F">
        <w:rPr>
          <w:rStyle w:val="Emphasis"/>
        </w:rPr>
        <w:t xml:space="preserve"> being </w:t>
      </w:r>
      <w:r w:rsidRPr="007815AF">
        <w:rPr>
          <w:rStyle w:val="Emphasis"/>
          <w:highlight w:val="cyan"/>
        </w:rPr>
        <w:t>sandwiched between</w:t>
      </w:r>
      <w:r w:rsidRPr="001A415F">
        <w:rPr>
          <w:rStyle w:val="Emphasis"/>
        </w:rPr>
        <w:t xml:space="preserve"> the two </w:t>
      </w:r>
      <w:r w:rsidRPr="007815AF">
        <w:rPr>
          <w:rStyle w:val="Emphasis"/>
          <w:highlight w:val="cyan"/>
        </w:rPr>
        <w:t>cyber superpowers</w:t>
      </w:r>
      <w:r w:rsidRPr="007815AF">
        <w:rPr>
          <w:rStyle w:val="StyleUnderline"/>
          <w:highlight w:val="cyan"/>
        </w:rPr>
        <w:t>, the USA and China</w:t>
      </w:r>
      <w:r w:rsidRPr="00902D3D">
        <w:rPr>
          <w:sz w:val="16"/>
        </w:rPr>
        <w:t xml:space="preserve">. On the eve of 2021, Brussels is now on its way to give the global Internet a more European flavor. Ursula von der Leyen, the EU Commission president, wants to make the next ten years a “Europe’s Digital Decade.” In her “State of the Union Address” in September 2020, she said: “We need a common plan for digital Europe with clearly defined goals for 2030, such as connectivity, skills and digital public services. And we need to follow clear principles: the right to privacy and connectivity, freedom of speech, free flow of data, and cybersecurity. But </w:t>
      </w:r>
      <w:r w:rsidRPr="007815AF">
        <w:rPr>
          <w:rStyle w:val="StyleUnderline"/>
          <w:highlight w:val="cyan"/>
        </w:rPr>
        <w:t>Europe must</w:t>
      </w:r>
      <w:r w:rsidRPr="001A415F">
        <w:rPr>
          <w:rStyle w:val="StyleUnderline"/>
        </w:rPr>
        <w:t xml:space="preserve"> now </w:t>
      </w:r>
      <w:r w:rsidRPr="007815AF">
        <w:rPr>
          <w:rStyle w:val="StyleUnderline"/>
          <w:highlight w:val="cyan"/>
        </w:rPr>
        <w:t>lead the way on digital</w:t>
      </w:r>
      <w:r w:rsidRPr="001A415F">
        <w:rPr>
          <w:rStyle w:val="StyleUnderline"/>
        </w:rPr>
        <w:t>—or it will have to follow the way of others</w:t>
      </w:r>
      <w:r w:rsidRPr="00902D3D">
        <w:rPr>
          <w:sz w:val="16"/>
        </w:rPr>
        <w:t>, who are setting these standards for us. This is why we must move fast.” This is an ambitious plan, but von der Leyen and her chief of the “digital cabinet,” Margarete Vestager, are very serious about what they have called the “New Green and Digital Deal.”</w:t>
      </w:r>
    </w:p>
    <w:p w14:paraId="75558386" w14:textId="77777777" w:rsidR="00293B23" w:rsidRPr="00902D3D" w:rsidRDefault="00293B23" w:rsidP="00293B23">
      <w:pPr>
        <w:rPr>
          <w:sz w:val="16"/>
        </w:rPr>
      </w:pPr>
      <w:r w:rsidRPr="00902D3D">
        <w:rPr>
          <w:rStyle w:val="StyleUnderline"/>
        </w:rPr>
        <w:t>Based on</w:t>
      </w:r>
      <w:r w:rsidRPr="00902D3D">
        <w:rPr>
          <w:sz w:val="16"/>
        </w:rPr>
        <w:t xml:space="preserve"> the </w:t>
      </w:r>
      <w:r w:rsidRPr="00902D3D">
        <w:rPr>
          <w:rStyle w:val="StyleUnderline"/>
        </w:rPr>
        <w:t>positive experiences with the</w:t>
      </w:r>
      <w:r w:rsidRPr="00902D3D">
        <w:rPr>
          <w:sz w:val="16"/>
        </w:rPr>
        <w:t xml:space="preserve"> General Data Protection Regulation (</w:t>
      </w:r>
      <w:r w:rsidRPr="00902D3D">
        <w:rPr>
          <w:rStyle w:val="StyleUnderline"/>
        </w:rPr>
        <w:t xml:space="preserve">GDPR), the </w:t>
      </w:r>
      <w:r w:rsidRPr="007815AF">
        <w:rPr>
          <w:rStyle w:val="StyleUnderline"/>
          <w:highlight w:val="cyan"/>
        </w:rPr>
        <w:t>EU presented</w:t>
      </w:r>
      <w:r w:rsidRPr="00902D3D">
        <w:rPr>
          <w:sz w:val="16"/>
        </w:rPr>
        <w:t xml:space="preserve"> in December 2020 drafts for </w:t>
      </w:r>
      <w:r w:rsidRPr="007815AF">
        <w:rPr>
          <w:rStyle w:val="StyleUnderline"/>
          <w:highlight w:val="cyan"/>
        </w:rPr>
        <w:t>a “Digital Service Act</w:t>
      </w:r>
      <w:r w:rsidRPr="00902D3D">
        <w:rPr>
          <w:sz w:val="16"/>
        </w:rPr>
        <w:t xml:space="preserve">” (DAS) </w:t>
      </w:r>
      <w:r w:rsidRPr="007815AF">
        <w:rPr>
          <w:rStyle w:val="StyleUnderline"/>
          <w:highlight w:val="cyan"/>
        </w:rPr>
        <w:t>and</w:t>
      </w:r>
      <w:r w:rsidRPr="00902D3D">
        <w:rPr>
          <w:rStyle w:val="StyleUnderline"/>
        </w:rPr>
        <w:t xml:space="preserve"> a “</w:t>
      </w:r>
      <w:r w:rsidRPr="007815AF">
        <w:rPr>
          <w:rStyle w:val="StyleUnderline"/>
          <w:highlight w:val="cyan"/>
        </w:rPr>
        <w:t>Digital Market Act</w:t>
      </w:r>
      <w:r w:rsidRPr="00902D3D">
        <w:rPr>
          <w:sz w:val="16"/>
        </w:rPr>
        <w:t xml:space="preserve">” (DMA) as well as a “Cybersecurity Strategy for the Digital Decade.” Combined with “White Papers” on AI and Data Management, </w:t>
      </w:r>
      <w:r w:rsidRPr="007815AF">
        <w:rPr>
          <w:rStyle w:val="StyleUnderline"/>
          <w:highlight w:val="cyan"/>
        </w:rPr>
        <w:t>this</w:t>
      </w:r>
      <w:r w:rsidRPr="00902D3D">
        <w:rPr>
          <w:rStyle w:val="StyleUnderline"/>
        </w:rPr>
        <w:t xml:space="preserve"> comprehensive digital package </w:t>
      </w:r>
      <w:r w:rsidRPr="007815AF">
        <w:rPr>
          <w:rStyle w:val="Emphasis"/>
          <w:highlight w:val="cyan"/>
        </w:rPr>
        <w:t>sends a clear message to</w:t>
      </w:r>
      <w:r w:rsidRPr="00902D3D">
        <w:rPr>
          <w:rStyle w:val="Emphasis"/>
        </w:rPr>
        <w:t xml:space="preserve"> the rest of </w:t>
      </w:r>
      <w:r w:rsidRPr="007815AF">
        <w:rPr>
          <w:rStyle w:val="Emphasis"/>
          <w:highlight w:val="cyan"/>
        </w:rPr>
        <w:t>the world</w:t>
      </w:r>
      <w:r w:rsidRPr="00902D3D">
        <w:rPr>
          <w:rStyle w:val="StyleUnderline"/>
        </w:rPr>
        <w:t xml:space="preserve">: In cyberspace, </w:t>
      </w:r>
      <w:r w:rsidRPr="007815AF">
        <w:rPr>
          <w:rStyle w:val="StyleUnderline"/>
          <w:highlight w:val="cyan"/>
        </w:rPr>
        <w:t>Europe wants to be a “Norm-Maker</w:t>
      </w:r>
      <w:r w:rsidRPr="00902D3D">
        <w:rPr>
          <w:sz w:val="16"/>
        </w:rPr>
        <w:t>,” not a “Norm-Taker.” The ambition goes from cybersecurity to platform regulation, from AI to IoT, from digital trade to digital taxation.</w:t>
      </w:r>
    </w:p>
    <w:p w14:paraId="6CA3952D" w14:textId="77777777" w:rsidR="00293B23" w:rsidRPr="00902D3D" w:rsidRDefault="00293B23" w:rsidP="00293B23">
      <w:pPr>
        <w:rPr>
          <w:sz w:val="16"/>
        </w:rPr>
      </w:pPr>
      <w:r w:rsidRPr="00902D3D">
        <w:rPr>
          <w:sz w:val="16"/>
        </w:rPr>
        <w:t xml:space="preserve">Making the 2020s a “European Digital Decade” is a big plan, and it remains to be seen how much material substance is behind the conceptual plans. The GAIA-X cloud project is an interesting start. But more has to come. Anyhow, </w:t>
      </w:r>
      <w:r w:rsidRPr="00902D3D">
        <w:rPr>
          <w:rStyle w:val="StyleUnderline"/>
        </w:rPr>
        <w:t xml:space="preserve">the new coherence of a long-term European </w:t>
      </w:r>
      <w:r w:rsidRPr="007815AF">
        <w:rPr>
          <w:rStyle w:val="StyleUnderline"/>
          <w:highlight w:val="cyan"/>
        </w:rPr>
        <w:t xml:space="preserve">digital strategy signals a </w:t>
      </w:r>
      <w:r w:rsidRPr="007815AF">
        <w:rPr>
          <w:rStyle w:val="Emphasis"/>
          <w:highlight w:val="cyan"/>
        </w:rPr>
        <w:t>new European digital self-confidence</w:t>
      </w:r>
      <w:r w:rsidRPr="00902D3D">
        <w:rPr>
          <w:sz w:val="16"/>
        </w:rPr>
        <w:t>. And the new “female tandem” at the top of EU’s digital policymaking understands obviously much better than all its forerunners the complexity of the challenges in an interconnected world. They know that in the age of cyber interdependence, one needs next to a strong “digital home” a fine-tuned and flexible double strategy for the international theater: A strong new transatlantic partnership with the US—based on common values—and a good relationship with China—based on common interests as well as an engagement in multilateral and multistakeholder organizations and a constructive outreach to the “rest of the world,” as the new EU-partnership with the African Union is signaling. According to von der Leyen, the European Union is “ready to compromise,” but not compromising on fundamental principles as democracy, the rule of law, and human rights.</w:t>
      </w:r>
    </w:p>
    <w:p w14:paraId="5A9ED5F5" w14:textId="77777777" w:rsidR="00293B23" w:rsidRDefault="00293B23" w:rsidP="00293B23">
      <w:pPr>
        <w:rPr>
          <w:sz w:val="16"/>
        </w:rPr>
      </w:pPr>
      <w:r w:rsidRPr="00902D3D">
        <w:rPr>
          <w:sz w:val="16"/>
        </w:rPr>
        <w:t xml:space="preserve">Brussels sees itself at the eve of a new beginning if it comes to “digital”: As the EU president has said: “We cannot turn the clock back. And we cannot go back to the exact same agenda we had five years ago. We should not fall into that trap. We need a fresh approach. Because the world has changed, and so has the United States, and so has Europe.” And this is true also for China. “The </w:t>
      </w:r>
      <w:r w:rsidRPr="007815AF">
        <w:rPr>
          <w:rStyle w:val="StyleUnderline"/>
          <w:highlight w:val="cyan"/>
        </w:rPr>
        <w:t>EU-China relations are of</w:t>
      </w:r>
      <w:r w:rsidRPr="00902D3D">
        <w:rPr>
          <w:rStyle w:val="StyleUnderline"/>
        </w:rPr>
        <w:t xml:space="preserve"> real </w:t>
      </w:r>
      <w:r w:rsidRPr="007815AF">
        <w:rPr>
          <w:rStyle w:val="StyleUnderline"/>
          <w:highlight w:val="cyan"/>
        </w:rPr>
        <w:t>strategic importance</w:t>
      </w:r>
      <w:r w:rsidRPr="00902D3D">
        <w:rPr>
          <w:rStyle w:val="StyleUnderline"/>
        </w:rPr>
        <w:t xml:space="preserve"> to both sides and to the world</w:t>
      </w:r>
      <w:r w:rsidRPr="00902D3D">
        <w:rPr>
          <w:sz w:val="16"/>
        </w:rPr>
        <w:t>. But this relationship is also one of our most challenging. You have heard me say many times, China is a negotiating partner, an economic competitor and a systemic rival. All at once.”</w:t>
      </w:r>
    </w:p>
    <w:p w14:paraId="1A830687" w14:textId="77777777" w:rsidR="00293B23" w:rsidRPr="00902D3D" w:rsidRDefault="00293B23" w:rsidP="00293B23">
      <w:pPr>
        <w:pStyle w:val="Heading4"/>
      </w:pPr>
      <w:r>
        <w:t>Can’t solve global</w:t>
      </w:r>
    </w:p>
    <w:p w14:paraId="2F9E1973" w14:textId="77777777" w:rsidR="00293B23" w:rsidRDefault="00293B23" w:rsidP="00293B23">
      <w:r>
        <w:t xml:space="preserve">Wolfgang </w:t>
      </w:r>
      <w:r w:rsidRPr="00DE3C39">
        <w:rPr>
          <w:rStyle w:val="Style13ptBold"/>
        </w:rPr>
        <w:t>Kleinwächter 21</w:t>
      </w:r>
      <w:r>
        <w:t>, International Communication Policy and Regulation in the Department for Media and Information Studies at the University of Aarhus, 1/8/21, “Internet Governance Outlook 2021: Digital Cacaphony in a Splintering Cyberspace,” https://circleid.com/posts/20210108-internet-governance-outlook-2021-digital-cacaphony/</w:t>
      </w:r>
    </w:p>
    <w:p w14:paraId="5F43114A" w14:textId="77777777" w:rsidR="00293B23" w:rsidRPr="00B26DC1" w:rsidRDefault="00293B23" w:rsidP="00293B23">
      <w:pPr>
        <w:rPr>
          <w:sz w:val="16"/>
        </w:rPr>
      </w:pPr>
      <w:r w:rsidRPr="00362B0A">
        <w:rPr>
          <w:rStyle w:val="StyleUnderline"/>
        </w:rPr>
        <w:t xml:space="preserve">One thing is </w:t>
      </w:r>
      <w:r w:rsidRPr="007815AF">
        <w:rPr>
          <w:rStyle w:val="Emphasis"/>
          <w:highlight w:val="cyan"/>
        </w:rPr>
        <w:t>for sure</w:t>
      </w:r>
      <w:r w:rsidRPr="007815AF">
        <w:rPr>
          <w:rStyle w:val="StyleUnderline"/>
          <w:highlight w:val="cyan"/>
        </w:rPr>
        <w:t>: 2021 will</w:t>
      </w:r>
      <w:r w:rsidRPr="00B26DC1">
        <w:rPr>
          <w:sz w:val="16"/>
        </w:rPr>
        <w:t xml:space="preserve"> probably </w:t>
      </w:r>
      <w:r w:rsidRPr="007815AF">
        <w:rPr>
          <w:rStyle w:val="StyleUnderline"/>
          <w:highlight w:val="cyan"/>
        </w:rPr>
        <w:t xml:space="preserve">see </w:t>
      </w:r>
      <w:r w:rsidRPr="007815AF">
        <w:rPr>
          <w:rStyle w:val="Emphasis"/>
          <w:highlight w:val="cyan"/>
        </w:rPr>
        <w:t>little global consensus</w:t>
      </w:r>
      <w:r w:rsidRPr="00B26DC1">
        <w:rPr>
          <w:sz w:val="16"/>
        </w:rPr>
        <w:t xml:space="preserve">. The digital cacophony will become louder. </w:t>
      </w:r>
      <w:r w:rsidRPr="00362B0A">
        <w:rPr>
          <w:rStyle w:val="StyleUnderline"/>
        </w:rPr>
        <w:t xml:space="preserve">Driven by local needs, </w:t>
      </w:r>
      <w:r w:rsidRPr="007815AF">
        <w:rPr>
          <w:rStyle w:val="StyleUnderline"/>
          <w:highlight w:val="cyan"/>
        </w:rPr>
        <w:t>governments</w:t>
      </w:r>
      <w:r w:rsidRPr="00B26DC1">
        <w:rPr>
          <w:sz w:val="16"/>
        </w:rPr>
        <w:t xml:space="preserve"> tend to </w:t>
      </w:r>
      <w:r w:rsidRPr="007815AF">
        <w:rPr>
          <w:rStyle w:val="StyleUnderline"/>
          <w:highlight w:val="cyan"/>
        </w:rPr>
        <w:t>prioritize</w:t>
      </w:r>
      <w:r w:rsidRPr="00B26DC1">
        <w:rPr>
          <w:sz w:val="16"/>
        </w:rPr>
        <w:t xml:space="preserve"> the development of </w:t>
      </w:r>
      <w:r w:rsidRPr="007815AF">
        <w:rPr>
          <w:rStyle w:val="StyleUnderline"/>
          <w:highlight w:val="cyan"/>
        </w:rPr>
        <w:t>national policies</w:t>
      </w:r>
      <w:r w:rsidRPr="00B26DC1">
        <w:rPr>
          <w:sz w:val="16"/>
        </w:rPr>
        <w:t xml:space="preserve">. </w:t>
      </w:r>
      <w:r w:rsidRPr="00362B0A">
        <w:rPr>
          <w:rStyle w:val="StyleUnderline"/>
        </w:rPr>
        <w:t xml:space="preserve">Although </w:t>
      </w:r>
      <w:r w:rsidRPr="007815AF">
        <w:rPr>
          <w:rStyle w:val="Emphasis"/>
          <w:highlight w:val="cyan"/>
        </w:rPr>
        <w:t>all sides recognize</w:t>
      </w:r>
      <w:r w:rsidRPr="00B26DC1">
        <w:rPr>
          <w:sz w:val="16"/>
        </w:rPr>
        <w:t xml:space="preserve"> that </w:t>
      </w:r>
      <w:r w:rsidRPr="00362B0A">
        <w:rPr>
          <w:rStyle w:val="StyleUnderline"/>
        </w:rPr>
        <w:t xml:space="preserve">national </w:t>
      </w:r>
      <w:r w:rsidRPr="007815AF">
        <w:rPr>
          <w:rStyle w:val="StyleUnderline"/>
          <w:highlight w:val="cyan"/>
        </w:rPr>
        <w:t>solutions need</w:t>
      </w:r>
      <w:r w:rsidRPr="00362B0A">
        <w:rPr>
          <w:rStyle w:val="StyleUnderline"/>
        </w:rPr>
        <w:t xml:space="preserve"> a </w:t>
      </w:r>
      <w:r w:rsidRPr="007815AF">
        <w:rPr>
          <w:rStyle w:val="Emphasis"/>
          <w:highlight w:val="cyan"/>
        </w:rPr>
        <w:t>functioning global information infrastructure</w:t>
      </w:r>
      <w:r w:rsidRPr="00362B0A">
        <w:rPr>
          <w:rStyle w:val="StyleUnderline"/>
        </w:rPr>
        <w:t xml:space="preserve"> in an interconnected world, the </w:t>
      </w:r>
      <w:r w:rsidRPr="007815AF">
        <w:rPr>
          <w:rStyle w:val="StyleUnderline"/>
          <w:highlight w:val="cyan"/>
        </w:rPr>
        <w:t xml:space="preserve">appetite to </w:t>
      </w:r>
      <w:r w:rsidRPr="007815AF">
        <w:rPr>
          <w:rStyle w:val="Emphasis"/>
          <w:highlight w:val="cyan"/>
        </w:rPr>
        <w:t>intensify</w:t>
      </w:r>
      <w:r w:rsidRPr="00362B0A">
        <w:rPr>
          <w:rStyle w:val="StyleUnderline"/>
        </w:rPr>
        <w:t xml:space="preserve"> mutual beneficial global </w:t>
      </w:r>
      <w:r w:rsidRPr="007815AF">
        <w:rPr>
          <w:rStyle w:val="Emphasis"/>
          <w:highlight w:val="cyan"/>
        </w:rPr>
        <w:t>coop</w:t>
      </w:r>
      <w:r w:rsidRPr="00362B0A">
        <w:rPr>
          <w:rStyle w:val="StyleUnderline"/>
        </w:rPr>
        <w:t xml:space="preserve">eration, compromise, </w:t>
      </w:r>
      <w:r w:rsidRPr="007815AF">
        <w:rPr>
          <w:rStyle w:val="StyleUnderline"/>
          <w:highlight w:val="cyan"/>
        </w:rPr>
        <w:t xml:space="preserve">and find consensus is </w:t>
      </w:r>
      <w:r w:rsidRPr="007815AF">
        <w:rPr>
          <w:rStyle w:val="Emphasis"/>
          <w:highlight w:val="cyan"/>
        </w:rPr>
        <w:t>very low</w:t>
      </w:r>
      <w:r w:rsidRPr="00B26DC1">
        <w:rPr>
          <w:sz w:val="16"/>
        </w:rPr>
        <w:t>.</w:t>
      </w:r>
    </w:p>
    <w:p w14:paraId="2AFB2CC9" w14:textId="77777777" w:rsidR="00293B23" w:rsidRPr="00B26DC1" w:rsidRDefault="00293B23" w:rsidP="00293B23">
      <w:pPr>
        <w:rPr>
          <w:sz w:val="16"/>
        </w:rPr>
      </w:pPr>
      <w:r w:rsidRPr="00B26DC1">
        <w:rPr>
          <w:sz w:val="16"/>
        </w:rPr>
        <w:t xml:space="preserve">On the other hand, </w:t>
      </w:r>
      <w:r w:rsidRPr="007815AF">
        <w:rPr>
          <w:rStyle w:val="StyleUnderline"/>
          <w:highlight w:val="cyan"/>
        </w:rPr>
        <w:t>there is</w:t>
      </w:r>
      <w:r w:rsidRPr="00362B0A">
        <w:rPr>
          <w:rStyle w:val="StyleUnderline"/>
        </w:rPr>
        <w:t xml:space="preserve"> a</w:t>
      </w:r>
      <w:r w:rsidRPr="00B26DC1">
        <w:rPr>
          <w:sz w:val="16"/>
        </w:rPr>
        <w:t xml:space="preserve"> more or less a </w:t>
      </w:r>
      <w:r w:rsidRPr="007815AF">
        <w:rPr>
          <w:rStyle w:val="Emphasis"/>
          <w:highlight w:val="cyan"/>
        </w:rPr>
        <w:t>silent agreement</w:t>
      </w:r>
      <w:r w:rsidRPr="00B26DC1">
        <w:rPr>
          <w:sz w:val="16"/>
        </w:rPr>
        <w:t xml:space="preserve"> that the </w:t>
      </w:r>
      <w:r w:rsidRPr="007815AF">
        <w:rPr>
          <w:rStyle w:val="StyleUnderline"/>
          <w:highlight w:val="cyan"/>
        </w:rPr>
        <w:t>protection of</w:t>
      </w:r>
      <w:r w:rsidRPr="00362B0A">
        <w:rPr>
          <w:rStyle w:val="StyleUnderline"/>
        </w:rPr>
        <w:t xml:space="preserve"> the public </w:t>
      </w:r>
      <w:r w:rsidRPr="007815AF">
        <w:rPr>
          <w:rStyle w:val="StyleUnderline"/>
          <w:highlight w:val="cyan"/>
        </w:rPr>
        <w:t>core of the Internet</w:t>
      </w:r>
      <w:r w:rsidRPr="00B26DC1">
        <w:rPr>
          <w:sz w:val="16"/>
        </w:rPr>
        <w:t xml:space="preserve">—that is, the </w:t>
      </w:r>
      <w:r w:rsidRPr="00362B0A">
        <w:rPr>
          <w:rStyle w:val="StyleUnderline"/>
        </w:rPr>
        <w:t>functioning</w:t>
      </w:r>
      <w:r w:rsidRPr="00B26DC1">
        <w:rPr>
          <w:sz w:val="16"/>
        </w:rPr>
        <w:t xml:space="preserve"> of the </w:t>
      </w:r>
      <w:r w:rsidRPr="007815AF">
        <w:rPr>
          <w:rStyle w:val="StyleUnderline"/>
          <w:highlight w:val="cyan"/>
        </w:rPr>
        <w:t>global</w:t>
      </w:r>
      <w:r w:rsidRPr="00362B0A">
        <w:rPr>
          <w:rStyle w:val="StyleUnderline"/>
        </w:rPr>
        <w:t xml:space="preserve"> mechanisms for the </w:t>
      </w:r>
      <w:r w:rsidRPr="007815AF">
        <w:rPr>
          <w:rStyle w:val="StyleUnderline"/>
          <w:highlight w:val="cyan"/>
        </w:rPr>
        <w:t>management of</w:t>
      </w:r>
      <w:r w:rsidRPr="00362B0A">
        <w:rPr>
          <w:rStyle w:val="StyleUnderline"/>
        </w:rPr>
        <w:t xml:space="preserve"> root </w:t>
      </w:r>
      <w:r w:rsidRPr="007815AF">
        <w:rPr>
          <w:rStyle w:val="StyleUnderline"/>
          <w:highlight w:val="cyan"/>
        </w:rPr>
        <w:t>servers, domain names and IP</w:t>
      </w:r>
      <w:r w:rsidRPr="00362B0A">
        <w:rPr>
          <w:rStyle w:val="StyleUnderline"/>
        </w:rPr>
        <w:t xml:space="preserve"> addresses</w:t>
      </w:r>
      <w:r w:rsidRPr="00B26DC1">
        <w:rPr>
          <w:sz w:val="16"/>
        </w:rPr>
        <w:t>—</w:t>
      </w:r>
      <w:r w:rsidRPr="007815AF">
        <w:rPr>
          <w:rStyle w:val="StyleUnderline"/>
          <w:highlight w:val="cyan"/>
        </w:rPr>
        <w:t>is in</w:t>
      </w:r>
      <w:r w:rsidRPr="00362B0A">
        <w:rPr>
          <w:rStyle w:val="StyleUnderline"/>
        </w:rPr>
        <w:t xml:space="preserve"> the </w:t>
      </w:r>
      <w:r w:rsidRPr="007815AF">
        <w:rPr>
          <w:rStyle w:val="StyleUnderline"/>
          <w:highlight w:val="cyan"/>
        </w:rPr>
        <w:t>interest of all</w:t>
      </w:r>
      <w:r w:rsidRPr="00B26DC1">
        <w:rPr>
          <w:sz w:val="16"/>
        </w:rPr>
        <w:t xml:space="preserve"> sides. It seems that some </w:t>
      </w:r>
      <w:r w:rsidRPr="007815AF">
        <w:rPr>
          <w:rStyle w:val="StyleUnderline"/>
          <w:highlight w:val="cyan"/>
        </w:rPr>
        <w:t xml:space="preserve">Internet Governance battles of the past are </w:t>
      </w:r>
      <w:r w:rsidRPr="007815AF">
        <w:rPr>
          <w:rStyle w:val="Emphasis"/>
          <w:highlight w:val="cyan"/>
        </w:rPr>
        <w:t>over</w:t>
      </w:r>
      <w:r w:rsidRPr="00362B0A">
        <w:rPr>
          <w:rStyle w:val="StyleUnderline"/>
        </w:rPr>
        <w:t>. ICANN is not anymore in the line of geo-political fire</w:t>
      </w:r>
      <w:r w:rsidRPr="00B26DC1">
        <w:rPr>
          <w:sz w:val="16"/>
        </w:rPr>
        <w:t>. Its technical service is needed by everybody.</w:t>
      </w:r>
    </w:p>
    <w:p w14:paraId="00F1D9E3" w14:textId="77777777" w:rsidR="00293B23" w:rsidRPr="00B26DC1" w:rsidRDefault="00293B23" w:rsidP="00293B23">
      <w:pPr>
        <w:rPr>
          <w:sz w:val="16"/>
        </w:rPr>
      </w:pPr>
      <w:r w:rsidRPr="00B26DC1">
        <w:rPr>
          <w:sz w:val="16"/>
        </w:rPr>
        <w:t>What ICANN is doing is called now by ICANNs CEO &amp; President Göran Marby “Technical Internet Governance” (TIG). ICANN is afraid to get pulled into a new round of political arm-twisting. Marby’s more neutral “TIG language” goes back to the Internet Governance definition and the consensus of the WSIS Tunis Agenda from 2005, which differentiated between the “development” and the “use” of the Internet. The political Internet Governance problems, which emerged in the last 15 years, are more related to the “use” of the Internet, less to its “development.” And the pandemic has shown that regardless of the different national Corona approaches, the seamless and silent functioning of the Internet was a great gift for everybody to reduce the damage that came with Covid-19.</w:t>
      </w:r>
    </w:p>
    <w:p w14:paraId="59409C26" w14:textId="77777777" w:rsidR="00293B23" w:rsidRDefault="00293B23" w:rsidP="00293B23">
      <w:pPr>
        <w:rPr>
          <w:sz w:val="16"/>
        </w:rPr>
      </w:pPr>
      <w:r w:rsidRPr="00B26DC1">
        <w:rPr>
          <w:sz w:val="16"/>
        </w:rPr>
        <w:t xml:space="preserve">Insofar, we can see an interesting contradiction: </w:t>
      </w:r>
      <w:r w:rsidRPr="00B26DC1">
        <w:rPr>
          <w:rStyle w:val="StyleUnderline"/>
        </w:rPr>
        <w:t>On the</w:t>
      </w:r>
      <w:r w:rsidRPr="00B26DC1">
        <w:rPr>
          <w:sz w:val="16"/>
        </w:rPr>
        <w:t xml:space="preserve"> lower layer—the “</w:t>
      </w:r>
      <w:r w:rsidRPr="00B26DC1">
        <w:rPr>
          <w:rStyle w:val="StyleUnderline"/>
        </w:rPr>
        <w:t>development</w:t>
      </w:r>
      <w:r w:rsidRPr="00B26DC1">
        <w:rPr>
          <w:sz w:val="16"/>
        </w:rPr>
        <w:t>” or “TIG”-</w:t>
      </w:r>
      <w:r w:rsidRPr="00B26DC1">
        <w:rPr>
          <w:rStyle w:val="StyleUnderline"/>
        </w:rPr>
        <w:t>Layer—the Internet remains unfragmented. On the upper layer</w:t>
      </w:r>
      <w:r w:rsidRPr="00B26DC1">
        <w:rPr>
          <w:sz w:val="16"/>
        </w:rPr>
        <w:t>—the “use” or “IG”-Layer—a special variant of Internet fragmentation, now labeled as “</w:t>
      </w:r>
      <w:r w:rsidRPr="00B26DC1">
        <w:rPr>
          <w:rStyle w:val="StyleUnderline"/>
        </w:rPr>
        <w:t xml:space="preserve">Internet Bifurcation,” is growing. </w:t>
      </w:r>
      <w:r w:rsidRPr="00B26DC1">
        <w:rPr>
          <w:rStyle w:val="Emphasis"/>
        </w:rPr>
        <w:t>Nevertheless, there are interlinkages between the two</w:t>
      </w:r>
      <w:r w:rsidRPr="00B26DC1">
        <w:rPr>
          <w:sz w:val="16"/>
        </w:rPr>
        <w:t xml:space="preserve"> layers. Technical issues do have political implications and political problems have a technical component. It will be interesting to watch how the interplay between technology and policy will evolve in the years to come. In any case, 2021 will be a year where the digital cards on the cybertable will be reshuffled</w:t>
      </w:r>
    </w:p>
    <w:p w14:paraId="1EB350F9" w14:textId="77777777" w:rsidR="00293B23" w:rsidRDefault="00293B23" w:rsidP="00293B23"/>
    <w:p w14:paraId="6036265D" w14:textId="77777777" w:rsidR="00293B23" w:rsidRPr="00314F36" w:rsidRDefault="00293B23" w:rsidP="00293B23"/>
    <w:p w14:paraId="186AA9AF" w14:textId="77777777" w:rsidR="00293B23" w:rsidRPr="00314F36" w:rsidRDefault="00293B23" w:rsidP="00293B23"/>
    <w:p w14:paraId="4EFC67A1" w14:textId="77777777" w:rsidR="00293B23" w:rsidRPr="00314F36" w:rsidRDefault="00293B23" w:rsidP="00293B23">
      <w:pPr>
        <w:pStyle w:val="Heading3"/>
        <w:rPr>
          <w:rFonts w:cs="Arial"/>
        </w:rPr>
      </w:pPr>
      <w:r w:rsidRPr="00314F36">
        <w:rPr>
          <w:rFonts w:cs="Arial"/>
        </w:rPr>
        <w:t>Anti-Trust Now---1AR</w:t>
      </w:r>
    </w:p>
    <w:p w14:paraId="44206926" w14:textId="77777777" w:rsidR="00293B23" w:rsidRPr="00314F36" w:rsidRDefault="00293B23" w:rsidP="00293B23">
      <w:pPr>
        <w:pStyle w:val="Heading4"/>
        <w:rPr>
          <w:rFonts w:cs="Arial"/>
        </w:rPr>
      </w:pPr>
      <w:r w:rsidRPr="00314F36">
        <w:rPr>
          <w:rFonts w:cs="Arial"/>
        </w:rPr>
        <w:t xml:space="preserve">The plan is </w:t>
      </w:r>
      <w:r w:rsidRPr="00314F36">
        <w:rPr>
          <w:rFonts w:cs="Arial"/>
          <w:u w:val="single"/>
        </w:rPr>
        <w:t>especially ke</w:t>
      </w:r>
      <w:r w:rsidRPr="00314F36">
        <w:rPr>
          <w:rFonts w:cs="Arial"/>
        </w:rPr>
        <w:t xml:space="preserve">y in the face of endless new anti-trust policies that mess with the chances of confirmation. </w:t>
      </w:r>
    </w:p>
    <w:p w14:paraId="2A6EB298" w14:textId="77777777" w:rsidR="00293B23" w:rsidRPr="00314F36" w:rsidRDefault="00293B23" w:rsidP="00293B23">
      <w:pPr>
        <w:pStyle w:val="Heading4"/>
        <w:rPr>
          <w:rFonts w:cs="Arial"/>
        </w:rPr>
      </w:pPr>
      <w:r w:rsidRPr="00314F36">
        <w:rPr>
          <w:rFonts w:cs="Arial"/>
        </w:rPr>
        <w:t>1. The American Innovation and Choice Online Act is being passed---that’s Lovejoy</w:t>
      </w:r>
    </w:p>
    <w:p w14:paraId="73C6383F" w14:textId="77777777" w:rsidR="00293B23" w:rsidRPr="00314F36" w:rsidRDefault="00293B23" w:rsidP="00293B23">
      <w:pPr>
        <w:pStyle w:val="Heading4"/>
        <w:rPr>
          <w:rFonts w:cs="Arial"/>
        </w:rPr>
      </w:pPr>
      <w:r w:rsidRPr="00314F36">
        <w:rPr>
          <w:rFonts w:cs="Arial"/>
        </w:rPr>
        <w:t xml:space="preserve">2. Massive funding increases coming that prove the nomination is political. </w:t>
      </w:r>
    </w:p>
    <w:p w14:paraId="1668D096" w14:textId="77777777" w:rsidR="00293B23" w:rsidRPr="00314F36" w:rsidRDefault="00293B23" w:rsidP="00293B23">
      <w:r w:rsidRPr="00314F36">
        <w:t xml:space="preserve">Rebecca </w:t>
      </w:r>
      <w:r w:rsidRPr="00314F36">
        <w:rPr>
          <w:rStyle w:val="Style13ptBold"/>
        </w:rPr>
        <w:t>Klar 3-29</w:t>
      </w:r>
      <w:r w:rsidRPr="00314F36">
        <w:t xml:space="preserve">. Staff writer at the Hill. "Biden administration boosts support for antitrust efforts." Hill. 3-29-2022. https://thehill.com/policy/technology/600270-biden-administration-boosts-support-for-antitrust-efforts/ </w:t>
      </w:r>
    </w:p>
    <w:p w14:paraId="4E16BC2B" w14:textId="77777777" w:rsidR="00293B23" w:rsidRPr="00314F36" w:rsidRDefault="00293B23" w:rsidP="00293B23">
      <w:pPr>
        <w:rPr>
          <w:sz w:val="16"/>
        </w:rPr>
      </w:pPr>
      <w:r w:rsidRPr="00314F36">
        <w:rPr>
          <w:sz w:val="16"/>
        </w:rPr>
        <w:t xml:space="preserve">The </w:t>
      </w:r>
      <w:r w:rsidRPr="00314F36">
        <w:rPr>
          <w:rStyle w:val="StyleUnderline"/>
          <w:highlight w:val="cyan"/>
        </w:rPr>
        <w:t>Biden</w:t>
      </w:r>
      <w:r w:rsidRPr="00314F36">
        <w:rPr>
          <w:sz w:val="16"/>
        </w:rPr>
        <w:t xml:space="preserve"> administration is </w:t>
      </w:r>
      <w:r w:rsidRPr="00314F36">
        <w:rPr>
          <w:rStyle w:val="StyleUnderline"/>
          <w:highlight w:val="cyan"/>
        </w:rPr>
        <w:t>throwing</w:t>
      </w:r>
      <w:r w:rsidRPr="00314F36">
        <w:rPr>
          <w:sz w:val="16"/>
        </w:rPr>
        <w:t xml:space="preserve"> its </w:t>
      </w:r>
      <w:r w:rsidRPr="00314F36">
        <w:rPr>
          <w:rStyle w:val="StyleUnderline"/>
          <w:highlight w:val="cyan"/>
        </w:rPr>
        <w:t>weight behind</w:t>
      </w:r>
      <w:r w:rsidRPr="00314F36">
        <w:rPr>
          <w:rStyle w:val="StyleUnderline"/>
        </w:rPr>
        <w:t xml:space="preserve"> efforts to</w:t>
      </w:r>
      <w:r w:rsidRPr="00314F36">
        <w:rPr>
          <w:sz w:val="16"/>
        </w:rPr>
        <w:t xml:space="preserve"> </w:t>
      </w:r>
      <w:r w:rsidRPr="00314F36">
        <w:rPr>
          <w:rStyle w:val="Emphasis"/>
        </w:rPr>
        <w:t xml:space="preserve">boost </w:t>
      </w:r>
      <w:r w:rsidRPr="00314F36">
        <w:rPr>
          <w:rStyle w:val="Emphasis"/>
          <w:highlight w:val="cyan"/>
        </w:rPr>
        <w:t>antitrust enforcement</w:t>
      </w:r>
      <w:r w:rsidRPr="00314F36">
        <w:rPr>
          <w:sz w:val="16"/>
        </w:rPr>
        <w:t xml:space="preserve"> </w:t>
      </w:r>
      <w:r w:rsidRPr="00314F36">
        <w:rPr>
          <w:rStyle w:val="StyleUnderline"/>
        </w:rPr>
        <w:t>as federal agencies take on the market power of tech giants</w:t>
      </w:r>
      <w:r w:rsidRPr="00314F36">
        <w:rPr>
          <w:sz w:val="16"/>
        </w:rPr>
        <w:t>.   </w:t>
      </w:r>
    </w:p>
    <w:p w14:paraId="593DA7DE" w14:textId="77777777" w:rsidR="00293B23" w:rsidRPr="00314F36" w:rsidRDefault="00293B23" w:rsidP="00293B23">
      <w:pPr>
        <w:rPr>
          <w:sz w:val="16"/>
        </w:rPr>
      </w:pPr>
      <w:r w:rsidRPr="00314F36">
        <w:rPr>
          <w:sz w:val="16"/>
        </w:rPr>
        <w:t xml:space="preserve">President </w:t>
      </w:r>
      <w:r w:rsidRPr="00314F36">
        <w:rPr>
          <w:rStyle w:val="StyleUnderline"/>
        </w:rPr>
        <w:t>Biden’s</w:t>
      </w:r>
      <w:r w:rsidRPr="00314F36">
        <w:rPr>
          <w:sz w:val="16"/>
        </w:rPr>
        <w:t xml:space="preserve"> $5.8 trillion </w:t>
      </w:r>
      <w:r w:rsidRPr="00314F36">
        <w:rPr>
          <w:rStyle w:val="StyleUnderline"/>
          <w:highlight w:val="cyan"/>
        </w:rPr>
        <w:t>budget</w:t>
      </w:r>
      <w:r w:rsidRPr="00314F36">
        <w:rPr>
          <w:rStyle w:val="StyleUnderline"/>
        </w:rPr>
        <w:t xml:space="preserve"> proposal </w:t>
      </w:r>
      <w:r w:rsidRPr="00314F36">
        <w:rPr>
          <w:rStyle w:val="StyleUnderline"/>
          <w:highlight w:val="cyan"/>
        </w:rPr>
        <w:t>requests</w:t>
      </w:r>
      <w:r w:rsidRPr="00314F36">
        <w:rPr>
          <w:sz w:val="16"/>
        </w:rPr>
        <w:t xml:space="preserve"> </w:t>
      </w:r>
      <w:r w:rsidRPr="00314F36">
        <w:rPr>
          <w:rStyle w:val="Emphasis"/>
        </w:rPr>
        <w:t>$</w:t>
      </w:r>
      <w:r w:rsidRPr="00314F36">
        <w:rPr>
          <w:rStyle w:val="Emphasis"/>
          <w:highlight w:val="cyan"/>
        </w:rPr>
        <w:t>227</w:t>
      </w:r>
      <w:r w:rsidRPr="00314F36">
        <w:rPr>
          <w:rStyle w:val="Emphasis"/>
        </w:rPr>
        <w:t xml:space="preserve"> </w:t>
      </w:r>
      <w:r w:rsidRPr="00314F36">
        <w:rPr>
          <w:rStyle w:val="Emphasis"/>
          <w:highlight w:val="cyan"/>
        </w:rPr>
        <w:t>million</w:t>
      </w:r>
      <w:r w:rsidRPr="00314F36">
        <w:rPr>
          <w:sz w:val="16"/>
        </w:rPr>
        <w:t xml:space="preserve"> </w:t>
      </w:r>
      <w:r w:rsidRPr="00314F36">
        <w:rPr>
          <w:rStyle w:val="StyleUnderline"/>
          <w:highlight w:val="cyan"/>
        </w:rPr>
        <w:t>in increased funding for the</w:t>
      </w:r>
      <w:r w:rsidRPr="00314F36">
        <w:rPr>
          <w:sz w:val="16"/>
        </w:rPr>
        <w:t xml:space="preserve"> Federal Trade Commission (</w:t>
      </w:r>
      <w:r w:rsidRPr="00314F36">
        <w:rPr>
          <w:rStyle w:val="StyleUnderline"/>
          <w:highlight w:val="cyan"/>
        </w:rPr>
        <w:t>FTC</w:t>
      </w:r>
      <w:r w:rsidRPr="00314F36">
        <w:rPr>
          <w:sz w:val="16"/>
        </w:rPr>
        <w:t xml:space="preserve">) </w:t>
      </w:r>
      <w:r w:rsidRPr="00314F36">
        <w:rPr>
          <w:rStyle w:val="StyleUnderline"/>
          <w:highlight w:val="cyan"/>
        </w:rPr>
        <w:t>and</w:t>
      </w:r>
      <w:r w:rsidRPr="00314F36">
        <w:rPr>
          <w:sz w:val="16"/>
        </w:rPr>
        <w:t xml:space="preserve"> the Department of Justice (</w:t>
      </w:r>
      <w:r w:rsidRPr="00314F36">
        <w:rPr>
          <w:rStyle w:val="StyleUnderline"/>
          <w:highlight w:val="cyan"/>
        </w:rPr>
        <w:t>DOJ</w:t>
      </w:r>
      <w:r w:rsidRPr="00314F36">
        <w:rPr>
          <w:sz w:val="16"/>
        </w:rPr>
        <w:t xml:space="preserve">) </w:t>
      </w:r>
      <w:r w:rsidRPr="00314F36">
        <w:rPr>
          <w:rStyle w:val="StyleUnderline"/>
          <w:highlight w:val="cyan"/>
        </w:rPr>
        <w:t>combined</w:t>
      </w:r>
      <w:r w:rsidRPr="00314F36">
        <w:rPr>
          <w:sz w:val="16"/>
        </w:rPr>
        <w:t xml:space="preserve"> — </w:t>
      </w:r>
      <w:r w:rsidRPr="00314F36">
        <w:rPr>
          <w:rStyle w:val="StyleUnderline"/>
        </w:rPr>
        <w:t>a bump advocates and agency leaders say is needed to tackle cases against the nation’s wealthiest companies</w:t>
      </w:r>
      <w:r w:rsidRPr="00314F36">
        <w:rPr>
          <w:sz w:val="16"/>
        </w:rPr>
        <w:t>.  </w:t>
      </w:r>
    </w:p>
    <w:p w14:paraId="2D5DDF38" w14:textId="77777777" w:rsidR="00293B23" w:rsidRPr="00314F36" w:rsidRDefault="00293B23" w:rsidP="00293B23">
      <w:pPr>
        <w:rPr>
          <w:sz w:val="16"/>
        </w:rPr>
      </w:pPr>
      <w:r w:rsidRPr="00314F36">
        <w:rPr>
          <w:rStyle w:val="StyleUnderline"/>
        </w:rPr>
        <w:t>In addition</w:t>
      </w:r>
      <w:r w:rsidRPr="00314F36">
        <w:rPr>
          <w:sz w:val="16"/>
        </w:rPr>
        <w:t xml:space="preserve"> to the request for increased funding, </w:t>
      </w:r>
      <w:r w:rsidRPr="00314F36">
        <w:rPr>
          <w:rStyle w:val="StyleUnderline"/>
        </w:rPr>
        <w:t xml:space="preserve">the </w:t>
      </w:r>
      <w:r w:rsidRPr="00314F36">
        <w:rPr>
          <w:rStyle w:val="StyleUnderline"/>
          <w:highlight w:val="cyan"/>
        </w:rPr>
        <w:t>DOJ sent letters to</w:t>
      </w:r>
      <w:r w:rsidRPr="00314F36">
        <w:rPr>
          <w:rStyle w:val="StyleUnderline"/>
        </w:rPr>
        <w:t xml:space="preserve"> top lawmakers on</w:t>
      </w:r>
      <w:r w:rsidRPr="00314F36">
        <w:rPr>
          <w:sz w:val="16"/>
        </w:rPr>
        <w:t xml:space="preserve"> the House and Senate </w:t>
      </w:r>
      <w:r w:rsidRPr="00314F36">
        <w:rPr>
          <w:rStyle w:val="StyleUnderline"/>
          <w:highlight w:val="cyan"/>
        </w:rPr>
        <w:t>Judiciary committees</w:t>
      </w:r>
      <w:r w:rsidRPr="00314F36">
        <w:rPr>
          <w:sz w:val="16"/>
        </w:rPr>
        <w:t xml:space="preserve"> </w:t>
      </w:r>
      <w:r w:rsidRPr="00314F36">
        <w:rPr>
          <w:rStyle w:val="Emphasis"/>
          <w:highlight w:val="cyan"/>
        </w:rPr>
        <w:t>endorsing</w:t>
      </w:r>
      <w:r w:rsidRPr="00314F36">
        <w:rPr>
          <w:rStyle w:val="Emphasis"/>
        </w:rPr>
        <w:t xml:space="preserve"> a key </w:t>
      </w:r>
      <w:r w:rsidRPr="00314F36">
        <w:rPr>
          <w:rStyle w:val="Emphasis"/>
          <w:highlight w:val="cyan"/>
        </w:rPr>
        <w:t>antitrust bill</w:t>
      </w:r>
      <w:r w:rsidRPr="00314F36">
        <w:rPr>
          <w:sz w:val="16"/>
        </w:rPr>
        <w:t xml:space="preserve">, </w:t>
      </w:r>
      <w:r w:rsidRPr="00314F36">
        <w:rPr>
          <w:rStyle w:val="StyleUnderline"/>
        </w:rPr>
        <w:t xml:space="preserve">a move that some advocates said </w:t>
      </w:r>
      <w:r w:rsidRPr="00314F36">
        <w:rPr>
          <w:rStyle w:val="StyleUnderline"/>
          <w:highlight w:val="cyan"/>
        </w:rPr>
        <w:t>could</w:t>
      </w:r>
      <w:r w:rsidRPr="00314F36">
        <w:rPr>
          <w:sz w:val="16"/>
        </w:rPr>
        <w:t xml:space="preserve"> </w:t>
      </w:r>
      <w:r w:rsidRPr="00314F36">
        <w:rPr>
          <w:rStyle w:val="Emphasis"/>
          <w:highlight w:val="cyan"/>
        </w:rPr>
        <w:t>sway</w:t>
      </w:r>
      <w:r w:rsidRPr="00314F36">
        <w:rPr>
          <w:sz w:val="16"/>
        </w:rPr>
        <w:t xml:space="preserve"> </w:t>
      </w:r>
      <w:r w:rsidRPr="00314F36">
        <w:rPr>
          <w:rStyle w:val="StyleUnderline"/>
          <w:highlight w:val="cyan"/>
        </w:rPr>
        <w:t>lawmakers</w:t>
      </w:r>
      <w:r w:rsidRPr="00314F36">
        <w:rPr>
          <w:rStyle w:val="StyleUnderline"/>
        </w:rPr>
        <w:t xml:space="preserve"> who are hesitant to back the seemingly stalled legislation</w:t>
      </w:r>
      <w:r w:rsidRPr="00314F36">
        <w:rPr>
          <w:sz w:val="16"/>
        </w:rPr>
        <w:t>.  </w:t>
      </w:r>
    </w:p>
    <w:p w14:paraId="05492C95" w14:textId="77777777" w:rsidR="00293B23" w:rsidRPr="00314F36" w:rsidRDefault="00293B23" w:rsidP="00293B23">
      <w:pPr>
        <w:rPr>
          <w:sz w:val="16"/>
        </w:rPr>
      </w:pPr>
      <w:r w:rsidRPr="00314F36">
        <w:rPr>
          <w:sz w:val="16"/>
        </w:rPr>
        <w:t>“</w:t>
      </w:r>
      <w:r w:rsidRPr="00314F36">
        <w:rPr>
          <w:rStyle w:val="StyleUnderline"/>
        </w:rPr>
        <w:t>It’s</w:t>
      </w:r>
      <w:r w:rsidRPr="00314F36">
        <w:rPr>
          <w:sz w:val="16"/>
        </w:rPr>
        <w:t xml:space="preserve"> </w:t>
      </w:r>
      <w:r w:rsidRPr="00314F36">
        <w:rPr>
          <w:rStyle w:val="Emphasis"/>
        </w:rPr>
        <w:t xml:space="preserve">very </w:t>
      </w:r>
      <w:r w:rsidRPr="00314F36">
        <w:rPr>
          <w:rStyle w:val="Emphasis"/>
          <w:highlight w:val="cyan"/>
        </w:rPr>
        <w:t>significant</w:t>
      </w:r>
      <w:r w:rsidRPr="00314F36">
        <w:rPr>
          <w:sz w:val="16"/>
        </w:rPr>
        <w:t xml:space="preserve"> </w:t>
      </w:r>
      <w:r w:rsidRPr="00314F36">
        <w:rPr>
          <w:rStyle w:val="StyleUnderline"/>
        </w:rPr>
        <w:t>and</w:t>
      </w:r>
      <w:r w:rsidRPr="00314F36">
        <w:rPr>
          <w:sz w:val="16"/>
        </w:rPr>
        <w:t xml:space="preserve"> it’s definitely </w:t>
      </w:r>
      <w:r w:rsidRPr="00314F36">
        <w:rPr>
          <w:rStyle w:val="StyleUnderline"/>
        </w:rPr>
        <w:t xml:space="preserve">a </w:t>
      </w:r>
      <w:r w:rsidRPr="00314F36">
        <w:rPr>
          <w:rStyle w:val="StyleUnderline"/>
          <w:highlight w:val="cyan"/>
        </w:rPr>
        <w:t>step</w:t>
      </w:r>
      <w:r w:rsidRPr="00314F36">
        <w:rPr>
          <w:rStyle w:val="StyleUnderline"/>
        </w:rPr>
        <w:t xml:space="preserve"> in the right direction</w:t>
      </w:r>
      <w:r w:rsidRPr="00314F36">
        <w:rPr>
          <w:sz w:val="16"/>
        </w:rPr>
        <w:t xml:space="preserve">. I think </w:t>
      </w:r>
      <w:r w:rsidRPr="00314F36">
        <w:rPr>
          <w:rStyle w:val="StyleUnderline"/>
          <w:highlight w:val="cyan"/>
        </w:rPr>
        <w:t>the thing</w:t>
      </w:r>
      <w:r w:rsidRPr="00314F36">
        <w:rPr>
          <w:rStyle w:val="StyleUnderline"/>
        </w:rPr>
        <w:t xml:space="preserve"> that’s been </w:t>
      </w:r>
      <w:r w:rsidRPr="00314F36">
        <w:rPr>
          <w:rStyle w:val="StyleUnderline"/>
          <w:highlight w:val="cyan"/>
        </w:rPr>
        <w:t>dogging</w:t>
      </w:r>
      <w:r w:rsidRPr="00314F36">
        <w:rPr>
          <w:rStyle w:val="StyleUnderline"/>
        </w:rPr>
        <w:t xml:space="preserve"> any </w:t>
      </w:r>
      <w:r w:rsidRPr="00314F36">
        <w:rPr>
          <w:rStyle w:val="StyleUnderline"/>
          <w:highlight w:val="cyan"/>
        </w:rPr>
        <w:t>antitrust</w:t>
      </w:r>
      <w:r w:rsidRPr="00314F36">
        <w:rPr>
          <w:rStyle w:val="StyleUnderline"/>
        </w:rPr>
        <w:t xml:space="preserve"> enforcement efforts</w:t>
      </w:r>
      <w:r w:rsidRPr="00314F36">
        <w:rPr>
          <w:sz w:val="16"/>
        </w:rPr>
        <w:t xml:space="preserve">, whether that’s at the FTC or the Department of Justice, </w:t>
      </w:r>
      <w:r w:rsidRPr="00314F36">
        <w:rPr>
          <w:rStyle w:val="Emphasis"/>
          <w:highlight w:val="cyan"/>
        </w:rPr>
        <w:t>for decades is</w:t>
      </w:r>
      <w:r w:rsidRPr="00314F36">
        <w:rPr>
          <w:rStyle w:val="Emphasis"/>
        </w:rPr>
        <w:t xml:space="preserve"> really </w:t>
      </w:r>
      <w:r w:rsidRPr="00314F36">
        <w:rPr>
          <w:rStyle w:val="Emphasis"/>
          <w:highlight w:val="cyan"/>
        </w:rPr>
        <w:t>a lack of capacity</w:t>
      </w:r>
      <w:r w:rsidRPr="00314F36">
        <w:rPr>
          <w:sz w:val="16"/>
        </w:rPr>
        <w:t xml:space="preserve">,” Matt </w:t>
      </w:r>
      <w:r w:rsidRPr="00314F36">
        <w:rPr>
          <w:rStyle w:val="StyleUnderline"/>
        </w:rPr>
        <w:t>Kent</w:t>
      </w:r>
      <w:r w:rsidRPr="00314F36">
        <w:rPr>
          <w:sz w:val="16"/>
        </w:rPr>
        <w:t xml:space="preserve">, a </w:t>
      </w:r>
      <w:r w:rsidRPr="00314F36">
        <w:rPr>
          <w:rStyle w:val="StyleUnderline"/>
        </w:rPr>
        <w:t>competition policy advocate at Public Citizen told The Hill</w:t>
      </w:r>
      <w:r w:rsidRPr="00314F36">
        <w:rPr>
          <w:sz w:val="16"/>
        </w:rPr>
        <w:t>.  </w:t>
      </w:r>
    </w:p>
    <w:p w14:paraId="633FFD4F" w14:textId="77777777" w:rsidR="00293B23" w:rsidRPr="00314F36" w:rsidRDefault="00293B23" w:rsidP="00293B23">
      <w:pPr>
        <w:rPr>
          <w:sz w:val="16"/>
        </w:rPr>
      </w:pPr>
      <w:r w:rsidRPr="00314F36">
        <w:rPr>
          <w:rStyle w:val="StyleUnderline"/>
        </w:rPr>
        <w:t>The DOJ and the FTC enforce antitrust laws</w:t>
      </w:r>
      <w:r w:rsidRPr="00314F36">
        <w:rPr>
          <w:sz w:val="16"/>
        </w:rPr>
        <w:t xml:space="preserve">, </w:t>
      </w:r>
      <w:r w:rsidRPr="00314F36">
        <w:rPr>
          <w:rStyle w:val="StyleUnderline"/>
        </w:rPr>
        <w:t>which means that they face dominant companies</w:t>
      </w:r>
      <w:r w:rsidRPr="00314F36">
        <w:rPr>
          <w:sz w:val="16"/>
        </w:rPr>
        <w:t xml:space="preserve"> — not just in the tech industry — </w:t>
      </w:r>
      <w:r w:rsidRPr="00314F36">
        <w:rPr>
          <w:rStyle w:val="StyleUnderline"/>
        </w:rPr>
        <w:t>with access to</w:t>
      </w:r>
      <w:r w:rsidRPr="00314F36">
        <w:rPr>
          <w:sz w:val="16"/>
        </w:rPr>
        <w:t xml:space="preserve"> some of </w:t>
      </w:r>
      <w:r w:rsidRPr="00314F36">
        <w:rPr>
          <w:rStyle w:val="Emphasis"/>
        </w:rPr>
        <w:t>the best legal representation and monetary resources</w:t>
      </w:r>
      <w:r w:rsidRPr="00314F36">
        <w:rPr>
          <w:sz w:val="16"/>
        </w:rPr>
        <w:t xml:space="preserve"> </w:t>
      </w:r>
      <w:r w:rsidRPr="00314F36">
        <w:rPr>
          <w:rStyle w:val="StyleUnderline"/>
        </w:rPr>
        <w:t>in the nation</w:t>
      </w:r>
      <w:r w:rsidRPr="00314F36">
        <w:rPr>
          <w:sz w:val="16"/>
        </w:rPr>
        <w:t>.  </w:t>
      </w:r>
    </w:p>
    <w:p w14:paraId="28E5ADD8" w14:textId="77777777" w:rsidR="00293B23" w:rsidRPr="00314F36" w:rsidRDefault="00293B23" w:rsidP="00293B23">
      <w:pPr>
        <w:rPr>
          <w:sz w:val="16"/>
          <w:szCs w:val="16"/>
        </w:rPr>
      </w:pPr>
      <w:r w:rsidRPr="00314F36">
        <w:rPr>
          <w:sz w:val="16"/>
          <w:szCs w:val="16"/>
        </w:rPr>
        <w:t>resources.</w:t>
      </w:r>
    </w:p>
    <w:p w14:paraId="0E4B11C3" w14:textId="77777777" w:rsidR="00293B23" w:rsidRPr="00314F36" w:rsidRDefault="00293B23" w:rsidP="00293B23">
      <w:pPr>
        <w:pStyle w:val="Heading4"/>
        <w:rPr>
          <w:rFonts w:cs="Arial"/>
        </w:rPr>
      </w:pPr>
      <w:r w:rsidRPr="00314F36">
        <w:rPr>
          <w:rFonts w:cs="Arial"/>
        </w:rPr>
        <w:t xml:space="preserve">3. FTC fraud cases and rulemaking thump. </w:t>
      </w:r>
    </w:p>
    <w:p w14:paraId="70F51498" w14:textId="77777777" w:rsidR="00293B23" w:rsidRPr="00314F36" w:rsidRDefault="00293B23" w:rsidP="00293B23">
      <w:r w:rsidRPr="00314F36">
        <w:t xml:space="preserve">Beth </w:t>
      </w:r>
      <w:r w:rsidRPr="00314F36">
        <w:rPr>
          <w:rStyle w:val="Style13ptBold"/>
        </w:rPr>
        <w:t>Ewen 3/29</w:t>
      </w:r>
      <w:r w:rsidRPr="00314F36">
        <w:t>/22. Senior editor of Franchise Times. “Attorneys Take Note as FTC Turns Focus to Franchising.” https://www.franchisetimes.com/issue-archive/2022/april/attorneys-take-note-as-ftc-turns-focus-to-franchising/article_d01d58e2-aa20-11ec-943c-3fd85bf34ac6.html</w:t>
      </w:r>
    </w:p>
    <w:p w14:paraId="0523F240" w14:textId="77777777" w:rsidR="00293B23" w:rsidRPr="00314F36" w:rsidRDefault="00293B23" w:rsidP="00293B23">
      <w:pPr>
        <w:rPr>
          <w:sz w:val="16"/>
        </w:rPr>
      </w:pPr>
      <w:r w:rsidRPr="00314F36">
        <w:rPr>
          <w:rStyle w:val="StyleUnderline"/>
        </w:rPr>
        <w:t xml:space="preserve">Is </w:t>
      </w:r>
      <w:r w:rsidRPr="00314F36">
        <w:rPr>
          <w:rStyle w:val="StyleUnderline"/>
          <w:highlight w:val="cyan"/>
        </w:rPr>
        <w:t xml:space="preserve">the </w:t>
      </w:r>
      <w:r w:rsidRPr="00314F36">
        <w:rPr>
          <w:rStyle w:val="Emphasis"/>
          <w:highlight w:val="cyan"/>
        </w:rPr>
        <w:t>sleeping giant waking up</w:t>
      </w:r>
      <w:r w:rsidRPr="00314F36">
        <w:rPr>
          <w:rStyle w:val="Emphasis"/>
        </w:rPr>
        <w:t>?</w:t>
      </w:r>
      <w:r w:rsidRPr="00314F36">
        <w:rPr>
          <w:sz w:val="16"/>
        </w:rPr>
        <w:t xml:space="preserve"> That’s what </w:t>
      </w:r>
      <w:r w:rsidRPr="00314F36">
        <w:rPr>
          <w:rStyle w:val="StyleUnderline"/>
          <w:highlight w:val="cyan"/>
        </w:rPr>
        <w:t>F</w:t>
      </w:r>
      <w:r w:rsidRPr="00314F36">
        <w:rPr>
          <w:sz w:val="16"/>
        </w:rPr>
        <w:t xml:space="preserve">ederal </w:t>
      </w:r>
      <w:r w:rsidRPr="00314F36">
        <w:rPr>
          <w:rStyle w:val="StyleUnderline"/>
          <w:highlight w:val="cyan"/>
        </w:rPr>
        <w:t>T</w:t>
      </w:r>
      <w:r w:rsidRPr="00314F36">
        <w:rPr>
          <w:sz w:val="16"/>
          <w:highlight w:val="cyan"/>
        </w:rPr>
        <w:t>r</w:t>
      </w:r>
      <w:r w:rsidRPr="00314F36">
        <w:rPr>
          <w:sz w:val="16"/>
        </w:rPr>
        <w:t xml:space="preserve">ade </w:t>
      </w:r>
      <w:r w:rsidRPr="00314F36">
        <w:rPr>
          <w:rStyle w:val="StyleUnderline"/>
          <w:highlight w:val="cyan"/>
        </w:rPr>
        <w:t>C</w:t>
      </w:r>
      <w:r w:rsidRPr="00314F36">
        <w:rPr>
          <w:sz w:val="16"/>
        </w:rPr>
        <w:t xml:space="preserve">ommission </w:t>
      </w:r>
      <w:r w:rsidRPr="00314F36">
        <w:rPr>
          <w:rStyle w:val="StyleUnderline"/>
          <w:highlight w:val="cyan"/>
        </w:rPr>
        <w:t>watchers are discussing after the FTC sued failed franchise Burgerim</w:t>
      </w:r>
      <w:r w:rsidRPr="00314F36">
        <w:rPr>
          <w:rStyle w:val="StyleUnderline"/>
        </w:rPr>
        <w:t xml:space="preserve"> </w:t>
      </w:r>
      <w:r w:rsidRPr="00314F36">
        <w:rPr>
          <w:rStyle w:val="StyleUnderline"/>
          <w:highlight w:val="cyan"/>
        </w:rPr>
        <w:t>for</w:t>
      </w:r>
      <w:r w:rsidRPr="00314F36">
        <w:rPr>
          <w:sz w:val="16"/>
        </w:rPr>
        <w:t xml:space="preserve"> alleged </w:t>
      </w:r>
      <w:r w:rsidRPr="00314F36">
        <w:rPr>
          <w:rStyle w:val="StyleUnderline"/>
          <w:highlight w:val="cyan"/>
        </w:rPr>
        <w:t>fraud</w:t>
      </w:r>
      <w:r w:rsidRPr="00314F36">
        <w:rPr>
          <w:sz w:val="16"/>
        </w:rPr>
        <w:t xml:space="preserve"> in February—the first such case in 15 years—</w:t>
      </w:r>
      <w:r w:rsidRPr="00314F36">
        <w:rPr>
          <w:rStyle w:val="StyleUnderline"/>
          <w:highlight w:val="cyan"/>
        </w:rPr>
        <w:t>and</w:t>
      </w:r>
      <w:r w:rsidRPr="00314F36">
        <w:rPr>
          <w:rStyle w:val="StyleUnderline"/>
        </w:rPr>
        <w:t xml:space="preserve"> also </w:t>
      </w:r>
      <w:r w:rsidRPr="00314F36">
        <w:rPr>
          <w:rStyle w:val="StyleUnderline"/>
          <w:highlight w:val="cyan"/>
        </w:rPr>
        <w:t>launched a new fraud reporting tool</w:t>
      </w:r>
      <w:r w:rsidRPr="00314F36">
        <w:rPr>
          <w:sz w:val="16"/>
        </w:rPr>
        <w:t xml:space="preserve"> called ReportFraud.FTC.gov.</w:t>
      </w:r>
    </w:p>
    <w:p w14:paraId="4F112B6F" w14:textId="77777777" w:rsidR="00293B23" w:rsidRPr="00314F36" w:rsidRDefault="00293B23" w:rsidP="00293B23">
      <w:pPr>
        <w:rPr>
          <w:sz w:val="16"/>
        </w:rPr>
      </w:pPr>
      <w:r w:rsidRPr="00314F36">
        <w:rPr>
          <w:sz w:val="16"/>
        </w:rPr>
        <w:t>“</w:t>
      </w:r>
      <w:r w:rsidRPr="00314F36">
        <w:rPr>
          <w:rStyle w:val="StyleUnderline"/>
          <w:highlight w:val="cyan"/>
        </w:rPr>
        <w:t>This</w:t>
      </w:r>
      <w:r w:rsidRPr="00314F36">
        <w:rPr>
          <w:rStyle w:val="StyleUnderline"/>
        </w:rPr>
        <w:t xml:space="preserve"> action</w:t>
      </w:r>
      <w:r w:rsidRPr="00314F36">
        <w:rPr>
          <w:sz w:val="16"/>
        </w:rPr>
        <w:t>—our first under the Franchise Rule since 2007—</w:t>
      </w:r>
      <w:r w:rsidRPr="00314F36">
        <w:rPr>
          <w:rStyle w:val="StyleUnderline"/>
          <w:highlight w:val="cyan"/>
        </w:rPr>
        <w:t xml:space="preserve">reflects a </w:t>
      </w:r>
      <w:r w:rsidRPr="00314F36">
        <w:rPr>
          <w:rStyle w:val="Emphasis"/>
          <w:highlight w:val="cyan"/>
        </w:rPr>
        <w:t>renewed commitment</w:t>
      </w:r>
      <w:r w:rsidRPr="00314F36">
        <w:rPr>
          <w:rStyle w:val="StyleUnderline"/>
          <w:highlight w:val="cyan"/>
        </w:rPr>
        <w:t xml:space="preserve"> across the agency to </w:t>
      </w:r>
      <w:r w:rsidRPr="00314F36">
        <w:rPr>
          <w:rStyle w:val="Emphasis"/>
          <w:highlight w:val="cyan"/>
        </w:rPr>
        <w:t>protecting franchisees</w:t>
      </w:r>
      <w:r w:rsidRPr="00314F36">
        <w:rPr>
          <w:rStyle w:val="Emphasis"/>
        </w:rPr>
        <w:t xml:space="preserve"> from illegal practices</w:t>
      </w:r>
      <w:r w:rsidRPr="00314F36">
        <w:rPr>
          <w:sz w:val="16"/>
        </w:rPr>
        <w:t>. As part of this work, we’re making it easier for franchisees to report predatory practices to us,” tweeted Lina Khan, chair of the FTC since her appointment in June 2021.</w:t>
      </w:r>
    </w:p>
    <w:p w14:paraId="60BC2547" w14:textId="77777777" w:rsidR="00293B23" w:rsidRPr="00314F36" w:rsidRDefault="00293B23" w:rsidP="00293B23">
      <w:pPr>
        <w:rPr>
          <w:sz w:val="16"/>
        </w:rPr>
      </w:pPr>
      <w:r w:rsidRPr="00314F36">
        <w:rPr>
          <w:sz w:val="16"/>
        </w:rPr>
        <w:t>Some Franchise Times Legal Eagles lawyers think it’s far too late, noting more than 1,500 Burgerim franchisees have lost their investment, the founder has reportedly fled the country and no assets are left. “It’s well past the time when it would have been an effective move,” said Lee Plave of Plave Koch.</w:t>
      </w:r>
    </w:p>
    <w:p w14:paraId="2CEEFA79" w14:textId="77777777" w:rsidR="00293B23" w:rsidRPr="00314F36" w:rsidRDefault="00293B23" w:rsidP="00293B23">
      <w:pPr>
        <w:rPr>
          <w:sz w:val="16"/>
        </w:rPr>
      </w:pPr>
      <w:r w:rsidRPr="00314F36">
        <w:rPr>
          <w:sz w:val="16"/>
        </w:rPr>
        <w:t>He worked at the FTC in the early part of his caree</w:t>
      </w:r>
    </w:p>
    <w:p w14:paraId="670BBA16" w14:textId="77777777" w:rsidR="00293B23" w:rsidRPr="00314F36" w:rsidRDefault="00293B23" w:rsidP="00293B23">
      <w:pPr>
        <w:rPr>
          <w:sz w:val="16"/>
        </w:rPr>
      </w:pPr>
      <w:r w:rsidRPr="00314F36">
        <w:rPr>
          <w:sz w:val="16"/>
        </w:rPr>
        <w:t>r, and says about the agency, “What’s the old line? An enigma wrapped in a riddle wrapped in a puzzle, something like that.”</w:t>
      </w:r>
    </w:p>
    <w:p w14:paraId="47EEDECB" w14:textId="77777777" w:rsidR="00293B23" w:rsidRPr="00314F36" w:rsidRDefault="00293B23" w:rsidP="00293B23">
      <w:pPr>
        <w:rPr>
          <w:sz w:val="16"/>
        </w:rPr>
      </w:pPr>
      <w:r w:rsidRPr="00314F36">
        <w:rPr>
          <w:sz w:val="16"/>
        </w:rPr>
        <w:t>During the Trump administration’s “de-regulation bent,” he said, “there was a concern that perhaps the FTC would be asked to kill off the Franchise Rule. Franchisors and franchisees and the IFA all successfully in effect petitioned to not let that occur.”</w:t>
      </w:r>
    </w:p>
    <w:p w14:paraId="31E5F4CD" w14:textId="77777777" w:rsidR="00293B23" w:rsidRPr="00314F36" w:rsidRDefault="00293B23" w:rsidP="00293B23">
      <w:pPr>
        <w:rPr>
          <w:sz w:val="16"/>
        </w:rPr>
      </w:pPr>
      <w:r w:rsidRPr="00314F36">
        <w:rPr>
          <w:sz w:val="16"/>
        </w:rPr>
        <w:t xml:space="preserve">Susan Grueneberg of Cozen O’Connor believes </w:t>
      </w:r>
      <w:r w:rsidRPr="00314F36">
        <w:rPr>
          <w:rStyle w:val="StyleUnderline"/>
          <w:highlight w:val="cyan"/>
        </w:rPr>
        <w:t>the new complaint line</w:t>
      </w:r>
      <w:r w:rsidRPr="00314F36">
        <w:rPr>
          <w:sz w:val="16"/>
        </w:rPr>
        <w:t xml:space="preserve"> specifically </w:t>
      </w:r>
      <w:r w:rsidRPr="00314F36">
        <w:rPr>
          <w:rStyle w:val="StyleUnderline"/>
        </w:rPr>
        <w:t xml:space="preserve">for franchises “does </w:t>
      </w:r>
      <w:r w:rsidRPr="00314F36">
        <w:rPr>
          <w:rStyle w:val="StyleUnderline"/>
          <w:highlight w:val="cyan"/>
        </w:rPr>
        <w:t>signal</w:t>
      </w:r>
      <w:r w:rsidRPr="00314F36">
        <w:rPr>
          <w:sz w:val="16"/>
        </w:rPr>
        <w:t xml:space="preserve"> perhaps </w:t>
      </w:r>
      <w:r w:rsidRPr="00314F36">
        <w:rPr>
          <w:rStyle w:val="Emphasis"/>
          <w:highlight w:val="cyan"/>
        </w:rPr>
        <w:t>a more activist approach</w:t>
      </w:r>
      <w:r w:rsidRPr="00314F36">
        <w:rPr>
          <w:sz w:val="16"/>
          <w:highlight w:val="cyan"/>
        </w:rPr>
        <w:t>.</w:t>
      </w:r>
      <w:r w:rsidRPr="00314F36">
        <w:rPr>
          <w:sz w:val="16"/>
        </w:rPr>
        <w:t xml:space="preserve"> We were all kind of reading the tea leaves last year, when Lina </w:t>
      </w:r>
      <w:r w:rsidRPr="00314F36">
        <w:rPr>
          <w:rStyle w:val="StyleUnderline"/>
        </w:rPr>
        <w:t>Khan</w:t>
      </w:r>
      <w:r w:rsidRPr="00314F36">
        <w:rPr>
          <w:sz w:val="16"/>
        </w:rPr>
        <w:t xml:space="preserve"> came on, and she </w:t>
      </w:r>
      <w:r w:rsidRPr="00314F36">
        <w:rPr>
          <w:rStyle w:val="StyleUnderline"/>
        </w:rPr>
        <w:t>mentioned franchising</w:t>
      </w:r>
      <w:r w:rsidRPr="00314F36">
        <w:rPr>
          <w:sz w:val="16"/>
        </w:rPr>
        <w:t xml:space="preserve"> in one line of a letter.”</w:t>
      </w:r>
    </w:p>
    <w:p w14:paraId="5DED3B41" w14:textId="77777777" w:rsidR="00293B23" w:rsidRPr="00314F36" w:rsidRDefault="00293B23" w:rsidP="00293B23">
      <w:pPr>
        <w:rPr>
          <w:sz w:val="16"/>
        </w:rPr>
      </w:pPr>
      <w:r w:rsidRPr="00314F36">
        <w:rPr>
          <w:sz w:val="16"/>
        </w:rPr>
        <w:t xml:space="preserve">She’s also </w:t>
      </w:r>
      <w:r w:rsidRPr="00314F36">
        <w:rPr>
          <w:rStyle w:val="StyleUnderline"/>
          <w:highlight w:val="cyan"/>
        </w:rPr>
        <w:t>watch</w:t>
      </w:r>
      <w:r w:rsidRPr="00314F36">
        <w:rPr>
          <w:sz w:val="16"/>
        </w:rPr>
        <w:t xml:space="preserve">ing </w:t>
      </w:r>
      <w:r w:rsidRPr="00314F36">
        <w:rPr>
          <w:rStyle w:val="StyleUnderline"/>
          <w:highlight w:val="cyan"/>
        </w:rPr>
        <w:t>a new</w:t>
      </w:r>
      <w:r w:rsidRPr="00314F36">
        <w:rPr>
          <w:rStyle w:val="StyleUnderline"/>
        </w:rPr>
        <w:t xml:space="preserve"> ANPR</w:t>
      </w:r>
      <w:r w:rsidRPr="00314F36">
        <w:rPr>
          <w:sz w:val="16"/>
        </w:rPr>
        <w:t xml:space="preserve">, </w:t>
      </w:r>
      <w:r w:rsidRPr="00314F36">
        <w:rPr>
          <w:rStyle w:val="StyleUnderline"/>
        </w:rPr>
        <w:t xml:space="preserve">or advance </w:t>
      </w:r>
      <w:r w:rsidRPr="00314F36">
        <w:rPr>
          <w:rStyle w:val="StyleUnderline"/>
          <w:highlight w:val="cyan"/>
        </w:rPr>
        <w:t>notice of proposed rule-making</w:t>
      </w:r>
      <w:r w:rsidRPr="00314F36">
        <w:rPr>
          <w:rStyle w:val="StyleUnderline"/>
        </w:rPr>
        <w:t xml:space="preserve">, </w:t>
      </w:r>
      <w:r w:rsidRPr="00314F36">
        <w:rPr>
          <w:rStyle w:val="StyleUnderline"/>
          <w:highlight w:val="cyan"/>
        </w:rPr>
        <w:t>regarding earnings claims</w:t>
      </w:r>
      <w:r w:rsidRPr="00314F36">
        <w:rPr>
          <w:sz w:val="16"/>
        </w:rPr>
        <w:t xml:space="preserve">, </w:t>
      </w:r>
      <w:r w:rsidRPr="00314F36">
        <w:rPr>
          <w:rStyle w:val="StyleUnderline"/>
        </w:rPr>
        <w:t xml:space="preserve">not just in franchising but </w:t>
      </w:r>
      <w:r w:rsidRPr="00314F36">
        <w:rPr>
          <w:rStyle w:val="StyleUnderline"/>
          <w:highlight w:val="cyan"/>
        </w:rPr>
        <w:t>in a</w:t>
      </w:r>
      <w:r w:rsidRPr="00314F36">
        <w:rPr>
          <w:rStyle w:val="StyleUnderline"/>
        </w:rPr>
        <w:t xml:space="preserve"> </w:t>
      </w:r>
      <w:r w:rsidRPr="00314F36">
        <w:rPr>
          <w:rStyle w:val="Emphasis"/>
        </w:rPr>
        <w:t xml:space="preserve">wide </w:t>
      </w:r>
      <w:r w:rsidRPr="00314F36">
        <w:rPr>
          <w:rStyle w:val="Emphasis"/>
          <w:highlight w:val="cyan"/>
        </w:rPr>
        <w:t>variety of industries</w:t>
      </w:r>
      <w:r w:rsidRPr="00314F36">
        <w:rPr>
          <w:sz w:val="16"/>
        </w:rPr>
        <w:t>. “It would be a whole new kind of undertaking, regulation, for the FTC,” she said, but don’t expect any action soon—</w:t>
      </w:r>
      <w:r w:rsidRPr="00314F36">
        <w:rPr>
          <w:rStyle w:val="Emphasis"/>
          <w:highlight w:val="cyan"/>
        </w:rPr>
        <w:t>the process</w:t>
      </w:r>
      <w:r w:rsidRPr="00314F36">
        <w:rPr>
          <w:rStyle w:val="Emphasis"/>
        </w:rPr>
        <w:t xml:space="preserve"> at the FTC </w:t>
      </w:r>
      <w:r w:rsidRPr="00314F36">
        <w:rPr>
          <w:rStyle w:val="Emphasis"/>
          <w:highlight w:val="cyan"/>
        </w:rPr>
        <w:t>is loooonnnnnng</w:t>
      </w:r>
      <w:r w:rsidRPr="00314F36">
        <w:rPr>
          <w:sz w:val="16"/>
        </w:rPr>
        <w:t>.</w:t>
      </w:r>
    </w:p>
    <w:p w14:paraId="71072432" w14:textId="77777777" w:rsidR="00293B23" w:rsidRPr="00314F36" w:rsidRDefault="00293B23" w:rsidP="00293B23">
      <w:pPr>
        <w:pStyle w:val="Heading4"/>
        <w:rPr>
          <w:rFonts w:cs="Arial"/>
        </w:rPr>
      </w:pPr>
    </w:p>
    <w:p w14:paraId="68DBB025" w14:textId="5A8C00AB"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B1"/>
    <w:family w:val="swiss"/>
    <w:notTrueType/>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altName w:val="Yu Gothic"/>
    <w:panose1 w:val="020B0300000000000000"/>
    <w:charset w:val="80"/>
    <w:family w:val="auto"/>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altName w:val="Arial"/>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auto"/>
    <w:pitch w:val="variable"/>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Calibri"/>
    <w:panose1 w:val="020B0604020202020204"/>
    <w:charset w:val="00"/>
    <w:family w:val="auto"/>
    <w:notTrueType/>
    <w:pitch w:val="default"/>
    <w:sig w:usb0="00000003" w:usb1="00000000" w:usb2="00000000" w:usb3="00000000" w:csb0="00000001" w:csb1="00000000"/>
  </w:font>
  <w:font w:name="Showcard Gothic">
    <w:panose1 w:val="04020904020102020604"/>
    <w:charset w:val="4D"/>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Arial Bold">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Sabon LT Std">
    <w:altName w:val="Sabon LT Std"/>
    <w:panose1 w:val="020B0604020202020204"/>
    <w:charset w:val="4D"/>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utura">
    <w:panose1 w:val="020B0602020204020303"/>
    <w:charset w:val="00"/>
    <w:family w:val="swiss"/>
    <w:pitch w:val="variable"/>
    <w:sig w:usb0="A00002AF" w:usb1="5000214A" w:usb2="00000000" w:usb3="00000000" w:csb0="0000009F" w:csb1="00000000"/>
  </w:font>
  <w:font w:name="Frutiger 45 Light">
    <w:altName w:val="DokChampa"/>
    <w:panose1 w:val="020B0604020202020204"/>
    <w:charset w:val="00"/>
    <w:family w:val="roman"/>
    <w:notTrueType/>
    <w:pitch w:val="default"/>
  </w:font>
  <w:font w:name="Cooper Black">
    <w:panose1 w:val="0208090404030B020404"/>
    <w:charset w:val="4D"/>
    <w:family w:val="roman"/>
    <w:pitch w:val="variable"/>
    <w:sig w:usb0="00000003" w:usb1="00000000" w:usb2="00000000" w:usb3="00000000" w:csb0="00000001" w:csb1="00000000"/>
  </w:font>
  <w:font w:name="Adobe Garamond Pro">
    <w:altName w:val="Garamond"/>
    <w:panose1 w:val="020B0604020202020204"/>
    <w:charset w:val="00"/>
    <w:family w:val="roman"/>
    <w:notTrueType/>
    <w:pitch w:val="default"/>
    <w:sig w:usb0="00000003" w:usb1="00000000" w:usb2="00000000" w:usb3="00000000" w:csb0="00000001" w:csb1="00000000"/>
  </w:font>
  <w:font w:name="HNKAOE+Arial">
    <w:altName w:val="Arial"/>
    <w:panose1 w:val="020B0604020202020204"/>
    <w:charset w:val="00"/>
    <w:family w:val="roman"/>
    <w:notTrueType/>
    <w:pitch w:val="default"/>
  </w:font>
  <w:font w:name="Times-Roman">
    <w:altName w:val="Times New Roman"/>
    <w:panose1 w:val="00000500000000020000"/>
    <w:charset w:val="4D"/>
    <w:family w:val="roman"/>
    <w:notTrueType/>
    <w:pitch w:val="default"/>
    <w:sig w:usb0="03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Minion Pro">
    <w:altName w:val="Cambria"/>
    <w:panose1 w:val="020B0604020202020204"/>
    <w:charset w:val="00"/>
    <w:family w:val="roman"/>
    <w:notTrueType/>
    <w:pitch w:val="variable"/>
    <w:sig w:usb0="60000287" w:usb1="00000001"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Estrangelo Edessa">
    <w:panose1 w:val="020B0604020202020204"/>
    <w:charset w:val="01"/>
    <w:family w:val="roman"/>
    <w:notTrueType/>
    <w:pitch w:val="variable"/>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9468B2"/>
    <w:multiLevelType w:val="hybridMultilevel"/>
    <w:tmpl w:val="A41AE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70C7A8F"/>
    <w:multiLevelType w:val="hybridMultilevel"/>
    <w:tmpl w:val="3AA0A0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CE455B"/>
    <w:multiLevelType w:val="hybridMultilevel"/>
    <w:tmpl w:val="F75E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775A29"/>
    <w:multiLevelType w:val="hybridMultilevel"/>
    <w:tmpl w:val="94E6BBA6"/>
    <w:lvl w:ilvl="0" w:tplc="69D0B8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C80786"/>
    <w:multiLevelType w:val="hybridMultilevel"/>
    <w:tmpl w:val="C87CC01C"/>
    <w:lvl w:ilvl="0" w:tplc="7F80F0C0">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E1159AA"/>
    <w:multiLevelType w:val="hybridMultilevel"/>
    <w:tmpl w:val="2B6E761E"/>
    <w:lvl w:ilvl="0" w:tplc="2780DBBA">
      <w:start w:val="2"/>
      <w:numFmt w:val="bullet"/>
      <w:pStyle w:val="Number"/>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36B13F3"/>
    <w:multiLevelType w:val="hybridMultilevel"/>
    <w:tmpl w:val="F7B6BC70"/>
    <w:lvl w:ilvl="0" w:tplc="21D40B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6D93372"/>
    <w:multiLevelType w:val="hybridMultilevel"/>
    <w:tmpl w:val="C5AAA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B1E0EEC"/>
    <w:multiLevelType w:val="hybridMultilevel"/>
    <w:tmpl w:val="7B9C7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485DAF"/>
    <w:multiLevelType w:val="hybridMultilevel"/>
    <w:tmpl w:val="39BC46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35416E7"/>
    <w:multiLevelType w:val="hybridMultilevel"/>
    <w:tmpl w:val="1A32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C16CF6"/>
    <w:multiLevelType w:val="hybridMultilevel"/>
    <w:tmpl w:val="C240B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1024A08"/>
    <w:multiLevelType w:val="hybridMultilevel"/>
    <w:tmpl w:val="81CA9382"/>
    <w:lvl w:ilvl="0" w:tplc="D1D2F3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BB1EC1"/>
    <w:multiLevelType w:val="hybridMultilevel"/>
    <w:tmpl w:val="0730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476901"/>
    <w:multiLevelType w:val="hybridMultilevel"/>
    <w:tmpl w:val="56BE2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CC2679"/>
    <w:multiLevelType w:val="hybridMultilevel"/>
    <w:tmpl w:val="5798F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C07536"/>
    <w:multiLevelType w:val="hybridMultilevel"/>
    <w:tmpl w:val="DDFCB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40356B26"/>
    <w:multiLevelType w:val="hybridMultilevel"/>
    <w:tmpl w:val="B56C8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2E925E6"/>
    <w:multiLevelType w:val="hybridMultilevel"/>
    <w:tmpl w:val="567E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67619A"/>
    <w:multiLevelType w:val="hybridMultilevel"/>
    <w:tmpl w:val="44561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0E2FF2"/>
    <w:multiLevelType w:val="hybridMultilevel"/>
    <w:tmpl w:val="39BC4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FE372CD"/>
    <w:multiLevelType w:val="hybridMultilevel"/>
    <w:tmpl w:val="98707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1631A0"/>
    <w:multiLevelType w:val="hybridMultilevel"/>
    <w:tmpl w:val="EA265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212986"/>
    <w:multiLevelType w:val="hybridMultilevel"/>
    <w:tmpl w:val="4D1E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68BA72AE"/>
    <w:multiLevelType w:val="hybridMultilevel"/>
    <w:tmpl w:val="8AF0B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9CB6580"/>
    <w:multiLevelType w:val="hybridMultilevel"/>
    <w:tmpl w:val="61A80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4C3715"/>
    <w:multiLevelType w:val="hybridMultilevel"/>
    <w:tmpl w:val="B62A1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924C38"/>
    <w:multiLevelType w:val="hybridMultilevel"/>
    <w:tmpl w:val="45CE4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29"/>
  </w:num>
  <w:num w:numId="14">
    <w:abstractNumId w:val="20"/>
  </w:num>
  <w:num w:numId="15">
    <w:abstractNumId w:val="42"/>
  </w:num>
  <w:num w:numId="16">
    <w:abstractNumId w:val="28"/>
  </w:num>
  <w:num w:numId="17">
    <w:abstractNumId w:val="21"/>
  </w:num>
  <w:num w:numId="18">
    <w:abstractNumId w:val="13"/>
  </w:num>
  <w:num w:numId="19">
    <w:abstractNumId w:val="18"/>
  </w:num>
  <w:num w:numId="20">
    <w:abstractNumId w:val="37"/>
  </w:num>
  <w:num w:numId="21">
    <w:abstractNumId w:val="31"/>
  </w:num>
  <w:num w:numId="22">
    <w:abstractNumId w:val="41"/>
  </w:num>
  <w:num w:numId="23">
    <w:abstractNumId w:val="25"/>
  </w:num>
  <w:num w:numId="24">
    <w:abstractNumId w:val="12"/>
  </w:num>
  <w:num w:numId="25">
    <w:abstractNumId w:val="34"/>
  </w:num>
  <w:num w:numId="26">
    <w:abstractNumId w:val="26"/>
  </w:num>
  <w:num w:numId="27">
    <w:abstractNumId w:val="15"/>
  </w:num>
  <w:num w:numId="28">
    <w:abstractNumId w:val="19"/>
  </w:num>
  <w:num w:numId="29">
    <w:abstractNumId w:val="17"/>
  </w:num>
  <w:num w:numId="30">
    <w:abstractNumId w:val="27"/>
  </w:num>
  <w:num w:numId="31">
    <w:abstractNumId w:val="39"/>
  </w:num>
  <w:num w:numId="32">
    <w:abstractNumId w:val="43"/>
  </w:num>
  <w:num w:numId="33">
    <w:abstractNumId w:val="44"/>
  </w:num>
  <w:num w:numId="34">
    <w:abstractNumId w:val="38"/>
  </w:num>
  <w:num w:numId="35">
    <w:abstractNumId w:val="30"/>
  </w:num>
  <w:num w:numId="36">
    <w:abstractNumId w:val="14"/>
  </w:num>
  <w:num w:numId="37">
    <w:abstractNumId w:val="33"/>
  </w:num>
  <w:num w:numId="38">
    <w:abstractNumId w:val="16"/>
  </w:num>
  <w:num w:numId="39">
    <w:abstractNumId w:val="24"/>
  </w:num>
  <w:num w:numId="40">
    <w:abstractNumId w:val="23"/>
  </w:num>
  <w:num w:numId="41">
    <w:abstractNumId w:val="36"/>
  </w:num>
  <w:num w:numId="42">
    <w:abstractNumId w:val="45"/>
  </w:num>
  <w:num w:numId="43">
    <w:abstractNumId w:val="40"/>
  </w:num>
  <w:num w:numId="44">
    <w:abstractNumId w:val="35"/>
  </w:num>
  <w:num w:numId="45">
    <w:abstractNumId w:val="22"/>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2D4FDC"/>
    <w:rsid w:val="000029E3"/>
    <w:rsid w:val="000029E8"/>
    <w:rsid w:val="00004225"/>
    <w:rsid w:val="000066CA"/>
    <w:rsid w:val="00006B69"/>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29B1"/>
    <w:rsid w:val="0022589F"/>
    <w:rsid w:val="002343FE"/>
    <w:rsid w:val="00235F7B"/>
    <w:rsid w:val="002502CF"/>
    <w:rsid w:val="0026443B"/>
    <w:rsid w:val="00267EBB"/>
    <w:rsid w:val="0027023B"/>
    <w:rsid w:val="00272F3F"/>
    <w:rsid w:val="00274EDB"/>
    <w:rsid w:val="0027729E"/>
    <w:rsid w:val="002843B2"/>
    <w:rsid w:val="00284ED6"/>
    <w:rsid w:val="00290C5A"/>
    <w:rsid w:val="00290C92"/>
    <w:rsid w:val="00293B23"/>
    <w:rsid w:val="0029647A"/>
    <w:rsid w:val="00296504"/>
    <w:rsid w:val="002B5511"/>
    <w:rsid w:val="002B7ACF"/>
    <w:rsid w:val="002D4FDC"/>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4675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246E"/>
    <w:rsid w:val="00696A16"/>
    <w:rsid w:val="006A4840"/>
    <w:rsid w:val="006A52A0"/>
    <w:rsid w:val="006A7E1D"/>
    <w:rsid w:val="006C3A56"/>
    <w:rsid w:val="006D13F4"/>
    <w:rsid w:val="006D6AED"/>
    <w:rsid w:val="006E6D0B"/>
    <w:rsid w:val="006F126E"/>
    <w:rsid w:val="006F32C9"/>
    <w:rsid w:val="006F3834"/>
    <w:rsid w:val="006F5693"/>
    <w:rsid w:val="006F5D4C"/>
    <w:rsid w:val="007150F9"/>
    <w:rsid w:val="00717B01"/>
    <w:rsid w:val="007227D9"/>
    <w:rsid w:val="0072491F"/>
    <w:rsid w:val="00725598"/>
    <w:rsid w:val="007374A1"/>
    <w:rsid w:val="00752712"/>
    <w:rsid w:val="00753A84"/>
    <w:rsid w:val="007609F6"/>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7F36C9"/>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863B2"/>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876AA"/>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6DAE9B"/>
  <w14:defaultImageDpi w14:val="300"/>
  <w15:docId w15:val="{F90B9ADF-0D99-9443-AFAD-E13C10D1B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006B69"/>
    <w:pPr>
      <w:spacing w:after="160" w:line="259" w:lineRule="auto"/>
    </w:pPr>
    <w:rPr>
      <w:rFonts w:ascii="Calibri" w:hAnsi="Calibri"/>
      <w:sz w:val="22"/>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A"/>
    <w:basedOn w:val="Normal"/>
    <w:next w:val="Normal"/>
    <w:link w:val="Heading1Char"/>
    <w:uiPriority w:val="9"/>
    <w:qFormat/>
    <w:rsid w:val="00006B6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006B6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no"/>
    <w:basedOn w:val="Normal"/>
    <w:next w:val="Normal"/>
    <w:link w:val="Heading3Char"/>
    <w:uiPriority w:val="9"/>
    <w:unhideWhenUsed/>
    <w:qFormat/>
    <w:rsid w:val="00006B6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Ch,CD - Cite,no read,No Spacing211,No Spacing12,No Spacing2111,ta,small space,Heading 2 Char2 Char,TAG,Heading 2 Char1 Char Char,No Spacing112,No Spacing1121, Ch,No Spacing4,No Spacing11111,T,t,C"/>
    <w:basedOn w:val="Normal"/>
    <w:next w:val="Normal"/>
    <w:link w:val="Heading4Char"/>
    <w:uiPriority w:val="9"/>
    <w:unhideWhenUsed/>
    <w:qFormat/>
    <w:rsid w:val="00006B69"/>
    <w:pPr>
      <w:keepNext/>
      <w:keepLines/>
      <w:spacing w:before="40" w:after="0"/>
      <w:outlineLvl w:val="3"/>
    </w:pPr>
    <w:rPr>
      <w:rFonts w:eastAsiaTheme="majorEastAsia" w:cstheme="majorBidi"/>
      <w:b/>
      <w:bCs/>
      <w:sz w:val="26"/>
      <w:szCs w:val="26"/>
    </w:rPr>
  </w:style>
  <w:style w:type="paragraph" w:styleId="Heading5">
    <w:name w:val="heading 5"/>
    <w:aliases w:val="Text,5: Underlined,Heading 5 - underlined,Blocks"/>
    <w:basedOn w:val="Normal"/>
    <w:next w:val="Normal"/>
    <w:link w:val="Heading5Char"/>
    <w:unhideWhenUsed/>
    <w:qFormat/>
    <w:rsid w:val="002D4FDC"/>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aliases w:val="Title (no index)"/>
    <w:basedOn w:val="Heading3"/>
    <w:next w:val="Normal"/>
    <w:link w:val="Heading6Char"/>
    <w:uiPriority w:val="9"/>
    <w:qFormat/>
    <w:rsid w:val="002D4FDC"/>
    <w:pPr>
      <w:suppressAutoHyphens/>
      <w:spacing w:before="20" w:after="120"/>
      <w:outlineLvl w:val="5"/>
    </w:pPr>
    <w:rPr>
      <w:rFonts w:eastAsia="Times New Roman" w:cs="Arial"/>
      <w:kern w:val="32"/>
    </w:rPr>
  </w:style>
  <w:style w:type="paragraph" w:styleId="Heading7">
    <w:name w:val="heading 7"/>
    <w:basedOn w:val="Heading1"/>
    <w:next w:val="Normal"/>
    <w:link w:val="Heading7Char"/>
    <w:qFormat/>
    <w:rsid w:val="002D4FDC"/>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val="0"/>
      <w:kern w:val="32"/>
      <w:sz w:val="24"/>
      <w:szCs w:val="24"/>
    </w:rPr>
  </w:style>
  <w:style w:type="paragraph" w:styleId="Heading8">
    <w:name w:val="heading 8"/>
    <w:basedOn w:val="Heading2"/>
    <w:next w:val="Normal"/>
    <w:link w:val="Heading8Char"/>
    <w:qFormat/>
    <w:rsid w:val="002D4FDC"/>
    <w:pPr>
      <w:suppressAutoHyphens/>
      <w:spacing w:before="20"/>
      <w:outlineLvl w:val="7"/>
    </w:pPr>
    <w:rPr>
      <w:rFonts w:eastAsia="Times New Roman" w:cs="Arial"/>
      <w:bCs w:val="0"/>
      <w:kern w:val="32"/>
      <w:sz w:val="24"/>
      <w:szCs w:val="24"/>
    </w:rPr>
  </w:style>
  <w:style w:type="paragraph" w:styleId="Heading9">
    <w:name w:val="heading 9"/>
    <w:basedOn w:val="Heading3"/>
    <w:next w:val="Normal"/>
    <w:link w:val="Heading9Char"/>
    <w:qFormat/>
    <w:rsid w:val="002D4FDC"/>
    <w:pPr>
      <w:suppressAutoHyphens/>
      <w:spacing w:before="20" w:after="120"/>
      <w:outlineLvl w:val="8"/>
    </w:pPr>
    <w:rPr>
      <w:rFonts w:eastAsia="Times New Roman" w:cs="Arial"/>
      <w:bCs w:val="0"/>
      <w:kern w:val="32"/>
    </w:rPr>
  </w:style>
  <w:style w:type="character" w:default="1" w:styleId="DefaultParagraphFont">
    <w:name w:val="Default Paragraph Font"/>
    <w:uiPriority w:val="1"/>
    <w:semiHidden/>
    <w:unhideWhenUsed/>
    <w:rsid w:val="00006B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06B69"/>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uiPriority w:val="9"/>
    <w:rsid w:val="00006B69"/>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9"/>
    <w:rsid w:val="00006B69"/>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n Char"/>
    <w:basedOn w:val="DefaultParagraphFont"/>
    <w:link w:val="Heading3"/>
    <w:uiPriority w:val="9"/>
    <w:rsid w:val="00006B69"/>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9"/>
    <w:rsid w:val="00006B69"/>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006B69"/>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1"/>
    <w:qFormat/>
    <w:rsid w:val="00006B69"/>
    <w:rPr>
      <w:b w:val="0"/>
      <w:sz w:val="22"/>
      <w:u w:val="single"/>
    </w:rPr>
  </w:style>
  <w:style w:type="character" w:styleId="Emphasis">
    <w:name w:val="Emphasis"/>
    <w:aliases w:val="Evidence,tag2,Size 10,emphasis in card,Minimized,minimized,Highlighted,Underlined,CD Card,ED - Tag,emphasis,Emphasis!!,small,Qualifications,normal card text,Shrunk,bold underline,qualifications in card,qualifications,Box,Style1,Debate,Text 8,s"/>
    <w:basedOn w:val="DefaultParagraphFont"/>
    <w:link w:val="Emphasis1"/>
    <w:uiPriority w:val="20"/>
    <w:qFormat/>
    <w:rsid w:val="00006B69"/>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006B69"/>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006B69"/>
    <w:rPr>
      <w:color w:val="auto"/>
      <w:u w:val="none"/>
    </w:rPr>
  </w:style>
  <w:style w:type="paragraph" w:styleId="DocumentMap">
    <w:name w:val="Document Map"/>
    <w:basedOn w:val="Normal"/>
    <w:link w:val="DocumentMapChar"/>
    <w:uiPriority w:val="99"/>
    <w:unhideWhenUsed/>
    <w:rsid w:val="00006B6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006B69"/>
    <w:rPr>
      <w:rFonts w:ascii="Lucida Grande" w:hAnsi="Lucida Grande" w:cs="Lucida Grande"/>
    </w:rPr>
  </w:style>
  <w:style w:type="character" w:customStyle="1" w:styleId="Heading5Char">
    <w:name w:val="Heading 5 Char"/>
    <w:aliases w:val="Text Char,5: Underlined Char,Heading 5 - underlined Char,Blocks Char"/>
    <w:basedOn w:val="DefaultParagraphFont"/>
    <w:link w:val="Heading5"/>
    <w:rsid w:val="002D4FDC"/>
    <w:rPr>
      <w:rFonts w:asciiTheme="majorHAnsi" w:eastAsiaTheme="majorEastAsia" w:hAnsiTheme="majorHAnsi" w:cstheme="majorBidi"/>
      <w:color w:val="365F91" w:themeColor="accent1" w:themeShade="BF"/>
      <w:sz w:val="22"/>
    </w:rPr>
  </w:style>
  <w:style w:type="character" w:customStyle="1" w:styleId="Heading6Char">
    <w:name w:val="Heading 6 Char"/>
    <w:aliases w:val="Title (no index) Char"/>
    <w:basedOn w:val="DefaultParagraphFont"/>
    <w:link w:val="Heading6"/>
    <w:uiPriority w:val="9"/>
    <w:rsid w:val="002D4FDC"/>
    <w:rPr>
      <w:rFonts w:ascii="Arial" w:eastAsia="Times New Roman" w:hAnsi="Arial" w:cs="Arial"/>
      <w:b/>
      <w:bCs/>
      <w:kern w:val="32"/>
      <w:sz w:val="32"/>
      <w:szCs w:val="32"/>
      <w:u w:val="single"/>
    </w:rPr>
  </w:style>
  <w:style w:type="character" w:customStyle="1" w:styleId="Heading7Char">
    <w:name w:val="Heading 7 Char"/>
    <w:basedOn w:val="DefaultParagraphFont"/>
    <w:link w:val="Heading7"/>
    <w:rsid w:val="002D4FDC"/>
    <w:rPr>
      <w:rFonts w:ascii="Arial" w:eastAsia="Times New Roman" w:hAnsi="Arial" w:cs="Arial"/>
      <w:b/>
      <w:kern w:val="32"/>
    </w:rPr>
  </w:style>
  <w:style w:type="character" w:customStyle="1" w:styleId="Heading8Char">
    <w:name w:val="Heading 8 Char"/>
    <w:basedOn w:val="DefaultParagraphFont"/>
    <w:link w:val="Heading8"/>
    <w:rsid w:val="002D4FDC"/>
    <w:rPr>
      <w:rFonts w:ascii="Arial" w:eastAsia="Times New Roman" w:hAnsi="Arial" w:cs="Arial"/>
      <w:b/>
      <w:kern w:val="32"/>
      <w:u w:val="double"/>
    </w:rPr>
  </w:style>
  <w:style w:type="character" w:customStyle="1" w:styleId="Heading9Char">
    <w:name w:val="Heading 9 Char"/>
    <w:basedOn w:val="DefaultParagraphFont"/>
    <w:link w:val="Heading9"/>
    <w:rsid w:val="002D4FDC"/>
    <w:rPr>
      <w:rFonts w:ascii="Arial" w:eastAsia="Times New Roman" w:hAnsi="Arial" w:cs="Arial"/>
      <w:b/>
      <w:kern w:val="32"/>
      <w:sz w:val="32"/>
      <w:szCs w:val="32"/>
      <w:u w:val="single"/>
    </w:rPr>
  </w:style>
  <w:style w:type="character" w:styleId="UnresolvedMention">
    <w:name w:val="Unresolved Mention"/>
    <w:basedOn w:val="DefaultParagraphFont"/>
    <w:uiPriority w:val="99"/>
    <w:unhideWhenUsed/>
    <w:rsid w:val="002D4FDC"/>
    <w:rPr>
      <w:color w:val="605E5C"/>
      <w:shd w:val="clear" w:color="auto" w:fill="E1DFDD"/>
    </w:rPr>
  </w:style>
  <w:style w:type="paragraph" w:customStyle="1" w:styleId="Emphasis1">
    <w:name w:val="Emphasis1"/>
    <w:basedOn w:val="Normal"/>
    <w:link w:val="Emphasis"/>
    <w:autoRedefine/>
    <w:uiPriority w:val="20"/>
    <w:qFormat/>
    <w:rsid w:val="002D4FDC"/>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 Spacing2,Read stuff,No Spacing11,No Spacing3,No Spacing111,Debate Text,No Spacing31"/>
    <w:basedOn w:val="Heading1"/>
    <w:link w:val="Hyperlink"/>
    <w:autoRedefine/>
    <w:uiPriority w:val="99"/>
    <w:qFormat/>
    <w:rsid w:val="002D4FDC"/>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customStyle="1" w:styleId="Emphasize">
    <w:name w:val="Emphasize"/>
    <w:basedOn w:val="Normal"/>
    <w:uiPriority w:val="20"/>
    <w:qFormat/>
    <w:rsid w:val="002D4FDC"/>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HAnsi"/>
      <w:b/>
      <w:iCs/>
      <w:szCs w:val="22"/>
      <w:u w:val="single"/>
    </w:rPr>
  </w:style>
  <w:style w:type="paragraph" w:customStyle="1" w:styleId="Analytics">
    <w:name w:val="Analytics"/>
    <w:link w:val="AnalyticsChar"/>
    <w:uiPriority w:val="4"/>
    <w:qFormat/>
    <w:rsid w:val="002D4FDC"/>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2D4FDC"/>
    <w:rPr>
      <w:rFonts w:ascii="Calibri" w:eastAsiaTheme="majorEastAsia" w:hAnsi="Calibri" w:cstheme="majorBidi"/>
      <w:b/>
      <w:iCs/>
      <w:sz w:val="26"/>
      <w:szCs w:val="28"/>
    </w:rPr>
  </w:style>
  <w:style w:type="paragraph" w:customStyle="1" w:styleId="textbold">
    <w:name w:val="text bold"/>
    <w:autoRedefine/>
    <w:uiPriority w:val="20"/>
    <w:qFormat/>
    <w:rsid w:val="002D4FDC"/>
    <w:pPr>
      <w:widowControl w:val="0"/>
      <w:pBdr>
        <w:top w:val="single" w:sz="18" w:space="0" w:color="auto"/>
        <w:left w:val="single" w:sz="18" w:space="0" w:color="auto"/>
        <w:bottom w:val="single" w:sz="18" w:space="0" w:color="auto"/>
        <w:right w:val="single" w:sz="18" w:space="0" w:color="auto"/>
      </w:pBdr>
      <w:spacing w:after="160" w:line="254" w:lineRule="auto"/>
      <w:ind w:left="720"/>
      <w:jc w:val="both"/>
    </w:pPr>
    <w:rPr>
      <w:rFonts w:ascii="Calibri" w:hAnsi="Calibri" w:cs="Calibri"/>
      <w:b/>
      <w:iCs/>
      <w:u w:val="single"/>
      <w:bdr w:val="single" w:sz="8" w:space="0" w:color="auto"/>
    </w:rPr>
  </w:style>
  <w:style w:type="paragraph" w:styleId="ListParagraph">
    <w:name w:val="List Paragraph"/>
    <w:aliases w:val="6 font,List Paragraph1,List Paragraph2"/>
    <w:basedOn w:val="Normal"/>
    <w:uiPriority w:val="34"/>
    <w:unhideWhenUsed/>
    <w:qFormat/>
    <w:rsid w:val="002D4FDC"/>
    <w:pPr>
      <w:ind w:left="720"/>
      <w:contextualSpacing/>
    </w:pPr>
  </w:style>
  <w:style w:type="character" w:customStyle="1" w:styleId="TitleChar">
    <w:name w:val="Title Char"/>
    <w:aliases w:val="Bold Underlined Char,UNDERLINE Char,Cites and Cards Char,title Char,Block Heading Char,Read This Char,Non Read Text Char,Debate Normal Char,Warrants Char"/>
    <w:basedOn w:val="DefaultParagraphFont"/>
    <w:link w:val="Title"/>
    <w:uiPriority w:val="6"/>
    <w:qFormat/>
    <w:rsid w:val="002D4FDC"/>
    <w:rPr>
      <w:sz w:val="20"/>
      <w:u w:val="single"/>
    </w:rPr>
  </w:style>
  <w:style w:type="paragraph" w:styleId="Title">
    <w:name w:val="Title"/>
    <w:aliases w:val="Bold Underlined,UNDERLINE,Cites and Cards,title,Block Heading,Read This,Non Read Text,Debate Normal,Warrants"/>
    <w:basedOn w:val="Normal"/>
    <w:next w:val="Normal"/>
    <w:link w:val="TitleChar"/>
    <w:uiPriority w:val="6"/>
    <w:qFormat/>
    <w:rsid w:val="002D4FDC"/>
    <w:pPr>
      <w:outlineLvl w:val="0"/>
    </w:pPr>
    <w:rPr>
      <w:rFonts w:asciiTheme="minorHAnsi" w:hAnsiTheme="minorHAnsi"/>
      <w:sz w:val="20"/>
      <w:u w:val="single"/>
    </w:rPr>
  </w:style>
  <w:style w:type="character" w:customStyle="1" w:styleId="TitleChar1">
    <w:name w:val="Title Char1"/>
    <w:aliases w:val="UNDERLINE Char1,Bold Underlined Char1,Cites and Cards Char1,Cites and Cards Char2,Bold Underlined Char2,title Char1,Block Heading Char1,9.5 "/>
    <w:basedOn w:val="DefaultParagraphFont"/>
    <w:uiPriority w:val="99"/>
    <w:qFormat/>
    <w:rsid w:val="002D4FDC"/>
    <w:rPr>
      <w:rFonts w:asciiTheme="majorHAnsi" w:eastAsiaTheme="majorEastAsia" w:hAnsiTheme="majorHAnsi" w:cstheme="majorBidi"/>
      <w:spacing w:val="-10"/>
      <w:kern w:val="28"/>
      <w:sz w:val="56"/>
      <w:szCs w:val="56"/>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2D4FDC"/>
    <w:rPr>
      <w:rFonts w:ascii="Times New Roman" w:hAnsi="Times New Roman" w:cs="Times New Roman"/>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autoRedefine/>
    <w:uiPriority w:val="1"/>
    <w:qFormat/>
    <w:rsid w:val="002D4FDC"/>
    <w:rPr>
      <w:sz w:val="22"/>
      <w:u w:val="single"/>
    </w:rPr>
  </w:style>
  <w:style w:type="paragraph" w:customStyle="1" w:styleId="Yayanalytics">
    <w:name w:val="Yay analytics"/>
    <w:basedOn w:val="Heading4"/>
    <w:next w:val="Heading4"/>
    <w:qFormat/>
    <w:rsid w:val="002D4FDC"/>
    <w:rPr>
      <w:rFonts w:cs="Times New Roman"/>
      <w:color w:val="FF0000"/>
      <w:sz w:val="32"/>
      <w:szCs w:val="32"/>
    </w:rPr>
  </w:style>
  <w:style w:type="character" w:customStyle="1" w:styleId="c-timestamplabel">
    <w:name w:val="c-timestamp__label"/>
    <w:basedOn w:val="DefaultParagraphFont"/>
    <w:rsid w:val="002D4FDC"/>
  </w:style>
  <w:style w:type="character" w:styleId="Strong">
    <w:name w:val="Strong"/>
    <w:aliases w:val="8 pt font,Citation Char Char1 Char Char Char Char Char,Cut,Small 1"/>
    <w:basedOn w:val="DefaultParagraphFont"/>
    <w:uiPriority w:val="22"/>
    <w:qFormat/>
    <w:rsid w:val="002D4FDC"/>
    <w:rPr>
      <w:b/>
      <w:bCs/>
    </w:rPr>
  </w:style>
  <w:style w:type="character" w:styleId="HTMLCite">
    <w:name w:val="HTML Cite"/>
    <w:basedOn w:val="DefaultParagraphFont"/>
    <w:unhideWhenUsed/>
    <w:rsid w:val="002D4FDC"/>
    <w:rPr>
      <w:i/>
      <w:iCs/>
    </w:rPr>
  </w:style>
  <w:style w:type="character" w:customStyle="1" w:styleId="article-aside-txt">
    <w:name w:val="article-aside-txt"/>
    <w:basedOn w:val="DefaultParagraphFont"/>
    <w:rsid w:val="002D4FDC"/>
  </w:style>
  <w:style w:type="character" w:customStyle="1" w:styleId="footnote-num">
    <w:name w:val="footnote-num"/>
    <w:basedOn w:val="DefaultParagraphFont"/>
    <w:rsid w:val="002D4FDC"/>
  </w:style>
  <w:style w:type="character" w:customStyle="1" w:styleId="small-caps">
    <w:name w:val="small-caps"/>
    <w:basedOn w:val="DefaultParagraphFont"/>
    <w:rsid w:val="002D4FDC"/>
  </w:style>
  <w:style w:type="paragraph" w:customStyle="1" w:styleId="p3">
    <w:name w:val="p3"/>
    <w:basedOn w:val="Normal"/>
    <w:rsid w:val="002D4FDC"/>
    <w:pPr>
      <w:spacing w:before="100" w:beforeAutospacing="1" w:after="100" w:afterAutospacing="1"/>
    </w:pPr>
  </w:style>
  <w:style w:type="character" w:customStyle="1" w:styleId="s1">
    <w:name w:val="s1"/>
    <w:basedOn w:val="DefaultParagraphFont"/>
    <w:rsid w:val="002D4FDC"/>
  </w:style>
  <w:style w:type="character" w:customStyle="1" w:styleId="s4">
    <w:name w:val="s4"/>
    <w:basedOn w:val="DefaultParagraphFont"/>
    <w:rsid w:val="002D4FDC"/>
  </w:style>
  <w:style w:type="character" w:customStyle="1" w:styleId="s2">
    <w:name w:val="s2"/>
    <w:basedOn w:val="DefaultParagraphFont"/>
    <w:rsid w:val="002D4FDC"/>
  </w:style>
  <w:style w:type="paragraph" w:customStyle="1" w:styleId="p1">
    <w:name w:val="p1"/>
    <w:basedOn w:val="Normal"/>
    <w:qFormat/>
    <w:rsid w:val="002D4FDC"/>
    <w:pPr>
      <w:spacing w:before="100" w:beforeAutospacing="1" w:after="100" w:afterAutospacing="1"/>
    </w:pPr>
  </w:style>
  <w:style w:type="character" w:customStyle="1" w:styleId="smallcaps">
    <w:name w:val="smallcaps"/>
    <w:basedOn w:val="DefaultParagraphFont"/>
    <w:rsid w:val="002D4FDC"/>
  </w:style>
  <w:style w:type="paragraph" w:customStyle="1" w:styleId="Analytik">
    <w:name w:val="Analytik"/>
    <w:basedOn w:val="Normal"/>
    <w:link w:val="AnalytikChar"/>
    <w:autoRedefine/>
    <w:uiPriority w:val="4"/>
    <w:qFormat/>
    <w:rsid w:val="002D4FDC"/>
    <w:pPr>
      <w:spacing w:line="240" w:lineRule="auto"/>
    </w:pPr>
    <w:rPr>
      <w:b/>
      <w14:ligatures w14:val="standard"/>
    </w:rPr>
  </w:style>
  <w:style w:type="character" w:customStyle="1" w:styleId="AnalytikChar">
    <w:name w:val="Analytik Char"/>
    <w:basedOn w:val="DefaultParagraphFont"/>
    <w:link w:val="Analytik"/>
    <w:uiPriority w:val="4"/>
    <w:rsid w:val="002D4FDC"/>
    <w:rPr>
      <w:rFonts w:ascii="Arial" w:hAnsi="Arial" w:cs="Arial"/>
      <w:b/>
      <w:sz w:val="22"/>
      <w14:ligatures w14:val="standard"/>
    </w:rPr>
  </w:style>
  <w:style w:type="paragraph" w:customStyle="1" w:styleId="Analytic">
    <w:name w:val="Analytic"/>
    <w:basedOn w:val="Normal"/>
    <w:link w:val="AnalyticChar"/>
    <w:autoRedefine/>
    <w:qFormat/>
    <w:rsid w:val="002D4FDC"/>
    <w:rPr>
      <w:b/>
      <w:bCs/>
      <w:color w:val="000000" w:themeColor="text1"/>
      <w:sz w:val="26"/>
      <w:szCs w:val="26"/>
    </w:rPr>
  </w:style>
  <w:style w:type="character" w:customStyle="1" w:styleId="AnalyticChar">
    <w:name w:val="Analytic Char"/>
    <w:basedOn w:val="DefaultParagraphFont"/>
    <w:link w:val="Analytic"/>
    <w:rsid w:val="002D4FDC"/>
    <w:rPr>
      <w:rFonts w:ascii="Arial" w:hAnsi="Arial" w:cs="Arial"/>
      <w:b/>
      <w:bCs/>
      <w:color w:val="000000" w:themeColor="text1"/>
      <w:sz w:val="26"/>
      <w:szCs w:val="26"/>
    </w:rPr>
  </w:style>
  <w:style w:type="paragraph" w:customStyle="1" w:styleId="footnotedescription">
    <w:name w:val="footnote description"/>
    <w:next w:val="Normal"/>
    <w:link w:val="footnotedescriptionChar"/>
    <w:hidden/>
    <w:rsid w:val="002D4FDC"/>
    <w:pPr>
      <w:spacing w:line="259" w:lineRule="auto"/>
      <w:ind w:left="12"/>
    </w:pPr>
    <w:rPr>
      <w:rFonts w:ascii="Calibri" w:eastAsia="Calibri" w:hAnsi="Calibri" w:cs="Calibri"/>
      <w:color w:val="000000"/>
      <w:sz w:val="20"/>
      <w:szCs w:val="22"/>
    </w:rPr>
  </w:style>
  <w:style w:type="character" w:customStyle="1" w:styleId="footnotedescriptionChar">
    <w:name w:val="footnote description Char"/>
    <w:link w:val="footnotedescription"/>
    <w:rsid w:val="002D4FDC"/>
    <w:rPr>
      <w:rFonts w:ascii="Calibri" w:eastAsia="Calibri" w:hAnsi="Calibri" w:cs="Calibri"/>
      <w:color w:val="000000"/>
      <w:sz w:val="20"/>
      <w:szCs w:val="22"/>
    </w:rPr>
  </w:style>
  <w:style w:type="character" w:customStyle="1" w:styleId="footnotemark">
    <w:name w:val="footnote mark"/>
    <w:hidden/>
    <w:rsid w:val="002D4FDC"/>
    <w:rPr>
      <w:rFonts w:ascii="Calibri" w:eastAsia="Calibri" w:hAnsi="Calibri" w:cs="Calibri"/>
      <w:color w:val="000000"/>
      <w:sz w:val="12"/>
      <w:vertAlign w:val="superscript"/>
    </w:rPr>
  </w:style>
  <w:style w:type="table" w:styleId="TableGrid">
    <w:name w:val="Table Grid"/>
    <w:basedOn w:val="TableNormal"/>
    <w:uiPriority w:val="39"/>
    <w:rsid w:val="002D4FDC"/>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paragraph"/>
    <w:basedOn w:val="Normal"/>
    <w:rsid w:val="002D4FDC"/>
    <w:pPr>
      <w:spacing w:before="100" w:beforeAutospacing="1" w:after="100" w:afterAutospacing="1"/>
    </w:pPr>
  </w:style>
  <w:style w:type="paragraph" w:customStyle="1" w:styleId="Style4">
    <w:name w:val="Style4"/>
    <w:basedOn w:val="Normal"/>
    <w:link w:val="Style4Char"/>
    <w:qFormat/>
    <w:rsid w:val="002D4FDC"/>
    <w:rPr>
      <w:rFonts w:ascii="Arial Narrow" w:eastAsia="Times New Roman" w:hAnsi="Arial Narrow"/>
      <w:u w:val="single"/>
    </w:rPr>
  </w:style>
  <w:style w:type="character" w:customStyle="1" w:styleId="Style4Char">
    <w:name w:val="Style4 Char"/>
    <w:link w:val="Style4"/>
    <w:rsid w:val="002D4FDC"/>
    <w:rPr>
      <w:rFonts w:ascii="Arial Narrow" w:eastAsia="Times New Roman" w:hAnsi="Arial Narrow" w:cs="Arial"/>
      <w:sz w:val="22"/>
      <w:u w:val="single"/>
    </w:rPr>
  </w:style>
  <w:style w:type="character" w:customStyle="1" w:styleId="underline">
    <w:name w:val="underline"/>
    <w:basedOn w:val="DefaultParagraphFont"/>
    <w:qFormat/>
    <w:rsid w:val="002D4FDC"/>
    <w:rPr>
      <w:u w:val="single"/>
    </w:rPr>
  </w:style>
  <w:style w:type="paragraph" w:customStyle="1" w:styleId="UnderlinePara">
    <w:name w:val="Underline Para"/>
    <w:basedOn w:val="Normal"/>
    <w:uiPriority w:val="1"/>
    <w:qFormat/>
    <w:rsid w:val="002D4FDC"/>
    <w:pPr>
      <w:widowControl w:val="0"/>
      <w:suppressAutoHyphens/>
      <w:spacing w:after="200"/>
      <w:contextualSpacing/>
    </w:pPr>
    <w:rPr>
      <w:rFonts w:asciiTheme="minorHAnsi" w:hAnsiTheme="minorHAnsi"/>
      <w:u w:val="single"/>
    </w:rPr>
  </w:style>
  <w:style w:type="character" w:styleId="IntenseEmphasis">
    <w:name w:val="Intense Emphasis"/>
    <w:aliases w:val="Intense Emphasi,9.5 pt,Box Out,Italic,Intense Emphasis5,Cite Char1,cites Char Char,Heading 3 Char Char1 Char,Char Char Char1,Intense Emphasis4,Minimized Ch,no Char,9.5,Underline Char Char,Sty,8 "/>
    <w:basedOn w:val="DefaultParagraphFont"/>
    <w:link w:val="CardsFont12pt"/>
    <w:uiPriority w:val="1"/>
    <w:qFormat/>
    <w:rsid w:val="002D4FDC"/>
    <w:rPr>
      <w:sz w:val="22"/>
      <w:u w:val="single"/>
    </w:rPr>
  </w:style>
  <w:style w:type="character" w:styleId="PageNumber">
    <w:name w:val="page number"/>
    <w:aliases w:val="card ununderlined"/>
    <w:basedOn w:val="DefaultParagraphFont"/>
    <w:unhideWhenUsed/>
    <w:rsid w:val="002D4FDC"/>
  </w:style>
  <w:style w:type="paragraph" w:customStyle="1" w:styleId="RainwithanA">
    <w:name w:val="Rain with an A"/>
    <w:basedOn w:val="Normal"/>
    <w:link w:val="RainwithanAChar"/>
    <w:uiPriority w:val="4"/>
    <w:qFormat/>
    <w:rsid w:val="002D4FDC"/>
    <w:pPr>
      <w:outlineLvl w:val="3"/>
    </w:pPr>
    <w:rPr>
      <w:b/>
      <w:sz w:val="26"/>
    </w:rPr>
  </w:style>
  <w:style w:type="character" w:customStyle="1" w:styleId="RainwithanAChar">
    <w:name w:val="Rain with an A Char"/>
    <w:basedOn w:val="DefaultParagraphFont"/>
    <w:link w:val="RainwithanA"/>
    <w:uiPriority w:val="4"/>
    <w:rsid w:val="002D4FDC"/>
    <w:rPr>
      <w:rFonts w:ascii="Arial" w:hAnsi="Arial" w:cs="Arial"/>
      <w:b/>
      <w:sz w:val="26"/>
    </w:rPr>
  </w:style>
  <w:style w:type="paragraph" w:customStyle="1" w:styleId="subhead">
    <w:name w:val="subhead"/>
    <w:basedOn w:val="Normal"/>
    <w:uiPriority w:val="99"/>
    <w:qFormat/>
    <w:rsid w:val="002D4FDC"/>
    <w:pPr>
      <w:spacing w:before="100" w:beforeAutospacing="1" w:after="100" w:afterAutospacing="1" w:line="240" w:lineRule="auto"/>
    </w:pPr>
    <w:rPr>
      <w:rFonts w:ascii="Times New Roman" w:eastAsia="Times New Roman" w:hAnsi="Times New Roman" w:cs="Times New Roman"/>
      <w:sz w:val="24"/>
    </w:rPr>
  </w:style>
  <w:style w:type="paragraph" w:customStyle="1" w:styleId="location">
    <w:name w:val="location"/>
    <w:basedOn w:val="Normal"/>
    <w:rsid w:val="002D4FDC"/>
    <w:pPr>
      <w:spacing w:before="100" w:beforeAutospacing="1" w:after="100" w:afterAutospacing="1" w:line="240" w:lineRule="auto"/>
    </w:pPr>
    <w:rPr>
      <w:rFonts w:ascii="Times New Roman" w:eastAsia="Times New Roman" w:hAnsi="Times New Roman" w:cs="Times New Roman"/>
      <w:sz w:val="24"/>
    </w:rPr>
  </w:style>
  <w:style w:type="paragraph" w:customStyle="1" w:styleId="resp-tab-item">
    <w:name w:val="resp-tab-item"/>
    <w:basedOn w:val="Normal"/>
    <w:rsid w:val="002D4FDC"/>
    <w:pPr>
      <w:spacing w:before="100" w:beforeAutospacing="1" w:after="100" w:afterAutospacing="1" w:line="240" w:lineRule="auto"/>
    </w:pPr>
    <w:rPr>
      <w:rFonts w:ascii="Times New Roman" w:eastAsia="Times New Roman" w:hAnsi="Times New Roman" w:cs="Times New Roman"/>
      <w:sz w:val="24"/>
    </w:rPr>
  </w:style>
  <w:style w:type="character" w:customStyle="1" w:styleId="skimlinks-unlinked">
    <w:name w:val="skimlinks-unlinked"/>
    <w:basedOn w:val="DefaultParagraphFont"/>
    <w:rsid w:val="002D4FDC"/>
  </w:style>
  <w:style w:type="character" w:customStyle="1" w:styleId="pb-caption">
    <w:name w:val="pb-caption"/>
    <w:basedOn w:val="DefaultParagraphFont"/>
    <w:rsid w:val="002D4FDC"/>
  </w:style>
  <w:style w:type="character" w:customStyle="1" w:styleId="longbio">
    <w:name w:val="long_bio"/>
    <w:basedOn w:val="DefaultParagraphFont"/>
    <w:rsid w:val="002D4FDC"/>
  </w:style>
  <w:style w:type="character" w:customStyle="1" w:styleId="hyperlink0">
    <w:name w:val="hyperlink0"/>
    <w:basedOn w:val="DefaultParagraphFont"/>
    <w:rsid w:val="002D4FDC"/>
  </w:style>
  <w:style w:type="character" w:customStyle="1" w:styleId="link">
    <w:name w:val="link"/>
    <w:basedOn w:val="DefaultParagraphFont"/>
    <w:rsid w:val="002D4FDC"/>
  </w:style>
  <w:style w:type="character" w:customStyle="1" w:styleId="add-country">
    <w:name w:val="add-country"/>
    <w:basedOn w:val="DefaultParagraphFont"/>
    <w:rsid w:val="002D4FDC"/>
  </w:style>
  <w:style w:type="character" w:customStyle="1" w:styleId="rte-quote">
    <w:name w:val="rte-quote"/>
    <w:basedOn w:val="DefaultParagraphFont"/>
    <w:rsid w:val="002D4FDC"/>
  </w:style>
  <w:style w:type="paragraph" w:styleId="z-TopofForm">
    <w:name w:val="HTML Top of Form"/>
    <w:basedOn w:val="Normal"/>
    <w:next w:val="Normal"/>
    <w:link w:val="z-TopofFormChar"/>
    <w:hidden/>
    <w:uiPriority w:val="99"/>
    <w:unhideWhenUsed/>
    <w:rsid w:val="002D4FDC"/>
    <w:pPr>
      <w:pBdr>
        <w:bottom w:val="single" w:sz="6" w:space="1" w:color="auto"/>
      </w:pBdr>
      <w:spacing w:after="0" w:line="240" w:lineRule="auto"/>
      <w:jc w:val="center"/>
    </w:pPr>
    <w:rPr>
      <w:rFonts w:eastAsia="Times New Roman"/>
      <w:vanish/>
      <w:sz w:val="16"/>
      <w:szCs w:val="16"/>
    </w:rPr>
  </w:style>
  <w:style w:type="character" w:customStyle="1" w:styleId="z-TopofFormChar">
    <w:name w:val="z-Top of Form Char"/>
    <w:basedOn w:val="DefaultParagraphFont"/>
    <w:link w:val="z-TopofForm"/>
    <w:uiPriority w:val="99"/>
    <w:rsid w:val="002D4FD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2D4FDC"/>
    <w:pPr>
      <w:pBdr>
        <w:top w:val="single" w:sz="6" w:space="1" w:color="auto"/>
      </w:pBdr>
      <w:spacing w:after="0" w:line="240" w:lineRule="auto"/>
      <w:jc w:val="center"/>
    </w:pPr>
    <w:rPr>
      <w:rFonts w:eastAsia="Times New Roman"/>
      <w:vanish/>
      <w:sz w:val="16"/>
      <w:szCs w:val="16"/>
    </w:rPr>
  </w:style>
  <w:style w:type="character" w:customStyle="1" w:styleId="z-BottomofFormChar">
    <w:name w:val="z-Bottom of Form Char"/>
    <w:basedOn w:val="DefaultParagraphFont"/>
    <w:link w:val="z-BottomofForm"/>
    <w:uiPriority w:val="99"/>
    <w:rsid w:val="002D4FDC"/>
    <w:rPr>
      <w:rFonts w:ascii="Arial" w:eastAsia="Times New Roman" w:hAnsi="Arial" w:cs="Arial"/>
      <w:vanish/>
      <w:sz w:val="16"/>
      <w:szCs w:val="16"/>
    </w:rPr>
  </w:style>
  <w:style w:type="character" w:customStyle="1" w:styleId="company-name-type">
    <w:name w:val="company-name-type"/>
    <w:basedOn w:val="DefaultParagraphFont"/>
    <w:rsid w:val="002D4FDC"/>
  </w:style>
  <w:style w:type="character" w:customStyle="1" w:styleId="Date1">
    <w:name w:val="Date1"/>
    <w:basedOn w:val="DefaultParagraphFont"/>
    <w:rsid w:val="002D4FDC"/>
  </w:style>
  <w:style w:type="paragraph" w:styleId="Revision">
    <w:name w:val="Revision"/>
    <w:hidden/>
    <w:uiPriority w:val="99"/>
    <w:semiHidden/>
    <w:rsid w:val="002D4FDC"/>
    <w:rPr>
      <w:rFonts w:ascii="Arial" w:hAnsi="Arial" w:cs="Arial"/>
      <w:sz w:val="22"/>
    </w:rPr>
  </w:style>
  <w:style w:type="character" w:customStyle="1" w:styleId="Style9pt">
    <w:name w:val="Style 9 pt"/>
    <w:basedOn w:val="DefaultParagraphFont"/>
    <w:rsid w:val="002D4FDC"/>
    <w:rPr>
      <w:rFonts w:ascii="Times New Roman" w:hAnsi="Times New Roman" w:cs="Times New Roman" w:hint="default"/>
      <w:sz w:val="20"/>
    </w:rPr>
  </w:style>
  <w:style w:type="paragraph" w:customStyle="1" w:styleId="StyleStyle4ArialNarrow9pt">
    <w:name w:val="Style Style4 + Arial Narrow 9 pt"/>
    <w:basedOn w:val="Normal"/>
    <w:link w:val="StyleStyle4ArialNarrow9ptChar"/>
    <w:qFormat/>
    <w:rsid w:val="002D4FDC"/>
    <w:rPr>
      <w:rFonts w:ascii="Times New Roman" w:eastAsia="Times New Roman" w:hAnsi="Times New Roman" w:cs="Times New Roman"/>
      <w:sz w:val="20"/>
      <w:u w:val="single"/>
    </w:rPr>
  </w:style>
  <w:style w:type="character" w:customStyle="1" w:styleId="StyleStyle4ArialNarrow9ptChar">
    <w:name w:val="Style Style4 + Arial Narrow 9 pt Char"/>
    <w:basedOn w:val="DefaultParagraphFont"/>
    <w:link w:val="StyleStyle4ArialNarrow9pt"/>
    <w:rsid w:val="002D4FDC"/>
    <w:rPr>
      <w:rFonts w:ascii="Times New Roman" w:eastAsia="Times New Roman" w:hAnsi="Times New Roman" w:cs="Times New Roman"/>
      <w:sz w:val="20"/>
      <w:u w:val="single"/>
    </w:rPr>
  </w:style>
  <w:style w:type="paragraph" w:customStyle="1" w:styleId="StyleStyle4ArialNarrow9ptBold">
    <w:name w:val="Style Style4 + Arial Narrow 9 pt Bold"/>
    <w:basedOn w:val="Normal"/>
    <w:link w:val="StyleStyle4ArialNarrow9ptBoldChar"/>
    <w:qFormat/>
    <w:rsid w:val="002D4FDC"/>
    <w:rPr>
      <w:rFonts w:ascii="Times New Roman" w:eastAsia="Times New Roman" w:hAnsi="Times New Roman" w:cs="Times New Roman"/>
      <w:b/>
      <w:bCs/>
      <w:sz w:val="20"/>
      <w:u w:val="single"/>
    </w:rPr>
  </w:style>
  <w:style w:type="character" w:customStyle="1" w:styleId="StyleStyle4ArialNarrow9ptBoldChar">
    <w:name w:val="Style Style4 + Arial Narrow 9 pt Bold Char"/>
    <w:basedOn w:val="DefaultParagraphFont"/>
    <w:link w:val="StyleStyle4ArialNarrow9ptBold"/>
    <w:rsid w:val="002D4FDC"/>
    <w:rPr>
      <w:rFonts w:ascii="Times New Roman" w:eastAsia="Times New Roman" w:hAnsi="Times New Roman" w:cs="Times New Roman"/>
      <w:b/>
      <w:bCs/>
      <w:sz w:val="20"/>
      <w:u w:val="single"/>
    </w:rPr>
  </w:style>
  <w:style w:type="paragraph" w:customStyle="1" w:styleId="flfc">
    <w:name w:val="flfc"/>
    <w:basedOn w:val="Normal"/>
    <w:rsid w:val="002D4FDC"/>
    <w:pPr>
      <w:spacing w:before="100" w:beforeAutospacing="1" w:after="100" w:afterAutospacing="1" w:line="240" w:lineRule="auto"/>
    </w:pPr>
    <w:rPr>
      <w:rFonts w:ascii="Times New Roman" w:eastAsia="Times New Roman" w:hAnsi="Times New Roman" w:cs="Times New Roman"/>
      <w:sz w:val="24"/>
    </w:rPr>
  </w:style>
  <w:style w:type="paragraph" w:customStyle="1" w:styleId="description">
    <w:name w:val="description"/>
    <w:basedOn w:val="Normal"/>
    <w:uiPriority w:val="99"/>
    <w:qFormat/>
    <w:rsid w:val="002D4FDC"/>
    <w:pPr>
      <w:spacing w:before="100" w:beforeAutospacing="1" w:after="100" w:afterAutospacing="1" w:line="240" w:lineRule="auto"/>
    </w:pPr>
    <w:rPr>
      <w:rFonts w:ascii="Times New Roman" w:eastAsia="Times New Roman" w:hAnsi="Times New Roman" w:cs="Times New Roman"/>
      <w:sz w:val="24"/>
    </w:rPr>
  </w:style>
  <w:style w:type="character" w:customStyle="1" w:styleId="authorbio">
    <w:name w:val="authorbio"/>
    <w:basedOn w:val="DefaultParagraphFont"/>
    <w:rsid w:val="002D4FDC"/>
  </w:style>
  <w:style w:type="character" w:customStyle="1" w:styleId="StyleStyle4CharTimesNewRoman11pt1">
    <w:name w:val="Style Style4 Char + Times New Roman 11 pt1"/>
    <w:basedOn w:val="DefaultParagraphFont"/>
    <w:rsid w:val="002D4FDC"/>
    <w:rPr>
      <w:rFonts w:ascii="Times New Roman" w:eastAsia="Times New Roman" w:hAnsi="Times New Roman" w:cs="Times New Roman"/>
      <w:sz w:val="20"/>
      <w:szCs w:val="24"/>
      <w:u w:val="single"/>
      <w:lang w:val="en-US" w:eastAsia="en-US" w:bidi="ar-SA"/>
    </w:rPr>
  </w:style>
  <w:style w:type="paragraph" w:customStyle="1" w:styleId="CiteSpacing">
    <w:name w:val="Cite Spacing"/>
    <w:basedOn w:val="Normal"/>
    <w:uiPriority w:val="4"/>
    <w:qFormat/>
    <w:rsid w:val="002D4FDC"/>
    <w:pPr>
      <w:spacing w:before="60" w:after="60"/>
    </w:pPr>
  </w:style>
  <w:style w:type="character" w:customStyle="1" w:styleId="UnderlineBold">
    <w:name w:val="Underline + Bold"/>
    <w:uiPriority w:val="1"/>
    <w:qFormat/>
    <w:rsid w:val="002D4FDC"/>
    <w:rPr>
      <w:b/>
      <w:sz w:val="20"/>
      <w:u w:val="single"/>
    </w:rPr>
  </w:style>
  <w:style w:type="character" w:customStyle="1" w:styleId="BoldUnderlineChar">
    <w:name w:val="Bold Underline Char"/>
    <w:locked/>
    <w:rsid w:val="002D4FDC"/>
    <w:rPr>
      <w:rFonts w:ascii="Times New Roman" w:eastAsia="Times New Roman" w:hAnsi="Times New Roman" w:cs="Times New Roman"/>
      <w:b/>
      <w:bCs/>
      <w:sz w:val="20"/>
      <w:szCs w:val="24"/>
      <w:u w:val="single"/>
    </w:rPr>
  </w:style>
  <w:style w:type="character" w:customStyle="1" w:styleId="Style11pt">
    <w:name w:val="Style 11 pt"/>
    <w:basedOn w:val="DefaultParagraphFont"/>
    <w:rsid w:val="002D4FDC"/>
    <w:rPr>
      <w:sz w:val="20"/>
    </w:rPr>
  </w:style>
  <w:style w:type="character" w:customStyle="1" w:styleId="Style11ptUnderline">
    <w:name w:val="Style 11 pt Underline"/>
    <w:rsid w:val="002D4FDC"/>
    <w:rPr>
      <w:sz w:val="20"/>
      <w:u w:val="single"/>
    </w:rPr>
  </w:style>
  <w:style w:type="character" w:customStyle="1" w:styleId="StyleStyleUnderline311pt">
    <w:name w:val="Style Style Underline3 + 11 pt"/>
    <w:basedOn w:val="DefaultParagraphFont"/>
    <w:rsid w:val="002D4FDC"/>
    <w:rPr>
      <w:sz w:val="20"/>
      <w:u w:val="single"/>
    </w:rPr>
  </w:style>
  <w:style w:type="character" w:customStyle="1" w:styleId="StyleStyleUnderline311ptBold">
    <w:name w:val="Style Style Underline3 + 11 pt Bold"/>
    <w:basedOn w:val="DefaultParagraphFont"/>
    <w:rsid w:val="002D4FDC"/>
    <w:rPr>
      <w:b/>
      <w:bCs/>
      <w:sz w:val="20"/>
      <w:u w:val="single"/>
    </w:rPr>
  </w:style>
  <w:style w:type="character" w:customStyle="1" w:styleId="StyleStyleUnderline411pt">
    <w:name w:val="Style Style Underline4 + 11 pt"/>
    <w:basedOn w:val="DefaultParagraphFont"/>
    <w:rsid w:val="002D4FDC"/>
    <w:rPr>
      <w:sz w:val="20"/>
      <w:u w:val="single"/>
    </w:rPr>
  </w:style>
  <w:style w:type="character" w:customStyle="1" w:styleId="gmail-m5226785990326652285gmail-style13ptbold">
    <w:name w:val="gmail-m_5226785990326652285gmail-style13ptbold"/>
    <w:basedOn w:val="DefaultParagraphFont"/>
    <w:rsid w:val="002D4FDC"/>
  </w:style>
  <w:style w:type="character" w:customStyle="1" w:styleId="gmail-m5226785990326652285gmail-styleunderline">
    <w:name w:val="gmail-m_5226785990326652285gmail-styleunderline"/>
    <w:basedOn w:val="DefaultParagraphFont"/>
    <w:rsid w:val="002D4FDC"/>
  </w:style>
  <w:style w:type="character" w:customStyle="1" w:styleId="Style1Char">
    <w:name w:val="Style1 Char"/>
    <w:rsid w:val="002D4FDC"/>
    <w:rPr>
      <w:rFonts w:ascii="Times New Roman" w:eastAsia="SimSun" w:hAnsi="Times New Roman" w:cs="Times New Roman"/>
      <w:sz w:val="20"/>
      <w:szCs w:val="24"/>
      <w:u w:val="single"/>
      <w:lang w:eastAsia="zh-CN"/>
    </w:rPr>
  </w:style>
  <w:style w:type="character" w:customStyle="1" w:styleId="apple-style-span">
    <w:name w:val="apple-style-span"/>
    <w:rsid w:val="002D4FDC"/>
  </w:style>
  <w:style w:type="paragraph" w:customStyle="1" w:styleId="StyleUnderlined11pt">
    <w:name w:val="Style Underlined + 11 pt"/>
    <w:basedOn w:val="Normal"/>
    <w:link w:val="StyleUnderlined11ptChar"/>
    <w:qFormat/>
    <w:rsid w:val="002D4FDC"/>
    <w:rPr>
      <w:rFonts w:eastAsia="Times New Roman"/>
      <w:u w:val="single"/>
      <w:lang w:eastAsia="zh-CN"/>
    </w:rPr>
  </w:style>
  <w:style w:type="character" w:customStyle="1" w:styleId="StyleUnderlined11ptChar">
    <w:name w:val="Style Underlined + 11 pt Char"/>
    <w:basedOn w:val="DefaultParagraphFont"/>
    <w:link w:val="StyleUnderlined11pt"/>
    <w:rsid w:val="002D4FDC"/>
    <w:rPr>
      <w:rFonts w:ascii="Arial" w:eastAsia="Times New Roman" w:hAnsi="Arial" w:cs="Arial"/>
      <w:sz w:val="22"/>
      <w:u w:val="single"/>
      <w:lang w:eastAsia="zh-CN"/>
    </w:rPr>
  </w:style>
  <w:style w:type="paragraph" w:customStyle="1" w:styleId="underlined">
    <w:name w:val="underlined"/>
    <w:next w:val="Normal"/>
    <w:link w:val="underlinedChar"/>
    <w:autoRedefine/>
    <w:qFormat/>
    <w:rsid w:val="002D4FDC"/>
    <w:pPr>
      <w:contextualSpacing/>
    </w:pPr>
    <w:rPr>
      <w:rFonts w:ascii="Times New Roman" w:eastAsia="Malgun Gothic" w:hAnsi="Times New Roman" w:cs="Times New Roman"/>
      <w:u w:val="single"/>
    </w:rPr>
  </w:style>
  <w:style w:type="character" w:customStyle="1" w:styleId="underlinedChar">
    <w:name w:val="underlined Char"/>
    <w:link w:val="underlined"/>
    <w:rsid w:val="002D4FDC"/>
    <w:rPr>
      <w:rFonts w:ascii="Times New Roman" w:eastAsia="Malgun Gothic" w:hAnsi="Times New Roman" w:cs="Times New Roman"/>
      <w:u w:val="single"/>
    </w:rPr>
  </w:style>
  <w:style w:type="character" w:customStyle="1" w:styleId="StyleStyle11ptBoldUnderlineBorderSinglesolidlineAuto">
    <w:name w:val="Style Style 11 pt Bold Underline Border: : (Single solid line Auto ..."/>
    <w:basedOn w:val="DefaultParagraphFont"/>
    <w:rsid w:val="002D4FDC"/>
    <w:rPr>
      <w:rFonts w:ascii="Times New Roman" w:hAnsi="Times New Roman"/>
      <w:b/>
      <w:bCs/>
      <w:sz w:val="20"/>
      <w:u w:val="none"/>
      <w:bdr w:val="none" w:sz="0" w:space="0" w:color="auto"/>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2D4FDC"/>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2D4FDC"/>
    <w:rPr>
      <w:u w:val="single"/>
    </w:rPr>
  </w:style>
  <w:style w:type="character" w:customStyle="1" w:styleId="apple-converted-space">
    <w:name w:val="apple-converted-space"/>
    <w:basedOn w:val="DefaultParagraphFont"/>
    <w:rsid w:val="002D4FDC"/>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2D4FDC"/>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2D4FDC"/>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2D4FDC"/>
    <w:rPr>
      <w:u w:val="single"/>
    </w:rPr>
  </w:style>
  <w:style w:type="paragraph" w:customStyle="1" w:styleId="StyleStyle411pt">
    <w:name w:val="Style Style4 + 11 pt"/>
    <w:basedOn w:val="Normal"/>
    <w:link w:val="StyleStyle411ptChar"/>
    <w:qFormat/>
    <w:rsid w:val="002D4FDC"/>
    <w:rPr>
      <w:rFonts w:eastAsia="Times New Roman" w:cs="Times New Roman"/>
      <w:u w:val="single"/>
    </w:rPr>
  </w:style>
  <w:style w:type="character" w:customStyle="1" w:styleId="StyleStyle411ptChar">
    <w:name w:val="Style Style4 + 11 pt Char"/>
    <w:link w:val="StyleStyle411pt"/>
    <w:rsid w:val="002D4FDC"/>
    <w:rPr>
      <w:rFonts w:ascii="Arial" w:eastAsia="Times New Roman" w:hAnsi="Arial" w:cs="Times New Roman"/>
      <w:sz w:val="22"/>
      <w:u w:val="single"/>
    </w:rPr>
  </w:style>
  <w:style w:type="paragraph" w:customStyle="1" w:styleId="StyleStyle411ptBold">
    <w:name w:val="Style Style4 + 11 pt Bold"/>
    <w:basedOn w:val="Normal"/>
    <w:link w:val="StyleStyle411ptBoldChar"/>
    <w:qFormat/>
    <w:rsid w:val="002D4FDC"/>
    <w:rPr>
      <w:rFonts w:eastAsia="Times New Roman" w:cs="Times New Roman"/>
      <w:b/>
      <w:bCs/>
      <w:u w:val="single"/>
    </w:rPr>
  </w:style>
  <w:style w:type="character" w:customStyle="1" w:styleId="StyleStyle411ptBoldChar">
    <w:name w:val="Style Style4 + 11 pt Bold Char"/>
    <w:link w:val="StyleStyle411ptBold"/>
    <w:rsid w:val="002D4FDC"/>
    <w:rPr>
      <w:rFonts w:ascii="Arial" w:eastAsia="Times New Roman" w:hAnsi="Arial" w:cs="Times New Roman"/>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2D4FDC"/>
    <w:rPr>
      <w:rFonts w:eastAsia="Times New Roman" w:cs="Times New Roman"/>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2D4FDC"/>
    <w:rPr>
      <w:rFonts w:ascii="Arial" w:eastAsia="Times New Roman" w:hAnsi="Arial" w:cs="Times New Roman"/>
      <w:sz w:val="22"/>
      <w:u w:val="single"/>
      <w:bdr w:val="single" w:sz="4" w:space="0" w:color="auto"/>
    </w:rPr>
  </w:style>
  <w:style w:type="character" w:customStyle="1" w:styleId="Style9ptUnderline">
    <w:name w:val="Style 9 pt Underline"/>
    <w:rsid w:val="002D4FDC"/>
    <w:rPr>
      <w:sz w:val="22"/>
      <w:u w:val="single"/>
    </w:rPr>
  </w:style>
  <w:style w:type="paragraph" w:customStyle="1" w:styleId="Cards">
    <w:name w:val="Cards"/>
    <w:next w:val="Normal"/>
    <w:link w:val="CardsChar"/>
    <w:qFormat/>
    <w:rsid w:val="002D4FDC"/>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2D4FDC"/>
    <w:rPr>
      <w:rFonts w:ascii="Times New Roman" w:eastAsia="Calibri" w:hAnsi="Times New Roman" w:cs="Times New Roman"/>
      <w:sz w:val="20"/>
      <w:szCs w:val="20"/>
    </w:rPr>
  </w:style>
  <w:style w:type="character" w:customStyle="1" w:styleId="DebateUnderline">
    <w:name w:val="Debate Underline"/>
    <w:qFormat/>
    <w:rsid w:val="002D4FDC"/>
    <w:rPr>
      <w:rFonts w:ascii="Times New Roman" w:hAnsi="Times New Roman"/>
      <w:sz w:val="20"/>
      <w:u w:val="thick"/>
    </w:rPr>
  </w:style>
  <w:style w:type="character" w:customStyle="1" w:styleId="Style1Char1">
    <w:name w:val="Style1 Char1"/>
    <w:rsid w:val="002D4FDC"/>
    <w:rPr>
      <w:rFonts w:ascii="Times New Roman" w:eastAsia="SimSun" w:hAnsi="Times New Roman" w:cs="Times New Roman"/>
      <w:sz w:val="20"/>
      <w:szCs w:val="24"/>
      <w:u w:val="single"/>
      <w:lang w:eastAsia="zh-CN"/>
    </w:rPr>
  </w:style>
  <w:style w:type="paragraph" w:customStyle="1" w:styleId="CardIndented">
    <w:name w:val="Card (Indented)"/>
    <w:basedOn w:val="Normal"/>
    <w:link w:val="CardIndentedChar"/>
    <w:qFormat/>
    <w:rsid w:val="002D4FDC"/>
    <w:pPr>
      <w:ind w:left="288"/>
    </w:pPr>
    <w:rPr>
      <w:rFonts w:eastAsia="Calibri"/>
    </w:rPr>
  </w:style>
  <w:style w:type="character" w:customStyle="1" w:styleId="CardIndentedChar">
    <w:name w:val="Card (Indented) Char"/>
    <w:link w:val="CardIndented"/>
    <w:rsid w:val="002D4FDC"/>
    <w:rPr>
      <w:rFonts w:ascii="Arial" w:eastAsia="Calibri" w:hAnsi="Arial" w:cs="Arial"/>
      <w:sz w:val="22"/>
    </w:rPr>
  </w:style>
  <w:style w:type="character" w:customStyle="1" w:styleId="qlabel">
    <w:name w:val="q_label"/>
    <w:basedOn w:val="DefaultParagraphFont"/>
    <w:rsid w:val="002D4FDC"/>
  </w:style>
  <w:style w:type="character" w:customStyle="1" w:styleId="alabel">
    <w:name w:val="a_label"/>
    <w:basedOn w:val="DefaultParagraphFont"/>
    <w:rsid w:val="002D4FDC"/>
  </w:style>
  <w:style w:type="character" w:customStyle="1" w:styleId="UnresolvedMention1">
    <w:name w:val="Unresolved Mention1"/>
    <w:basedOn w:val="DefaultParagraphFont"/>
    <w:uiPriority w:val="99"/>
    <w:unhideWhenUsed/>
    <w:rsid w:val="002D4FDC"/>
    <w:rPr>
      <w:color w:val="605E5C"/>
      <w:shd w:val="clear" w:color="auto" w:fill="E1DFDD"/>
    </w:rPr>
  </w:style>
  <w:style w:type="paragraph" w:customStyle="1" w:styleId="cardtext">
    <w:name w:val="card text"/>
    <w:basedOn w:val="Normal"/>
    <w:link w:val="cardtextChar"/>
    <w:qFormat/>
    <w:rsid w:val="002D4FDC"/>
    <w:pPr>
      <w:ind w:left="288" w:right="288"/>
    </w:pPr>
    <w:rPr>
      <w:rFonts w:ascii="Arial Narrow" w:hAnsi="Arial Narrow"/>
    </w:rPr>
  </w:style>
  <w:style w:type="character" w:customStyle="1" w:styleId="cardtextChar">
    <w:name w:val="card text Char"/>
    <w:basedOn w:val="DefaultParagraphFont"/>
    <w:link w:val="cardtext"/>
    <w:rsid w:val="002D4FDC"/>
    <w:rPr>
      <w:rFonts w:ascii="Arial Narrow" w:hAnsi="Arial Narrow" w:cs="Arial"/>
      <w:sz w:val="22"/>
    </w:rPr>
  </w:style>
  <w:style w:type="paragraph" w:customStyle="1" w:styleId="Nothing">
    <w:name w:val="Nothing"/>
    <w:link w:val="NothingChar"/>
    <w:uiPriority w:val="99"/>
    <w:qFormat/>
    <w:rsid w:val="002D4FDC"/>
    <w:pPr>
      <w:jc w:val="both"/>
    </w:pPr>
    <w:rPr>
      <w:rFonts w:ascii="Times New Roman" w:eastAsia="Calibri" w:hAnsi="Times New Roman" w:cs="Times New Roman"/>
      <w:sz w:val="20"/>
      <w:szCs w:val="20"/>
    </w:rPr>
  </w:style>
  <w:style w:type="paragraph" w:customStyle="1" w:styleId="Cites">
    <w:name w:val="Cites"/>
    <w:next w:val="Cards"/>
    <w:link w:val="CitesChar"/>
    <w:qFormat/>
    <w:rsid w:val="002D4FDC"/>
    <w:pPr>
      <w:widowControl w:val="0"/>
      <w:jc w:val="both"/>
      <w:outlineLvl w:val="2"/>
    </w:pPr>
    <w:rPr>
      <w:rFonts w:ascii="Times New Roman" w:eastAsia="Calibri" w:hAnsi="Times New Roman" w:cs="Times New Roman"/>
      <w:b/>
      <w:sz w:val="20"/>
      <w:szCs w:val="20"/>
    </w:rPr>
  </w:style>
  <w:style w:type="character" w:customStyle="1" w:styleId="NothingChar">
    <w:name w:val="Nothing Char"/>
    <w:basedOn w:val="DefaultParagraphFont"/>
    <w:link w:val="Nothing"/>
    <w:uiPriority w:val="99"/>
    <w:rsid w:val="002D4FDC"/>
    <w:rPr>
      <w:rFonts w:ascii="Times New Roman" w:eastAsia="Calibri" w:hAnsi="Times New Roman" w:cs="Times New Roman"/>
      <w:sz w:val="20"/>
      <w:szCs w:val="20"/>
    </w:rPr>
  </w:style>
  <w:style w:type="character" w:customStyle="1" w:styleId="CitesChar">
    <w:name w:val="Cites Char"/>
    <w:basedOn w:val="DefaultParagraphFont"/>
    <w:link w:val="Cites"/>
    <w:rsid w:val="002D4FDC"/>
    <w:rPr>
      <w:rFonts w:ascii="Times New Roman" w:eastAsia="Calibri" w:hAnsi="Times New Roman" w:cs="Times New Roman"/>
      <w:b/>
      <w:sz w:val="20"/>
      <w:szCs w:val="20"/>
    </w:rPr>
  </w:style>
  <w:style w:type="paragraph" w:customStyle="1" w:styleId="AuthorDate">
    <w:name w:val="AuthorDate"/>
    <w:next w:val="Nothing"/>
    <w:link w:val="AuthorDateChar"/>
    <w:qFormat/>
    <w:rsid w:val="002D4FDC"/>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2D4FDC"/>
    <w:rPr>
      <w:rFonts w:ascii="Times New Roman" w:eastAsia="Calibri" w:hAnsi="Times New Roman" w:cs="Times New Roman"/>
      <w:b/>
      <w:szCs w:val="20"/>
      <w:u w:val="single"/>
    </w:rPr>
  </w:style>
  <w:style w:type="character" w:customStyle="1" w:styleId="CardsFont12pt0">
    <w:name w:val="Cards + Font 12pt"/>
    <w:basedOn w:val="CardsChar"/>
    <w:uiPriority w:val="1"/>
    <w:rsid w:val="002D4FDC"/>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2D4FDC"/>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2D4FDC"/>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2D4FDC"/>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2D4FDC"/>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2D4FDC"/>
    <w:rPr>
      <w:rFonts w:ascii="Georgia" w:eastAsia="SimSun" w:hAnsi="Georgia"/>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2D4FDC"/>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2D4FDC"/>
    <w:rPr>
      <w:rFonts w:ascii="Georgia" w:eastAsia="SimSun" w:hAnsi="Georgia"/>
      <w:b/>
      <w:bCs/>
      <w:sz w:val="24"/>
      <w:u w:val="single"/>
    </w:rPr>
  </w:style>
  <w:style w:type="paragraph" w:customStyle="1" w:styleId="Tag2">
    <w:name w:val="Tag2"/>
    <w:basedOn w:val="Normal"/>
    <w:uiPriority w:val="99"/>
    <w:qFormat/>
    <w:rsid w:val="002D4FDC"/>
    <w:rPr>
      <w:b/>
    </w:rPr>
  </w:style>
  <w:style w:type="paragraph" w:customStyle="1" w:styleId="MinimizedText">
    <w:name w:val="Minimized Text"/>
    <w:basedOn w:val="Normal"/>
    <w:link w:val="MinimizedTextChar"/>
    <w:qFormat/>
    <w:rsid w:val="002D4FDC"/>
    <w:rPr>
      <w:rFonts w:eastAsia="Times New Roman"/>
      <w:sz w:val="16"/>
    </w:rPr>
  </w:style>
  <w:style w:type="character" w:customStyle="1" w:styleId="MinimizedTextChar">
    <w:name w:val="Minimized Text Char"/>
    <w:basedOn w:val="DefaultParagraphFont"/>
    <w:link w:val="MinimizedText"/>
    <w:rsid w:val="002D4FDC"/>
    <w:rPr>
      <w:rFonts w:ascii="Arial" w:eastAsia="Times New Roman" w:hAnsi="Arial" w:cs="Arial"/>
      <w:sz w:val="16"/>
    </w:rPr>
  </w:style>
  <w:style w:type="character" w:customStyle="1" w:styleId="UnresolvedMention3">
    <w:name w:val="Unresolved Mention3"/>
    <w:basedOn w:val="DefaultParagraphFont"/>
    <w:uiPriority w:val="99"/>
    <w:unhideWhenUsed/>
    <w:rsid w:val="002D4FDC"/>
    <w:rPr>
      <w:color w:val="605E5C"/>
      <w:shd w:val="clear" w:color="auto" w:fill="E1DFDD"/>
    </w:rPr>
  </w:style>
  <w:style w:type="character" w:customStyle="1" w:styleId="cardChar">
    <w:name w:val="card Char"/>
    <w:aliases w:val="Bold Cite Char Char,Speed Cite Char"/>
    <w:rsid w:val="002D4FDC"/>
    <w:rPr>
      <w:rFonts w:cs="Arial"/>
      <w:u w:val="single"/>
    </w:rPr>
  </w:style>
  <w:style w:type="character" w:customStyle="1" w:styleId="StyleBold">
    <w:name w:val="Style Bold"/>
    <w:uiPriority w:val="9"/>
    <w:semiHidden/>
    <w:qFormat/>
    <w:rsid w:val="002D4FDC"/>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2D4FDC"/>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2D4FDC"/>
    <w:rPr>
      <w:rFonts w:ascii="Arial" w:eastAsia="Calibri" w:hAnsi="Arial" w:cs="Arial"/>
      <w:sz w:val="22"/>
    </w:rPr>
  </w:style>
  <w:style w:type="paragraph" w:styleId="Footer">
    <w:name w:val="footer"/>
    <w:basedOn w:val="Normal"/>
    <w:link w:val="FooterChar"/>
    <w:uiPriority w:val="99"/>
    <w:rsid w:val="002D4FDC"/>
    <w:pPr>
      <w:tabs>
        <w:tab w:val="center" w:pos="4680"/>
        <w:tab w:val="right" w:pos="9360"/>
      </w:tabs>
    </w:pPr>
    <w:rPr>
      <w:rFonts w:eastAsia="Calibri"/>
    </w:rPr>
  </w:style>
  <w:style w:type="character" w:customStyle="1" w:styleId="FooterChar">
    <w:name w:val="Footer Char"/>
    <w:basedOn w:val="DefaultParagraphFont"/>
    <w:link w:val="Footer"/>
    <w:uiPriority w:val="99"/>
    <w:rsid w:val="002D4FDC"/>
    <w:rPr>
      <w:rFonts w:ascii="Arial" w:eastAsia="Calibri" w:hAnsi="Arial" w:cs="Arial"/>
      <w:sz w:val="22"/>
    </w:rPr>
  </w:style>
  <w:style w:type="character" w:customStyle="1" w:styleId="Style8pt">
    <w:name w:val="Style 8 pt"/>
    <w:rsid w:val="002D4FDC"/>
    <w:rPr>
      <w:sz w:val="14"/>
    </w:rPr>
  </w:style>
  <w:style w:type="character" w:styleId="CommentReference">
    <w:name w:val="annotation reference"/>
    <w:uiPriority w:val="99"/>
    <w:unhideWhenUsed/>
    <w:rsid w:val="002D4FDC"/>
    <w:rPr>
      <w:sz w:val="16"/>
      <w:szCs w:val="16"/>
    </w:rPr>
  </w:style>
  <w:style w:type="paragraph" w:styleId="CommentText">
    <w:name w:val="annotation text"/>
    <w:basedOn w:val="Normal"/>
    <w:link w:val="CommentTextChar"/>
    <w:uiPriority w:val="99"/>
    <w:unhideWhenUsed/>
    <w:rsid w:val="002D4FDC"/>
    <w:rPr>
      <w:rFonts w:eastAsia="Calibri"/>
      <w:szCs w:val="20"/>
    </w:rPr>
  </w:style>
  <w:style w:type="character" w:customStyle="1" w:styleId="CommentTextChar">
    <w:name w:val="Comment Text Char"/>
    <w:basedOn w:val="DefaultParagraphFont"/>
    <w:link w:val="CommentText"/>
    <w:uiPriority w:val="99"/>
    <w:rsid w:val="002D4FDC"/>
    <w:rPr>
      <w:rFonts w:ascii="Arial" w:eastAsia="Calibri" w:hAnsi="Arial" w:cs="Arial"/>
      <w:sz w:val="22"/>
      <w:szCs w:val="20"/>
    </w:rPr>
  </w:style>
  <w:style w:type="paragraph" w:styleId="CommentSubject">
    <w:name w:val="annotation subject"/>
    <w:basedOn w:val="CommentText"/>
    <w:next w:val="CommentText"/>
    <w:link w:val="CommentSubjectChar"/>
    <w:uiPriority w:val="99"/>
    <w:unhideWhenUsed/>
    <w:rsid w:val="002D4FDC"/>
    <w:rPr>
      <w:b/>
      <w:bCs/>
    </w:rPr>
  </w:style>
  <w:style w:type="character" w:customStyle="1" w:styleId="CommentSubjectChar">
    <w:name w:val="Comment Subject Char"/>
    <w:basedOn w:val="CommentTextChar"/>
    <w:link w:val="CommentSubject"/>
    <w:uiPriority w:val="99"/>
    <w:rsid w:val="002D4FDC"/>
    <w:rPr>
      <w:rFonts w:ascii="Arial" w:eastAsia="Calibri" w:hAnsi="Arial" w:cs="Arial"/>
      <w:b/>
      <w:bCs/>
      <w:sz w:val="22"/>
      <w:szCs w:val="20"/>
    </w:rPr>
  </w:style>
  <w:style w:type="paragraph" w:styleId="BalloonText">
    <w:name w:val="Balloon Text"/>
    <w:basedOn w:val="Normal"/>
    <w:link w:val="BalloonTextChar"/>
    <w:uiPriority w:val="99"/>
    <w:unhideWhenUsed/>
    <w:rsid w:val="002D4FDC"/>
    <w:rPr>
      <w:rFonts w:ascii="Segoe UI" w:eastAsia="Calibri" w:hAnsi="Segoe UI" w:cs="Segoe UI"/>
      <w:sz w:val="18"/>
      <w:szCs w:val="18"/>
    </w:rPr>
  </w:style>
  <w:style w:type="character" w:customStyle="1" w:styleId="BalloonTextChar">
    <w:name w:val="Balloon Text Char"/>
    <w:basedOn w:val="DefaultParagraphFont"/>
    <w:link w:val="BalloonText"/>
    <w:uiPriority w:val="99"/>
    <w:rsid w:val="002D4FDC"/>
    <w:rPr>
      <w:rFonts w:ascii="Segoe UI" w:eastAsia="Calibri" w:hAnsi="Segoe UI" w:cs="Segoe UI"/>
      <w:sz w:val="18"/>
      <w:szCs w:val="18"/>
    </w:rPr>
  </w:style>
  <w:style w:type="paragraph" w:customStyle="1" w:styleId="CiteReal">
    <w:name w:val="Cite Real"/>
    <w:basedOn w:val="Normal"/>
    <w:next w:val="Normal"/>
    <w:uiPriority w:val="99"/>
    <w:qFormat/>
    <w:rsid w:val="002D4FDC"/>
    <w:rPr>
      <w:rFonts w:eastAsia="MS Mincho"/>
      <w:b/>
      <w:sz w:val="24"/>
      <w:u w:val="single"/>
    </w:rPr>
  </w:style>
  <w:style w:type="paragraph" w:customStyle="1" w:styleId="TagText">
    <w:name w:val="TagText"/>
    <w:basedOn w:val="Normal"/>
    <w:uiPriority w:val="99"/>
    <w:qFormat/>
    <w:rsid w:val="002D4FDC"/>
    <w:pPr>
      <w:spacing w:before="200"/>
    </w:pPr>
    <w:rPr>
      <w:rFonts w:eastAsia="Times New Roman"/>
      <w:b/>
      <w:sz w:val="24"/>
    </w:rPr>
  </w:style>
  <w:style w:type="character" w:customStyle="1" w:styleId="BoldUnderline">
    <w:name w:val="BoldUnderline"/>
    <w:uiPriority w:val="1"/>
    <w:qFormat/>
    <w:rsid w:val="002D4FDC"/>
    <w:rPr>
      <w:rFonts w:ascii="Arial" w:hAnsi="Arial"/>
      <w:b/>
      <w:sz w:val="20"/>
      <w:u w:val="single"/>
    </w:rPr>
  </w:style>
  <w:style w:type="character" w:customStyle="1" w:styleId="tagChar1">
    <w:name w:val="tag Char1"/>
    <w:aliases w:val="Heading 2 Char1 Char Char Char Char,Heading 2 Char1,Hat Char2,TAG Char Char,Heading 2 Char2 Char Char2,Heading 2 Char1 Char Char11,Heading 2 Char Char Char Char11,Heading 2 Char11,Tags Ch"/>
    <w:qFormat/>
    <w:rsid w:val="002D4FDC"/>
    <w:rPr>
      <w:rFonts w:ascii="Times New Roman" w:eastAsia="PMingLiU" w:hAnsi="Times New Roman" w:cs="Times New Roman"/>
      <w:b/>
      <w:kern w:val="32"/>
      <w:sz w:val="24"/>
      <w:szCs w:val="20"/>
    </w:rPr>
  </w:style>
  <w:style w:type="paragraph" w:customStyle="1" w:styleId="BlockTitle">
    <w:name w:val="Block Title"/>
    <w:basedOn w:val="Heading1"/>
    <w:next w:val="Normal"/>
    <w:uiPriority w:val="99"/>
    <w:qFormat/>
    <w:rsid w:val="002D4FDC"/>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bCs w:val="0"/>
      <w:kern w:val="32"/>
      <w:sz w:val="28"/>
    </w:rPr>
  </w:style>
  <w:style w:type="paragraph" w:customStyle="1" w:styleId="citenon-bold">
    <w:name w:val="cite non-bold"/>
    <w:basedOn w:val="Normal"/>
    <w:link w:val="citenon-boldChar"/>
    <w:qFormat/>
    <w:rsid w:val="002D4FDC"/>
    <w:rPr>
      <w:rFonts w:eastAsia="Times New Roman"/>
      <w:szCs w:val="20"/>
    </w:rPr>
  </w:style>
  <w:style w:type="character" w:customStyle="1" w:styleId="citenon-boldChar">
    <w:name w:val="cite non-bold Char"/>
    <w:link w:val="citenon-bold"/>
    <w:rsid w:val="002D4FDC"/>
    <w:rPr>
      <w:rFonts w:ascii="Arial" w:eastAsia="Times New Roman" w:hAnsi="Arial" w:cs="Arial"/>
      <w:sz w:val="22"/>
      <w:szCs w:val="20"/>
    </w:rPr>
  </w:style>
  <w:style w:type="character" w:customStyle="1" w:styleId="pnumber">
    <w:name w:val="pnumber"/>
    <w:rsid w:val="002D4FDC"/>
  </w:style>
  <w:style w:type="character" w:customStyle="1" w:styleId="ital">
    <w:name w:val="ital"/>
    <w:rsid w:val="002D4FDC"/>
  </w:style>
  <w:style w:type="character" w:customStyle="1" w:styleId="orgdiv">
    <w:name w:val="orgdiv"/>
    <w:rsid w:val="002D4FDC"/>
  </w:style>
  <w:style w:type="character" w:customStyle="1" w:styleId="orgname">
    <w:name w:val="orgname"/>
    <w:rsid w:val="002D4FDC"/>
  </w:style>
  <w:style w:type="character" w:customStyle="1" w:styleId="city">
    <w:name w:val="city"/>
    <w:rsid w:val="002D4FDC"/>
  </w:style>
  <w:style w:type="character" w:customStyle="1" w:styleId="state">
    <w:name w:val="state"/>
    <w:rsid w:val="002D4FDC"/>
  </w:style>
  <w:style w:type="character" w:customStyle="1" w:styleId="country">
    <w:name w:val="country"/>
    <w:rsid w:val="002D4FDC"/>
  </w:style>
  <w:style w:type="character" w:customStyle="1" w:styleId="il">
    <w:name w:val="il"/>
    <w:rsid w:val="002D4FDC"/>
  </w:style>
  <w:style w:type="character" w:customStyle="1" w:styleId="Style8pt1">
    <w:name w:val="Style 8 pt1"/>
    <w:rsid w:val="002D4FDC"/>
    <w:rPr>
      <w:rFonts w:ascii="Georgia" w:hAnsi="Georgia" w:hint="default"/>
      <w:sz w:val="16"/>
    </w:rPr>
  </w:style>
  <w:style w:type="character" w:customStyle="1" w:styleId="SmallText">
    <w:name w:val="Small Text"/>
    <w:rsid w:val="002D4FDC"/>
    <w:rPr>
      <w:rFonts w:ascii="Times New Roman" w:hAnsi="Times New Roman" w:cs="Times New Roman" w:hint="default"/>
      <w:sz w:val="16"/>
    </w:rPr>
  </w:style>
  <w:style w:type="numbering" w:customStyle="1" w:styleId="NoList1">
    <w:name w:val="No List1"/>
    <w:next w:val="NoList"/>
    <w:uiPriority w:val="99"/>
    <w:semiHidden/>
    <w:unhideWhenUsed/>
    <w:rsid w:val="002D4FDC"/>
  </w:style>
  <w:style w:type="character" w:customStyle="1" w:styleId="TitleChar2">
    <w:name w:val="Title Char2"/>
    <w:uiPriority w:val="5"/>
    <w:qFormat/>
    <w:locked/>
    <w:rsid w:val="002D4FDC"/>
    <w:rPr>
      <w:rFonts w:ascii="Calibri" w:eastAsia="Calibri" w:hAnsi="Calibri" w:cs="Times New Roman"/>
      <w:sz w:val="20"/>
      <w:szCs w:val="20"/>
      <w:u w:val="single"/>
    </w:rPr>
  </w:style>
  <w:style w:type="paragraph" w:customStyle="1" w:styleId="2909F619802848F09E01365C32F34654">
    <w:name w:val="2909F619802848F09E01365C32F34654"/>
    <w:uiPriority w:val="99"/>
    <w:qFormat/>
    <w:rsid w:val="002D4FDC"/>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2D4FDC"/>
    <w:pPr>
      <w:keepNext/>
      <w:keepLines/>
    </w:pPr>
    <w:rPr>
      <w:rFonts w:eastAsia="Calibri"/>
      <w:b/>
      <w:sz w:val="24"/>
    </w:rPr>
  </w:style>
  <w:style w:type="character" w:customStyle="1" w:styleId="TagtemplateChar">
    <w:name w:val="Tagtemplate Char"/>
    <w:link w:val="Tagtemplate"/>
    <w:rsid w:val="002D4FDC"/>
    <w:rPr>
      <w:rFonts w:ascii="Arial" w:eastAsia="Calibri" w:hAnsi="Arial" w:cs="Arial"/>
      <w:b/>
    </w:rPr>
  </w:style>
  <w:style w:type="paragraph" w:customStyle="1" w:styleId="Cite2">
    <w:name w:val="Cite 2"/>
    <w:basedOn w:val="Normal"/>
    <w:uiPriority w:val="99"/>
    <w:qFormat/>
    <w:rsid w:val="002D4FDC"/>
    <w:rPr>
      <w:rFonts w:eastAsia="MS Mincho"/>
      <w:b/>
      <w:sz w:val="24"/>
      <w:u w:val="single"/>
    </w:rPr>
  </w:style>
  <w:style w:type="character" w:customStyle="1" w:styleId="texto1">
    <w:name w:val="texto1"/>
    <w:rsid w:val="002D4FDC"/>
  </w:style>
  <w:style w:type="character" w:customStyle="1" w:styleId="EmphasizeThis">
    <w:name w:val="EmphasizeThis"/>
    <w:rsid w:val="002D4FDC"/>
    <w:rPr>
      <w:rFonts w:ascii="Georgia" w:hAnsi="Georgia"/>
      <w:b/>
      <w:iCs/>
      <w:sz w:val="24"/>
      <w:u w:val="thick"/>
    </w:rPr>
  </w:style>
  <w:style w:type="character" w:customStyle="1" w:styleId="Author-Date">
    <w:name w:val="Author-Date"/>
    <w:qFormat/>
    <w:rsid w:val="002D4FDC"/>
    <w:rPr>
      <w:rFonts w:ascii="Georgia" w:hAnsi="Georgia"/>
      <w:b/>
      <w:sz w:val="24"/>
    </w:rPr>
  </w:style>
  <w:style w:type="character" w:customStyle="1" w:styleId="CardsChar1">
    <w:name w:val="Cards Char1"/>
    <w:locked/>
    <w:rsid w:val="002D4FDC"/>
  </w:style>
  <w:style w:type="character" w:customStyle="1" w:styleId="MicroTextChar">
    <w:name w:val="MicroText Char"/>
    <w:link w:val="MicroText"/>
    <w:rsid w:val="002D4FDC"/>
    <w:rPr>
      <w:rFonts w:ascii="Arial Narrow" w:hAnsi="Arial Narrow"/>
      <w:sz w:val="12"/>
    </w:rPr>
  </w:style>
  <w:style w:type="paragraph" w:customStyle="1" w:styleId="MicroText">
    <w:name w:val="MicroText"/>
    <w:basedOn w:val="Normal"/>
    <w:next w:val="Normal"/>
    <w:link w:val="MicroTextChar"/>
    <w:qFormat/>
    <w:rsid w:val="002D4FDC"/>
    <w:rPr>
      <w:rFonts w:ascii="Arial Narrow" w:hAnsi="Arial Narrow"/>
      <w:sz w:val="12"/>
    </w:rPr>
  </w:style>
  <w:style w:type="character" w:customStyle="1" w:styleId="BoldUnderlineChar0">
    <w:name w:val="BoldUnderline Char"/>
    <w:locked/>
    <w:rsid w:val="002D4FDC"/>
    <w:rPr>
      <w:rFonts w:ascii="Times New Roman" w:eastAsia="Times New Roman" w:hAnsi="Times New Roman"/>
      <w:b/>
      <w:sz w:val="22"/>
      <w:szCs w:val="24"/>
      <w:u w:val="single"/>
    </w:rPr>
  </w:style>
  <w:style w:type="paragraph" w:customStyle="1" w:styleId="UnderlineS">
    <w:name w:val="Underline S"/>
    <w:basedOn w:val="Normal"/>
    <w:link w:val="UnderlineSChar"/>
    <w:qFormat/>
    <w:rsid w:val="002D4FDC"/>
    <w:pPr>
      <w:spacing w:after="200"/>
    </w:pPr>
    <w:rPr>
      <w:rFonts w:eastAsia="Calibri"/>
      <w:u w:val="single"/>
      <w:lang w:val="x-none" w:eastAsia="zh-CN"/>
    </w:rPr>
  </w:style>
  <w:style w:type="character" w:customStyle="1" w:styleId="UnderlineSChar">
    <w:name w:val="Underline S Char"/>
    <w:link w:val="UnderlineS"/>
    <w:rsid w:val="002D4FDC"/>
    <w:rPr>
      <w:rFonts w:ascii="Arial" w:eastAsia="Calibri" w:hAnsi="Arial" w:cs="Arial"/>
      <w:sz w:val="22"/>
      <w:u w:val="single"/>
      <w:lang w:val="x-none" w:eastAsia="zh-CN"/>
    </w:rPr>
  </w:style>
  <w:style w:type="character" w:customStyle="1" w:styleId="BoldUnderlineCharChar">
    <w:name w:val="BoldUnderline Char Char"/>
    <w:locked/>
    <w:rsid w:val="002D4FDC"/>
    <w:rPr>
      <w:rFonts w:ascii="Calibri" w:eastAsia="Times New Roman" w:hAnsi="Calibri" w:cs="Times New Roman"/>
      <w:b/>
      <w:sz w:val="20"/>
      <w:szCs w:val="24"/>
      <w:u w:val="single"/>
    </w:rPr>
  </w:style>
  <w:style w:type="paragraph" w:styleId="BodyTextIndent3">
    <w:name w:val="Body Text Indent 3"/>
    <w:basedOn w:val="Normal"/>
    <w:link w:val="BodyTextIndent3Char"/>
    <w:uiPriority w:val="99"/>
    <w:rsid w:val="002D4FDC"/>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2D4FDC"/>
    <w:rPr>
      <w:rFonts w:ascii="Arial" w:eastAsia="Calibri" w:hAnsi="Arial" w:cs="Arial"/>
      <w:sz w:val="16"/>
      <w:szCs w:val="16"/>
    </w:rPr>
  </w:style>
  <w:style w:type="character" w:customStyle="1" w:styleId="A5">
    <w:name w:val="A5"/>
    <w:uiPriority w:val="99"/>
    <w:rsid w:val="002D4FDC"/>
    <w:rPr>
      <w:rFonts w:ascii="Times New Roman" w:hAnsi="Times New Roman" w:cs="Times New Roman"/>
      <w:color w:val="000000"/>
      <w:sz w:val="13"/>
      <w:szCs w:val="13"/>
    </w:rPr>
  </w:style>
  <w:style w:type="paragraph" w:styleId="BodyText">
    <w:name w:val="Body Text"/>
    <w:aliases w:val="BT"/>
    <w:basedOn w:val="Normal"/>
    <w:link w:val="BodyTextChar"/>
    <w:qFormat/>
    <w:rsid w:val="002D4FDC"/>
    <w:rPr>
      <w:rFonts w:eastAsia="Times New Roman"/>
      <w:sz w:val="16"/>
      <w:szCs w:val="20"/>
    </w:rPr>
  </w:style>
  <w:style w:type="character" w:customStyle="1" w:styleId="BodyTextChar">
    <w:name w:val="Body Text Char"/>
    <w:aliases w:val="BT Char"/>
    <w:basedOn w:val="DefaultParagraphFont"/>
    <w:link w:val="BodyText"/>
    <w:rsid w:val="002D4FDC"/>
    <w:rPr>
      <w:rFonts w:ascii="Arial" w:eastAsia="Times New Roman" w:hAnsi="Arial" w:cs="Arial"/>
      <w:sz w:val="16"/>
      <w:szCs w:val="20"/>
    </w:rPr>
  </w:style>
  <w:style w:type="paragraph" w:styleId="BodyText2">
    <w:name w:val="Body Text 2"/>
    <w:basedOn w:val="Normal"/>
    <w:link w:val="BodyText2Char"/>
    <w:rsid w:val="002D4FDC"/>
    <w:rPr>
      <w:rFonts w:eastAsia="Times New Roman"/>
      <w:sz w:val="18"/>
      <w:szCs w:val="20"/>
    </w:rPr>
  </w:style>
  <w:style w:type="character" w:customStyle="1" w:styleId="BodyText2Char">
    <w:name w:val="Body Text 2 Char"/>
    <w:basedOn w:val="DefaultParagraphFont"/>
    <w:link w:val="BodyText2"/>
    <w:rsid w:val="002D4FDC"/>
    <w:rPr>
      <w:rFonts w:ascii="Arial" w:eastAsia="Times New Roman" w:hAnsi="Arial" w:cs="Arial"/>
      <w:sz w:val="18"/>
      <w:szCs w:val="20"/>
    </w:rPr>
  </w:style>
  <w:style w:type="character" w:customStyle="1" w:styleId="smallChar">
    <w:name w:val="small Char"/>
    <w:rsid w:val="002D4FDC"/>
    <w:rPr>
      <w:rFonts w:eastAsia="Calibri"/>
      <w:sz w:val="16"/>
      <w:szCs w:val="22"/>
      <w:lang w:val="en-US" w:eastAsia="en-US" w:bidi="ar-SA"/>
    </w:rPr>
  </w:style>
  <w:style w:type="character" w:customStyle="1" w:styleId="CardTextChar0">
    <w:name w:val="Card Text Char"/>
    <w:rsid w:val="002D4FDC"/>
    <w:rPr>
      <w:rFonts w:ascii="Georgia" w:hAnsi="Georgia" w:cs="Times New Roman"/>
      <w:sz w:val="24"/>
    </w:rPr>
  </w:style>
  <w:style w:type="character" w:customStyle="1" w:styleId="underline2">
    <w:name w:val="underline2"/>
    <w:rsid w:val="002D4FDC"/>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2D4FDC"/>
    <w:rPr>
      <w:rFonts w:eastAsia="Times New Roman"/>
      <w:kern w:val="32"/>
      <w:szCs w:val="20"/>
    </w:rPr>
  </w:style>
  <w:style w:type="character" w:customStyle="1" w:styleId="StyleUnderlineBold">
    <w:name w:val="Style Underline + Bold"/>
    <w:rsid w:val="002D4FDC"/>
    <w:rPr>
      <w:b/>
      <w:bCs/>
      <w:u w:val="single"/>
    </w:rPr>
  </w:style>
  <w:style w:type="character" w:customStyle="1" w:styleId="st">
    <w:name w:val="st"/>
    <w:rsid w:val="002D4FDC"/>
  </w:style>
  <w:style w:type="character" w:customStyle="1" w:styleId="UnderliningChar">
    <w:name w:val="Underlining Char"/>
    <w:link w:val="Underlining"/>
    <w:uiPriority w:val="99"/>
    <w:locked/>
    <w:rsid w:val="002D4FDC"/>
    <w:rPr>
      <w:rFonts w:ascii="Arial Narrow" w:hAnsi="Arial Narrow"/>
      <w:u w:val="single"/>
    </w:rPr>
  </w:style>
  <w:style w:type="paragraph" w:customStyle="1" w:styleId="Underlining">
    <w:name w:val="Underlining"/>
    <w:basedOn w:val="Normal"/>
    <w:next w:val="Normal"/>
    <w:link w:val="UnderliningChar"/>
    <w:uiPriority w:val="99"/>
    <w:qFormat/>
    <w:rsid w:val="002D4FDC"/>
    <w:rPr>
      <w:rFonts w:ascii="Arial Narrow" w:hAnsi="Arial Narrow"/>
      <w:sz w:val="24"/>
      <w:u w:val="single"/>
    </w:rPr>
  </w:style>
  <w:style w:type="paragraph" w:customStyle="1" w:styleId="Small">
    <w:name w:val="Small"/>
    <w:basedOn w:val="Normal"/>
    <w:next w:val="Normal"/>
    <w:uiPriority w:val="99"/>
    <w:qFormat/>
    <w:rsid w:val="002D4FDC"/>
    <w:pPr>
      <w:spacing w:after="200" w:line="276" w:lineRule="auto"/>
    </w:pPr>
    <w:rPr>
      <w:rFonts w:eastAsia="Calibri"/>
      <w:color w:val="000000"/>
      <w:sz w:val="16"/>
    </w:rPr>
  </w:style>
  <w:style w:type="character" w:customStyle="1" w:styleId="Underline-Highlighted">
    <w:name w:val="Underline-Highlighted"/>
    <w:uiPriority w:val="1"/>
    <w:qFormat/>
    <w:rsid w:val="002D4FDC"/>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2D4FDC"/>
    <w:rPr>
      <w:rFonts w:ascii="Arial Narrow" w:hAnsi="Arial Narrow"/>
      <w:b/>
      <w:sz w:val="26"/>
    </w:rPr>
  </w:style>
  <w:style w:type="character" w:customStyle="1" w:styleId="CardText1Char">
    <w:name w:val="Card Text 1 Char"/>
    <w:link w:val="CardText1"/>
    <w:rsid w:val="002D4FDC"/>
    <w:rPr>
      <w:rFonts w:ascii="Arial Narrow" w:hAnsi="Arial Narrow"/>
      <w:color w:val="000000"/>
      <w:u w:val="single"/>
    </w:rPr>
  </w:style>
  <w:style w:type="character" w:customStyle="1" w:styleId="CardText2Char">
    <w:name w:val="Card Text 2 Char"/>
    <w:link w:val="CardText2"/>
    <w:rsid w:val="002D4FDC"/>
    <w:rPr>
      <w:rFonts w:ascii="Arial Narrow" w:hAnsi="Arial Narrow"/>
      <w:b/>
      <w:color w:val="000000"/>
      <w:u w:val="single"/>
    </w:rPr>
  </w:style>
  <w:style w:type="character" w:customStyle="1" w:styleId="SmallText0">
    <w:name w:val="SmallText"/>
    <w:rsid w:val="002D4FDC"/>
    <w:rPr>
      <w:color w:val="000000"/>
    </w:rPr>
  </w:style>
  <w:style w:type="character" w:customStyle="1" w:styleId="CitesChar1">
    <w:name w:val="Cites Char1"/>
    <w:rsid w:val="002D4FDC"/>
    <w:rPr>
      <w:b/>
      <w:szCs w:val="24"/>
      <w:u w:val="single"/>
      <w:lang w:val="en-US" w:eastAsia="en-US" w:bidi="ar-SA"/>
    </w:rPr>
  </w:style>
  <w:style w:type="character" w:customStyle="1" w:styleId="CardUnderlinedChar">
    <w:name w:val="Card Underlined Char"/>
    <w:rsid w:val="002D4FDC"/>
    <w:rPr>
      <w:rFonts w:ascii="Arial Narrow" w:hAnsi="Arial Narrow"/>
      <w:sz w:val="22"/>
      <w:szCs w:val="24"/>
      <w:u w:val="single"/>
      <w:lang w:val="en-US" w:eastAsia="en-US" w:bidi="ar-SA"/>
    </w:rPr>
  </w:style>
  <w:style w:type="paragraph" w:customStyle="1" w:styleId="TagCite">
    <w:name w:val="TagCite"/>
    <w:basedOn w:val="Normal"/>
    <w:uiPriority w:val="99"/>
    <w:qFormat/>
    <w:rsid w:val="002D4FDC"/>
    <w:rPr>
      <w:rFonts w:ascii="Garamond" w:eastAsia="Times New Roman" w:hAnsi="Garamond"/>
      <w:b/>
      <w:sz w:val="24"/>
    </w:rPr>
  </w:style>
  <w:style w:type="paragraph" w:customStyle="1" w:styleId="HeadingsBase">
    <w:name w:val="Headings Base"/>
    <w:basedOn w:val="Normal"/>
    <w:link w:val="HeadingsBaseChar"/>
    <w:qFormat/>
    <w:rsid w:val="002D4FDC"/>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2D4FDC"/>
    <w:rPr>
      <w:rFonts w:ascii="Arial" w:eastAsia="Times New Roman" w:hAnsi="Arial" w:cs="Arial"/>
      <w:b/>
      <w:kern w:val="32"/>
      <w:sz w:val="32"/>
      <w:szCs w:val="20"/>
    </w:rPr>
  </w:style>
  <w:style w:type="character" w:customStyle="1" w:styleId="underline3">
    <w:name w:val="underline3"/>
    <w:rsid w:val="002D4FDC"/>
    <w:rPr>
      <w:u w:val="single"/>
      <w:bdr w:val="none" w:sz="0" w:space="0" w:color="auto"/>
      <w:shd w:val="clear" w:color="auto" w:fill="FFFF00"/>
    </w:rPr>
  </w:style>
  <w:style w:type="paragraph" w:customStyle="1" w:styleId="HeadingFake">
    <w:name w:val="Heading Fake"/>
    <w:basedOn w:val="Heading3"/>
    <w:uiPriority w:val="99"/>
    <w:qFormat/>
    <w:rsid w:val="002D4FDC"/>
    <w:pPr>
      <w:suppressAutoHyphens/>
      <w:spacing w:before="20" w:after="120"/>
      <w:outlineLvl w:val="9"/>
    </w:pPr>
    <w:rPr>
      <w:rFonts w:eastAsia="Times New Roman" w:cs="Arial"/>
      <w:bCs w:val="0"/>
      <w:kern w:val="32"/>
      <w:szCs w:val="26"/>
    </w:rPr>
  </w:style>
  <w:style w:type="paragraph" w:customStyle="1" w:styleId="SchoolPaper">
    <w:name w:val="School Paper"/>
    <w:basedOn w:val="Normal"/>
    <w:uiPriority w:val="99"/>
    <w:qFormat/>
    <w:rsid w:val="002D4FDC"/>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2D4FDC"/>
  </w:style>
  <w:style w:type="paragraph" w:customStyle="1" w:styleId="SchoolWorksCited">
    <w:name w:val="School Works Cited"/>
    <w:basedOn w:val="SchoolPaper"/>
    <w:uiPriority w:val="99"/>
    <w:qFormat/>
    <w:rsid w:val="002D4FDC"/>
  </w:style>
  <w:style w:type="paragraph" w:styleId="TOC2">
    <w:name w:val="toc 2"/>
    <w:basedOn w:val="Normal"/>
    <w:next w:val="Normal"/>
    <w:uiPriority w:val="39"/>
    <w:qFormat/>
    <w:rsid w:val="002D4FDC"/>
    <w:pPr>
      <w:ind w:left="200"/>
    </w:pPr>
    <w:rPr>
      <w:rFonts w:eastAsia="Times New Roman"/>
      <w:b/>
      <w:kern w:val="32"/>
      <w:szCs w:val="20"/>
    </w:rPr>
  </w:style>
  <w:style w:type="paragraph" w:customStyle="1" w:styleId="BlockQuote">
    <w:name w:val="Block Quote"/>
    <w:basedOn w:val="Normal"/>
    <w:uiPriority w:val="99"/>
    <w:qFormat/>
    <w:rsid w:val="002D4FDC"/>
    <w:pPr>
      <w:ind w:left="720" w:right="720"/>
    </w:pPr>
    <w:rPr>
      <w:rFonts w:eastAsia="Times New Roman"/>
      <w:kern w:val="32"/>
      <w:sz w:val="24"/>
      <w:szCs w:val="20"/>
    </w:rPr>
  </w:style>
  <w:style w:type="character" w:customStyle="1" w:styleId="menu">
    <w:name w:val="menu"/>
    <w:rsid w:val="002D4FDC"/>
  </w:style>
  <w:style w:type="paragraph" w:customStyle="1" w:styleId="PaperBody">
    <w:name w:val="Paper Body"/>
    <w:basedOn w:val="Normal"/>
    <w:uiPriority w:val="99"/>
    <w:qFormat/>
    <w:rsid w:val="002D4FDC"/>
    <w:pPr>
      <w:spacing w:line="480" w:lineRule="auto"/>
      <w:ind w:firstLine="720"/>
    </w:pPr>
    <w:rPr>
      <w:rFonts w:eastAsia="Times New Roman"/>
      <w:kern w:val="32"/>
    </w:rPr>
  </w:style>
  <w:style w:type="paragraph" w:customStyle="1" w:styleId="PaperCitation">
    <w:name w:val="Paper Citation"/>
    <w:basedOn w:val="Normal"/>
    <w:uiPriority w:val="99"/>
    <w:qFormat/>
    <w:rsid w:val="002D4FDC"/>
    <w:pPr>
      <w:spacing w:line="480" w:lineRule="auto"/>
      <w:ind w:left="720" w:hanging="720"/>
    </w:pPr>
    <w:rPr>
      <w:rFonts w:eastAsia="Times New Roman"/>
      <w:kern w:val="32"/>
      <w:szCs w:val="20"/>
    </w:rPr>
  </w:style>
  <w:style w:type="character" w:customStyle="1" w:styleId="Emphasis2">
    <w:name w:val="Emphasis2"/>
    <w:rsid w:val="002D4FDC"/>
    <w:rPr>
      <w:rFonts w:ascii="Franklin Gothic Heavy" w:hAnsi="Franklin Gothic Heavy"/>
      <w:u w:val="single"/>
    </w:rPr>
  </w:style>
  <w:style w:type="paragraph" w:customStyle="1" w:styleId="hat">
    <w:name w:val="hat"/>
    <w:basedOn w:val="Heading1"/>
    <w:link w:val="hatChar"/>
    <w:qFormat/>
    <w:rsid w:val="002D4FDC"/>
    <w:pPr>
      <w:suppressAutoHyphens/>
      <w:spacing w:before="6600" w:after="240"/>
    </w:pPr>
    <w:rPr>
      <w:rFonts w:eastAsia="Times New Roman" w:cs="Arial"/>
      <w:bCs w:val="0"/>
      <w:kern w:val="32"/>
    </w:rPr>
  </w:style>
  <w:style w:type="character" w:customStyle="1" w:styleId="hatChar">
    <w:name w:val="hat Char"/>
    <w:link w:val="hat"/>
    <w:rsid w:val="002D4FDC"/>
    <w:rPr>
      <w:rFonts w:ascii="Arial" w:eastAsia="Times New Roman" w:hAnsi="Arial" w:cs="Arial"/>
      <w:b/>
      <w:kern w:val="32"/>
      <w:sz w:val="52"/>
      <w:szCs w:val="32"/>
    </w:rPr>
  </w:style>
  <w:style w:type="character" w:customStyle="1" w:styleId="BoldUnderlining">
    <w:name w:val="Bold Underlining"/>
    <w:rsid w:val="002D4FDC"/>
    <w:rPr>
      <w:b/>
      <w:u w:val="single"/>
    </w:rPr>
  </w:style>
  <w:style w:type="paragraph" w:styleId="TOC4">
    <w:name w:val="toc 4"/>
    <w:basedOn w:val="Normal"/>
    <w:next w:val="Normal"/>
    <w:autoRedefine/>
    <w:uiPriority w:val="39"/>
    <w:rsid w:val="002D4FDC"/>
    <w:pPr>
      <w:spacing w:after="100"/>
      <w:ind w:left="600"/>
    </w:pPr>
    <w:rPr>
      <w:rFonts w:eastAsia="Times New Roman"/>
      <w:kern w:val="32"/>
      <w:szCs w:val="20"/>
    </w:rPr>
  </w:style>
  <w:style w:type="paragraph" w:styleId="TOC5">
    <w:name w:val="toc 5"/>
    <w:basedOn w:val="Normal"/>
    <w:next w:val="Normal"/>
    <w:autoRedefine/>
    <w:uiPriority w:val="39"/>
    <w:rsid w:val="002D4FDC"/>
    <w:pPr>
      <w:spacing w:after="100"/>
      <w:ind w:left="800"/>
    </w:pPr>
    <w:rPr>
      <w:rFonts w:eastAsia="Times New Roman"/>
      <w:kern w:val="32"/>
      <w:szCs w:val="20"/>
    </w:rPr>
  </w:style>
  <w:style w:type="paragraph" w:styleId="TOC6">
    <w:name w:val="toc 6"/>
    <w:basedOn w:val="Normal"/>
    <w:next w:val="Normal"/>
    <w:autoRedefine/>
    <w:uiPriority w:val="39"/>
    <w:rsid w:val="002D4FDC"/>
    <w:pPr>
      <w:spacing w:after="100"/>
      <w:ind w:left="1000"/>
    </w:pPr>
    <w:rPr>
      <w:rFonts w:eastAsia="Times New Roman"/>
      <w:kern w:val="32"/>
      <w:szCs w:val="20"/>
    </w:rPr>
  </w:style>
  <w:style w:type="paragraph" w:styleId="TOC7">
    <w:name w:val="toc 7"/>
    <w:basedOn w:val="Normal"/>
    <w:next w:val="Normal"/>
    <w:autoRedefine/>
    <w:uiPriority w:val="39"/>
    <w:rsid w:val="002D4FDC"/>
    <w:pPr>
      <w:spacing w:after="100"/>
      <w:ind w:left="1200"/>
    </w:pPr>
    <w:rPr>
      <w:rFonts w:eastAsia="Times New Roman"/>
      <w:kern w:val="32"/>
      <w:szCs w:val="20"/>
    </w:rPr>
  </w:style>
  <w:style w:type="paragraph" w:styleId="TOC8">
    <w:name w:val="toc 8"/>
    <w:basedOn w:val="Normal"/>
    <w:next w:val="Normal"/>
    <w:autoRedefine/>
    <w:uiPriority w:val="39"/>
    <w:rsid w:val="002D4FDC"/>
    <w:pPr>
      <w:spacing w:after="100"/>
      <w:ind w:left="1400"/>
    </w:pPr>
    <w:rPr>
      <w:rFonts w:eastAsia="Times New Roman"/>
      <w:kern w:val="32"/>
      <w:szCs w:val="20"/>
    </w:rPr>
  </w:style>
  <w:style w:type="paragraph" w:styleId="TOC9">
    <w:name w:val="toc 9"/>
    <w:basedOn w:val="Normal"/>
    <w:next w:val="Normal"/>
    <w:autoRedefine/>
    <w:uiPriority w:val="39"/>
    <w:rsid w:val="002D4FDC"/>
    <w:pPr>
      <w:spacing w:after="100"/>
      <w:ind w:left="1600"/>
    </w:pPr>
    <w:rPr>
      <w:rFonts w:eastAsia="Times New Roman"/>
      <w:kern w:val="32"/>
      <w:szCs w:val="20"/>
    </w:rPr>
  </w:style>
  <w:style w:type="paragraph" w:customStyle="1" w:styleId="WW-Default">
    <w:name w:val="WW-Default"/>
    <w:uiPriority w:val="99"/>
    <w:qFormat/>
    <w:rsid w:val="002D4FDC"/>
    <w:pPr>
      <w:suppressAutoHyphens/>
    </w:pPr>
    <w:rPr>
      <w:rFonts w:ascii="Georgia" w:eastAsia="Calibri" w:hAnsi="Georgia" w:cs="Calibri"/>
      <w:sz w:val="22"/>
      <w:szCs w:val="22"/>
      <w:lang w:eastAsia="ar-SA"/>
    </w:rPr>
  </w:style>
  <w:style w:type="character" w:customStyle="1" w:styleId="pmterms1">
    <w:name w:val="pmterms1"/>
    <w:rsid w:val="002D4FDC"/>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2D4FDC"/>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uiPriority w:val="11"/>
    <w:qFormat/>
    <w:rsid w:val="002D4FDC"/>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2D4FDC"/>
    <w:rPr>
      <w:rFonts w:ascii="Cambria" w:eastAsia="Times New Roman" w:hAnsi="Cambria" w:cs="Arial"/>
      <w:i/>
      <w:iCs/>
      <w:color w:val="4F81BD"/>
      <w:spacing w:val="15"/>
    </w:rPr>
  </w:style>
  <w:style w:type="paragraph" w:styleId="TOC3">
    <w:name w:val="toc 3"/>
    <w:basedOn w:val="Normal"/>
    <w:next w:val="Normal"/>
    <w:uiPriority w:val="39"/>
    <w:qFormat/>
    <w:rsid w:val="002D4FDC"/>
    <w:pPr>
      <w:ind w:left="400"/>
    </w:pPr>
    <w:rPr>
      <w:rFonts w:eastAsia="Times New Roman"/>
      <w:kern w:val="32"/>
      <w:szCs w:val="20"/>
    </w:rPr>
  </w:style>
  <w:style w:type="character" w:customStyle="1" w:styleId="standardcontent">
    <w:name w:val="standardcontent"/>
    <w:rsid w:val="002D4FDC"/>
  </w:style>
  <w:style w:type="character" w:customStyle="1" w:styleId="storyby">
    <w:name w:val="storyby"/>
    <w:rsid w:val="002D4FDC"/>
  </w:style>
  <w:style w:type="character" w:customStyle="1" w:styleId="7TimesNewRoman">
    <w:name w:val="7 Times New Roman"/>
    <w:rsid w:val="002D4FDC"/>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2D4FDC"/>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2D4FDC"/>
    <w:pPr>
      <w:spacing w:line="276" w:lineRule="auto"/>
      <w:jc w:val="left"/>
      <w:outlineLvl w:val="9"/>
    </w:pPr>
    <w:rPr>
      <w:rFonts w:ascii="Cambria" w:eastAsia="Times New Roman" w:hAnsi="Cambria" w:cs="Times New Roman"/>
      <w:bCs w:val="0"/>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uiPriority w:val="99"/>
    <w:qFormat/>
    <w:rsid w:val="002D4FDC"/>
    <w:rPr>
      <w:kern w:val="32"/>
      <w:sz w:val="24"/>
    </w:rPr>
  </w:style>
  <w:style w:type="character" w:customStyle="1" w:styleId="CitesChar2">
    <w:name w:val="Cites Char2"/>
    <w:locked/>
    <w:rsid w:val="002D4FDC"/>
    <w:rPr>
      <w:rFonts w:ascii="Times New Roman" w:eastAsia="Times New Roman" w:hAnsi="Times New Roman"/>
      <w:b/>
      <w:bCs/>
    </w:rPr>
  </w:style>
  <w:style w:type="character" w:customStyle="1" w:styleId="itxtrst">
    <w:name w:val="itxtrst"/>
    <w:rsid w:val="002D4FDC"/>
  </w:style>
  <w:style w:type="character" w:customStyle="1" w:styleId="A-Underlining">
    <w:name w:val="A-Underlining"/>
    <w:rsid w:val="002D4FDC"/>
    <w:rPr>
      <w:rFonts w:ascii="Garamond" w:hAnsi="Garamond"/>
      <w:color w:val="auto"/>
      <w:sz w:val="24"/>
      <w:u w:val="single"/>
    </w:rPr>
  </w:style>
  <w:style w:type="paragraph" w:customStyle="1" w:styleId="B-TagCite">
    <w:name w:val="B-TagCite"/>
    <w:uiPriority w:val="99"/>
    <w:qFormat/>
    <w:rsid w:val="002D4FDC"/>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2D4FDC"/>
    <w:rPr>
      <w:b/>
      <w:noProof w:val="0"/>
      <w:sz w:val="22"/>
      <w:lang w:val="en-US" w:eastAsia="en-US" w:bidi="ar-SA"/>
    </w:rPr>
  </w:style>
  <w:style w:type="character" w:customStyle="1" w:styleId="fn">
    <w:name w:val="fn"/>
    <w:rsid w:val="002D4FDC"/>
  </w:style>
  <w:style w:type="character" w:customStyle="1" w:styleId="newsmain">
    <w:name w:val="news_main"/>
    <w:rsid w:val="002D4FDC"/>
  </w:style>
  <w:style w:type="paragraph" w:customStyle="1" w:styleId="UnderlinedText">
    <w:name w:val="Underlined Text"/>
    <w:basedOn w:val="Normal"/>
    <w:link w:val="UnderlinedTextChar"/>
    <w:autoRedefine/>
    <w:uiPriority w:val="99"/>
    <w:qFormat/>
    <w:rsid w:val="002D4FDC"/>
    <w:pPr>
      <w:jc w:val="both"/>
    </w:pPr>
    <w:rPr>
      <w:rFonts w:eastAsia="Calibri"/>
      <w:b/>
      <w:sz w:val="24"/>
    </w:rPr>
  </w:style>
  <w:style w:type="character" w:customStyle="1" w:styleId="verdana">
    <w:name w:val="verdana"/>
    <w:rsid w:val="002D4FDC"/>
  </w:style>
  <w:style w:type="character" w:customStyle="1" w:styleId="vitstoryheadline">
    <w:name w:val="vitstoryheadline"/>
    <w:rsid w:val="002D4FDC"/>
  </w:style>
  <w:style w:type="paragraph" w:customStyle="1" w:styleId="NormalText">
    <w:name w:val="Normal Text"/>
    <w:basedOn w:val="Normal"/>
    <w:link w:val="NormalTextChar"/>
    <w:autoRedefine/>
    <w:qFormat/>
    <w:rsid w:val="002D4FDC"/>
    <w:pPr>
      <w:jc w:val="both"/>
    </w:pPr>
    <w:rPr>
      <w:rFonts w:eastAsia="Times New Roman"/>
      <w:szCs w:val="26"/>
      <w:lang w:val="x-none" w:eastAsia="ja-JP"/>
    </w:rPr>
  </w:style>
  <w:style w:type="character" w:customStyle="1" w:styleId="NormalTextChar">
    <w:name w:val="Normal Text Char"/>
    <w:link w:val="NormalText"/>
    <w:rsid w:val="002D4FDC"/>
    <w:rPr>
      <w:rFonts w:ascii="Arial" w:eastAsia="Times New Roman" w:hAnsi="Arial" w:cs="Arial"/>
      <w:sz w:val="22"/>
      <w:szCs w:val="26"/>
      <w:lang w:val="x-none" w:eastAsia="ja-JP"/>
    </w:rPr>
  </w:style>
  <w:style w:type="character" w:customStyle="1" w:styleId="AuthorDate0">
    <w:name w:val="Author Date"/>
    <w:qFormat/>
    <w:rsid w:val="002D4FDC"/>
    <w:rPr>
      <w:b/>
      <w:sz w:val="24"/>
      <w:u w:val="thick"/>
    </w:rPr>
  </w:style>
  <w:style w:type="paragraph" w:customStyle="1" w:styleId="HotRoute">
    <w:name w:val="Hot Route!"/>
    <w:basedOn w:val="Normal"/>
    <w:uiPriority w:val="99"/>
    <w:qFormat/>
    <w:rsid w:val="002D4FDC"/>
    <w:pPr>
      <w:ind w:left="144"/>
    </w:pPr>
    <w:rPr>
      <w:rFonts w:eastAsia="Times New Roman"/>
    </w:rPr>
  </w:style>
  <w:style w:type="character" w:customStyle="1" w:styleId="UnderlinedTextCharChar">
    <w:name w:val="Underlined Text Char Char"/>
    <w:rsid w:val="002D4FDC"/>
    <w:rPr>
      <w:rFonts w:cs="Arial"/>
      <w:bCs/>
      <w:noProof w:val="0"/>
      <w:szCs w:val="26"/>
      <w:u w:val="single"/>
      <w:lang w:val="en-US" w:eastAsia="en-US" w:bidi="ar-SA"/>
    </w:rPr>
  </w:style>
  <w:style w:type="character" w:customStyle="1" w:styleId="DocumentMapChar1">
    <w:name w:val="Document Map Char1"/>
    <w:uiPriority w:val="99"/>
    <w:rsid w:val="002D4FDC"/>
    <w:rPr>
      <w:rFonts w:ascii="Tahoma" w:hAnsi="Tahoma" w:cs="Tahoma"/>
      <w:sz w:val="16"/>
      <w:szCs w:val="16"/>
    </w:rPr>
  </w:style>
  <w:style w:type="character" w:customStyle="1" w:styleId="Author">
    <w:name w:val="Author"/>
    <w:aliases w:val="Style Date"/>
    <w:qFormat/>
    <w:rsid w:val="002D4FDC"/>
    <w:rPr>
      <w:b/>
      <w:sz w:val="24"/>
    </w:rPr>
  </w:style>
  <w:style w:type="character" w:customStyle="1" w:styleId="author0">
    <w:name w:val="author"/>
    <w:rsid w:val="002D4FDC"/>
    <w:rPr>
      <w:rFonts w:ascii="Times New Roman" w:hAnsi="Times New Roman"/>
      <w:b/>
      <w:sz w:val="24"/>
    </w:rPr>
  </w:style>
  <w:style w:type="character" w:customStyle="1" w:styleId="articletitle">
    <w:name w:val="articletitle"/>
    <w:rsid w:val="002D4FDC"/>
    <w:rPr>
      <w:rFonts w:cs="Times New Roman"/>
    </w:rPr>
  </w:style>
  <w:style w:type="character" w:customStyle="1" w:styleId="6pointChar">
    <w:name w:val="6 point Char"/>
    <w:rsid w:val="002D4FDC"/>
    <w:rPr>
      <w:rFonts w:cs="Times New Roman"/>
      <w:sz w:val="12"/>
      <w:lang w:val="en-US" w:eastAsia="en-US"/>
    </w:rPr>
  </w:style>
  <w:style w:type="character" w:customStyle="1" w:styleId="term1">
    <w:name w:val="term1"/>
    <w:rsid w:val="002D4FDC"/>
    <w:rPr>
      <w:b/>
      <w:bCs/>
    </w:rPr>
  </w:style>
  <w:style w:type="paragraph" w:customStyle="1" w:styleId="Minimize">
    <w:name w:val="Minimize"/>
    <w:basedOn w:val="Normal"/>
    <w:next w:val="Normal"/>
    <w:qFormat/>
    <w:rsid w:val="002D4FDC"/>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2D4FDC"/>
    <w:rPr>
      <w:sz w:val="12"/>
      <w:szCs w:val="24"/>
    </w:rPr>
  </w:style>
  <w:style w:type="character" w:customStyle="1" w:styleId="StyleThickunderline">
    <w:name w:val="Style Thick underline"/>
    <w:qFormat/>
    <w:rsid w:val="002D4FDC"/>
    <w:rPr>
      <w:u w:val="thick"/>
    </w:rPr>
  </w:style>
  <w:style w:type="character" w:customStyle="1" w:styleId="UnderlineTextChar">
    <w:name w:val="Underline Text Char"/>
    <w:link w:val="UnderlineText"/>
    <w:rsid w:val="002D4FDC"/>
    <w:rPr>
      <w:u w:val="single"/>
    </w:rPr>
  </w:style>
  <w:style w:type="numbering" w:customStyle="1" w:styleId="NoList2">
    <w:name w:val="No List2"/>
    <w:next w:val="NoList"/>
    <w:uiPriority w:val="99"/>
    <w:semiHidden/>
    <w:rsid w:val="002D4FDC"/>
  </w:style>
  <w:style w:type="character" w:customStyle="1" w:styleId="Box">
    <w:name w:val="Box!"/>
    <w:uiPriority w:val="1"/>
    <w:rsid w:val="002D4FDC"/>
    <w:rPr>
      <w:rFonts w:ascii="Garamond" w:hAnsi="Garamond"/>
      <w:sz w:val="24"/>
      <w:u w:val="single"/>
      <w:bdr w:val="single" w:sz="4" w:space="0" w:color="auto"/>
    </w:rPr>
  </w:style>
  <w:style w:type="character" w:customStyle="1" w:styleId="citechar">
    <w:name w:val="citechar"/>
    <w:rsid w:val="002D4FDC"/>
  </w:style>
  <w:style w:type="character" w:customStyle="1" w:styleId="underlinechar">
    <w:name w:val="underlinechar"/>
    <w:rsid w:val="002D4FDC"/>
  </w:style>
  <w:style w:type="character" w:customStyle="1" w:styleId="CardUnderlineChar">
    <w:name w:val="Card Underline Char"/>
    <w:rsid w:val="002D4FDC"/>
    <w:rPr>
      <w:szCs w:val="24"/>
      <w:u w:val="single"/>
      <w:lang w:val="en-US" w:eastAsia="en-US" w:bidi="ar-SA"/>
    </w:rPr>
  </w:style>
  <w:style w:type="paragraph" w:customStyle="1" w:styleId="Default">
    <w:name w:val="Default"/>
    <w:uiPriority w:val="99"/>
    <w:qFormat/>
    <w:rsid w:val="002D4FDC"/>
    <w:pPr>
      <w:autoSpaceDE w:val="0"/>
      <w:autoSpaceDN w:val="0"/>
      <w:adjustRightInd w:val="0"/>
    </w:pPr>
    <w:rPr>
      <w:rFonts w:ascii="Times New Roman" w:eastAsia="Times New Roman" w:hAnsi="Times New Roman" w:cs="Times New Roman"/>
      <w:color w:val="000000"/>
    </w:rPr>
  </w:style>
  <w:style w:type="character" w:customStyle="1" w:styleId="blue">
    <w:name w:val="blue"/>
    <w:rsid w:val="002D4FDC"/>
  </w:style>
  <w:style w:type="character" w:customStyle="1" w:styleId="tagciteChar">
    <w:name w:val="tag/cite Char"/>
    <w:rsid w:val="002D4FDC"/>
    <w:rPr>
      <w:b/>
      <w:sz w:val="24"/>
      <w:lang w:val="en-US" w:eastAsia="en-US" w:bidi="ar-SA"/>
    </w:rPr>
  </w:style>
  <w:style w:type="character" w:customStyle="1" w:styleId="8pointChar">
    <w:name w:val="8 point Char"/>
    <w:link w:val="8point"/>
    <w:rsid w:val="002D4FDC"/>
    <w:rPr>
      <w:sz w:val="16"/>
    </w:rPr>
  </w:style>
  <w:style w:type="character" w:customStyle="1" w:styleId="BoldText12pt">
    <w:name w:val="Bold Text 12 pt"/>
    <w:rsid w:val="002D4FDC"/>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2D4FDC"/>
  </w:style>
  <w:style w:type="character" w:customStyle="1" w:styleId="person-name">
    <w:name w:val="person-name"/>
    <w:rsid w:val="002D4FDC"/>
  </w:style>
  <w:style w:type="paragraph" w:customStyle="1" w:styleId="CARD">
    <w:name w:val="CARD"/>
    <w:basedOn w:val="Normal"/>
    <w:link w:val="CARDChar0"/>
    <w:qFormat/>
    <w:rsid w:val="002D4FDC"/>
    <w:rPr>
      <w:rFonts w:eastAsia="Times New Roman"/>
      <w:szCs w:val="20"/>
    </w:rPr>
  </w:style>
  <w:style w:type="character" w:customStyle="1" w:styleId="CARDChar0">
    <w:name w:val="CARD Char"/>
    <w:link w:val="CARD"/>
    <w:rsid w:val="002D4FDC"/>
    <w:rPr>
      <w:rFonts w:ascii="Arial" w:eastAsia="Times New Roman" w:hAnsi="Arial" w:cs="Arial"/>
      <w:sz w:val="22"/>
      <w:szCs w:val="20"/>
    </w:rPr>
  </w:style>
  <w:style w:type="paragraph" w:customStyle="1" w:styleId="Ununderlined">
    <w:name w:val="Ununderlined"/>
    <w:basedOn w:val="Normal"/>
    <w:link w:val="UnunderlinedChar"/>
    <w:qFormat/>
    <w:rsid w:val="002D4FDC"/>
    <w:pPr>
      <w:jc w:val="both"/>
    </w:pPr>
    <w:rPr>
      <w:rFonts w:eastAsia="SimSun"/>
      <w:sz w:val="12"/>
    </w:rPr>
  </w:style>
  <w:style w:type="character" w:customStyle="1" w:styleId="UnunderlinedChar">
    <w:name w:val="Ununderlined Char"/>
    <w:link w:val="Ununderlined"/>
    <w:rsid w:val="002D4FDC"/>
    <w:rPr>
      <w:rFonts w:ascii="Arial" w:eastAsia="SimSun" w:hAnsi="Arial" w:cs="Arial"/>
      <w:sz w:val="12"/>
    </w:rPr>
  </w:style>
  <w:style w:type="paragraph" w:customStyle="1" w:styleId="Highlighting">
    <w:name w:val="Highlighting"/>
    <w:basedOn w:val="Normal"/>
    <w:link w:val="HighlightingChar"/>
    <w:autoRedefine/>
    <w:qFormat/>
    <w:rsid w:val="002D4FDC"/>
    <w:rPr>
      <w:rFonts w:eastAsia="SimSun"/>
      <w:sz w:val="24"/>
      <w:u w:val="thick"/>
    </w:rPr>
  </w:style>
  <w:style w:type="character" w:customStyle="1" w:styleId="HighlightingChar">
    <w:name w:val="Highlighting Char"/>
    <w:link w:val="Highlighting"/>
    <w:rsid w:val="002D4FDC"/>
    <w:rPr>
      <w:rFonts w:ascii="Arial" w:eastAsia="SimSun" w:hAnsi="Arial" w:cs="Arial"/>
      <w:u w:val="thick"/>
    </w:rPr>
  </w:style>
  <w:style w:type="paragraph" w:customStyle="1" w:styleId="evidencetext">
    <w:name w:val="evidence text"/>
    <w:basedOn w:val="Normal"/>
    <w:next w:val="Normal"/>
    <w:link w:val="evidencetextChar1"/>
    <w:uiPriority w:val="99"/>
    <w:qFormat/>
    <w:rsid w:val="002D4FDC"/>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2D4FDC"/>
    <w:rPr>
      <w:rFonts w:ascii="Arial" w:eastAsia="Times New Roman" w:hAnsi="Arial" w:cs="Arial"/>
      <w:color w:val="000000"/>
      <w:sz w:val="16"/>
      <w:lang w:val="x-none" w:eastAsia="x-none"/>
    </w:rPr>
  </w:style>
  <w:style w:type="character" w:customStyle="1" w:styleId="highlight2">
    <w:name w:val="highlight2"/>
    <w:rsid w:val="002D4FDC"/>
    <w:rPr>
      <w:rFonts w:ascii="Arial" w:hAnsi="Arial"/>
      <w:b/>
      <w:sz w:val="19"/>
      <w:u w:val="thick"/>
      <w:bdr w:val="none" w:sz="0" w:space="0" w:color="auto"/>
      <w:shd w:val="clear" w:color="auto" w:fill="auto"/>
    </w:rPr>
  </w:style>
  <w:style w:type="character" w:customStyle="1" w:styleId="box0">
    <w:name w:val="box"/>
    <w:rsid w:val="002D4FDC"/>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2D4FDC"/>
    <w:pPr>
      <w:keepLines w:val="0"/>
      <w:pageBreakBefore w:val="0"/>
      <w:spacing w:before="60" w:after="60"/>
      <w:contextualSpacing/>
      <w:jc w:val="left"/>
    </w:pPr>
    <w:rPr>
      <w:rFonts w:eastAsia="Times New Roman" w:cs="Arial"/>
      <w:b w:val="0"/>
      <w:bCs w:val="0"/>
      <w:iCs/>
      <w:smallCaps/>
      <w:sz w:val="20"/>
      <w:szCs w:val="20"/>
    </w:rPr>
  </w:style>
  <w:style w:type="character" w:customStyle="1" w:styleId="CITEChar0">
    <w:name w:val="CITE Char"/>
    <w:link w:val="CITE"/>
    <w:rsid w:val="002D4FDC"/>
    <w:rPr>
      <w:rFonts w:ascii="Arial" w:eastAsia="Times New Roman" w:hAnsi="Arial" w:cs="Arial"/>
      <w:iCs/>
      <w:smallCaps/>
      <w:sz w:val="20"/>
      <w:szCs w:val="20"/>
      <w:u w:val="double"/>
    </w:rPr>
  </w:style>
  <w:style w:type="character" w:customStyle="1" w:styleId="CharacterStyle1">
    <w:name w:val="Character Style 1"/>
    <w:rsid w:val="002D4FDC"/>
    <w:rPr>
      <w:rFonts w:ascii="Tahoma" w:hAnsi="Tahoma" w:cs="Tahoma" w:hint="default"/>
      <w:sz w:val="18"/>
      <w:szCs w:val="18"/>
    </w:rPr>
  </w:style>
  <w:style w:type="character" w:customStyle="1" w:styleId="UnderlineStyleChar7">
    <w:name w:val="Underline Style Char7"/>
    <w:rsid w:val="002D4FDC"/>
    <w:rPr>
      <w:rFonts w:ascii="Garamond" w:hAnsi="Garamond" w:hint="default"/>
      <w:sz w:val="22"/>
      <w:szCs w:val="24"/>
      <w:u w:val="single"/>
      <w:lang w:val="en-US" w:eastAsia="en-US" w:bidi="ar-SA"/>
    </w:rPr>
  </w:style>
  <w:style w:type="character" w:customStyle="1" w:styleId="StyleArial6ptBold">
    <w:name w:val="Style Arial 6 pt Bold"/>
    <w:rsid w:val="002D4FDC"/>
    <w:rPr>
      <w:rFonts w:ascii="Arial" w:hAnsi="Arial" w:cs="Arial" w:hint="default"/>
      <w:bCs/>
      <w:sz w:val="12"/>
    </w:rPr>
  </w:style>
  <w:style w:type="character" w:customStyle="1" w:styleId="Style11ptBoldUnderline">
    <w:name w:val="Style 11 pt Bold Underline"/>
    <w:rsid w:val="002D4FDC"/>
    <w:rPr>
      <w:b/>
      <w:bCs/>
      <w:sz w:val="20"/>
      <w:u w:val="single"/>
    </w:rPr>
  </w:style>
  <w:style w:type="paragraph" w:customStyle="1" w:styleId="teaserpermalink">
    <w:name w:val="teaser_permalink"/>
    <w:basedOn w:val="Normal"/>
    <w:uiPriority w:val="99"/>
    <w:qFormat/>
    <w:rsid w:val="002D4FDC"/>
    <w:pPr>
      <w:spacing w:before="100" w:beforeAutospacing="1" w:after="100" w:afterAutospacing="1"/>
    </w:pPr>
    <w:rPr>
      <w:rFonts w:eastAsia="Times New Roman"/>
      <w:sz w:val="24"/>
      <w:lang w:eastAsia="zh-CN"/>
    </w:rPr>
  </w:style>
  <w:style w:type="character" w:customStyle="1" w:styleId="Heading2Char5">
    <w:name w:val="Heading 2 Char5"/>
    <w:rsid w:val="002D4FDC"/>
    <w:rPr>
      <w:rFonts w:ascii="Garamond" w:hAnsi="Garamond" w:cs="Arial" w:hint="default"/>
      <w:b/>
      <w:bCs/>
      <w:iCs/>
      <w:sz w:val="24"/>
      <w:szCs w:val="28"/>
      <w:lang w:val="en-US" w:eastAsia="en-US" w:bidi="ar-SA"/>
    </w:rPr>
  </w:style>
  <w:style w:type="paragraph" w:customStyle="1" w:styleId="Smalltext1">
    <w:name w:val="Small text"/>
    <w:aliases w:val="Quote1,Quote11,Quote2"/>
    <w:basedOn w:val="Normal"/>
    <w:link w:val="SmalltextChar"/>
    <w:qFormat/>
    <w:rsid w:val="002D4FDC"/>
    <w:rPr>
      <w:rFonts w:eastAsia="Calibri"/>
      <w:sz w:val="14"/>
    </w:rPr>
  </w:style>
  <w:style w:type="character" w:customStyle="1" w:styleId="SmalltextChar">
    <w:name w:val="Small text Char"/>
    <w:aliases w:val="Quote Char,Quote1 Char1"/>
    <w:link w:val="Smalltext1"/>
    <w:rsid w:val="002D4FDC"/>
    <w:rPr>
      <w:rFonts w:ascii="Arial" w:eastAsia="Calibri" w:hAnsi="Arial" w:cs="Arial"/>
      <w:sz w:val="14"/>
    </w:rPr>
  </w:style>
  <w:style w:type="character" w:customStyle="1" w:styleId="TagGreg">
    <w:name w:val="TagGreg"/>
    <w:uiPriority w:val="1"/>
    <w:qFormat/>
    <w:rsid w:val="002D4FDC"/>
    <w:rPr>
      <w:b/>
      <w:sz w:val="24"/>
    </w:rPr>
  </w:style>
  <w:style w:type="character" w:customStyle="1" w:styleId="SmallText-New">
    <w:name w:val="Small Text - New"/>
    <w:rsid w:val="002D4FDC"/>
    <w:rPr>
      <w:rFonts w:ascii="Arial Narrow" w:hAnsi="Arial Narrow"/>
      <w:sz w:val="14"/>
    </w:rPr>
  </w:style>
  <w:style w:type="character" w:customStyle="1" w:styleId="Underlined-New">
    <w:name w:val="Underlined - New"/>
    <w:rsid w:val="002D4FDC"/>
    <w:rPr>
      <w:rFonts w:ascii="Arial Narrow" w:hAnsi="Arial Narrow"/>
      <w:sz w:val="16"/>
      <w:u w:val="single"/>
    </w:rPr>
  </w:style>
  <w:style w:type="character" w:customStyle="1" w:styleId="Boxing-New">
    <w:name w:val="Boxing - New"/>
    <w:rsid w:val="002D4FDC"/>
    <w:rPr>
      <w:rFonts w:ascii="Arial Narrow" w:hAnsi="Arial Narrow"/>
      <w:sz w:val="16"/>
      <w:u w:val="none"/>
      <w:bdr w:val="single" w:sz="4" w:space="0" w:color="auto"/>
    </w:rPr>
  </w:style>
  <w:style w:type="character" w:customStyle="1" w:styleId="hilite1">
    <w:name w:val="hilite1"/>
    <w:rsid w:val="002D4FDC"/>
    <w:rPr>
      <w:rFonts w:ascii="Arial Narrow" w:hAnsi="Arial Narrow"/>
      <w:sz w:val="18"/>
      <w:u w:val="single"/>
      <w:bdr w:val="none" w:sz="0" w:space="0" w:color="auto"/>
      <w:shd w:val="clear" w:color="auto" w:fill="00FF00"/>
    </w:rPr>
  </w:style>
  <w:style w:type="character" w:customStyle="1" w:styleId="term">
    <w:name w:val="term"/>
    <w:rsid w:val="002D4FDC"/>
  </w:style>
  <w:style w:type="character" w:customStyle="1" w:styleId="f">
    <w:name w:val="f"/>
    <w:rsid w:val="002D4FDC"/>
  </w:style>
  <w:style w:type="paragraph" w:customStyle="1" w:styleId="StyleStyle49pt">
    <w:name w:val="Style Style4 + 9 pt"/>
    <w:basedOn w:val="Style4"/>
    <w:link w:val="StyleStyle49ptChar"/>
    <w:qFormat/>
    <w:rsid w:val="002D4FDC"/>
    <w:rPr>
      <w:rFonts w:ascii="Calibri" w:hAnsi="Calibri"/>
    </w:rPr>
  </w:style>
  <w:style w:type="character" w:customStyle="1" w:styleId="StyleStyle49ptChar">
    <w:name w:val="Style Style4 + 9 pt Char"/>
    <w:link w:val="StyleStyle49pt"/>
    <w:rsid w:val="002D4FDC"/>
    <w:rPr>
      <w:rFonts w:ascii="Calibri" w:eastAsia="Times New Roman" w:hAnsi="Calibri" w:cs="Arial"/>
      <w:sz w:val="22"/>
      <w:u w:val="single"/>
    </w:rPr>
  </w:style>
  <w:style w:type="paragraph" w:customStyle="1" w:styleId="StyleStyle49ptBold">
    <w:name w:val="Style Style4 + 9 pt Bold"/>
    <w:basedOn w:val="Style4"/>
    <w:link w:val="StyleStyle49ptBoldChar"/>
    <w:qFormat/>
    <w:rsid w:val="002D4FDC"/>
    <w:rPr>
      <w:rFonts w:ascii="Calibri" w:hAnsi="Calibri"/>
      <w:b/>
      <w:bCs/>
    </w:rPr>
  </w:style>
  <w:style w:type="character" w:customStyle="1" w:styleId="StyleStyle49ptBoldChar">
    <w:name w:val="Style Style4 + 9 pt Bold Char"/>
    <w:link w:val="StyleStyle49ptBold"/>
    <w:rsid w:val="002D4FDC"/>
    <w:rPr>
      <w:rFonts w:ascii="Calibri" w:eastAsia="Times New Roman" w:hAnsi="Calibri" w:cs="Arial"/>
      <w:b/>
      <w:bCs/>
      <w:sz w:val="22"/>
      <w:u w:val="single"/>
    </w:rPr>
  </w:style>
  <w:style w:type="character" w:customStyle="1" w:styleId="StyleDebateUnderline10pt">
    <w:name w:val="Style Debate Underline + 10 pt"/>
    <w:rsid w:val="002D4FDC"/>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2D4FDC"/>
    <w:rPr>
      <w:sz w:val="20"/>
      <w:u w:val="single"/>
      <w:bdr w:val="single" w:sz="4" w:space="0" w:color="auto"/>
    </w:rPr>
  </w:style>
  <w:style w:type="character" w:customStyle="1" w:styleId="a">
    <w:name w:val="a"/>
    <w:rsid w:val="002D4FDC"/>
  </w:style>
  <w:style w:type="paragraph" w:customStyle="1" w:styleId="StyleStyle411ptBoldBorderSinglesolidlineAuto0">
    <w:name w:val="Style Style4 + 11 pt Bold Border: : (Single solid line Auto  0...."/>
    <w:basedOn w:val="Normal"/>
    <w:link w:val="StyleStyle411ptBoldBorderSinglesolidlineAuto0Char"/>
    <w:qFormat/>
    <w:rsid w:val="002D4FDC"/>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2D4FDC"/>
    <w:rPr>
      <w:rFonts w:ascii="Arial" w:eastAsia="Times New Roman" w:hAnsi="Arial" w:cs="Arial"/>
      <w:b/>
      <w:bCs/>
      <w:sz w:val="22"/>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2D4FDC"/>
    <w:rPr>
      <w:rFonts w:ascii="Times New Roman" w:hAnsi="Times New Roman" w:cs="Times New Roman"/>
    </w:rPr>
  </w:style>
  <w:style w:type="character" w:customStyle="1" w:styleId="ssl01">
    <w:name w:val="ss_l01"/>
    <w:rsid w:val="002D4FDC"/>
    <w:rPr>
      <w:color w:val="000000"/>
      <w:sz w:val="32"/>
      <w:szCs w:val="32"/>
    </w:rPr>
  </w:style>
  <w:style w:type="paragraph" w:customStyle="1" w:styleId="Normaltag">
    <w:name w:val="Normal tag"/>
    <w:basedOn w:val="Normal"/>
    <w:link w:val="NormaltagChar"/>
    <w:qFormat/>
    <w:rsid w:val="002D4FDC"/>
    <w:rPr>
      <w:rFonts w:eastAsia="Times New Roman"/>
      <w:b/>
      <w:sz w:val="24"/>
      <w:szCs w:val="20"/>
    </w:rPr>
  </w:style>
  <w:style w:type="character" w:customStyle="1" w:styleId="NormaltagChar">
    <w:name w:val="Normal tag Char"/>
    <w:link w:val="Normaltag"/>
    <w:rsid w:val="002D4FDC"/>
    <w:rPr>
      <w:rFonts w:ascii="Arial" w:eastAsia="Times New Roman" w:hAnsi="Arial" w:cs="Arial"/>
      <w:b/>
      <w:szCs w:val="20"/>
    </w:rPr>
  </w:style>
  <w:style w:type="paragraph" w:customStyle="1" w:styleId="Cardnon-underlined">
    <w:name w:val="Card non-underlined"/>
    <w:basedOn w:val="Normal"/>
    <w:link w:val="Cardnon-underlinedChar"/>
    <w:autoRedefine/>
    <w:qFormat/>
    <w:rsid w:val="002D4FDC"/>
    <w:rPr>
      <w:rFonts w:eastAsia="Times New Roman"/>
      <w:szCs w:val="20"/>
    </w:rPr>
  </w:style>
  <w:style w:type="character" w:customStyle="1" w:styleId="Cardnon-underlinedChar">
    <w:name w:val="Card non-underlined Char"/>
    <w:link w:val="Cardnon-underlined"/>
    <w:rsid w:val="002D4FDC"/>
    <w:rPr>
      <w:rFonts w:ascii="Arial" w:eastAsia="Times New Roman" w:hAnsi="Arial" w:cs="Arial"/>
      <w:sz w:val="22"/>
      <w:szCs w:val="20"/>
    </w:rPr>
  </w:style>
  <w:style w:type="paragraph" w:customStyle="1" w:styleId="tiny">
    <w:name w:val="tiny"/>
    <w:next w:val="Normal"/>
    <w:link w:val="tinyChar"/>
    <w:autoRedefine/>
    <w:qFormat/>
    <w:rsid w:val="002D4FDC"/>
    <w:pPr>
      <w:contextualSpacing/>
    </w:pPr>
    <w:rPr>
      <w:rFonts w:ascii="Times New Roman" w:eastAsia="Malgun Gothic" w:hAnsi="Times New Roman" w:cs="Times New Roman"/>
      <w:sz w:val="20"/>
      <w:szCs w:val="20"/>
    </w:rPr>
  </w:style>
  <w:style w:type="character" w:customStyle="1" w:styleId="tinyChar">
    <w:name w:val="tiny Char"/>
    <w:link w:val="tiny"/>
    <w:rsid w:val="002D4FDC"/>
    <w:rPr>
      <w:rFonts w:ascii="Times New Roman" w:eastAsia="Malgun Gothic" w:hAnsi="Times New Roman" w:cs="Times New Roman"/>
      <w:sz w:val="20"/>
      <w:szCs w:val="20"/>
    </w:rPr>
  </w:style>
  <w:style w:type="character" w:customStyle="1" w:styleId="Style11Char">
    <w:name w:val="Style11 Char"/>
    <w:link w:val="Style11"/>
    <w:rsid w:val="002D4FDC"/>
    <w:rPr>
      <w:b/>
      <w:u w:val="thick"/>
    </w:rPr>
  </w:style>
  <w:style w:type="character" w:customStyle="1" w:styleId="Style12Char">
    <w:name w:val="Style12 Char"/>
    <w:link w:val="Style12"/>
    <w:rsid w:val="002D4FDC"/>
    <w:rPr>
      <w:b/>
      <w:u w:val="thick"/>
    </w:rPr>
  </w:style>
  <w:style w:type="character" w:customStyle="1" w:styleId="Heading4Char1">
    <w:name w:val="Heading 4 Char1"/>
    <w:aliases w:val="Heading 2 Char1 Char Char Char1,No Spacing111 Char1,No Spacing112 Char1"/>
    <w:qFormat/>
    <w:rsid w:val="002D4FDC"/>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2D4FDC"/>
    <w:pPr>
      <w:spacing w:after="240"/>
      <w:jc w:val="center"/>
    </w:pPr>
    <w:rPr>
      <w:rFonts w:eastAsia="Times New Roman"/>
      <w:b/>
      <w:sz w:val="32"/>
      <w:szCs w:val="20"/>
      <w:u w:val="single"/>
    </w:rPr>
  </w:style>
  <w:style w:type="paragraph" w:customStyle="1" w:styleId="TxBrp1">
    <w:name w:val="TxBr_p1"/>
    <w:basedOn w:val="Normal"/>
    <w:uiPriority w:val="99"/>
    <w:qFormat/>
    <w:rsid w:val="002D4FDC"/>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2D4FDC"/>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2D4FDC"/>
    <w:rPr>
      <w:color w:val="auto"/>
    </w:rPr>
  </w:style>
  <w:style w:type="character" w:customStyle="1" w:styleId="BodyTextIndentChar">
    <w:name w:val="Body Text Indent Char"/>
    <w:basedOn w:val="DefaultParagraphFont"/>
    <w:link w:val="BodyTextIndent"/>
    <w:uiPriority w:val="99"/>
    <w:rsid w:val="002D4FDC"/>
    <w:rPr>
      <w:rFonts w:ascii="Times New Roman" w:eastAsia="Times New Roman" w:hAnsi="Times New Roman" w:cs="Times New Roman"/>
    </w:rPr>
  </w:style>
  <w:style w:type="character" w:styleId="FootnoteReference">
    <w:name w:val="footnote reference"/>
    <w:uiPriority w:val="99"/>
    <w:rsid w:val="002D4FDC"/>
    <w:rPr>
      <w:color w:val="000000"/>
    </w:rPr>
  </w:style>
  <w:style w:type="character" w:customStyle="1" w:styleId="allocatoragentsleft">
    <w:name w:val="al_locatoragentsleft"/>
    <w:rsid w:val="002D4FDC"/>
  </w:style>
  <w:style w:type="character" w:customStyle="1" w:styleId="grey10">
    <w:name w:val="grey10"/>
    <w:rsid w:val="002D4FDC"/>
  </w:style>
  <w:style w:type="character" w:styleId="HTMLTypewriter">
    <w:name w:val="HTML Typewriter"/>
    <w:unhideWhenUsed/>
    <w:rsid w:val="002D4FDC"/>
    <w:rPr>
      <w:rFonts w:ascii="Courier New" w:eastAsia="Times New Roman" w:hAnsi="Courier New" w:cs="Courier New"/>
      <w:sz w:val="20"/>
      <w:szCs w:val="20"/>
    </w:rPr>
  </w:style>
  <w:style w:type="character" w:customStyle="1" w:styleId="caps">
    <w:name w:val="caps"/>
    <w:rsid w:val="002D4FDC"/>
  </w:style>
  <w:style w:type="paragraph" w:styleId="HTMLPreformatted">
    <w:name w:val="HTML Preformatted"/>
    <w:basedOn w:val="Normal"/>
    <w:link w:val="HTMLPreformattedChar"/>
    <w:uiPriority w:val="99"/>
    <w:unhideWhenUsed/>
    <w:rsid w:val="002D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2D4FDC"/>
    <w:rPr>
      <w:rFonts w:ascii="Courier New" w:eastAsia="Times New Roman" w:hAnsi="Courier New" w:cs="Courier New"/>
      <w:sz w:val="22"/>
      <w:szCs w:val="20"/>
    </w:rPr>
  </w:style>
  <w:style w:type="character" w:customStyle="1" w:styleId="hit">
    <w:name w:val="hit"/>
    <w:rsid w:val="002D4FDC"/>
    <w:rPr>
      <w:rFonts w:cs="Times New Roman"/>
    </w:rPr>
  </w:style>
  <w:style w:type="character" w:customStyle="1" w:styleId="Style12ptBoldUnderline1">
    <w:name w:val="Style 12 pt Bold Underline1"/>
    <w:rsid w:val="002D4FDC"/>
    <w:rPr>
      <w:b/>
      <w:bCs/>
      <w:sz w:val="24"/>
      <w:u w:val="single"/>
    </w:rPr>
  </w:style>
  <w:style w:type="character" w:customStyle="1" w:styleId="UnderlinesCharChar">
    <w:name w:val="Underlines Char Char"/>
    <w:rsid w:val="002D4FDC"/>
    <w:rPr>
      <w:rFonts w:cs="Arial"/>
      <w:b/>
      <w:bCs/>
      <w:noProof w:val="0"/>
      <w:sz w:val="22"/>
      <w:szCs w:val="26"/>
      <w:u w:val="single"/>
      <w:lang w:val="en-US" w:eastAsia="en-US" w:bidi="ar-SA"/>
    </w:rPr>
  </w:style>
  <w:style w:type="paragraph" w:customStyle="1" w:styleId="Carding">
    <w:name w:val="Carding"/>
    <w:basedOn w:val="Normal"/>
    <w:uiPriority w:val="99"/>
    <w:qFormat/>
    <w:rsid w:val="002D4FDC"/>
    <w:rPr>
      <w:rFonts w:eastAsia="Times New Roman"/>
      <w:sz w:val="18"/>
    </w:rPr>
  </w:style>
  <w:style w:type="paragraph" w:customStyle="1" w:styleId="Style3">
    <w:name w:val="Style3"/>
    <w:basedOn w:val="Normal"/>
    <w:link w:val="Style3Char"/>
    <w:uiPriority w:val="99"/>
    <w:qFormat/>
    <w:rsid w:val="002D4FDC"/>
    <w:rPr>
      <w:rFonts w:eastAsia="Times New Roman"/>
      <w:b/>
    </w:rPr>
  </w:style>
  <w:style w:type="character" w:customStyle="1" w:styleId="Style3Char">
    <w:name w:val="Style3 Char"/>
    <w:link w:val="Style3"/>
    <w:uiPriority w:val="99"/>
    <w:rsid w:val="002D4FDC"/>
    <w:rPr>
      <w:rFonts w:ascii="Arial" w:eastAsia="Times New Roman" w:hAnsi="Arial" w:cs="Arial"/>
      <w:b/>
      <w:sz w:val="22"/>
    </w:rPr>
  </w:style>
  <w:style w:type="character" w:customStyle="1" w:styleId="TagsChar1">
    <w:name w:val="Tags Char1"/>
    <w:aliases w:val="Super Script Char1,TagStyle Char1"/>
    <w:rsid w:val="002D4FDC"/>
    <w:rPr>
      <w:rFonts w:ascii="Arial Narrow" w:hAnsi="Arial Narrow"/>
      <w:b/>
      <w:noProof w:val="0"/>
      <w:sz w:val="22"/>
      <w:szCs w:val="60"/>
      <w:lang w:val="en-US" w:eastAsia="en-US" w:bidi="ar-SA"/>
    </w:rPr>
  </w:style>
  <w:style w:type="character" w:customStyle="1" w:styleId="aunderline">
    <w:name w:val="aunderline"/>
    <w:qFormat/>
    <w:rsid w:val="002D4FDC"/>
    <w:rPr>
      <w:rFonts w:ascii="Times New Roman" w:hAnsi="Times New Roman"/>
      <w:sz w:val="20"/>
      <w:szCs w:val="24"/>
      <w:u w:val="thick"/>
    </w:rPr>
  </w:style>
  <w:style w:type="character" w:customStyle="1" w:styleId="Taggin-New">
    <w:name w:val="Taggin - New"/>
    <w:rsid w:val="002D4FDC"/>
    <w:rPr>
      <w:rFonts w:ascii="Arial Narrow" w:hAnsi="Arial Narrow"/>
      <w:b/>
      <w:sz w:val="22"/>
    </w:rPr>
  </w:style>
  <w:style w:type="character" w:customStyle="1" w:styleId="27">
    <w:name w:val="27"/>
    <w:rsid w:val="002D4FDC"/>
    <w:rPr>
      <w:rFonts w:cs="Arial"/>
      <w:bCs/>
      <w:sz w:val="20"/>
      <w:u w:val="single"/>
      <w:lang w:val="en-US" w:eastAsia="en-US" w:bidi="ar-SA"/>
    </w:rPr>
  </w:style>
  <w:style w:type="character" w:customStyle="1" w:styleId="ilad">
    <w:name w:val="il_ad"/>
    <w:rsid w:val="002D4FDC"/>
  </w:style>
  <w:style w:type="paragraph" w:customStyle="1" w:styleId="CardsHighlighted">
    <w:name w:val="Cards Highlighted"/>
    <w:next w:val="Normal"/>
    <w:link w:val="CardsHighlightedChar"/>
    <w:qFormat/>
    <w:rsid w:val="002D4FDC"/>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2D4FDC"/>
    <w:rPr>
      <w:rFonts w:ascii="Times New Roman" w:eastAsia="Calibri" w:hAnsi="Times New Roman" w:cs="Times New Roman"/>
      <w:szCs w:val="20"/>
      <w:u w:val="single"/>
      <w:shd w:val="clear" w:color="auto" w:fill="00FFFF"/>
    </w:rPr>
  </w:style>
  <w:style w:type="character" w:customStyle="1" w:styleId="CardUnderlined">
    <w:name w:val="Card Underlined"/>
    <w:rsid w:val="002D4FDC"/>
    <w:rPr>
      <w:rFonts w:ascii="Garamond" w:hAnsi="Garamond"/>
      <w:sz w:val="22"/>
      <w:szCs w:val="24"/>
      <w:u w:val="single"/>
      <w:lang w:val="en-US" w:eastAsia="en-US" w:bidi="ar-SA"/>
    </w:rPr>
  </w:style>
  <w:style w:type="paragraph" w:customStyle="1" w:styleId="Style2">
    <w:name w:val="Style2"/>
    <w:basedOn w:val="Heading4"/>
    <w:uiPriority w:val="99"/>
    <w:qFormat/>
    <w:rsid w:val="002D4FDC"/>
    <w:pPr>
      <w:spacing w:before="0"/>
    </w:pPr>
    <w:rPr>
      <w:rFonts w:eastAsia="Times New Roman" w:cs="Times New Roman"/>
      <w:bCs w:val="0"/>
      <w:iCs/>
      <w:caps/>
      <w:szCs w:val="20"/>
    </w:rPr>
  </w:style>
  <w:style w:type="character" w:customStyle="1" w:styleId="StyleStyle4CharTimesNewRoman11pt">
    <w:name w:val="Style Style4 Char + Times New Roman 11 pt"/>
    <w:rsid w:val="002D4FDC"/>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2D4FDC"/>
    <w:rPr>
      <w:rFonts w:ascii="Times New Roman" w:hAnsi="Times New Roman"/>
      <w:b/>
      <w:bCs/>
      <w:sz w:val="20"/>
      <w:szCs w:val="24"/>
      <w:u w:val="single"/>
      <w:lang w:val="en-US" w:eastAsia="en-US" w:bidi="ar-SA"/>
    </w:rPr>
  </w:style>
  <w:style w:type="character" w:customStyle="1" w:styleId="SmallFontChar">
    <w:name w:val="Small Font Char"/>
    <w:link w:val="SmallFont"/>
    <w:rsid w:val="002D4FDC"/>
    <w:rPr>
      <w:sz w:val="14"/>
      <w:szCs w:val="18"/>
    </w:rPr>
  </w:style>
  <w:style w:type="paragraph" w:customStyle="1" w:styleId="SmallFont">
    <w:name w:val="Small Font"/>
    <w:basedOn w:val="Normal"/>
    <w:link w:val="SmallFontChar"/>
    <w:qFormat/>
    <w:rsid w:val="002D4FDC"/>
    <w:pPr>
      <w:spacing w:after="200"/>
      <w:contextualSpacing/>
      <w:jc w:val="both"/>
    </w:pPr>
    <w:rPr>
      <w:rFonts w:asciiTheme="minorHAnsi" w:hAnsiTheme="minorHAnsi"/>
      <w:sz w:val="14"/>
      <w:szCs w:val="18"/>
    </w:rPr>
  </w:style>
  <w:style w:type="paragraph" w:customStyle="1" w:styleId="cites0">
    <w:name w:val="cites"/>
    <w:next w:val="Normal"/>
    <w:link w:val="citesChar0"/>
    <w:autoRedefine/>
    <w:qFormat/>
    <w:rsid w:val="002D4FDC"/>
    <w:pPr>
      <w:contextualSpacing/>
    </w:pPr>
    <w:rPr>
      <w:rFonts w:ascii="Times New Roman" w:eastAsia="Malgun Gothic" w:hAnsi="Times New Roman" w:cs="Times New Roman"/>
      <w:b/>
      <w:sz w:val="22"/>
      <w:u w:val="single"/>
    </w:rPr>
  </w:style>
  <w:style w:type="character" w:customStyle="1" w:styleId="citesChar0">
    <w:name w:val="cites Char"/>
    <w:aliases w:val="Heading 1 Char3"/>
    <w:link w:val="cites0"/>
    <w:rsid w:val="002D4FDC"/>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2 Char2,Heading 2 Char1 Char Char3,Heading 2 Char Char Char Char3,Heading 2 Char Char1 Char3,Char Char Char Char3, Ch Char1"/>
    <w:uiPriority w:val="99"/>
    <w:locked/>
    <w:rsid w:val="002D4FDC"/>
    <w:rPr>
      <w:b/>
      <w:sz w:val="22"/>
    </w:rPr>
  </w:style>
  <w:style w:type="character" w:customStyle="1" w:styleId="wikiexternallink">
    <w:name w:val="wikiexternallink"/>
    <w:rsid w:val="002D4FDC"/>
  </w:style>
  <w:style w:type="character" w:customStyle="1" w:styleId="senselabelstart">
    <w:name w:val="sense_label start"/>
    <w:rsid w:val="002D4FDC"/>
  </w:style>
  <w:style w:type="character" w:customStyle="1" w:styleId="sensecontent">
    <w:name w:val="sense_content"/>
    <w:rsid w:val="002D4FDC"/>
  </w:style>
  <w:style w:type="character" w:customStyle="1" w:styleId="vi">
    <w:name w:val="vi"/>
    <w:rsid w:val="002D4FDC"/>
  </w:style>
  <w:style w:type="character" w:customStyle="1" w:styleId="pagetitle">
    <w:name w:val="pagetitle"/>
    <w:rsid w:val="002D4FDC"/>
  </w:style>
  <w:style w:type="paragraph" w:customStyle="1" w:styleId="text">
    <w:name w:val="text"/>
    <w:basedOn w:val="Normal"/>
    <w:uiPriority w:val="99"/>
    <w:qFormat/>
    <w:rsid w:val="002D4FDC"/>
    <w:pPr>
      <w:spacing w:before="100" w:beforeAutospacing="1" w:after="100" w:afterAutospacing="1"/>
    </w:pPr>
    <w:rPr>
      <w:rFonts w:eastAsia="Times New Roman"/>
      <w:sz w:val="24"/>
    </w:rPr>
  </w:style>
  <w:style w:type="character" w:customStyle="1" w:styleId="wikigeneratedlinkcontent">
    <w:name w:val="wikigeneratedlinkcontent"/>
    <w:rsid w:val="002D4FDC"/>
  </w:style>
  <w:style w:type="character" w:customStyle="1" w:styleId="StyleUnderlineCharChar9ptBold1">
    <w:name w:val="Style Underline Char Char + 9 pt Bold1"/>
    <w:rsid w:val="002D4FDC"/>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2D4FDC"/>
    <w:rPr>
      <w:rFonts w:ascii="Times New Roman" w:hAnsi="Times New Roman"/>
      <w:sz w:val="20"/>
      <w:szCs w:val="24"/>
      <w:u w:val="single"/>
      <w:lang w:val="en-US" w:eastAsia="en-US" w:bidi="ar-SA"/>
    </w:rPr>
  </w:style>
  <w:style w:type="character" w:customStyle="1" w:styleId="StyleUnderlineChar9pt">
    <w:name w:val="Style Underline Char + 9 pt"/>
    <w:rsid w:val="002D4FDC"/>
    <w:rPr>
      <w:rFonts w:ascii="Times New Roman" w:hAnsi="Times New Roman"/>
      <w:sz w:val="20"/>
      <w:u w:val="single"/>
      <w:lang w:val="en-US" w:eastAsia="en-US" w:bidi="ar-SA"/>
    </w:rPr>
  </w:style>
  <w:style w:type="character" w:customStyle="1" w:styleId="Style9ptBoldUnderline">
    <w:name w:val="Style 9 pt Bold Underline"/>
    <w:rsid w:val="002D4FDC"/>
    <w:rPr>
      <w:b/>
      <w:bCs/>
      <w:sz w:val="20"/>
      <w:u w:val="single"/>
    </w:rPr>
  </w:style>
  <w:style w:type="paragraph" w:customStyle="1" w:styleId="StyleUnderline9pt">
    <w:name w:val="Style Underline + 9 pt"/>
    <w:link w:val="StyleUnderline9ptChar"/>
    <w:qFormat/>
    <w:rsid w:val="002D4FDC"/>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2D4FDC"/>
    <w:rPr>
      <w:rFonts w:ascii="Calibri" w:eastAsia="Times New Roman" w:hAnsi="Calibri" w:cs="Times New Roman"/>
      <w:sz w:val="22"/>
      <w:szCs w:val="20"/>
      <w:u w:val="single"/>
    </w:rPr>
  </w:style>
  <w:style w:type="character" w:customStyle="1" w:styleId="StyleUnderlineChar9ptBold">
    <w:name w:val="Style Underline Char + 9 pt Bold"/>
    <w:rsid w:val="002D4FDC"/>
    <w:rPr>
      <w:rFonts w:ascii="Times New Roman" w:hAnsi="Times New Roman"/>
      <w:b/>
      <w:bCs/>
      <w:sz w:val="20"/>
      <w:u w:val="single"/>
      <w:lang w:val="en-US" w:eastAsia="en-US" w:bidi="ar-SA"/>
    </w:rPr>
  </w:style>
  <w:style w:type="character" w:customStyle="1" w:styleId="UnderlineChar1">
    <w:name w:val="Underline Char1"/>
    <w:rsid w:val="002D4FDC"/>
    <w:rPr>
      <w:rFonts w:ascii="Times New Roman" w:hAnsi="Times New Roman"/>
      <w:sz w:val="20"/>
      <w:szCs w:val="24"/>
      <w:u w:val="single"/>
      <w:lang w:val="en-US" w:eastAsia="en-US" w:bidi="ar-SA"/>
    </w:rPr>
  </w:style>
  <w:style w:type="character" w:customStyle="1" w:styleId="StyleUnderlineChar1Bold">
    <w:name w:val="Style Underline Char1 + Bold"/>
    <w:rsid w:val="002D4FDC"/>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2D4FDC"/>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2D4FDC"/>
    <w:rPr>
      <w:rFonts w:ascii="Arial Narrow" w:eastAsia="Times New Roman" w:hAnsi="Arial Narrow" w:cs="Arial"/>
      <w:kern w:val="32"/>
      <w:sz w:val="22"/>
      <w:szCs w:val="20"/>
    </w:rPr>
  </w:style>
  <w:style w:type="paragraph" w:customStyle="1" w:styleId="TagsCharChar">
    <w:name w:val="Tags Char Char"/>
    <w:basedOn w:val="Normal"/>
    <w:uiPriority w:val="99"/>
    <w:qFormat/>
    <w:rsid w:val="002D4FDC"/>
    <w:rPr>
      <w:rFonts w:ascii="Times" w:eastAsia="Times" w:hAnsi="Times"/>
      <w:b/>
      <w:sz w:val="24"/>
    </w:rPr>
  </w:style>
  <w:style w:type="character" w:customStyle="1" w:styleId="TagsCharCharChar">
    <w:name w:val="Tags Char Char Char"/>
    <w:rsid w:val="002D4FDC"/>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2D4FDC"/>
    <w:pPr>
      <w:spacing w:before="100" w:beforeAutospacing="1" w:after="100" w:afterAutospacing="1"/>
    </w:pPr>
    <w:rPr>
      <w:rFonts w:eastAsia="Times New Roman"/>
      <w:sz w:val="18"/>
      <w:szCs w:val="18"/>
    </w:rPr>
  </w:style>
  <w:style w:type="character" w:customStyle="1" w:styleId="Style11ptBlackUnderline">
    <w:name w:val="Style 11 pt Black Underline"/>
    <w:rsid w:val="002D4FDC"/>
    <w:rPr>
      <w:color w:val="000000"/>
      <w:sz w:val="20"/>
      <w:u w:val="single"/>
    </w:rPr>
  </w:style>
  <w:style w:type="character" w:customStyle="1" w:styleId="Style11ptBlack">
    <w:name w:val="Style 11 pt Black"/>
    <w:rsid w:val="002D4FDC"/>
    <w:rPr>
      <w:color w:val="000000"/>
      <w:sz w:val="20"/>
    </w:rPr>
  </w:style>
  <w:style w:type="character" w:customStyle="1" w:styleId="Heading2Char1CharCharCharCharCharC">
    <w:name w:val="Heading 2 Char1 Char Char Char Char Char C"/>
    <w:rsid w:val="002D4FDC"/>
    <w:rPr>
      <w:rFonts w:cs="Arial"/>
      <w:b/>
      <w:bCs/>
      <w:iCs/>
      <w:sz w:val="24"/>
      <w:szCs w:val="28"/>
      <w:lang w:val="en-US" w:eastAsia="en-US" w:bidi="ar-SA"/>
    </w:rPr>
  </w:style>
  <w:style w:type="character" w:customStyle="1" w:styleId="StyleUnderlineCharTimesBold">
    <w:name w:val="Style Underline Char + Times Bold"/>
    <w:rsid w:val="002D4FDC"/>
    <w:rPr>
      <w:rFonts w:ascii="Times" w:hAnsi="Times"/>
      <w:b w:val="0"/>
      <w:bCs/>
      <w:sz w:val="20"/>
      <w:u w:val="single"/>
    </w:rPr>
  </w:style>
  <w:style w:type="character" w:customStyle="1" w:styleId="blubigktbiz">
    <w:name w:val="blubigktbiz"/>
    <w:rsid w:val="002D4FDC"/>
  </w:style>
  <w:style w:type="character" w:customStyle="1" w:styleId="evidencetextChar">
    <w:name w:val="evidence text Char"/>
    <w:rsid w:val="002D4FDC"/>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2D4FDC"/>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2D4FDC"/>
    <w:rPr>
      <w:rFonts w:ascii="Arial" w:eastAsia="Times New Roman" w:hAnsi="Arial" w:cs="Arial"/>
      <w:szCs w:val="20"/>
      <w:u w:val="thick"/>
      <w:bdr w:val="single" w:sz="4" w:space="0" w:color="auto"/>
    </w:rPr>
  </w:style>
  <w:style w:type="paragraph" w:styleId="Caption">
    <w:name w:val="caption"/>
    <w:aliases w:val="caption"/>
    <w:basedOn w:val="Normal"/>
    <w:next w:val="Normal"/>
    <w:qFormat/>
    <w:rsid w:val="002D4FDC"/>
    <w:rPr>
      <w:rFonts w:eastAsia="Times New Roman"/>
      <w:b/>
      <w:bCs/>
      <w:sz w:val="18"/>
      <w:szCs w:val="18"/>
      <w:lang w:bidi="en-US"/>
    </w:rPr>
  </w:style>
  <w:style w:type="character" w:customStyle="1" w:styleId="Style4CharChar">
    <w:name w:val="Style4 Char Char"/>
    <w:rsid w:val="002D4FDC"/>
    <w:rPr>
      <w:rFonts w:ascii="Arial Narrow" w:hAnsi="Arial Narrow"/>
      <w:noProof w:val="0"/>
      <w:szCs w:val="24"/>
      <w:u w:val="single"/>
      <w:lang w:val="en-US" w:eastAsia="en-US" w:bidi="ar-SA"/>
    </w:rPr>
  </w:style>
  <w:style w:type="character" w:customStyle="1" w:styleId="StyleUnderline4">
    <w:name w:val="Style Underline4"/>
    <w:rsid w:val="002D4FDC"/>
    <w:rPr>
      <w:u w:val="single"/>
    </w:rPr>
  </w:style>
  <w:style w:type="character" w:customStyle="1" w:styleId="BodyText3Char">
    <w:name w:val="Body Text 3 Char"/>
    <w:link w:val="BodyText3"/>
    <w:rsid w:val="002D4FDC"/>
    <w:rPr>
      <w:rFonts w:ascii="Arial Narrow" w:eastAsia="Times New Roman" w:hAnsi="Arial Narrow"/>
      <w:sz w:val="16"/>
      <w:szCs w:val="16"/>
    </w:rPr>
  </w:style>
  <w:style w:type="paragraph" w:styleId="BodyText3">
    <w:name w:val="Body Text 3"/>
    <w:basedOn w:val="Normal"/>
    <w:link w:val="BodyText3Char"/>
    <w:rsid w:val="002D4FDC"/>
    <w:pPr>
      <w:spacing w:after="120"/>
    </w:pPr>
    <w:rPr>
      <w:rFonts w:ascii="Arial Narrow" w:eastAsia="Times New Roman" w:hAnsi="Arial Narrow"/>
      <w:sz w:val="16"/>
      <w:szCs w:val="16"/>
    </w:rPr>
  </w:style>
  <w:style w:type="character" w:customStyle="1" w:styleId="BodyText3Char1">
    <w:name w:val="Body Text 3 Char1"/>
    <w:basedOn w:val="DefaultParagraphFont"/>
    <w:rsid w:val="002D4FDC"/>
    <w:rPr>
      <w:rFonts w:ascii="Arial" w:hAnsi="Arial" w:cs="Arial"/>
      <w:sz w:val="16"/>
      <w:szCs w:val="16"/>
    </w:rPr>
  </w:style>
  <w:style w:type="character" w:customStyle="1" w:styleId="StyleEmphasisArial12ptBold">
    <w:name w:val="Style Emphasis + Arial 12 pt Bold"/>
    <w:rsid w:val="002D4FDC"/>
    <w:rPr>
      <w:rFonts w:ascii="Arial" w:hAnsi="Arial"/>
      <w:b/>
      <w:bCs/>
      <w:i/>
      <w:iCs/>
      <w:sz w:val="24"/>
    </w:rPr>
  </w:style>
  <w:style w:type="character" w:customStyle="1" w:styleId="super">
    <w:name w:val="super"/>
    <w:rsid w:val="002D4FDC"/>
  </w:style>
  <w:style w:type="character" w:customStyle="1" w:styleId="text30">
    <w:name w:val="text30"/>
    <w:rsid w:val="002D4FDC"/>
  </w:style>
  <w:style w:type="character" w:customStyle="1" w:styleId="uppercase">
    <w:name w:val="uppercase"/>
    <w:rsid w:val="002D4FDC"/>
  </w:style>
  <w:style w:type="character" w:customStyle="1" w:styleId="bodytext0">
    <w:name w:val="bodytext"/>
    <w:rsid w:val="002D4FDC"/>
  </w:style>
  <w:style w:type="character" w:customStyle="1" w:styleId="entry-title">
    <w:name w:val="entry-title"/>
    <w:rsid w:val="002D4FDC"/>
  </w:style>
  <w:style w:type="character" w:customStyle="1" w:styleId="BodyTextIndentChar1">
    <w:name w:val="Body Text Indent Char1"/>
    <w:uiPriority w:val="99"/>
    <w:rsid w:val="002D4FDC"/>
    <w:rPr>
      <w:rFonts w:ascii="Times New Roman" w:hAnsi="Times New Roman" w:cs="Times New Roman"/>
      <w:sz w:val="20"/>
    </w:rPr>
  </w:style>
  <w:style w:type="character" w:customStyle="1" w:styleId="HTMLPreformattedChar1">
    <w:name w:val="HTML Preformatted Char1"/>
    <w:uiPriority w:val="99"/>
    <w:rsid w:val="002D4FDC"/>
    <w:rPr>
      <w:rFonts w:ascii="Consolas" w:hAnsi="Consolas" w:cs="Consolas"/>
      <w:sz w:val="20"/>
      <w:szCs w:val="20"/>
    </w:rPr>
  </w:style>
  <w:style w:type="character" w:customStyle="1" w:styleId="DebateHighlighted">
    <w:name w:val="Debate Highlighted"/>
    <w:qFormat/>
    <w:rsid w:val="002D4FDC"/>
    <w:rPr>
      <w:rFonts w:ascii="Times New Roman" w:hAnsi="Times New Roman"/>
      <w:sz w:val="20"/>
      <w:u w:val="thick"/>
      <w:bdr w:val="none" w:sz="0" w:space="0" w:color="auto"/>
      <w:shd w:val="clear" w:color="auto" w:fill="00FFFF"/>
    </w:rPr>
  </w:style>
  <w:style w:type="character" w:customStyle="1" w:styleId="Style6pt">
    <w:name w:val="Style 6 pt"/>
    <w:qFormat/>
    <w:rsid w:val="002D4FDC"/>
    <w:rPr>
      <w:sz w:val="12"/>
    </w:rPr>
  </w:style>
  <w:style w:type="character" w:customStyle="1" w:styleId="CiteCharCharCharCharCharChar">
    <w:name w:val="Cite Char Char Char Char Char Char"/>
    <w:link w:val="CiteCharCharCharCharChar"/>
    <w:rsid w:val="002D4FDC"/>
    <w:rPr>
      <w:b/>
      <w:u w:val="single"/>
    </w:rPr>
  </w:style>
  <w:style w:type="character" w:customStyle="1" w:styleId="mainbody1">
    <w:name w:val="mainbody1"/>
    <w:rsid w:val="002D4FDC"/>
    <w:rPr>
      <w:rFonts w:ascii="Verdana" w:hAnsi="Verdana" w:hint="default"/>
      <w:color w:val="000000"/>
      <w:sz w:val="22"/>
      <w:szCs w:val="22"/>
    </w:rPr>
  </w:style>
  <w:style w:type="paragraph" w:customStyle="1" w:styleId="author-name">
    <w:name w:val="author-name"/>
    <w:basedOn w:val="Normal"/>
    <w:uiPriority w:val="99"/>
    <w:qFormat/>
    <w:rsid w:val="002D4FDC"/>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2D4FDC"/>
    <w:pPr>
      <w:spacing w:before="100" w:beforeAutospacing="1" w:after="100" w:afterAutospacing="1"/>
    </w:pPr>
    <w:rPr>
      <w:rFonts w:eastAsia="Times New Roman"/>
      <w:sz w:val="24"/>
    </w:rPr>
  </w:style>
  <w:style w:type="paragraph" w:customStyle="1" w:styleId="Style23">
    <w:name w:val="Style23"/>
    <w:basedOn w:val="Normal"/>
    <w:uiPriority w:val="99"/>
    <w:qFormat/>
    <w:rsid w:val="002D4FDC"/>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2D4FDC"/>
    <w:rPr>
      <w:u w:val="single"/>
    </w:rPr>
  </w:style>
  <w:style w:type="character" w:customStyle="1" w:styleId="StyleUnderlined11ptBoldChar">
    <w:name w:val="Style Underlined + 11 pt Bold Char"/>
    <w:link w:val="StyleUnderlined11ptBold"/>
    <w:locked/>
    <w:rsid w:val="002D4FDC"/>
    <w:rPr>
      <w:b/>
      <w:bCs/>
      <w:u w:val="single"/>
    </w:rPr>
  </w:style>
  <w:style w:type="paragraph" w:customStyle="1" w:styleId="StyleUnderlined11ptBold">
    <w:name w:val="Style Underlined + 11 pt Bold"/>
    <w:basedOn w:val="underlined"/>
    <w:link w:val="StyleUnderlined11ptBoldChar"/>
    <w:qFormat/>
    <w:rsid w:val="002D4FDC"/>
    <w:pPr>
      <w:contextualSpacing w:val="0"/>
    </w:pPr>
    <w:rPr>
      <w:rFonts w:asciiTheme="minorHAnsi" w:eastAsiaTheme="minorEastAsia" w:hAnsiTheme="minorHAnsi" w:cstheme="minorBidi"/>
      <w:b/>
      <w:bCs/>
    </w:rPr>
  </w:style>
  <w:style w:type="character" w:customStyle="1" w:styleId="StyleUnderlineChar11ptChar">
    <w:name w:val="Style Underline Char + 11 pt Char"/>
    <w:link w:val="StyleUnderlineChar11pt"/>
    <w:locked/>
    <w:rsid w:val="002D4FDC"/>
    <w:rPr>
      <w:u w:val="single"/>
    </w:rPr>
  </w:style>
  <w:style w:type="paragraph" w:customStyle="1" w:styleId="StyleUnderlineChar11pt">
    <w:name w:val="Style Underline Char + 11 pt"/>
    <w:basedOn w:val="Normal"/>
    <w:link w:val="StyleUnderlineChar11ptChar"/>
    <w:qFormat/>
    <w:rsid w:val="002D4FDC"/>
    <w:rPr>
      <w:rFonts w:asciiTheme="minorHAnsi" w:hAnsiTheme="minorHAnsi"/>
      <w:sz w:val="24"/>
      <w:u w:val="single"/>
    </w:rPr>
  </w:style>
  <w:style w:type="character" w:customStyle="1" w:styleId="StyleUnderlineChar11ptBoldChar">
    <w:name w:val="Style Underline Char + 11 pt Bold Char"/>
    <w:link w:val="StyleUnderlineChar11ptBold"/>
    <w:locked/>
    <w:rsid w:val="002D4FDC"/>
    <w:rPr>
      <w:b/>
      <w:bCs/>
      <w:u w:val="single"/>
    </w:rPr>
  </w:style>
  <w:style w:type="paragraph" w:customStyle="1" w:styleId="StyleUnderlineChar11ptBold">
    <w:name w:val="Style Underline Char + 11 pt Bold"/>
    <w:basedOn w:val="Normal"/>
    <w:link w:val="StyleUnderlineChar11ptBoldChar"/>
    <w:qFormat/>
    <w:rsid w:val="002D4FDC"/>
    <w:rPr>
      <w:rFonts w:asciiTheme="minorHAnsi" w:hAnsiTheme="minorHAnsi"/>
      <w:b/>
      <w:bCs/>
      <w:sz w:val="24"/>
      <w:u w:val="single"/>
    </w:rPr>
  </w:style>
  <w:style w:type="character" w:customStyle="1" w:styleId="Heading3CharCharCharChar2">
    <w:name w:val="Heading 3 Char Char Char Char2"/>
    <w:rsid w:val="002D4FDC"/>
    <w:rPr>
      <w:rFonts w:cs="Arial"/>
      <w:bCs/>
      <w:szCs w:val="26"/>
      <w:u w:val="single"/>
      <w:lang w:val="en-US" w:eastAsia="en-US" w:bidi="ar-SA"/>
    </w:rPr>
  </w:style>
  <w:style w:type="character" w:customStyle="1" w:styleId="StyleUnderlinePatternClearYellow">
    <w:name w:val="Style Underline Pattern: Clear (Yellow)"/>
    <w:rsid w:val="002D4FDC"/>
    <w:rPr>
      <w:u w:val="single"/>
      <w:shd w:val="clear" w:color="auto" w:fill="00FF00"/>
    </w:rPr>
  </w:style>
  <w:style w:type="paragraph" w:customStyle="1" w:styleId="CardText0">
    <w:name w:val="CardText"/>
    <w:basedOn w:val="Normal"/>
    <w:link w:val="CardTextChar1"/>
    <w:qFormat/>
    <w:rsid w:val="002D4FDC"/>
    <w:pPr>
      <w:ind w:left="288"/>
    </w:pPr>
    <w:rPr>
      <w:rFonts w:eastAsia="Calibri"/>
    </w:rPr>
  </w:style>
  <w:style w:type="character" w:customStyle="1" w:styleId="CardTextChar1">
    <w:name w:val="CardText Char"/>
    <w:link w:val="CardText0"/>
    <w:rsid w:val="002D4FDC"/>
    <w:rPr>
      <w:rFonts w:ascii="Arial" w:eastAsia="Calibri" w:hAnsi="Arial" w:cs="Arial"/>
      <w:sz w:val="22"/>
    </w:rPr>
  </w:style>
  <w:style w:type="paragraph" w:customStyle="1" w:styleId="StyleCardTextTimesNewRoman11ptUnderline">
    <w:name w:val="Style Card Text + Times New Roman 11 pt Underline"/>
    <w:link w:val="StyleCardTextTimesNewRoman11ptUnderlineChar"/>
    <w:qFormat/>
    <w:rsid w:val="002D4FDC"/>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2D4FDC"/>
    <w:rPr>
      <w:rFonts w:ascii="Calibri" w:eastAsia="Calibri" w:hAnsi="Calibri" w:cs="Times New Roman"/>
      <w:sz w:val="22"/>
      <w:szCs w:val="22"/>
      <w:u w:val="single"/>
    </w:rPr>
  </w:style>
  <w:style w:type="paragraph" w:customStyle="1" w:styleId="Cards1">
    <w:name w:val="Cards1"/>
    <w:basedOn w:val="Normal"/>
    <w:link w:val="Cards1Char"/>
    <w:qFormat/>
    <w:rsid w:val="002D4FDC"/>
    <w:pPr>
      <w:ind w:left="288"/>
    </w:pPr>
    <w:rPr>
      <w:rFonts w:eastAsia="Times New Roman"/>
      <w:u w:val="single"/>
    </w:rPr>
  </w:style>
  <w:style w:type="character" w:customStyle="1" w:styleId="Cards1Char">
    <w:name w:val="Cards1 Char"/>
    <w:link w:val="Cards1"/>
    <w:rsid w:val="002D4FDC"/>
    <w:rPr>
      <w:rFonts w:ascii="Arial" w:eastAsia="Times New Roman" w:hAnsi="Arial" w:cs="Arial"/>
      <w:sz w:val="22"/>
      <w:u w:val="single"/>
    </w:rPr>
  </w:style>
  <w:style w:type="paragraph" w:customStyle="1" w:styleId="StyleLeft02">
    <w:name w:val="Style Left:  0.2&quot;"/>
    <w:basedOn w:val="Normal"/>
    <w:uiPriority w:val="99"/>
    <w:qFormat/>
    <w:rsid w:val="002D4FDC"/>
    <w:rPr>
      <w:rFonts w:eastAsia="Calibri"/>
      <w:szCs w:val="20"/>
    </w:rPr>
  </w:style>
  <w:style w:type="paragraph" w:styleId="List">
    <w:name w:val="List"/>
    <w:basedOn w:val="Normal"/>
    <w:uiPriority w:val="99"/>
    <w:unhideWhenUsed/>
    <w:rsid w:val="002D4FDC"/>
    <w:pPr>
      <w:contextualSpacing/>
    </w:pPr>
    <w:rPr>
      <w:rFonts w:eastAsia="Calibri"/>
    </w:rPr>
  </w:style>
  <w:style w:type="paragraph" w:customStyle="1" w:styleId="PageHeaderLine1">
    <w:name w:val="PageHeaderLine1"/>
    <w:basedOn w:val="Normal"/>
    <w:uiPriority w:val="99"/>
    <w:qFormat/>
    <w:rsid w:val="002D4FDC"/>
    <w:pPr>
      <w:tabs>
        <w:tab w:val="right" w:pos="10800"/>
      </w:tabs>
    </w:pPr>
    <w:rPr>
      <w:rFonts w:eastAsia="Calibri"/>
      <w:b/>
      <w:sz w:val="28"/>
    </w:rPr>
  </w:style>
  <w:style w:type="paragraph" w:customStyle="1" w:styleId="PageHeaderLine2">
    <w:name w:val="PageHeaderLine2"/>
    <w:basedOn w:val="Normal"/>
    <w:next w:val="Normal"/>
    <w:link w:val="PageHeaderLine2Char"/>
    <w:qFormat/>
    <w:rsid w:val="002D4FDC"/>
    <w:pPr>
      <w:tabs>
        <w:tab w:val="right" w:pos="10800"/>
      </w:tabs>
      <w:spacing w:line="480" w:lineRule="auto"/>
    </w:pPr>
    <w:rPr>
      <w:rFonts w:eastAsia="Calibri"/>
      <w:b/>
    </w:rPr>
  </w:style>
  <w:style w:type="character" w:customStyle="1" w:styleId="EndnoteTextChar">
    <w:name w:val="Endnote Text Char"/>
    <w:link w:val="EndnoteText"/>
    <w:rsid w:val="002D4FDC"/>
    <w:rPr>
      <w:rFonts w:ascii="Arial" w:hAnsi="Arial" w:cs="Arial"/>
      <w:lang w:val="x-none" w:eastAsia="x-none"/>
    </w:rPr>
  </w:style>
  <w:style w:type="paragraph" w:styleId="EndnoteText">
    <w:name w:val="endnote text"/>
    <w:basedOn w:val="Normal"/>
    <w:link w:val="EndnoteTextChar"/>
    <w:unhideWhenUsed/>
    <w:rsid w:val="002D4FDC"/>
    <w:rPr>
      <w:sz w:val="24"/>
      <w:lang w:val="x-none" w:eastAsia="x-none"/>
    </w:rPr>
  </w:style>
  <w:style w:type="character" w:customStyle="1" w:styleId="EndnoteTextChar1">
    <w:name w:val="Endnote Text Char1"/>
    <w:basedOn w:val="DefaultParagraphFont"/>
    <w:rsid w:val="002D4FDC"/>
    <w:rPr>
      <w:rFonts w:ascii="Arial" w:hAnsi="Arial" w:cs="Arial"/>
      <w:sz w:val="20"/>
      <w:szCs w:val="20"/>
    </w:rPr>
  </w:style>
  <w:style w:type="paragraph" w:customStyle="1" w:styleId="D345FF3D873148C5AE3FBF3267827368">
    <w:name w:val="D345FF3D873148C5AE3FBF3267827368"/>
    <w:uiPriority w:val="99"/>
    <w:qFormat/>
    <w:rsid w:val="002D4FDC"/>
    <w:pPr>
      <w:spacing w:after="200" w:line="276" w:lineRule="auto"/>
    </w:pPr>
    <w:rPr>
      <w:rFonts w:ascii="Calibri" w:eastAsia="Times New Roman" w:hAnsi="Calibri" w:cs="Times New Roman"/>
      <w:sz w:val="22"/>
      <w:szCs w:val="22"/>
      <w:lang w:eastAsia="ja-JP"/>
    </w:rPr>
  </w:style>
  <w:style w:type="character" w:customStyle="1" w:styleId="BalloonTextChar1">
    <w:name w:val="Balloon Text Char1"/>
    <w:uiPriority w:val="99"/>
    <w:rsid w:val="002D4FDC"/>
    <w:rPr>
      <w:rFonts w:ascii="Segoe UI" w:hAnsi="Segoe UI" w:cs="Segoe UI"/>
      <w:sz w:val="18"/>
      <w:szCs w:val="18"/>
    </w:rPr>
  </w:style>
  <w:style w:type="paragraph" w:customStyle="1" w:styleId="Normaltext0">
    <w:name w:val="Normal text"/>
    <w:basedOn w:val="Normal"/>
    <w:link w:val="NormaltextCharChar"/>
    <w:autoRedefine/>
    <w:qFormat/>
    <w:rsid w:val="002D4FDC"/>
    <w:pPr>
      <w:ind w:left="432"/>
    </w:pPr>
    <w:rPr>
      <w:rFonts w:eastAsia="SimSun"/>
      <w:color w:val="000000"/>
      <w:sz w:val="16"/>
      <w:szCs w:val="20"/>
      <w:lang w:val="x-none" w:eastAsia="x-none"/>
    </w:rPr>
  </w:style>
  <w:style w:type="character" w:customStyle="1" w:styleId="NormaltextCharChar">
    <w:name w:val="Normal text Char Char"/>
    <w:link w:val="Normaltext0"/>
    <w:rsid w:val="002D4FDC"/>
    <w:rPr>
      <w:rFonts w:ascii="Arial" w:eastAsia="SimSun" w:hAnsi="Arial" w:cs="Arial"/>
      <w:color w:val="000000"/>
      <w:sz w:val="16"/>
      <w:szCs w:val="20"/>
      <w:lang w:val="x-none" w:eastAsia="x-none"/>
    </w:rPr>
  </w:style>
  <w:style w:type="paragraph" w:customStyle="1" w:styleId="TagofCard">
    <w:name w:val="Tag of Card"/>
    <w:basedOn w:val="Normaltext0"/>
    <w:next w:val="Normaltext0"/>
    <w:link w:val="TagofCardChar"/>
    <w:autoRedefine/>
    <w:qFormat/>
    <w:rsid w:val="002D4FDC"/>
    <w:rPr>
      <w:b/>
      <w:sz w:val="28"/>
    </w:rPr>
  </w:style>
  <w:style w:type="character" w:customStyle="1" w:styleId="TagofCardChar">
    <w:name w:val="Tag of Card Char"/>
    <w:link w:val="TagofCard"/>
    <w:rsid w:val="002D4FDC"/>
    <w:rPr>
      <w:rFonts w:ascii="Arial" w:eastAsia="SimSun" w:hAnsi="Arial" w:cs="Arial"/>
      <w:b/>
      <w:color w:val="000000"/>
      <w:sz w:val="28"/>
      <w:szCs w:val="20"/>
      <w:lang w:val="x-none" w:eastAsia="x-none"/>
    </w:rPr>
  </w:style>
  <w:style w:type="paragraph" w:customStyle="1" w:styleId="Sourcename">
    <w:name w:val="Source name"/>
    <w:basedOn w:val="Normaltext0"/>
    <w:link w:val="SourcenameChar"/>
    <w:autoRedefine/>
    <w:qFormat/>
    <w:rsid w:val="002D4FDC"/>
    <w:rPr>
      <w:b/>
      <w:bCs/>
      <w:sz w:val="20"/>
    </w:rPr>
  </w:style>
  <w:style w:type="character" w:customStyle="1" w:styleId="SourcenameChar">
    <w:name w:val="Source name Char"/>
    <w:link w:val="Sourcename"/>
    <w:rsid w:val="002D4FDC"/>
    <w:rPr>
      <w:rFonts w:ascii="Arial" w:eastAsia="SimSun" w:hAnsi="Arial" w:cs="Arial"/>
      <w:b/>
      <w:bCs/>
      <w:color w:val="000000"/>
      <w:sz w:val="20"/>
      <w:szCs w:val="20"/>
      <w:lang w:val="x-none" w:eastAsia="x-none"/>
    </w:rPr>
  </w:style>
  <w:style w:type="paragraph" w:customStyle="1" w:styleId="underlinedcard">
    <w:name w:val="underlined card"/>
    <w:basedOn w:val="Normaltext0"/>
    <w:link w:val="underlinedcardChar"/>
    <w:autoRedefine/>
    <w:qFormat/>
    <w:rsid w:val="002D4FDC"/>
    <w:rPr>
      <w:sz w:val="22"/>
      <w:u w:val="single"/>
    </w:rPr>
  </w:style>
  <w:style w:type="character" w:customStyle="1" w:styleId="underlinedcardChar">
    <w:name w:val="underlined card Char"/>
    <w:link w:val="underlinedcard"/>
    <w:rsid w:val="002D4FDC"/>
    <w:rPr>
      <w:rFonts w:ascii="Arial" w:eastAsia="SimSun" w:hAnsi="Arial" w:cs="Arial"/>
      <w:color w:val="000000"/>
      <w:sz w:val="22"/>
      <w:szCs w:val="20"/>
      <w:u w:val="single"/>
      <w:lang w:val="x-none" w:eastAsia="x-none"/>
    </w:rPr>
  </w:style>
  <w:style w:type="paragraph" w:customStyle="1" w:styleId="FullText">
    <w:name w:val="Full Text"/>
    <w:basedOn w:val="Normal"/>
    <w:uiPriority w:val="99"/>
    <w:qFormat/>
    <w:rsid w:val="002D4FDC"/>
    <w:rPr>
      <w:rFonts w:eastAsia="Times New Roman"/>
      <w:sz w:val="16"/>
    </w:rPr>
  </w:style>
  <w:style w:type="character" w:customStyle="1" w:styleId="SourceBold">
    <w:name w:val="Source Bold"/>
    <w:rsid w:val="002D4FDC"/>
    <w:rPr>
      <w:rFonts w:ascii="Arial Narrow" w:hAnsi="Arial Narrow"/>
      <w:b/>
      <w:sz w:val="24"/>
      <w:u w:val="none"/>
    </w:rPr>
  </w:style>
  <w:style w:type="paragraph" w:customStyle="1" w:styleId="TextUnderline">
    <w:name w:val="Text Underline"/>
    <w:basedOn w:val="Normal"/>
    <w:link w:val="TextUnderlineChar"/>
    <w:qFormat/>
    <w:rsid w:val="002D4FDC"/>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2D4FDC"/>
    <w:rPr>
      <w:rFonts w:ascii="Garamond" w:eastAsia="Times New Roman" w:hAnsi="Garamond" w:cs="Arial"/>
      <w:bCs/>
      <w:kern w:val="20"/>
      <w:sz w:val="22"/>
      <w:szCs w:val="32"/>
      <w:u w:val="single"/>
      <w:lang w:val="x-none" w:eastAsia="x-none"/>
    </w:rPr>
  </w:style>
  <w:style w:type="paragraph" w:customStyle="1" w:styleId="CardTagandCite">
    <w:name w:val="Card Tag and Cite"/>
    <w:basedOn w:val="Normal"/>
    <w:next w:val="Normal"/>
    <w:link w:val="CardTagandCiteChar"/>
    <w:qFormat/>
    <w:rsid w:val="002D4FDC"/>
    <w:rPr>
      <w:rFonts w:ascii="Arial Narrow" w:hAnsi="Arial Narrow"/>
      <w:b/>
      <w:sz w:val="26"/>
    </w:rPr>
  </w:style>
  <w:style w:type="paragraph" w:customStyle="1" w:styleId="CardText1">
    <w:name w:val="Card Text 1"/>
    <w:basedOn w:val="Normal"/>
    <w:link w:val="CardText1Char"/>
    <w:autoRedefine/>
    <w:qFormat/>
    <w:rsid w:val="002D4FDC"/>
    <w:rPr>
      <w:rFonts w:ascii="Arial Narrow" w:hAnsi="Arial Narrow"/>
      <w:color w:val="000000"/>
      <w:sz w:val="24"/>
      <w:u w:val="single"/>
    </w:rPr>
  </w:style>
  <w:style w:type="paragraph" w:customStyle="1" w:styleId="CardText2">
    <w:name w:val="Card Text 2"/>
    <w:basedOn w:val="CardText1"/>
    <w:link w:val="CardText2Char"/>
    <w:qFormat/>
    <w:rsid w:val="002D4FDC"/>
    <w:rPr>
      <w:b/>
    </w:rPr>
  </w:style>
  <w:style w:type="character" w:customStyle="1" w:styleId="2xBoldUnderline">
    <w:name w:val="2x_Bold_Underline"/>
    <w:rsid w:val="002D4FDC"/>
    <w:rPr>
      <w:b/>
      <w:bCs/>
      <w:sz w:val="24"/>
      <w:u w:val="thick"/>
    </w:rPr>
  </w:style>
  <w:style w:type="character" w:customStyle="1" w:styleId="Dottedunderline">
    <w:name w:val="Dotted underline"/>
    <w:rsid w:val="002D4FDC"/>
    <w:rPr>
      <w:u w:val="dotted"/>
    </w:rPr>
  </w:style>
  <w:style w:type="character" w:customStyle="1" w:styleId="loose">
    <w:name w:val="loose"/>
    <w:rsid w:val="002D4FDC"/>
  </w:style>
  <w:style w:type="paragraph" w:customStyle="1" w:styleId="citeunread">
    <w:name w:val="cite unread"/>
    <w:basedOn w:val="Normal"/>
    <w:link w:val="citeunreadChar"/>
    <w:qFormat/>
    <w:rsid w:val="002D4FDC"/>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2D4FDC"/>
    <w:rPr>
      <w:rFonts w:ascii="Arial" w:eastAsia="MS Mincho" w:hAnsi="Arial" w:cs="Arial"/>
      <w:kern w:val="28"/>
      <w:sz w:val="18"/>
      <w:szCs w:val="20"/>
      <w:lang w:val="en" w:eastAsia="x-none"/>
    </w:rPr>
  </w:style>
  <w:style w:type="paragraph" w:customStyle="1" w:styleId="read">
    <w:name w:val="read"/>
    <w:basedOn w:val="Normal"/>
    <w:next w:val="Normal"/>
    <w:link w:val="readCharChar"/>
    <w:qFormat/>
    <w:rsid w:val="002D4FDC"/>
    <w:rPr>
      <w:rFonts w:eastAsia="Times New Roman"/>
      <w:b/>
      <w:szCs w:val="20"/>
      <w:u w:val="single"/>
      <w:lang w:val="x-none" w:eastAsia="x-none"/>
    </w:rPr>
  </w:style>
  <w:style w:type="character" w:customStyle="1" w:styleId="readCharChar">
    <w:name w:val="read Char Char"/>
    <w:link w:val="read"/>
    <w:locked/>
    <w:rsid w:val="002D4FDC"/>
    <w:rPr>
      <w:rFonts w:ascii="Arial" w:eastAsia="Times New Roman" w:hAnsi="Arial" w:cs="Arial"/>
      <w:b/>
      <w:sz w:val="22"/>
      <w:szCs w:val="20"/>
      <w:u w:val="single"/>
      <w:lang w:val="x-none" w:eastAsia="x-none"/>
    </w:rPr>
  </w:style>
  <w:style w:type="paragraph" w:customStyle="1" w:styleId="2ndLevel-TAG">
    <w:name w:val="2nd Level - TAG"/>
    <w:basedOn w:val="Normal"/>
    <w:next w:val="Normal"/>
    <w:uiPriority w:val="99"/>
    <w:qFormat/>
    <w:rsid w:val="002D4FDC"/>
    <w:pPr>
      <w:spacing w:before="240"/>
      <w:outlineLvl w:val="2"/>
    </w:pPr>
    <w:rPr>
      <w:rFonts w:eastAsia="Times New Roman"/>
      <w:b/>
    </w:rPr>
  </w:style>
  <w:style w:type="character" w:customStyle="1" w:styleId="readChar">
    <w:name w:val="read Char"/>
    <w:rsid w:val="002D4FDC"/>
    <w:rPr>
      <w:szCs w:val="22"/>
      <w:u w:val="single"/>
      <w:lang w:val="en-US" w:eastAsia="en-US" w:bidi="ar-SA"/>
    </w:rPr>
  </w:style>
  <w:style w:type="character" w:customStyle="1" w:styleId="underlining0">
    <w:name w:val="underlining"/>
    <w:rsid w:val="002D4FDC"/>
    <w:rPr>
      <w:u w:val="single"/>
    </w:rPr>
  </w:style>
  <w:style w:type="paragraph" w:styleId="BodyTextIndent2">
    <w:name w:val="Body Text Indent 2"/>
    <w:basedOn w:val="Normal"/>
    <w:link w:val="BodyTextIndent2Char"/>
    <w:rsid w:val="002D4FDC"/>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2D4FDC"/>
    <w:rPr>
      <w:rFonts w:ascii="HGSSoeiKakugothicUB" w:eastAsia="MS Mincho" w:hAnsi="Arial" w:cs="Arial"/>
      <w:sz w:val="22"/>
      <w:szCs w:val="20"/>
      <w:lang w:val="x-none" w:eastAsia="ja-JP"/>
    </w:rPr>
  </w:style>
  <w:style w:type="character" w:customStyle="1" w:styleId="A6">
    <w:name w:val="A6"/>
    <w:uiPriority w:val="99"/>
    <w:rsid w:val="002D4FDC"/>
    <w:rPr>
      <w:rFonts w:ascii="Times New Roman" w:hAnsi="Times New Roman"/>
      <w:color w:val="000000"/>
      <w:sz w:val="14"/>
      <w:szCs w:val="14"/>
    </w:rPr>
  </w:style>
  <w:style w:type="paragraph" w:customStyle="1" w:styleId="CiteCard">
    <w:name w:val="Cite_Card"/>
    <w:link w:val="CiteCardChar"/>
    <w:qFormat/>
    <w:rsid w:val="002D4FDC"/>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2D4FDC"/>
    <w:rPr>
      <w:rFonts w:ascii="Times New Roman" w:eastAsia="Times New Roman" w:hAnsi="Times New Roman" w:cs="Arial"/>
      <w:bCs/>
      <w:sz w:val="20"/>
      <w:szCs w:val="20"/>
    </w:rPr>
  </w:style>
  <w:style w:type="character" w:customStyle="1" w:styleId="btitle">
    <w:name w:val="btitle"/>
    <w:rsid w:val="002D4FDC"/>
  </w:style>
  <w:style w:type="character" w:customStyle="1" w:styleId="green">
    <w:name w:val="green"/>
    <w:rsid w:val="002D4FDC"/>
  </w:style>
  <w:style w:type="paragraph" w:customStyle="1" w:styleId="CM5">
    <w:name w:val="CM5"/>
    <w:basedOn w:val="Default"/>
    <w:next w:val="Default"/>
    <w:uiPriority w:val="99"/>
    <w:qFormat/>
    <w:rsid w:val="002D4FDC"/>
    <w:pPr>
      <w:widowControl w:val="0"/>
    </w:pPr>
    <w:rPr>
      <w:rFonts w:eastAsia="MS Mincho"/>
      <w:color w:val="auto"/>
    </w:rPr>
  </w:style>
  <w:style w:type="paragraph" w:customStyle="1" w:styleId="CM14">
    <w:name w:val="CM14"/>
    <w:basedOn w:val="Default"/>
    <w:next w:val="Default"/>
    <w:uiPriority w:val="99"/>
    <w:qFormat/>
    <w:rsid w:val="002D4FDC"/>
    <w:pPr>
      <w:widowControl w:val="0"/>
    </w:pPr>
    <w:rPr>
      <w:rFonts w:eastAsia="MS Mincho"/>
      <w:color w:val="auto"/>
    </w:rPr>
  </w:style>
  <w:style w:type="character" w:customStyle="1" w:styleId="BodyText1">
    <w:name w:val="Body Text1"/>
    <w:rsid w:val="002D4FD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2D4FD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Spacing 0 pt,Body text + 9.5 pt,Spacing -1 pt,Body text + Georgia,8 pt,7 pt,Scale 66%,Body text + 7.5 pt,Not Bold,Small Caps,Body text (4) + 9 pt,Body text (4) + 10 pt,7.5 pt,9 pt,6 pt"/>
    <w:uiPriority w:val="99"/>
    <w:rsid w:val="002D4FDC"/>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2D4FD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D4FDC"/>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D4FDC"/>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2D4FDC"/>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2D4FD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2D4FDC"/>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2D4FDC"/>
    <w:rPr>
      <w:rFonts w:ascii="Sylfaen" w:hAnsi="Sylfaen" w:cs="Sylfaen"/>
      <w:i/>
      <w:iCs/>
      <w:sz w:val="19"/>
      <w:szCs w:val="19"/>
      <w:u w:val="none"/>
      <w:shd w:val="clear" w:color="auto" w:fill="FFFFFF"/>
    </w:rPr>
  </w:style>
  <w:style w:type="character" w:customStyle="1" w:styleId="AuthorYear">
    <w:name w:val="AuthorYear"/>
    <w:uiPriority w:val="1"/>
    <w:qFormat/>
    <w:rsid w:val="002D4FDC"/>
    <w:rPr>
      <w:rFonts w:ascii="Georgia" w:hAnsi="Georgia"/>
      <w:b/>
      <w:sz w:val="24"/>
    </w:rPr>
  </w:style>
  <w:style w:type="character" w:customStyle="1" w:styleId="CommentTextChar1">
    <w:name w:val="Comment Text Char1"/>
    <w:basedOn w:val="DefaultParagraphFont"/>
    <w:uiPriority w:val="99"/>
    <w:rsid w:val="002D4FDC"/>
    <w:rPr>
      <w:rFonts w:ascii="Georgia" w:hAnsi="Georgia" w:cs="Calibri"/>
      <w:sz w:val="20"/>
      <w:szCs w:val="20"/>
    </w:rPr>
  </w:style>
  <w:style w:type="character" w:customStyle="1" w:styleId="CommentSubjectChar1">
    <w:name w:val="Comment Subject Char1"/>
    <w:basedOn w:val="CommentTextChar1"/>
    <w:uiPriority w:val="99"/>
    <w:rsid w:val="002D4FDC"/>
    <w:rPr>
      <w:rFonts w:ascii="Georgia" w:hAnsi="Georgia" w:cs="Calibri"/>
      <w:b/>
      <w:bCs/>
      <w:sz w:val="20"/>
      <w:szCs w:val="20"/>
    </w:rPr>
  </w:style>
  <w:style w:type="character" w:customStyle="1" w:styleId="ssl4">
    <w:name w:val="ss_l4"/>
    <w:rsid w:val="002D4FDC"/>
  </w:style>
  <w:style w:type="character" w:customStyle="1" w:styleId="italic">
    <w:name w:val="italic"/>
    <w:rsid w:val="002D4FDC"/>
  </w:style>
  <w:style w:type="character" w:customStyle="1" w:styleId="tl8wme">
    <w:name w:val="tl8wme"/>
    <w:basedOn w:val="DefaultParagraphFont"/>
    <w:rsid w:val="002D4FDC"/>
  </w:style>
  <w:style w:type="character" w:customStyle="1" w:styleId="Emph">
    <w:name w:val="Emph"/>
    <w:basedOn w:val="DefaultParagraphFont"/>
    <w:uiPriority w:val="1"/>
    <w:qFormat/>
    <w:rsid w:val="002D4FDC"/>
    <w:rPr>
      <w:rFonts w:ascii="Arial" w:hAnsi="Arial"/>
      <w:b/>
      <w:sz w:val="20"/>
      <w:u w:val="single"/>
      <w:bdr w:val="single" w:sz="8" w:space="0" w:color="auto"/>
    </w:rPr>
  </w:style>
  <w:style w:type="character" w:customStyle="1" w:styleId="cardchar00">
    <w:name w:val="cardchar0"/>
    <w:basedOn w:val="DefaultParagraphFont"/>
    <w:rsid w:val="002D4FDC"/>
  </w:style>
  <w:style w:type="character" w:customStyle="1" w:styleId="UnderlineNon-bold">
    <w:name w:val="Underline Non - bold"/>
    <w:rsid w:val="002D4FDC"/>
    <w:rPr>
      <w:rFonts w:ascii="Times New Roman" w:hAnsi="Times New Roman"/>
      <w:iCs/>
      <w:sz w:val="22"/>
      <w:u w:val="single"/>
    </w:rPr>
  </w:style>
  <w:style w:type="character" w:customStyle="1" w:styleId="UnderlineBold0">
    <w:name w:val="Underline Bold"/>
    <w:qFormat/>
    <w:rsid w:val="002D4FDC"/>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2D4FDC"/>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2D4FDC"/>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No Spacing4 Char1,No Spacing21 Char1,CD - Cite Char1"/>
    <w:qFormat/>
    <w:rsid w:val="002D4FDC"/>
    <w:rPr>
      <w:rFonts w:ascii="Bell MT" w:eastAsia="Times New Roman" w:hAnsi="Bell MT"/>
      <w:bCs/>
      <w:iCs/>
      <w:sz w:val="22"/>
      <w:u w:val="single"/>
    </w:rPr>
  </w:style>
  <w:style w:type="character" w:customStyle="1" w:styleId="Heading5Char2">
    <w:name w:val="Heading 5 Char2"/>
    <w:rsid w:val="002D4FDC"/>
    <w:rPr>
      <w:rFonts w:ascii="Bell MT" w:eastAsia="Times New Roman" w:hAnsi="Bell MT"/>
      <w:bCs/>
      <w:iCs/>
      <w:sz w:val="10"/>
      <w:szCs w:val="26"/>
    </w:rPr>
  </w:style>
  <w:style w:type="character" w:customStyle="1" w:styleId="Boxed">
    <w:name w:val="Boxed"/>
    <w:qFormat/>
    <w:rsid w:val="002D4FDC"/>
    <w:rPr>
      <w:rFonts w:ascii="Garamond" w:hAnsi="Garamond"/>
      <w:b/>
      <w:sz w:val="22"/>
      <w:bdr w:val="single" w:sz="6" w:space="0" w:color="auto"/>
    </w:rPr>
  </w:style>
  <w:style w:type="paragraph" w:customStyle="1" w:styleId="Heading2-NotBold">
    <w:name w:val="Heading 2 - Not Bold"/>
    <w:basedOn w:val="Heading2"/>
    <w:autoRedefine/>
    <w:uiPriority w:val="99"/>
    <w:qFormat/>
    <w:rsid w:val="002D4FDC"/>
    <w:pPr>
      <w:keepNext w:val="0"/>
      <w:keepLines w:val="0"/>
      <w:pageBreakBefore w:val="0"/>
      <w:jc w:val="left"/>
    </w:pPr>
    <w:rPr>
      <w:rFonts w:ascii="Garamond" w:eastAsia="Calibri" w:hAnsi="Garamond" w:cs="Times New Roman"/>
      <w:b w:val="0"/>
      <w:sz w:val="22"/>
      <w:u w:val="none"/>
    </w:rPr>
  </w:style>
  <w:style w:type="character" w:customStyle="1" w:styleId="z-TopofFormChar1">
    <w:name w:val="z-Top of Form Char1"/>
    <w:basedOn w:val="DefaultParagraphFont"/>
    <w:uiPriority w:val="99"/>
    <w:rsid w:val="002D4FDC"/>
    <w:rPr>
      <w:rFonts w:ascii="Arial" w:hAnsi="Arial" w:cs="Arial"/>
      <w:vanish/>
      <w:sz w:val="16"/>
      <w:szCs w:val="16"/>
    </w:rPr>
  </w:style>
  <w:style w:type="character" w:customStyle="1" w:styleId="z-BottomofFormChar1">
    <w:name w:val="z-Bottom of Form Char1"/>
    <w:basedOn w:val="DefaultParagraphFont"/>
    <w:uiPriority w:val="99"/>
    <w:rsid w:val="002D4FDC"/>
    <w:rPr>
      <w:rFonts w:ascii="Arial" w:hAnsi="Arial" w:cs="Arial"/>
      <w:vanish/>
      <w:sz w:val="16"/>
      <w:szCs w:val="16"/>
    </w:rPr>
  </w:style>
  <w:style w:type="paragraph" w:customStyle="1" w:styleId="Heading2-Bold">
    <w:name w:val="Heading 2 - Bold"/>
    <w:basedOn w:val="Normal"/>
    <w:autoRedefine/>
    <w:uiPriority w:val="99"/>
    <w:qFormat/>
    <w:rsid w:val="002D4FDC"/>
    <w:rPr>
      <w:rFonts w:ascii="Garamond" w:eastAsia="Calibri" w:hAnsi="Garamond"/>
      <w:b/>
    </w:rPr>
  </w:style>
  <w:style w:type="paragraph" w:customStyle="1" w:styleId="Microtext0">
    <w:name w:val="Microtext"/>
    <w:basedOn w:val="Normal"/>
    <w:next w:val="Normal"/>
    <w:link w:val="MicrotextChar0"/>
    <w:qFormat/>
    <w:rsid w:val="002D4FDC"/>
    <w:rPr>
      <w:rFonts w:eastAsia="Calibri"/>
      <w:sz w:val="12"/>
      <w:lang w:val="x-none" w:eastAsia="x-none"/>
    </w:rPr>
  </w:style>
  <w:style w:type="character" w:customStyle="1" w:styleId="MicrotextChar0">
    <w:name w:val="Microtext Char"/>
    <w:link w:val="Microtext0"/>
    <w:rsid w:val="002D4FDC"/>
    <w:rPr>
      <w:rFonts w:ascii="Arial" w:eastAsia="Calibri" w:hAnsi="Arial" w:cs="Arial"/>
      <w:sz w:val="12"/>
      <w:lang w:val="x-none" w:eastAsia="x-none"/>
    </w:rPr>
  </w:style>
  <w:style w:type="character" w:customStyle="1" w:styleId="Style2CharChar">
    <w:name w:val="Style2 Char Char"/>
    <w:rsid w:val="002D4FDC"/>
    <w:rPr>
      <w:u w:val="thick"/>
      <w:lang w:val="en-US" w:eastAsia="en-US" w:bidi="ar-SA"/>
    </w:rPr>
  </w:style>
  <w:style w:type="character" w:customStyle="1" w:styleId="authordate1">
    <w:name w:val="authordate"/>
    <w:rsid w:val="002D4FDC"/>
  </w:style>
  <w:style w:type="paragraph" w:customStyle="1" w:styleId="tag">
    <w:name w:val="%tag"/>
    <w:basedOn w:val="Normal"/>
    <w:next w:val="Normal"/>
    <w:link w:val="tagChar"/>
    <w:uiPriority w:val="99"/>
    <w:qFormat/>
    <w:rsid w:val="002D4FDC"/>
    <w:rPr>
      <w:rFonts w:ascii="Garamond" w:eastAsia="Calibri" w:hAnsi="Garamond"/>
      <w:bCs/>
      <w:sz w:val="18"/>
    </w:rPr>
  </w:style>
  <w:style w:type="character" w:customStyle="1" w:styleId="underline0">
    <w:name w:val="%underline"/>
    <w:qFormat/>
    <w:rsid w:val="002D4FDC"/>
    <w:rPr>
      <w:rFonts w:ascii="Times New Roman" w:hAnsi="Times New Roman"/>
      <w:sz w:val="16"/>
      <w:u w:val="none"/>
    </w:rPr>
  </w:style>
  <w:style w:type="character" w:customStyle="1" w:styleId="AUNDERLINE0">
    <w:name w:val="AUNDERLINE"/>
    <w:qFormat/>
    <w:rsid w:val="002D4FDC"/>
    <w:rPr>
      <w:rFonts w:ascii="Times New Roman" w:hAnsi="Times New Roman"/>
      <w:sz w:val="20"/>
      <w:u w:val="single"/>
    </w:rPr>
  </w:style>
  <w:style w:type="paragraph" w:customStyle="1" w:styleId="Style20">
    <w:name w:val="Style 2"/>
    <w:basedOn w:val="Normal"/>
    <w:link w:val="Style2Char"/>
    <w:uiPriority w:val="99"/>
    <w:qFormat/>
    <w:rsid w:val="002D4FDC"/>
    <w:pPr>
      <w:ind w:left="432"/>
    </w:pPr>
    <w:rPr>
      <w:rFonts w:eastAsia="Times New Roman"/>
      <w:szCs w:val="20"/>
      <w:u w:val="single"/>
      <w:lang w:val="x-none" w:eastAsia="x-none"/>
    </w:rPr>
  </w:style>
  <w:style w:type="character" w:customStyle="1" w:styleId="Style2Char">
    <w:name w:val="Style 2 Char"/>
    <w:link w:val="Style20"/>
    <w:uiPriority w:val="99"/>
    <w:rsid w:val="002D4FDC"/>
    <w:rPr>
      <w:rFonts w:ascii="Arial" w:eastAsia="Times New Roman" w:hAnsi="Arial" w:cs="Arial"/>
      <w:sz w:val="22"/>
      <w:szCs w:val="20"/>
      <w:u w:val="single"/>
      <w:lang w:val="x-none" w:eastAsia="x-none"/>
    </w:rPr>
  </w:style>
  <w:style w:type="paragraph" w:customStyle="1" w:styleId="GAUnderline">
    <w:name w:val="GA Underline"/>
    <w:basedOn w:val="Normal"/>
    <w:link w:val="GAUnderlineChar"/>
    <w:qFormat/>
    <w:rsid w:val="002D4FDC"/>
    <w:rPr>
      <w:rFonts w:ascii="Garamond" w:eastAsia="Times New Roman" w:hAnsi="Garamond"/>
      <w:szCs w:val="20"/>
      <w:u w:val="single"/>
      <w:lang w:val="x-none" w:eastAsia="x-none"/>
    </w:rPr>
  </w:style>
  <w:style w:type="character" w:customStyle="1" w:styleId="GAUnderlineChar">
    <w:name w:val="GA Underline Char"/>
    <w:link w:val="GAUnderline"/>
    <w:rsid w:val="002D4FDC"/>
    <w:rPr>
      <w:rFonts w:ascii="Garamond" w:eastAsia="Times New Roman" w:hAnsi="Garamond" w:cs="Arial"/>
      <w:sz w:val="22"/>
      <w:szCs w:val="20"/>
      <w:u w:val="single"/>
      <w:lang w:val="x-none" w:eastAsia="x-none"/>
    </w:rPr>
  </w:style>
  <w:style w:type="paragraph" w:customStyle="1" w:styleId="textsmall">
    <w:name w:val="textsmall"/>
    <w:basedOn w:val="Normal"/>
    <w:link w:val="textsmallChar"/>
    <w:qFormat/>
    <w:rsid w:val="002D4FDC"/>
    <w:rPr>
      <w:rFonts w:eastAsia="Times New Roman"/>
      <w:sz w:val="18"/>
      <w:szCs w:val="20"/>
      <w:lang w:val="x-none" w:eastAsia="x-none"/>
    </w:rPr>
  </w:style>
  <w:style w:type="character" w:customStyle="1" w:styleId="textsmallChar">
    <w:name w:val="textsmall Char"/>
    <w:link w:val="textsmall"/>
    <w:rsid w:val="002D4FDC"/>
    <w:rPr>
      <w:rFonts w:ascii="Arial" w:eastAsia="Times New Roman" w:hAnsi="Arial" w:cs="Arial"/>
      <w:sz w:val="18"/>
      <w:szCs w:val="20"/>
      <w:lang w:val="x-none" w:eastAsia="x-none"/>
    </w:rPr>
  </w:style>
  <w:style w:type="paragraph" w:customStyle="1" w:styleId="cardtext3">
    <w:name w:val="cardtext"/>
    <w:basedOn w:val="Normal"/>
    <w:link w:val="cardtextChar2"/>
    <w:qFormat/>
    <w:rsid w:val="002D4FDC"/>
    <w:rPr>
      <w:rFonts w:eastAsia="Times New Roman"/>
      <w:szCs w:val="20"/>
      <w:u w:val="single"/>
      <w:lang w:val="x-none" w:eastAsia="x-none"/>
    </w:rPr>
  </w:style>
  <w:style w:type="character" w:customStyle="1" w:styleId="cardtextChar2">
    <w:name w:val="cardtext Char"/>
    <w:link w:val="cardtext3"/>
    <w:rsid w:val="002D4FDC"/>
    <w:rPr>
      <w:rFonts w:ascii="Arial" w:eastAsia="Times New Roman" w:hAnsi="Arial" w:cs="Arial"/>
      <w:sz w:val="22"/>
      <w:szCs w:val="20"/>
      <w:u w:val="single"/>
      <w:lang w:val="x-none" w:eastAsia="x-none"/>
    </w:rPr>
  </w:style>
  <w:style w:type="paragraph" w:customStyle="1" w:styleId="cardtextemphasis">
    <w:name w:val="card text emphasis"/>
    <w:basedOn w:val="Normal"/>
    <w:link w:val="cardtextemphasisChar"/>
    <w:qFormat/>
    <w:rsid w:val="002D4FDC"/>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2D4FDC"/>
    <w:rPr>
      <w:rFonts w:ascii="Arial Narrow" w:eastAsia="Calibri" w:hAnsi="Arial Narrow" w:cs="Arial"/>
      <w:b/>
      <w:sz w:val="18"/>
      <w:u w:val="single"/>
      <w:lang w:val="x-none" w:eastAsia="x-none"/>
    </w:rPr>
  </w:style>
  <w:style w:type="paragraph" w:customStyle="1" w:styleId="Micro">
    <w:name w:val="Micro"/>
    <w:basedOn w:val="Normal"/>
    <w:next w:val="Normal"/>
    <w:link w:val="MicroChar"/>
    <w:qFormat/>
    <w:rsid w:val="002D4FDC"/>
    <w:rPr>
      <w:rFonts w:eastAsia="Times New Roman"/>
      <w:sz w:val="12"/>
    </w:rPr>
  </w:style>
  <w:style w:type="character" w:customStyle="1" w:styleId="MicroChar">
    <w:name w:val="Micro Char"/>
    <w:link w:val="Micro"/>
    <w:rsid w:val="002D4FDC"/>
    <w:rPr>
      <w:rFonts w:ascii="Arial" w:eastAsia="Times New Roman" w:hAnsi="Arial" w:cs="Arial"/>
      <w:sz w:val="12"/>
    </w:rPr>
  </w:style>
  <w:style w:type="paragraph" w:customStyle="1" w:styleId="CardNotUnderlined">
    <w:name w:val="Card Not Underlined"/>
    <w:basedOn w:val="Normal"/>
    <w:link w:val="CardNotUnderlinedChar1"/>
    <w:autoRedefine/>
    <w:qFormat/>
    <w:rsid w:val="002D4FDC"/>
    <w:rPr>
      <w:rFonts w:ascii="Bell MT" w:eastAsia="Calibri" w:hAnsi="Bell MT"/>
      <w:szCs w:val="20"/>
    </w:rPr>
  </w:style>
  <w:style w:type="character" w:customStyle="1" w:styleId="UnderlinedCharChar0">
    <w:name w:val="Underlined Char Char"/>
    <w:rsid w:val="002D4FDC"/>
    <w:rPr>
      <w:rFonts w:ascii="Garamond" w:hAnsi="Garamond"/>
      <w:szCs w:val="28"/>
      <w:u w:val="single"/>
      <w:lang w:val="en-US" w:eastAsia="en-US" w:bidi="ar-SA"/>
    </w:rPr>
  </w:style>
  <w:style w:type="character" w:customStyle="1" w:styleId="ssl0">
    <w:name w:val="ss_l0"/>
    <w:basedOn w:val="DefaultParagraphFont"/>
    <w:rsid w:val="002D4FDC"/>
  </w:style>
  <w:style w:type="paragraph" w:customStyle="1" w:styleId="h-lead">
    <w:name w:val="h-lead"/>
    <w:basedOn w:val="Normal"/>
    <w:uiPriority w:val="99"/>
    <w:qFormat/>
    <w:rsid w:val="002D4FDC"/>
    <w:pPr>
      <w:spacing w:before="100" w:beforeAutospacing="1" w:after="100" w:afterAutospacing="1"/>
    </w:pPr>
    <w:rPr>
      <w:rFonts w:eastAsia="Times New Roman"/>
      <w:sz w:val="24"/>
    </w:rPr>
  </w:style>
  <w:style w:type="character" w:customStyle="1" w:styleId="slug-doi">
    <w:name w:val="slug-doi"/>
    <w:basedOn w:val="DefaultParagraphFont"/>
    <w:rsid w:val="002D4FDC"/>
  </w:style>
  <w:style w:type="character" w:customStyle="1" w:styleId="slug-pub-date">
    <w:name w:val="slug-pub-date"/>
    <w:basedOn w:val="DefaultParagraphFont"/>
    <w:rsid w:val="002D4FDC"/>
  </w:style>
  <w:style w:type="character" w:customStyle="1" w:styleId="slug-vol">
    <w:name w:val="slug-vol"/>
    <w:basedOn w:val="DefaultParagraphFont"/>
    <w:rsid w:val="002D4FDC"/>
  </w:style>
  <w:style w:type="character" w:customStyle="1" w:styleId="slug-issue">
    <w:name w:val="slug-issue"/>
    <w:basedOn w:val="DefaultParagraphFont"/>
    <w:rsid w:val="002D4FDC"/>
  </w:style>
  <w:style w:type="character" w:customStyle="1" w:styleId="slug-pages">
    <w:name w:val="slug-pages"/>
    <w:basedOn w:val="DefaultParagraphFont"/>
    <w:rsid w:val="002D4FDC"/>
  </w:style>
  <w:style w:type="paragraph" w:customStyle="1" w:styleId="intro">
    <w:name w:val="intro"/>
    <w:basedOn w:val="Normal"/>
    <w:uiPriority w:val="99"/>
    <w:qFormat/>
    <w:rsid w:val="002D4FDC"/>
    <w:pPr>
      <w:spacing w:before="100" w:beforeAutospacing="1" w:after="100" w:afterAutospacing="1"/>
    </w:pPr>
    <w:rPr>
      <w:rFonts w:eastAsia="Times New Roman"/>
      <w:sz w:val="24"/>
    </w:rPr>
  </w:style>
  <w:style w:type="character" w:customStyle="1" w:styleId="af">
    <w:name w:val="af"/>
    <w:basedOn w:val="DefaultParagraphFont"/>
    <w:rsid w:val="002D4FDC"/>
  </w:style>
  <w:style w:type="character" w:customStyle="1" w:styleId="ab">
    <w:name w:val="ab"/>
    <w:basedOn w:val="DefaultParagraphFont"/>
    <w:rsid w:val="002D4FDC"/>
  </w:style>
  <w:style w:type="character" w:customStyle="1" w:styleId="em">
    <w:name w:val="em"/>
    <w:basedOn w:val="DefaultParagraphFont"/>
    <w:rsid w:val="002D4FDC"/>
  </w:style>
  <w:style w:type="character" w:customStyle="1" w:styleId="au">
    <w:name w:val="au"/>
    <w:basedOn w:val="DefaultParagraphFont"/>
    <w:rsid w:val="002D4FDC"/>
  </w:style>
  <w:style w:type="character" w:customStyle="1" w:styleId="ti">
    <w:name w:val="ti"/>
    <w:basedOn w:val="DefaultParagraphFont"/>
    <w:rsid w:val="002D4FDC"/>
  </w:style>
  <w:style w:type="character" w:customStyle="1" w:styleId="subheadblue">
    <w:name w:val="subhead_blue"/>
    <w:basedOn w:val="DefaultParagraphFont"/>
    <w:rsid w:val="002D4FDC"/>
  </w:style>
  <w:style w:type="paragraph" w:customStyle="1" w:styleId="body-paragraph">
    <w:name w:val="body-paragraph"/>
    <w:basedOn w:val="Normal"/>
    <w:uiPriority w:val="99"/>
    <w:qFormat/>
    <w:rsid w:val="002D4FDC"/>
    <w:pPr>
      <w:spacing w:before="100" w:beforeAutospacing="1" w:after="100" w:afterAutospacing="1"/>
    </w:pPr>
    <w:rPr>
      <w:rFonts w:eastAsia="Times New Roman"/>
      <w:sz w:val="24"/>
    </w:rPr>
  </w:style>
  <w:style w:type="character" w:customStyle="1" w:styleId="affiliation">
    <w:name w:val="affiliation"/>
    <w:basedOn w:val="DefaultParagraphFont"/>
    <w:rsid w:val="002D4FDC"/>
  </w:style>
  <w:style w:type="character" w:customStyle="1" w:styleId="slug-doi-wrapper">
    <w:name w:val="slug-doi-wrapper"/>
    <w:basedOn w:val="DefaultParagraphFont"/>
    <w:rsid w:val="002D4FDC"/>
  </w:style>
  <w:style w:type="character" w:customStyle="1" w:styleId="slug-metadata-noteahead-of-print">
    <w:name w:val="slug-metadata-note ahead-of-print"/>
    <w:basedOn w:val="DefaultParagraphFont"/>
    <w:rsid w:val="002D4FDC"/>
  </w:style>
  <w:style w:type="character" w:customStyle="1" w:styleId="slug-ahead-of-print-date">
    <w:name w:val="slug-ahead-of-print-date"/>
    <w:basedOn w:val="DefaultParagraphFont"/>
    <w:rsid w:val="002D4FDC"/>
  </w:style>
  <w:style w:type="character" w:customStyle="1" w:styleId="medium-bold">
    <w:name w:val="medium-bold"/>
    <w:basedOn w:val="DefaultParagraphFont"/>
    <w:rsid w:val="002D4FDC"/>
  </w:style>
  <w:style w:type="character" w:customStyle="1" w:styleId="updated-short-citation">
    <w:name w:val="updated-short-citation"/>
    <w:basedOn w:val="DefaultParagraphFont"/>
    <w:rsid w:val="002D4FDC"/>
  </w:style>
  <w:style w:type="character" w:customStyle="1" w:styleId="goohl0">
    <w:name w:val="goohl0"/>
    <w:basedOn w:val="DefaultParagraphFont"/>
    <w:rsid w:val="002D4FDC"/>
  </w:style>
  <w:style w:type="character" w:customStyle="1" w:styleId="CharChar6">
    <w:name w:val="Char Char6"/>
    <w:rsid w:val="002D4FDC"/>
    <w:rPr>
      <w:rFonts w:cs="Arial"/>
      <w:bCs/>
      <w:sz w:val="16"/>
      <w:szCs w:val="26"/>
      <w:lang w:val="en-US" w:eastAsia="en-US" w:bidi="ar-SA"/>
    </w:rPr>
  </w:style>
  <w:style w:type="character" w:customStyle="1" w:styleId="CharChar3">
    <w:name w:val="Char Char3"/>
    <w:rsid w:val="002D4FDC"/>
    <w:rPr>
      <w:szCs w:val="24"/>
    </w:rPr>
  </w:style>
  <w:style w:type="character" w:customStyle="1" w:styleId="TagCharChar1">
    <w:name w:val="Tag Char Char1"/>
    <w:rsid w:val="002D4FDC"/>
    <w:rPr>
      <w:b/>
      <w:sz w:val="24"/>
      <w:szCs w:val="24"/>
      <w:lang w:val="en-US" w:eastAsia="en-US" w:bidi="ar-SA"/>
    </w:rPr>
  </w:style>
  <w:style w:type="numbering" w:customStyle="1" w:styleId="NoList3">
    <w:name w:val="No List3"/>
    <w:next w:val="NoList"/>
    <w:uiPriority w:val="99"/>
    <w:semiHidden/>
    <w:unhideWhenUsed/>
    <w:rsid w:val="002D4FDC"/>
  </w:style>
  <w:style w:type="numbering" w:customStyle="1" w:styleId="NoList4">
    <w:name w:val="No List4"/>
    <w:next w:val="NoList"/>
    <w:uiPriority w:val="99"/>
    <w:semiHidden/>
    <w:unhideWhenUsed/>
    <w:rsid w:val="002D4FDC"/>
  </w:style>
  <w:style w:type="character" w:customStyle="1" w:styleId="12TimesNewRoman">
    <w:name w:val="12 Times New Roman"/>
    <w:rsid w:val="002D4FDC"/>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2D4FDC"/>
    <w:pPr>
      <w:keepNext w:val="0"/>
      <w:keepLines w:val="0"/>
      <w:pageBreakBefore w:val="0"/>
      <w:widowControl w:val="0"/>
      <w:spacing w:before="60" w:after="60"/>
      <w:jc w:val="left"/>
    </w:pPr>
    <w:rPr>
      <w:rFonts w:ascii="Bell MT" w:eastAsia="Times New Roman" w:hAnsi="Bell MT" w:cs="Times New Roman"/>
      <w:bCs w:val="0"/>
      <w:sz w:val="22"/>
      <w:szCs w:val="28"/>
      <w:u w:val="none"/>
    </w:rPr>
  </w:style>
  <w:style w:type="character" w:customStyle="1" w:styleId="StyleHeading2TagHEADING2TagCite11ptChar">
    <w:name w:val="Style Heading 2TagHEADING 2Tag&amp;Cite + 11 pt Char"/>
    <w:link w:val="StyleHeading2TagHEADING2TagCite11pt"/>
    <w:rsid w:val="002D4FDC"/>
    <w:rPr>
      <w:rFonts w:ascii="Bell MT" w:eastAsia="Times New Roman" w:hAnsi="Bell MT" w:cs="Times New Roman"/>
      <w:b/>
      <w:sz w:val="22"/>
      <w:szCs w:val="28"/>
    </w:rPr>
  </w:style>
  <w:style w:type="paragraph" w:customStyle="1" w:styleId="F4-NormalText">
    <w:name w:val="F4 - Normal Text"/>
    <w:basedOn w:val="Normal"/>
    <w:uiPriority w:val="99"/>
    <w:qFormat/>
    <w:rsid w:val="002D4FDC"/>
    <w:rPr>
      <w:rFonts w:eastAsia="Calibri"/>
    </w:rPr>
  </w:style>
  <w:style w:type="character" w:customStyle="1" w:styleId="berief">
    <w:name w:val="berief"/>
    <w:rsid w:val="002D4FDC"/>
    <w:rPr>
      <w:rFonts w:ascii="Times New Roman" w:eastAsia="Times New Roman" w:hAnsi="Times New Roman" w:cs="Times New Roman"/>
      <w:sz w:val="20"/>
      <w:u w:val="none"/>
    </w:rPr>
  </w:style>
  <w:style w:type="numbering" w:customStyle="1" w:styleId="NoList5">
    <w:name w:val="No List5"/>
    <w:next w:val="NoList"/>
    <w:semiHidden/>
    <w:unhideWhenUsed/>
    <w:rsid w:val="002D4FDC"/>
  </w:style>
  <w:style w:type="character" w:customStyle="1" w:styleId="Brief-Smalltext">
    <w:name w:val="Brief - Small text"/>
    <w:rsid w:val="002D4FDC"/>
    <w:rPr>
      <w:rFonts w:ascii="Times New Roman" w:hAnsi="Times New Roman" w:cs="Times New Roman"/>
      <w:sz w:val="14"/>
      <w:u w:val="none"/>
    </w:rPr>
  </w:style>
  <w:style w:type="paragraph" w:customStyle="1" w:styleId="F3-TagAuthor">
    <w:name w:val="F3 - Tag/Author"/>
    <w:basedOn w:val="Normal"/>
    <w:uiPriority w:val="99"/>
    <w:qFormat/>
    <w:rsid w:val="002D4FDC"/>
    <w:rPr>
      <w:rFonts w:eastAsia="Times New Roman"/>
      <w:b/>
    </w:rPr>
  </w:style>
  <w:style w:type="paragraph" w:customStyle="1" w:styleId="F5-UnderlineNormal">
    <w:name w:val="F5 - Underline Normal"/>
    <w:basedOn w:val="Normal"/>
    <w:uiPriority w:val="99"/>
    <w:qFormat/>
    <w:rsid w:val="002D4FDC"/>
    <w:rPr>
      <w:rFonts w:eastAsia="Calibri"/>
      <w:u w:val="single"/>
    </w:rPr>
  </w:style>
  <w:style w:type="character" w:customStyle="1" w:styleId="F8-UnderlineBold">
    <w:name w:val="F8 - Underline/Bold"/>
    <w:rsid w:val="002D4FDC"/>
    <w:rPr>
      <w:rFonts w:ascii="Times New Roman" w:hAnsi="Times New Roman"/>
      <w:b/>
      <w:sz w:val="20"/>
      <w:u w:val="single"/>
    </w:rPr>
  </w:style>
  <w:style w:type="character" w:customStyle="1" w:styleId="F7-SmallFont">
    <w:name w:val="F7 - Small Font"/>
    <w:rsid w:val="002D4FDC"/>
    <w:rPr>
      <w:rFonts w:ascii="Times New Roman" w:hAnsi="Times New Roman"/>
      <w:sz w:val="14"/>
    </w:rPr>
  </w:style>
  <w:style w:type="paragraph" w:customStyle="1" w:styleId="Brief-PrimarySource">
    <w:name w:val="Brief - Primary Source"/>
    <w:basedOn w:val="Normal"/>
    <w:uiPriority w:val="99"/>
    <w:qFormat/>
    <w:rsid w:val="002D4FDC"/>
    <w:rPr>
      <w:rFonts w:eastAsia="Times New Roman"/>
      <w:b/>
      <w:sz w:val="24"/>
      <w:u w:val="single"/>
    </w:rPr>
  </w:style>
  <w:style w:type="paragraph" w:customStyle="1" w:styleId="Brief-Underline">
    <w:name w:val="Brief - Underline"/>
    <w:basedOn w:val="Normal"/>
    <w:uiPriority w:val="99"/>
    <w:qFormat/>
    <w:rsid w:val="002D4FDC"/>
    <w:rPr>
      <w:rFonts w:eastAsia="Times New Roman"/>
      <w:u w:val="single"/>
    </w:rPr>
  </w:style>
  <w:style w:type="character" w:customStyle="1" w:styleId="Brief-Bold">
    <w:name w:val="Brief - Bold"/>
    <w:rsid w:val="002D4FDC"/>
    <w:rPr>
      <w:rFonts w:cs="Times New Roman"/>
      <w:b/>
    </w:rPr>
  </w:style>
  <w:style w:type="character" w:customStyle="1" w:styleId="Card-Underline">
    <w:name w:val="Card - Underline"/>
    <w:rsid w:val="002D4FDC"/>
    <w:rPr>
      <w:rFonts w:cs="Times New Roman"/>
      <w:u w:val="single"/>
    </w:rPr>
  </w:style>
  <w:style w:type="character" w:customStyle="1" w:styleId="beriefunderline">
    <w:name w:val="berief = underline"/>
    <w:rsid w:val="002D4FDC"/>
    <w:rPr>
      <w:rFonts w:ascii="Times New Roman" w:eastAsia="Times New Roman" w:hAnsi="Times New Roman" w:cs="Times New Roman"/>
      <w:sz w:val="20"/>
      <w:u w:val="single"/>
    </w:rPr>
  </w:style>
  <w:style w:type="paragraph" w:customStyle="1" w:styleId="Brief">
    <w:name w:val="Brief"/>
    <w:basedOn w:val="Brief-PrimarySource"/>
    <w:uiPriority w:val="99"/>
    <w:qFormat/>
    <w:rsid w:val="002D4FDC"/>
    <w:rPr>
      <w:b w:val="0"/>
    </w:rPr>
  </w:style>
  <w:style w:type="character" w:customStyle="1" w:styleId="BoldText10pt">
    <w:name w:val="Bold Text 10 pt"/>
    <w:rsid w:val="002D4FDC"/>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2D4FDC"/>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2D4FDC"/>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2D4FDC"/>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2D4FDC"/>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2D4FDC"/>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2D4FDC"/>
    <w:pPr>
      <w:widowControl w:val="0"/>
      <w:spacing w:line="276" w:lineRule="atLeast"/>
    </w:pPr>
    <w:rPr>
      <w:color w:val="auto"/>
    </w:rPr>
  </w:style>
  <w:style w:type="paragraph" w:customStyle="1" w:styleId="CM34">
    <w:name w:val="CM34"/>
    <w:basedOn w:val="Default"/>
    <w:next w:val="Default"/>
    <w:uiPriority w:val="99"/>
    <w:qFormat/>
    <w:rsid w:val="002D4FDC"/>
    <w:pPr>
      <w:widowControl w:val="0"/>
    </w:pPr>
    <w:rPr>
      <w:color w:val="auto"/>
    </w:rPr>
  </w:style>
  <w:style w:type="paragraph" w:customStyle="1" w:styleId="CM56">
    <w:name w:val="CM56"/>
    <w:basedOn w:val="Default"/>
    <w:next w:val="Default"/>
    <w:uiPriority w:val="99"/>
    <w:qFormat/>
    <w:rsid w:val="002D4FDC"/>
    <w:pPr>
      <w:widowControl w:val="0"/>
    </w:pPr>
    <w:rPr>
      <w:rFonts w:eastAsia="Calibri"/>
      <w:color w:val="auto"/>
    </w:rPr>
  </w:style>
  <w:style w:type="paragraph" w:customStyle="1" w:styleId="CM58">
    <w:name w:val="CM58"/>
    <w:basedOn w:val="Default"/>
    <w:next w:val="Default"/>
    <w:uiPriority w:val="99"/>
    <w:qFormat/>
    <w:rsid w:val="002D4FDC"/>
    <w:pPr>
      <w:widowControl w:val="0"/>
    </w:pPr>
    <w:rPr>
      <w:rFonts w:eastAsia="Calibri"/>
      <w:color w:val="auto"/>
    </w:rPr>
  </w:style>
  <w:style w:type="paragraph" w:customStyle="1" w:styleId="CM57">
    <w:name w:val="CM57"/>
    <w:basedOn w:val="Default"/>
    <w:next w:val="Default"/>
    <w:uiPriority w:val="99"/>
    <w:qFormat/>
    <w:rsid w:val="002D4FDC"/>
    <w:pPr>
      <w:widowControl w:val="0"/>
    </w:pPr>
    <w:rPr>
      <w:rFonts w:eastAsia="Calibri"/>
      <w:color w:val="auto"/>
    </w:rPr>
  </w:style>
  <w:style w:type="paragraph" w:customStyle="1" w:styleId="CM1">
    <w:name w:val="CM1"/>
    <w:basedOn w:val="Default"/>
    <w:next w:val="Default"/>
    <w:uiPriority w:val="99"/>
    <w:qFormat/>
    <w:rsid w:val="002D4FDC"/>
    <w:pPr>
      <w:widowControl w:val="0"/>
    </w:pPr>
    <w:rPr>
      <w:rFonts w:eastAsia="Calibri"/>
      <w:color w:val="auto"/>
    </w:rPr>
  </w:style>
  <w:style w:type="paragraph" w:customStyle="1" w:styleId="CM49">
    <w:name w:val="CM49"/>
    <w:basedOn w:val="Default"/>
    <w:next w:val="Default"/>
    <w:uiPriority w:val="99"/>
    <w:qFormat/>
    <w:rsid w:val="002D4FDC"/>
    <w:pPr>
      <w:widowControl w:val="0"/>
    </w:pPr>
    <w:rPr>
      <w:rFonts w:eastAsia="Calibri"/>
      <w:color w:val="auto"/>
    </w:rPr>
  </w:style>
  <w:style w:type="paragraph" w:customStyle="1" w:styleId="CM41">
    <w:name w:val="CM41"/>
    <w:basedOn w:val="Default"/>
    <w:next w:val="Default"/>
    <w:uiPriority w:val="99"/>
    <w:qFormat/>
    <w:rsid w:val="002D4FDC"/>
    <w:pPr>
      <w:widowControl w:val="0"/>
    </w:pPr>
    <w:rPr>
      <w:rFonts w:eastAsia="Calibri"/>
      <w:color w:val="auto"/>
    </w:rPr>
  </w:style>
  <w:style w:type="paragraph" w:customStyle="1" w:styleId="3rdOrderPara">
    <w:name w:val="3rd Order Para"/>
    <w:basedOn w:val="Default"/>
    <w:next w:val="Default"/>
    <w:uiPriority w:val="99"/>
    <w:qFormat/>
    <w:rsid w:val="002D4FDC"/>
    <w:pPr>
      <w:widowControl w:val="0"/>
    </w:pPr>
    <w:rPr>
      <w:rFonts w:eastAsia="Calibri"/>
      <w:color w:val="auto"/>
    </w:rPr>
  </w:style>
  <w:style w:type="paragraph" w:customStyle="1" w:styleId="2ndOrderPara">
    <w:name w:val="2nd Order Para"/>
    <w:basedOn w:val="Default"/>
    <w:next w:val="Default"/>
    <w:uiPriority w:val="99"/>
    <w:qFormat/>
    <w:rsid w:val="002D4FDC"/>
    <w:pPr>
      <w:widowControl w:val="0"/>
    </w:pPr>
    <w:rPr>
      <w:rFonts w:eastAsia="Calibri"/>
      <w:color w:val="auto"/>
    </w:rPr>
  </w:style>
  <w:style w:type="paragraph" w:customStyle="1" w:styleId="Normal-SIGN2">
    <w:name w:val="Normal-SIGN2"/>
    <w:basedOn w:val="Default"/>
    <w:next w:val="Default"/>
    <w:uiPriority w:val="99"/>
    <w:qFormat/>
    <w:rsid w:val="002D4FDC"/>
    <w:pPr>
      <w:widowControl w:val="0"/>
    </w:pPr>
    <w:rPr>
      <w:rFonts w:eastAsia="Calibri"/>
      <w:color w:val="auto"/>
    </w:rPr>
  </w:style>
  <w:style w:type="paragraph" w:customStyle="1" w:styleId="Normal-SIGN1">
    <w:name w:val="Normal-SIGN1"/>
    <w:basedOn w:val="Default"/>
    <w:next w:val="Default"/>
    <w:uiPriority w:val="99"/>
    <w:qFormat/>
    <w:rsid w:val="002D4FDC"/>
    <w:pPr>
      <w:widowControl w:val="0"/>
    </w:pPr>
    <w:rPr>
      <w:rFonts w:eastAsia="Calibri"/>
      <w:color w:val="auto"/>
    </w:rPr>
  </w:style>
  <w:style w:type="paragraph" w:customStyle="1" w:styleId="CM3">
    <w:name w:val="CM3"/>
    <w:basedOn w:val="Default"/>
    <w:next w:val="Default"/>
    <w:uiPriority w:val="99"/>
    <w:qFormat/>
    <w:rsid w:val="002D4FDC"/>
    <w:pPr>
      <w:widowControl w:val="0"/>
      <w:spacing w:line="553" w:lineRule="atLeast"/>
    </w:pPr>
    <w:rPr>
      <w:rFonts w:eastAsia="Calibri"/>
      <w:color w:val="auto"/>
    </w:rPr>
  </w:style>
  <w:style w:type="paragraph" w:customStyle="1" w:styleId="CM33">
    <w:name w:val="CM33"/>
    <w:basedOn w:val="Default"/>
    <w:next w:val="Default"/>
    <w:uiPriority w:val="99"/>
    <w:qFormat/>
    <w:rsid w:val="002D4FDC"/>
    <w:pPr>
      <w:widowControl w:val="0"/>
    </w:pPr>
    <w:rPr>
      <w:rFonts w:eastAsia="Calibri"/>
      <w:color w:val="auto"/>
    </w:rPr>
  </w:style>
  <w:style w:type="paragraph" w:customStyle="1" w:styleId="CM37">
    <w:name w:val="CM37"/>
    <w:basedOn w:val="Default"/>
    <w:next w:val="Default"/>
    <w:uiPriority w:val="99"/>
    <w:qFormat/>
    <w:rsid w:val="002D4FDC"/>
    <w:pPr>
      <w:widowControl w:val="0"/>
    </w:pPr>
    <w:rPr>
      <w:rFonts w:eastAsia="Calibri"/>
      <w:color w:val="auto"/>
    </w:rPr>
  </w:style>
  <w:style w:type="paragraph" w:customStyle="1" w:styleId="CM7">
    <w:name w:val="CM7"/>
    <w:basedOn w:val="Default"/>
    <w:next w:val="Default"/>
    <w:uiPriority w:val="99"/>
    <w:qFormat/>
    <w:rsid w:val="002D4FDC"/>
    <w:pPr>
      <w:widowControl w:val="0"/>
      <w:spacing w:line="553" w:lineRule="atLeast"/>
    </w:pPr>
    <w:rPr>
      <w:rFonts w:eastAsia="Calibri"/>
      <w:color w:val="auto"/>
    </w:rPr>
  </w:style>
  <w:style w:type="paragraph" w:styleId="PlainText">
    <w:name w:val="Plain Text"/>
    <w:basedOn w:val="Normal"/>
    <w:next w:val="Normal"/>
    <w:link w:val="PlainTextChar"/>
    <w:rsid w:val="002D4FDC"/>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2D4FDC"/>
    <w:rPr>
      <w:rFonts w:ascii="IJGCNM+Arial" w:eastAsia="Times New Roman" w:hAnsi="IJGCNM+Arial" w:cs="Arial"/>
    </w:rPr>
  </w:style>
  <w:style w:type="paragraph" w:customStyle="1" w:styleId="Brief-SecondarySource">
    <w:name w:val="Brief - Secondary Source"/>
    <w:basedOn w:val="Normal"/>
    <w:uiPriority w:val="99"/>
    <w:qFormat/>
    <w:rsid w:val="002D4FDC"/>
    <w:rPr>
      <w:rFonts w:eastAsia="Times New Roman"/>
      <w:sz w:val="14"/>
      <w:szCs w:val="20"/>
    </w:rPr>
  </w:style>
  <w:style w:type="paragraph" w:customStyle="1" w:styleId="Brief-Card">
    <w:name w:val="Brief - Card"/>
    <w:basedOn w:val="Normal"/>
    <w:uiPriority w:val="99"/>
    <w:qFormat/>
    <w:rsid w:val="002D4FDC"/>
    <w:rPr>
      <w:rFonts w:eastAsia="Times New Roman"/>
    </w:rPr>
  </w:style>
  <w:style w:type="paragraph" w:customStyle="1" w:styleId="Pa2">
    <w:name w:val="Pa2"/>
    <w:basedOn w:val="Default"/>
    <w:next w:val="Default"/>
    <w:uiPriority w:val="99"/>
    <w:qFormat/>
    <w:rsid w:val="002D4FDC"/>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2D4FDC"/>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2D4FDC"/>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2D4FDC"/>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2D4FDC"/>
    <w:pPr>
      <w:widowControl w:val="0"/>
    </w:pPr>
    <w:rPr>
      <w:rFonts w:ascii="Arial Black" w:hAnsi="Arial Black"/>
      <w:color w:val="auto"/>
    </w:rPr>
  </w:style>
  <w:style w:type="character" w:customStyle="1" w:styleId="eoeaheader">
    <w:name w:val="eoea_header"/>
    <w:basedOn w:val="DefaultParagraphFont"/>
    <w:rsid w:val="002D4FDC"/>
  </w:style>
  <w:style w:type="character" w:customStyle="1" w:styleId="SC4208902">
    <w:name w:val="SC.4.208902"/>
    <w:rsid w:val="002D4FDC"/>
    <w:rPr>
      <w:rFonts w:cs="Century"/>
      <w:color w:val="000000"/>
      <w:sz w:val="22"/>
      <w:szCs w:val="22"/>
    </w:rPr>
  </w:style>
  <w:style w:type="character" w:customStyle="1" w:styleId="SC4208915">
    <w:name w:val="SC.4.208915"/>
    <w:rsid w:val="002D4FDC"/>
    <w:rPr>
      <w:rFonts w:cs="Century"/>
      <w:color w:val="000000"/>
      <w:sz w:val="13"/>
      <w:szCs w:val="13"/>
    </w:rPr>
  </w:style>
  <w:style w:type="character" w:customStyle="1" w:styleId="SC273764">
    <w:name w:val="SC.2.73764"/>
    <w:rsid w:val="002D4FDC"/>
    <w:rPr>
      <w:rFonts w:cs="Century"/>
      <w:color w:val="000000"/>
      <w:sz w:val="72"/>
      <w:szCs w:val="72"/>
    </w:rPr>
  </w:style>
  <w:style w:type="character" w:customStyle="1" w:styleId="SC273779">
    <w:name w:val="SC.2.73779"/>
    <w:rsid w:val="002D4FDC"/>
    <w:rPr>
      <w:rFonts w:cs="Century"/>
      <w:color w:val="000000"/>
      <w:sz w:val="40"/>
      <w:szCs w:val="40"/>
    </w:rPr>
  </w:style>
  <w:style w:type="character" w:customStyle="1" w:styleId="SC273763">
    <w:name w:val="SC.2.73763"/>
    <w:rsid w:val="002D4FDC"/>
    <w:rPr>
      <w:rFonts w:cs="Century"/>
      <w:b/>
      <w:bCs/>
      <w:color w:val="000000"/>
    </w:rPr>
  </w:style>
  <w:style w:type="character" w:customStyle="1" w:styleId="SC4208910">
    <w:name w:val="SC.4.208910"/>
    <w:rsid w:val="002D4FDC"/>
    <w:rPr>
      <w:rFonts w:cs="Century"/>
      <w:color w:val="000000"/>
      <w:sz w:val="28"/>
      <w:szCs w:val="28"/>
    </w:rPr>
  </w:style>
  <w:style w:type="character" w:customStyle="1" w:styleId="SC4208911">
    <w:name w:val="SC.4.208911"/>
    <w:rsid w:val="002D4FDC"/>
    <w:rPr>
      <w:rFonts w:cs="Century"/>
      <w:color w:val="000000"/>
    </w:rPr>
  </w:style>
  <w:style w:type="paragraph" w:customStyle="1" w:styleId="Cover1">
    <w:name w:val="Cover 1"/>
    <w:basedOn w:val="Normal"/>
    <w:next w:val="Normal"/>
    <w:uiPriority w:val="99"/>
    <w:qFormat/>
    <w:rsid w:val="002D4FDC"/>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2D4FDC"/>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2D4FDC"/>
    <w:pPr>
      <w:widowControl w:val="0"/>
    </w:pPr>
    <w:rPr>
      <w:color w:val="auto"/>
    </w:rPr>
  </w:style>
  <w:style w:type="paragraph" w:customStyle="1" w:styleId="Pa11">
    <w:name w:val="Pa11"/>
    <w:basedOn w:val="Normal"/>
    <w:next w:val="Normal"/>
    <w:uiPriority w:val="99"/>
    <w:qFormat/>
    <w:rsid w:val="002D4FDC"/>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2D4FDC"/>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2D4FDC"/>
    <w:pPr>
      <w:widowControl w:val="0"/>
    </w:pPr>
    <w:rPr>
      <w:rFonts w:eastAsia="Calibri"/>
      <w:color w:val="auto"/>
    </w:rPr>
  </w:style>
  <w:style w:type="paragraph" w:customStyle="1" w:styleId="CM28">
    <w:name w:val="CM28"/>
    <w:basedOn w:val="Default"/>
    <w:next w:val="Default"/>
    <w:uiPriority w:val="99"/>
    <w:qFormat/>
    <w:rsid w:val="002D4FDC"/>
    <w:pPr>
      <w:widowControl w:val="0"/>
    </w:pPr>
    <w:rPr>
      <w:rFonts w:eastAsia="Calibri"/>
      <w:color w:val="auto"/>
    </w:rPr>
  </w:style>
  <w:style w:type="paragraph" w:customStyle="1" w:styleId="CM8">
    <w:name w:val="CM8"/>
    <w:basedOn w:val="Default"/>
    <w:next w:val="Default"/>
    <w:uiPriority w:val="99"/>
    <w:qFormat/>
    <w:rsid w:val="002D4FDC"/>
    <w:pPr>
      <w:widowControl w:val="0"/>
    </w:pPr>
    <w:rPr>
      <w:rFonts w:eastAsia="Calibri"/>
      <w:color w:val="auto"/>
    </w:rPr>
  </w:style>
  <w:style w:type="paragraph" w:customStyle="1" w:styleId="CM6">
    <w:name w:val="CM6"/>
    <w:basedOn w:val="Default"/>
    <w:next w:val="Default"/>
    <w:uiPriority w:val="99"/>
    <w:qFormat/>
    <w:rsid w:val="002D4FDC"/>
    <w:pPr>
      <w:widowControl w:val="0"/>
      <w:spacing w:line="553" w:lineRule="atLeast"/>
    </w:pPr>
    <w:rPr>
      <w:rFonts w:eastAsia="Calibri"/>
      <w:color w:val="auto"/>
    </w:rPr>
  </w:style>
  <w:style w:type="paragraph" w:customStyle="1" w:styleId="CM22">
    <w:name w:val="CM22"/>
    <w:basedOn w:val="Default"/>
    <w:next w:val="Default"/>
    <w:uiPriority w:val="99"/>
    <w:qFormat/>
    <w:rsid w:val="002D4FDC"/>
    <w:pPr>
      <w:widowControl w:val="0"/>
    </w:pPr>
    <w:rPr>
      <w:rFonts w:eastAsia="Calibri"/>
      <w:color w:val="auto"/>
    </w:rPr>
  </w:style>
  <w:style w:type="character" w:customStyle="1" w:styleId="articlesubtitle">
    <w:name w:val="article_sub_title"/>
    <w:basedOn w:val="DefaultParagraphFont"/>
    <w:rsid w:val="002D4FDC"/>
  </w:style>
  <w:style w:type="character" w:customStyle="1" w:styleId="newsdate2">
    <w:name w:val="news_date2"/>
    <w:basedOn w:val="DefaultParagraphFont"/>
    <w:rsid w:val="002D4FDC"/>
  </w:style>
  <w:style w:type="character" w:customStyle="1" w:styleId="readarticleheader">
    <w:name w:val="readarticleheader"/>
    <w:basedOn w:val="DefaultParagraphFont"/>
    <w:rsid w:val="002D4FDC"/>
  </w:style>
  <w:style w:type="paragraph" w:customStyle="1" w:styleId="DoubleUnderlined">
    <w:name w:val="Double Underlined"/>
    <w:basedOn w:val="Heading2"/>
    <w:autoRedefine/>
    <w:uiPriority w:val="99"/>
    <w:qFormat/>
    <w:rsid w:val="002D4FDC"/>
    <w:pPr>
      <w:keepLines w:val="0"/>
      <w:pageBreakBefore w:val="0"/>
      <w:widowControl w:val="0"/>
      <w:suppressAutoHyphens/>
      <w:jc w:val="left"/>
    </w:pPr>
    <w:rPr>
      <w:rFonts w:ascii="Trebuchet MS" w:eastAsia="Times New Roman" w:hAnsi="Trebuchet MS" w:cs="Times New Roman"/>
      <w:b w:val="0"/>
      <w:sz w:val="22"/>
      <w:szCs w:val="20"/>
      <w:u w:val="thick"/>
    </w:rPr>
  </w:style>
  <w:style w:type="character" w:customStyle="1" w:styleId="UnderlineChar2">
    <w:name w:val="Underline Char2"/>
    <w:rsid w:val="002D4FDC"/>
    <w:rPr>
      <w:rFonts w:ascii="Trebuchet MS" w:hAnsi="Trebuchet MS"/>
      <w:u w:val="thick"/>
      <w:lang w:val="en-US" w:eastAsia="zh-CN" w:bidi="ar-SA"/>
    </w:rPr>
  </w:style>
  <w:style w:type="paragraph" w:customStyle="1" w:styleId="IndexFixer">
    <w:name w:val="Index Fixer"/>
    <w:basedOn w:val="Heading1"/>
    <w:uiPriority w:val="99"/>
    <w:qFormat/>
    <w:rsid w:val="002D4FDC"/>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caps/>
      <w:sz w:val="32"/>
      <w:szCs w:val="20"/>
    </w:rPr>
  </w:style>
  <w:style w:type="paragraph" w:customStyle="1" w:styleId="SmallNormal">
    <w:name w:val="Small Normal"/>
    <w:basedOn w:val="Normal"/>
    <w:uiPriority w:val="99"/>
    <w:qFormat/>
    <w:rsid w:val="002D4FDC"/>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2D4FDC"/>
    <w:rPr>
      <w:rFonts w:ascii="Arial Narrow" w:eastAsia="Times New Roman" w:hAnsi="Arial Narrow"/>
      <w:b/>
      <w:szCs w:val="24"/>
      <w:u w:val="single"/>
      <w:lang w:val="en-GB" w:eastAsia="en-US" w:bidi="ar-SA"/>
    </w:rPr>
  </w:style>
  <w:style w:type="character" w:customStyle="1" w:styleId="medium-normal1">
    <w:name w:val="medium-normal1"/>
    <w:rsid w:val="002D4FDC"/>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2D4FDC"/>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2D4FDC"/>
    <w:pPr>
      <w:ind w:left="720" w:right="720"/>
    </w:pPr>
    <w:rPr>
      <w:rFonts w:ascii="Palatino Linotype" w:eastAsia="Times New Roman" w:hAnsi="Palatino Linotype"/>
      <w:szCs w:val="20"/>
      <w:u w:val="single"/>
    </w:rPr>
  </w:style>
  <w:style w:type="character" w:customStyle="1" w:styleId="UnderlinedCardChar0">
    <w:name w:val="Underlined Card Char"/>
    <w:rsid w:val="002D4FDC"/>
    <w:rPr>
      <w:rFonts w:ascii="Palatino Linotype" w:hAnsi="Palatino Linotype"/>
      <w:u w:val="single"/>
      <w:lang w:val="en-US" w:eastAsia="en-US" w:bidi="ar-SA"/>
    </w:rPr>
  </w:style>
  <w:style w:type="character" w:customStyle="1" w:styleId="Style10ptUnderline">
    <w:name w:val="Style 10 pt Underline"/>
    <w:rsid w:val="002D4FDC"/>
    <w:rPr>
      <w:sz w:val="20"/>
      <w:u w:val="single"/>
    </w:rPr>
  </w:style>
  <w:style w:type="character" w:customStyle="1" w:styleId="char">
    <w:name w:val="char"/>
    <w:basedOn w:val="DefaultParagraphFont"/>
    <w:rsid w:val="002D4FDC"/>
  </w:style>
  <w:style w:type="character" w:customStyle="1" w:styleId="UnderlineCharCharCharCharCharChar">
    <w:name w:val="Underline Char Char Char Char Char Char"/>
    <w:rsid w:val="002D4FDC"/>
    <w:rPr>
      <w:rFonts w:ascii="Arial Narrow" w:hAnsi="Arial Narrow"/>
      <w:szCs w:val="24"/>
      <w:u w:val="single"/>
      <w:lang w:val="en-US" w:eastAsia="en-US" w:bidi="ar-SA"/>
    </w:rPr>
  </w:style>
  <w:style w:type="paragraph" w:customStyle="1" w:styleId="PageHeader-Underline18pt">
    <w:name w:val="Page Header - Underline 18 pt"/>
    <w:uiPriority w:val="99"/>
    <w:qFormat/>
    <w:rsid w:val="002D4FDC"/>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2D4FDC"/>
    <w:pPr>
      <w:keepLines w:val="0"/>
      <w:pageBreakBefore w:val="0"/>
      <w:suppressAutoHyphens/>
      <w:jc w:val="left"/>
    </w:pPr>
    <w:rPr>
      <w:rFonts w:eastAsia="Times New Roman" w:cs="Arial"/>
      <w:bCs w:val="0"/>
      <w:iCs/>
      <w:sz w:val="24"/>
      <w:szCs w:val="28"/>
      <w:u w:val="none"/>
    </w:rPr>
  </w:style>
  <w:style w:type="character" w:customStyle="1" w:styleId="klink">
    <w:name w:val="klink"/>
    <w:basedOn w:val="DefaultParagraphFont"/>
    <w:rsid w:val="002D4FDC"/>
  </w:style>
  <w:style w:type="character" w:customStyle="1" w:styleId="hdr">
    <w:name w:val="hdr"/>
    <w:basedOn w:val="DefaultParagraphFont"/>
    <w:rsid w:val="002D4FDC"/>
  </w:style>
  <w:style w:type="character" w:customStyle="1" w:styleId="date10">
    <w:name w:val="date1"/>
    <w:basedOn w:val="DefaultParagraphFont"/>
    <w:rsid w:val="002D4FDC"/>
  </w:style>
  <w:style w:type="character" w:customStyle="1" w:styleId="bolding1">
    <w:name w:val="bolding1"/>
    <w:rsid w:val="002D4FDC"/>
    <w:rPr>
      <w:b/>
      <w:bCs/>
    </w:rPr>
  </w:style>
  <w:style w:type="character" w:customStyle="1" w:styleId="bookoptions1">
    <w:name w:val="book_options1"/>
    <w:rsid w:val="002D4FDC"/>
    <w:rPr>
      <w:b/>
      <w:bCs/>
      <w:color w:val="333366"/>
    </w:rPr>
  </w:style>
  <w:style w:type="character" w:customStyle="1" w:styleId="descriptionblock">
    <w:name w:val="description block"/>
    <w:basedOn w:val="DefaultParagraphFont"/>
    <w:rsid w:val="002D4FDC"/>
  </w:style>
  <w:style w:type="character" w:customStyle="1" w:styleId="detailsboxblock">
    <w:name w:val="detailsbox block"/>
    <w:basedOn w:val="DefaultParagraphFont"/>
    <w:rsid w:val="002D4FDC"/>
  </w:style>
  <w:style w:type="character" w:customStyle="1" w:styleId="Char3">
    <w:name w:val="Char3"/>
    <w:rsid w:val="002D4FDC"/>
    <w:rPr>
      <w:rFonts w:cs="Arial"/>
      <w:bCs/>
      <w:u w:val="thick"/>
      <w:lang w:val="en-US" w:eastAsia="en-US" w:bidi="ar-SA"/>
    </w:rPr>
  </w:style>
  <w:style w:type="paragraph" w:customStyle="1" w:styleId="StyleHeading110pt">
    <w:name w:val="Style Heading 1 + 10 pt"/>
    <w:basedOn w:val="Heading1"/>
    <w:uiPriority w:val="99"/>
    <w:qFormat/>
    <w:rsid w:val="002D4FDC"/>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bCs w:val="0"/>
      <w:caps/>
      <w:kern w:val="32"/>
      <w:sz w:val="32"/>
    </w:rPr>
  </w:style>
  <w:style w:type="paragraph" w:customStyle="1" w:styleId="StyleStyleHeading110pt10pt">
    <w:name w:val="Style Style Heading 1 + 10 pt + 10 pt"/>
    <w:basedOn w:val="StyleHeading110pt"/>
    <w:uiPriority w:val="99"/>
    <w:qFormat/>
    <w:rsid w:val="002D4FDC"/>
  </w:style>
  <w:style w:type="paragraph" w:customStyle="1" w:styleId="StyleUnderliningTimesNewRomanBoldNounderlineKernat16">
    <w:name w:val="Style Underlining + Times New Roman Bold No underline Kern at 16..."/>
    <w:basedOn w:val="Normal"/>
    <w:uiPriority w:val="99"/>
    <w:qFormat/>
    <w:rsid w:val="002D4FDC"/>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2D4FDC"/>
    <w:rPr>
      <w:rFonts w:eastAsia="Times New Roman"/>
      <w:b/>
      <w:bCs/>
      <w:kern w:val="32"/>
      <w:sz w:val="32"/>
      <w:szCs w:val="32"/>
    </w:rPr>
  </w:style>
  <w:style w:type="paragraph" w:customStyle="1" w:styleId="StyleBoldUnderliningKernat16pt">
    <w:name w:val="Style Bold Underlining + Kern at 16 pt"/>
    <w:uiPriority w:val="99"/>
    <w:qFormat/>
    <w:rsid w:val="002D4FDC"/>
    <w:pPr>
      <w:spacing w:after="160" w:line="259" w:lineRule="auto"/>
    </w:pPr>
    <w:rPr>
      <w:rFonts w:eastAsiaTheme="minorHAnsi"/>
      <w:sz w:val="22"/>
      <w:szCs w:val="22"/>
    </w:rPr>
  </w:style>
  <w:style w:type="paragraph" w:customStyle="1" w:styleId="boldy">
    <w:name w:val="boldy"/>
    <w:basedOn w:val="Heading2"/>
    <w:uiPriority w:val="99"/>
    <w:qFormat/>
    <w:rsid w:val="002D4FDC"/>
    <w:pPr>
      <w:keepLines w:val="0"/>
      <w:pageBreakBefore w:val="0"/>
      <w:suppressAutoHyphens/>
      <w:jc w:val="left"/>
    </w:pPr>
    <w:rPr>
      <w:rFonts w:eastAsia="Times New Roman" w:cs="Arial"/>
      <w:bCs w:val="0"/>
      <w:iCs/>
      <w:sz w:val="22"/>
      <w:szCs w:val="20"/>
      <w:u w:val="none"/>
    </w:rPr>
  </w:style>
  <w:style w:type="paragraph" w:customStyle="1" w:styleId="CardsFont6pt">
    <w:name w:val="Cards + Font: 6 pt"/>
    <w:basedOn w:val="Cards"/>
    <w:link w:val="CardsFont6ptChar1"/>
    <w:autoRedefine/>
    <w:uiPriority w:val="99"/>
    <w:qFormat/>
    <w:rsid w:val="002D4FDC"/>
    <w:pPr>
      <w:autoSpaceDE w:val="0"/>
      <w:autoSpaceDN w:val="0"/>
      <w:adjustRightInd w:val="0"/>
      <w:spacing w:after="160" w:line="259" w:lineRule="auto"/>
      <w:jc w:val="left"/>
    </w:pPr>
    <w:rPr>
      <w:rFonts w:eastAsia="Times New Roman"/>
      <w:sz w:val="12"/>
    </w:rPr>
  </w:style>
  <w:style w:type="character" w:customStyle="1" w:styleId="CardsFont6ptChar">
    <w:name w:val="Cards + Font: 6 pt Char"/>
    <w:rsid w:val="002D4FDC"/>
    <w:rPr>
      <w:sz w:val="12"/>
      <w:szCs w:val="24"/>
      <w:lang w:val="en-US" w:eastAsia="en-US" w:bidi="ar-SA"/>
    </w:rPr>
  </w:style>
  <w:style w:type="paragraph" w:customStyle="1" w:styleId="TxBr6p1">
    <w:name w:val="TxBr_6p1"/>
    <w:basedOn w:val="Normal"/>
    <w:uiPriority w:val="99"/>
    <w:qFormat/>
    <w:rsid w:val="002D4FDC"/>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2D4FDC"/>
    <w:pPr>
      <w:ind w:left="400"/>
    </w:pPr>
    <w:rPr>
      <w:rFonts w:eastAsia="Times New Roman"/>
      <w:szCs w:val="20"/>
    </w:rPr>
  </w:style>
  <w:style w:type="character" w:customStyle="1" w:styleId="texto11">
    <w:name w:val="texto11"/>
    <w:rsid w:val="002D4FDC"/>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2D4FDC"/>
    <w:rPr>
      <w:rFonts w:ascii="Arial Narrow" w:eastAsia="Times New Roman" w:hAnsi="Arial Narrow"/>
      <w:sz w:val="16"/>
      <w:szCs w:val="20"/>
      <w:lang w:val="x-none" w:eastAsia="x-none"/>
    </w:rPr>
  </w:style>
  <w:style w:type="character" w:customStyle="1" w:styleId="CardTagChar">
    <w:name w:val="Card Tag Char"/>
    <w:rsid w:val="002D4FDC"/>
    <w:rPr>
      <w:rFonts w:ascii="Arial Narrow" w:hAnsi="Arial Narrow"/>
      <w:b/>
      <w:sz w:val="24"/>
      <w:szCs w:val="24"/>
      <w:lang w:val="en-US" w:eastAsia="en-US" w:bidi="ar-SA"/>
    </w:rPr>
  </w:style>
  <w:style w:type="character" w:customStyle="1" w:styleId="CardtextChar3">
    <w:name w:val="Card text Char"/>
    <w:link w:val="Cardtext4"/>
    <w:rsid w:val="002D4FDC"/>
    <w:rPr>
      <w:rFonts w:ascii="Arial Narrow" w:hAnsi="Arial Narrow"/>
      <w:u w:val="single"/>
    </w:rPr>
  </w:style>
  <w:style w:type="paragraph" w:customStyle="1" w:styleId="Normalization">
    <w:name w:val="Normalization"/>
    <w:basedOn w:val="Normal"/>
    <w:uiPriority w:val="99"/>
    <w:qFormat/>
    <w:rsid w:val="002D4FDC"/>
    <w:rPr>
      <w:rFonts w:eastAsia="Times New Roman"/>
      <w:sz w:val="18"/>
    </w:rPr>
  </w:style>
  <w:style w:type="paragraph" w:customStyle="1" w:styleId="BreifTitle">
    <w:name w:val="Breif Title"/>
    <w:basedOn w:val="Normal"/>
    <w:autoRedefine/>
    <w:uiPriority w:val="99"/>
    <w:qFormat/>
    <w:rsid w:val="002D4FDC"/>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2D4FDC"/>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2D4FDC"/>
    <w:rPr>
      <w:b/>
      <w:sz w:val="32"/>
      <w:szCs w:val="32"/>
      <w:lang w:val="en-US" w:eastAsia="en-US" w:bidi="ar-SA"/>
    </w:rPr>
  </w:style>
  <w:style w:type="paragraph" w:styleId="BodyTextFirstIndent">
    <w:name w:val="Body Text First Indent"/>
    <w:basedOn w:val="BodyText"/>
    <w:link w:val="BodyTextFirstIndentChar"/>
    <w:rsid w:val="002D4FDC"/>
    <w:pPr>
      <w:spacing w:after="120"/>
      <w:ind w:firstLine="210"/>
    </w:pPr>
    <w:rPr>
      <w:sz w:val="24"/>
      <w:szCs w:val="24"/>
    </w:rPr>
  </w:style>
  <w:style w:type="character" w:customStyle="1" w:styleId="BodyTextFirstIndentChar">
    <w:name w:val="Body Text First Indent Char"/>
    <w:basedOn w:val="BodyTextChar"/>
    <w:link w:val="BodyTextFirstIndent"/>
    <w:rsid w:val="002D4FDC"/>
    <w:rPr>
      <w:rFonts w:ascii="Arial" w:eastAsia="Times New Roman" w:hAnsi="Arial" w:cs="Arial"/>
      <w:sz w:val="16"/>
      <w:szCs w:val="20"/>
    </w:rPr>
  </w:style>
  <w:style w:type="character" w:customStyle="1" w:styleId="TagChar3">
    <w:name w:val="Tag Char3"/>
    <w:rsid w:val="002D4FDC"/>
    <w:rPr>
      <w:rFonts w:ascii="Palatino Linotype" w:hAnsi="Palatino Linotype"/>
      <w:b/>
      <w:sz w:val="24"/>
      <w:szCs w:val="24"/>
      <w:lang w:val="en-US" w:eastAsia="en-US" w:bidi="ar-SA"/>
    </w:rPr>
  </w:style>
  <w:style w:type="paragraph" w:customStyle="1" w:styleId="TagCite0">
    <w:name w:val="Tag/Cite"/>
    <w:basedOn w:val="Normal"/>
    <w:uiPriority w:val="99"/>
    <w:qFormat/>
    <w:rsid w:val="002D4FDC"/>
    <w:pPr>
      <w:widowControl w:val="0"/>
      <w:autoSpaceDE w:val="0"/>
      <w:autoSpaceDN w:val="0"/>
      <w:adjustRightInd w:val="0"/>
    </w:pPr>
    <w:rPr>
      <w:rFonts w:eastAsia="Times New Roman"/>
      <w:b/>
      <w:szCs w:val="20"/>
    </w:rPr>
  </w:style>
  <w:style w:type="paragraph" w:customStyle="1" w:styleId="DebateHeader">
    <w:name w:val="Debate Header"/>
    <w:basedOn w:val="TOC1"/>
    <w:link w:val="DebateHeaderChar"/>
    <w:autoRedefine/>
    <w:uiPriority w:val="99"/>
    <w:qFormat/>
    <w:rsid w:val="002D4FDC"/>
    <w:pPr>
      <w:jc w:val="center"/>
      <w:outlineLvl w:val="0"/>
    </w:pPr>
    <w:rPr>
      <w:b/>
      <w:kern w:val="0"/>
      <w:sz w:val="32"/>
      <w:szCs w:val="32"/>
      <w:u w:val="single"/>
    </w:rPr>
  </w:style>
  <w:style w:type="paragraph" w:customStyle="1" w:styleId="Tagandcite">
    <w:name w:val="Tag and cite"/>
    <w:basedOn w:val="Normal"/>
    <w:autoRedefine/>
    <w:uiPriority w:val="99"/>
    <w:qFormat/>
    <w:rsid w:val="002D4FDC"/>
    <w:rPr>
      <w:rFonts w:eastAsia="Times New Roman"/>
      <w:color w:val="333333"/>
    </w:rPr>
  </w:style>
  <w:style w:type="character" w:customStyle="1" w:styleId="TagandCiteChar">
    <w:name w:val="Tag and Cite Char"/>
    <w:rsid w:val="002D4FDC"/>
    <w:rPr>
      <w:color w:val="333333"/>
      <w:sz w:val="22"/>
      <w:szCs w:val="22"/>
      <w:lang w:val="en-US" w:eastAsia="en-US" w:bidi="ar-SA"/>
    </w:rPr>
  </w:style>
  <w:style w:type="paragraph" w:customStyle="1" w:styleId="StyleTagandCiteFranklinGothicDemi">
    <w:name w:val="Style Tag and Cite + Franklin Gothic Demi"/>
    <w:basedOn w:val="Normal"/>
    <w:autoRedefine/>
    <w:uiPriority w:val="99"/>
    <w:qFormat/>
    <w:rsid w:val="002D4FDC"/>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2D4FDC"/>
  </w:style>
  <w:style w:type="character" w:customStyle="1" w:styleId="Style10ptBold">
    <w:name w:val="Style 10 pt Bold"/>
    <w:rsid w:val="002D4FDC"/>
    <w:rPr>
      <w:b/>
      <w:bCs/>
      <w:sz w:val="20"/>
    </w:rPr>
  </w:style>
  <w:style w:type="paragraph" w:styleId="Date">
    <w:name w:val="Date"/>
    <w:aliases w:val="date"/>
    <w:basedOn w:val="Normal"/>
    <w:next w:val="Normal"/>
    <w:link w:val="DateChar"/>
    <w:uiPriority w:val="99"/>
    <w:qFormat/>
    <w:rsid w:val="002D4FDC"/>
    <w:rPr>
      <w:rFonts w:eastAsia="Times New Roman"/>
      <w:sz w:val="24"/>
    </w:rPr>
  </w:style>
  <w:style w:type="character" w:customStyle="1" w:styleId="DateChar">
    <w:name w:val="Date Char"/>
    <w:aliases w:val="date Char"/>
    <w:basedOn w:val="DefaultParagraphFont"/>
    <w:link w:val="Date"/>
    <w:uiPriority w:val="99"/>
    <w:rsid w:val="002D4FDC"/>
    <w:rPr>
      <w:rFonts w:ascii="Arial" w:eastAsia="Times New Roman" w:hAnsi="Arial" w:cs="Arial"/>
    </w:rPr>
  </w:style>
  <w:style w:type="character" w:customStyle="1" w:styleId="text9">
    <w:name w:val="text9"/>
    <w:basedOn w:val="DefaultParagraphFont"/>
    <w:rsid w:val="002D4FDC"/>
  </w:style>
  <w:style w:type="character" w:customStyle="1" w:styleId="text21">
    <w:name w:val="text21"/>
    <w:basedOn w:val="DefaultParagraphFont"/>
    <w:rsid w:val="002D4FDC"/>
  </w:style>
  <w:style w:type="character" w:customStyle="1" w:styleId="text19">
    <w:name w:val="text19"/>
    <w:basedOn w:val="DefaultParagraphFont"/>
    <w:rsid w:val="002D4FDC"/>
  </w:style>
  <w:style w:type="paragraph" w:customStyle="1" w:styleId="CiteCard0">
    <w:name w:val="Cite/Card"/>
    <w:basedOn w:val="Normal"/>
    <w:uiPriority w:val="99"/>
    <w:qFormat/>
    <w:rsid w:val="002D4FDC"/>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2D4FDC"/>
    <w:rPr>
      <w:b/>
      <w:bCs/>
      <w:i w:val="0"/>
      <w:iCs w:val="0"/>
      <w:color w:val="000000"/>
    </w:rPr>
  </w:style>
  <w:style w:type="paragraph" w:customStyle="1" w:styleId="tagCharCharCharCharCharCharChar">
    <w:name w:val="tag Char Char Char Char Char Char Char"/>
    <w:basedOn w:val="Normal"/>
    <w:uiPriority w:val="99"/>
    <w:qFormat/>
    <w:rsid w:val="002D4FDC"/>
    <w:rPr>
      <w:rFonts w:eastAsia="Times New Roman"/>
      <w:b/>
      <w:sz w:val="24"/>
      <w:szCs w:val="20"/>
    </w:rPr>
  </w:style>
  <w:style w:type="character" w:customStyle="1" w:styleId="term2">
    <w:name w:val="term2"/>
    <w:rsid w:val="002D4FDC"/>
    <w:rPr>
      <w:b/>
      <w:bCs/>
    </w:rPr>
  </w:style>
  <w:style w:type="paragraph" w:customStyle="1" w:styleId="title-bold-medium">
    <w:name w:val="title-bold-medium"/>
    <w:basedOn w:val="Normal"/>
    <w:uiPriority w:val="99"/>
    <w:qFormat/>
    <w:rsid w:val="002D4FDC"/>
    <w:pPr>
      <w:spacing w:before="100" w:beforeAutospacing="1" w:after="100" w:afterAutospacing="1"/>
    </w:pPr>
    <w:rPr>
      <w:rFonts w:eastAsia="Arial Unicode MS"/>
      <w:b/>
      <w:bCs/>
      <w:color w:val="000000"/>
      <w:szCs w:val="20"/>
    </w:rPr>
  </w:style>
  <w:style w:type="character" w:customStyle="1" w:styleId="pmterms12">
    <w:name w:val="pmterms12"/>
    <w:rsid w:val="002D4FDC"/>
    <w:rPr>
      <w:b/>
      <w:bCs/>
      <w:i w:val="0"/>
      <w:iCs w:val="0"/>
      <w:color w:val="000000"/>
    </w:rPr>
  </w:style>
  <w:style w:type="paragraph" w:customStyle="1" w:styleId="lact">
    <w:name w:val="lact"/>
    <w:basedOn w:val="Normal"/>
    <w:uiPriority w:val="99"/>
    <w:qFormat/>
    <w:rsid w:val="002D4FDC"/>
    <w:pPr>
      <w:spacing w:before="100" w:beforeAutospacing="1" w:after="100" w:afterAutospacing="1"/>
    </w:pPr>
    <w:rPr>
      <w:rFonts w:eastAsia="Arial Unicode MS"/>
      <w:b/>
      <w:bCs/>
      <w:color w:val="000000"/>
      <w:szCs w:val="20"/>
    </w:rPr>
  </w:style>
  <w:style w:type="paragraph" w:styleId="BlockText">
    <w:name w:val="Block Text"/>
    <w:basedOn w:val="Normal"/>
    <w:rsid w:val="002D4FDC"/>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2D4FDC"/>
    <w:rPr>
      <w:rFonts w:ascii="Arial Narrow" w:eastAsia="Times New Roman" w:hAnsi="Arial Narrow"/>
      <w:b/>
      <w:sz w:val="24"/>
    </w:rPr>
  </w:style>
  <w:style w:type="paragraph" w:styleId="NormalIndent">
    <w:name w:val="Normal Indent"/>
    <w:basedOn w:val="Normal"/>
    <w:rsid w:val="002D4FDC"/>
    <w:pPr>
      <w:ind w:left="720"/>
    </w:pPr>
    <w:rPr>
      <w:rFonts w:eastAsia="Times New Roman"/>
      <w:szCs w:val="20"/>
    </w:rPr>
  </w:style>
  <w:style w:type="character" w:customStyle="1" w:styleId="ToReadChar">
    <w:name w:val="To Read Char"/>
    <w:rsid w:val="002D4FDC"/>
    <w:rPr>
      <w:rFonts w:ascii="Verdana" w:hAnsi="Verdana"/>
      <w:b/>
      <w:szCs w:val="24"/>
      <w:u w:val="single"/>
      <w:lang w:val="en-US" w:eastAsia="en-US" w:bidi="ar-SA"/>
    </w:rPr>
  </w:style>
  <w:style w:type="character" w:customStyle="1" w:styleId="ToReadCharChar">
    <w:name w:val="To Read Char Char"/>
    <w:rsid w:val="002D4FDC"/>
    <w:rPr>
      <w:rFonts w:ascii="Verdana" w:hAnsi="Verdana"/>
      <w:b/>
      <w:szCs w:val="24"/>
      <w:u w:val="single"/>
      <w:lang w:val="en-US" w:eastAsia="en-US" w:bidi="ar-SA"/>
    </w:rPr>
  </w:style>
  <w:style w:type="paragraph" w:customStyle="1" w:styleId="BLOCKTITLE0">
    <w:name w:val="BLOCK TITLE"/>
    <w:basedOn w:val="Heading1"/>
    <w:uiPriority w:val="99"/>
    <w:qFormat/>
    <w:rsid w:val="002D4FDC"/>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val="0"/>
      <w:caps/>
      <w:kern w:val="32"/>
      <w:sz w:val="32"/>
    </w:rPr>
  </w:style>
  <w:style w:type="character" w:customStyle="1" w:styleId="BoldandUnderlineChar1Char2Char">
    <w:name w:val="Bold and Underline Char1 Char2 Char"/>
    <w:rsid w:val="002D4FDC"/>
    <w:rPr>
      <w:b/>
      <w:szCs w:val="24"/>
      <w:u w:val="single"/>
      <w:lang w:val="en-US" w:eastAsia="en-US" w:bidi="ar-SA"/>
    </w:rPr>
  </w:style>
  <w:style w:type="paragraph" w:styleId="EnvelopeReturn">
    <w:name w:val="envelope return"/>
    <w:basedOn w:val="Normal"/>
    <w:rsid w:val="002D4FDC"/>
    <w:rPr>
      <w:rFonts w:eastAsia="Times New Roman"/>
      <w:sz w:val="24"/>
      <w:szCs w:val="20"/>
    </w:rPr>
  </w:style>
  <w:style w:type="paragraph" w:styleId="EnvelopeAddress">
    <w:name w:val="envelope address"/>
    <w:basedOn w:val="Normal"/>
    <w:rsid w:val="002D4FDC"/>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2D4FDC"/>
  </w:style>
  <w:style w:type="character" w:customStyle="1" w:styleId="bio">
    <w:name w:val="bio"/>
    <w:basedOn w:val="DefaultParagraphFont"/>
    <w:rsid w:val="002D4FDC"/>
  </w:style>
  <w:style w:type="character" w:customStyle="1" w:styleId="storytextstyle">
    <w:name w:val="storytextstyle"/>
    <w:basedOn w:val="DefaultParagraphFont"/>
    <w:rsid w:val="002D4FDC"/>
  </w:style>
  <w:style w:type="character" w:customStyle="1" w:styleId="cardunderlinedCharChar">
    <w:name w:val="card underlined Char Char"/>
    <w:rsid w:val="002D4FDC"/>
    <w:rPr>
      <w:rFonts w:ascii="Arial" w:hAnsi="Arial"/>
      <w:sz w:val="22"/>
      <w:szCs w:val="24"/>
      <w:u w:val="single"/>
      <w:lang w:val="en-US" w:eastAsia="en-US" w:bidi="ar-SA"/>
    </w:rPr>
  </w:style>
  <w:style w:type="character" w:customStyle="1" w:styleId="Style2Char0">
    <w:name w:val="Style2 Char"/>
    <w:rsid w:val="002D4FDC"/>
    <w:rPr>
      <w:rFonts w:ascii="Book Antiqua" w:hAnsi="Book Antiqua"/>
      <w:u w:val="thick"/>
      <w:lang w:val="en-US" w:eastAsia="en-US" w:bidi="ar-SA"/>
    </w:rPr>
  </w:style>
  <w:style w:type="character" w:customStyle="1" w:styleId="Style2Char1">
    <w:name w:val="Style2 Char1"/>
    <w:rsid w:val="002D4FDC"/>
    <w:rPr>
      <w:rFonts w:ascii="Book Antiqua" w:hAnsi="Book Antiqua"/>
      <w:szCs w:val="24"/>
      <w:u w:val="thick"/>
      <w:lang w:val="en-US" w:eastAsia="en-US" w:bidi="ar-SA"/>
    </w:rPr>
  </w:style>
  <w:style w:type="character" w:customStyle="1" w:styleId="articlehead21">
    <w:name w:val="articlehead21"/>
    <w:rsid w:val="002D4FDC"/>
    <w:rPr>
      <w:rFonts w:ascii="Arial" w:hAnsi="Arial" w:cs="Arial" w:hint="default"/>
      <w:b/>
      <w:bCs/>
      <w:color w:val="660000"/>
      <w:sz w:val="20"/>
      <w:szCs w:val="20"/>
    </w:rPr>
  </w:style>
  <w:style w:type="paragraph" w:customStyle="1" w:styleId="shellscontentions">
    <w:name w:val="shells/contentions"/>
    <w:basedOn w:val="TagCite0"/>
    <w:uiPriority w:val="99"/>
    <w:qFormat/>
    <w:rsid w:val="002D4FDC"/>
  </w:style>
  <w:style w:type="character" w:customStyle="1" w:styleId="BoldandUnderlineChar2Char1">
    <w:name w:val="Bold and Underline Char2 Char1"/>
    <w:rsid w:val="002D4FDC"/>
    <w:rPr>
      <w:b/>
      <w:szCs w:val="24"/>
      <w:u w:val="single"/>
      <w:lang w:val="en-US" w:eastAsia="en-US" w:bidi="ar-SA"/>
    </w:rPr>
  </w:style>
  <w:style w:type="character" w:customStyle="1" w:styleId="TagCiteChar1">
    <w:name w:val="Tag/Cite Char1"/>
    <w:rsid w:val="002D4FDC"/>
    <w:rPr>
      <w:b/>
      <w:lang w:val="en-US" w:eastAsia="en-US" w:bidi="ar-SA"/>
    </w:rPr>
  </w:style>
  <w:style w:type="character" w:customStyle="1" w:styleId="goohl2">
    <w:name w:val="goohl2"/>
    <w:basedOn w:val="DefaultParagraphFont"/>
    <w:rsid w:val="002D4FDC"/>
  </w:style>
  <w:style w:type="character" w:customStyle="1" w:styleId="Normal10">
    <w:name w:val="Normal1"/>
    <w:basedOn w:val="DefaultParagraphFont"/>
    <w:rsid w:val="002D4FDC"/>
  </w:style>
  <w:style w:type="paragraph" w:customStyle="1" w:styleId="BriefTitle1">
    <w:name w:val="Brief Title 1"/>
    <w:basedOn w:val="Normal"/>
    <w:uiPriority w:val="99"/>
    <w:qFormat/>
    <w:rsid w:val="002D4FDC"/>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2D4FDC"/>
    <w:pPr>
      <w:widowControl w:val="0"/>
      <w:autoSpaceDE w:val="0"/>
      <w:autoSpaceDN w:val="0"/>
      <w:adjustRightInd w:val="0"/>
    </w:pPr>
    <w:rPr>
      <w:rFonts w:eastAsia="Times New Roman"/>
      <w:b/>
      <w:szCs w:val="20"/>
    </w:rPr>
  </w:style>
  <w:style w:type="character" w:customStyle="1" w:styleId="CardCharChar">
    <w:name w:val="Card Char Char"/>
    <w:rsid w:val="002D4FDC"/>
    <w:rPr>
      <w:lang w:val="en-US" w:eastAsia="en-US" w:bidi="ar-SA"/>
    </w:rPr>
  </w:style>
  <w:style w:type="character" w:customStyle="1" w:styleId="BriefTitle1Char">
    <w:name w:val="Brief Title 1 Char"/>
    <w:rsid w:val="002D4FDC"/>
    <w:rPr>
      <w:b/>
      <w:u w:val="single"/>
      <w:lang w:val="en-US" w:eastAsia="en-US" w:bidi="ar-SA"/>
    </w:rPr>
  </w:style>
  <w:style w:type="character" w:customStyle="1" w:styleId="TagCiteCharChar">
    <w:name w:val="Tag/Cite Char Char"/>
    <w:rsid w:val="002D4FDC"/>
    <w:rPr>
      <w:b/>
      <w:lang w:val="en-US" w:eastAsia="en-US" w:bidi="ar-SA"/>
    </w:rPr>
  </w:style>
  <w:style w:type="paragraph" w:customStyle="1" w:styleId="ShellTitles">
    <w:name w:val="ShellTitles"/>
    <w:basedOn w:val="Normal"/>
    <w:uiPriority w:val="99"/>
    <w:qFormat/>
    <w:rsid w:val="002D4FDC"/>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2D4FDC"/>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2D4FDC"/>
    <w:pPr>
      <w:spacing w:before="100" w:beforeAutospacing="1" w:after="100" w:afterAutospacing="1"/>
    </w:pPr>
    <w:rPr>
      <w:rFonts w:eastAsia="Times New Roman"/>
    </w:rPr>
  </w:style>
  <w:style w:type="character" w:customStyle="1" w:styleId="btx">
    <w:name w:val="btx"/>
    <w:basedOn w:val="DefaultParagraphFont"/>
    <w:rsid w:val="002D4FDC"/>
  </w:style>
  <w:style w:type="character" w:customStyle="1" w:styleId="CardChar1">
    <w:name w:val="Card Char1"/>
    <w:rsid w:val="002D4FDC"/>
    <w:rPr>
      <w:lang w:val="en-US" w:eastAsia="en-US" w:bidi="ar-SA"/>
    </w:rPr>
  </w:style>
  <w:style w:type="character" w:customStyle="1" w:styleId="prodgeneral1">
    <w:name w:val="prodgeneral1"/>
    <w:rsid w:val="002D4FDC"/>
    <w:rPr>
      <w:rFonts w:ascii="Verdana" w:hAnsi="Verdana" w:hint="default"/>
      <w:b w:val="0"/>
      <w:bCs w:val="0"/>
      <w:caps w:val="0"/>
      <w:color w:val="000000"/>
      <w:spacing w:val="0"/>
      <w:sz w:val="16"/>
      <w:szCs w:val="16"/>
    </w:rPr>
  </w:style>
  <w:style w:type="character" w:customStyle="1" w:styleId="summary1">
    <w:name w:val="summary1"/>
    <w:rsid w:val="002D4FDC"/>
    <w:rPr>
      <w:rFonts w:ascii="Arial" w:hAnsi="Arial" w:cs="Arial" w:hint="default"/>
      <w:sz w:val="18"/>
      <w:szCs w:val="18"/>
    </w:rPr>
  </w:style>
  <w:style w:type="paragraph" w:customStyle="1" w:styleId="ToRead">
    <w:name w:val="To Read"/>
    <w:basedOn w:val="Normal"/>
    <w:uiPriority w:val="99"/>
    <w:qFormat/>
    <w:rsid w:val="002D4FDC"/>
    <w:pPr>
      <w:ind w:left="720"/>
    </w:pPr>
    <w:rPr>
      <w:rFonts w:ascii="Verdana" w:eastAsia="Times New Roman" w:hAnsi="Verdana"/>
      <w:b/>
      <w:u w:val="single"/>
    </w:rPr>
  </w:style>
  <w:style w:type="character" w:customStyle="1" w:styleId="text3">
    <w:name w:val="text3"/>
    <w:basedOn w:val="DefaultParagraphFont"/>
    <w:rsid w:val="002D4FDC"/>
  </w:style>
  <w:style w:type="paragraph" w:customStyle="1" w:styleId="Style1">
    <w:name w:val="Style 1"/>
    <w:basedOn w:val="Normal"/>
    <w:uiPriority w:val="99"/>
    <w:qFormat/>
    <w:rsid w:val="002D4FDC"/>
    <w:pPr>
      <w:widowControl w:val="0"/>
      <w:ind w:firstLine="216"/>
    </w:pPr>
    <w:rPr>
      <w:rFonts w:eastAsia="Times New Roman"/>
      <w:noProof/>
      <w:color w:val="000000"/>
      <w:szCs w:val="20"/>
    </w:rPr>
  </w:style>
  <w:style w:type="paragraph" w:customStyle="1" w:styleId="Style40">
    <w:name w:val="Style 4"/>
    <w:basedOn w:val="Normal"/>
    <w:uiPriority w:val="99"/>
    <w:qFormat/>
    <w:rsid w:val="002D4FDC"/>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2D4FDC"/>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2D4FDC"/>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2D4FDC"/>
  </w:style>
  <w:style w:type="paragraph" w:customStyle="1" w:styleId="PageNumber1">
    <w:name w:val="Page Number1"/>
    <w:basedOn w:val="Normal"/>
    <w:next w:val="Normal"/>
    <w:uiPriority w:val="99"/>
    <w:qFormat/>
    <w:rsid w:val="002D4FDC"/>
    <w:rPr>
      <w:rFonts w:eastAsia="Times New Roman"/>
    </w:rPr>
  </w:style>
  <w:style w:type="paragraph" w:customStyle="1" w:styleId="Cite1">
    <w:name w:val="Cite1"/>
    <w:uiPriority w:val="99"/>
    <w:qFormat/>
    <w:rsid w:val="002D4FDC"/>
    <w:rPr>
      <w:rFonts w:ascii="Palatino Linotype" w:eastAsia="Times New Roman" w:hAnsi="Palatino Linotype" w:cs="Times New Roman"/>
      <w:bCs/>
      <w:sz w:val="20"/>
      <w:szCs w:val="20"/>
      <w:lang w:val="en-AU"/>
    </w:rPr>
  </w:style>
  <w:style w:type="paragraph" w:customStyle="1" w:styleId="Card1">
    <w:name w:val="Card1"/>
    <w:uiPriority w:val="99"/>
    <w:qFormat/>
    <w:rsid w:val="002D4FDC"/>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2D4FDC"/>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2D4FDC"/>
    <w:pPr>
      <w:ind w:left="288" w:right="288"/>
    </w:pPr>
    <w:rPr>
      <w:rFonts w:eastAsia="Times New Roman"/>
    </w:rPr>
  </w:style>
  <w:style w:type="paragraph" w:customStyle="1" w:styleId="cite21">
    <w:name w:val="cite2"/>
    <w:uiPriority w:val="99"/>
    <w:qFormat/>
    <w:rsid w:val="002D4FDC"/>
    <w:rPr>
      <w:rFonts w:ascii="Times New Roman" w:eastAsia="Times New Roman" w:hAnsi="Times New Roman" w:cs="Times New Roman"/>
      <w:color w:val="000000"/>
      <w:sz w:val="20"/>
    </w:rPr>
  </w:style>
  <w:style w:type="character" w:customStyle="1" w:styleId="underline1">
    <w:name w:val="underline1"/>
    <w:rsid w:val="002D4FDC"/>
    <w:rPr>
      <w:rFonts w:ascii="Times New Roman" w:hAnsi="Times New Roman"/>
      <w:sz w:val="20"/>
      <w:u w:val="single"/>
      <w:lang w:eastAsia="en-US"/>
    </w:rPr>
  </w:style>
  <w:style w:type="paragraph" w:customStyle="1" w:styleId="articletext">
    <w:name w:val="articletext"/>
    <w:basedOn w:val="Normal"/>
    <w:uiPriority w:val="99"/>
    <w:qFormat/>
    <w:rsid w:val="002D4FDC"/>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2D4FDC"/>
    <w:rPr>
      <w:rFonts w:ascii="Arial Narrow" w:hAnsi="Arial Narrow"/>
      <w:sz w:val="24"/>
      <w:szCs w:val="24"/>
      <w:u w:val="single"/>
      <w:lang w:val="en-US" w:eastAsia="en-US" w:bidi="ar-SA"/>
    </w:rPr>
  </w:style>
  <w:style w:type="character" w:customStyle="1" w:styleId="cardtextsmallChar">
    <w:name w:val="card text small Char"/>
    <w:rsid w:val="002D4FDC"/>
    <w:rPr>
      <w:rFonts w:ascii="Arial Narrow" w:hAnsi="Arial Narrow"/>
      <w:sz w:val="16"/>
      <w:szCs w:val="24"/>
      <w:lang w:val="en-US" w:eastAsia="en-US" w:bidi="ar-SA"/>
    </w:rPr>
  </w:style>
  <w:style w:type="paragraph" w:customStyle="1" w:styleId="cardtextsmall">
    <w:name w:val="card text small"/>
    <w:basedOn w:val="Normal"/>
    <w:uiPriority w:val="99"/>
    <w:qFormat/>
    <w:rsid w:val="002D4FDC"/>
    <w:rPr>
      <w:rFonts w:ascii="Arial Narrow" w:eastAsia="Times New Roman" w:hAnsi="Arial Narrow"/>
      <w:sz w:val="16"/>
    </w:rPr>
  </w:style>
  <w:style w:type="paragraph" w:customStyle="1" w:styleId="CaseListNormal">
    <w:name w:val="Case List Normal"/>
    <w:basedOn w:val="Normal"/>
    <w:uiPriority w:val="99"/>
    <w:qFormat/>
    <w:rsid w:val="002D4FDC"/>
    <w:rPr>
      <w:rFonts w:ascii="Times" w:eastAsia="Times New Roman" w:hAnsi="Times"/>
      <w:szCs w:val="26"/>
    </w:rPr>
  </w:style>
  <w:style w:type="paragraph" w:customStyle="1" w:styleId="Body">
    <w:name w:val="Body"/>
    <w:basedOn w:val="Normal"/>
    <w:uiPriority w:val="99"/>
    <w:qFormat/>
    <w:rsid w:val="002D4FDC"/>
    <w:pPr>
      <w:outlineLvl w:val="3"/>
    </w:pPr>
    <w:rPr>
      <w:rFonts w:eastAsia="Times New Roman"/>
      <w:szCs w:val="20"/>
    </w:rPr>
  </w:style>
  <w:style w:type="paragraph" w:customStyle="1" w:styleId="3text">
    <w:name w:val="3text"/>
    <w:basedOn w:val="Normal"/>
    <w:uiPriority w:val="99"/>
    <w:qFormat/>
    <w:rsid w:val="002D4FDC"/>
    <w:pPr>
      <w:spacing w:before="100" w:beforeAutospacing="1" w:after="100" w:afterAutospacing="1"/>
    </w:pPr>
    <w:rPr>
      <w:rFonts w:eastAsia="Times New Roman"/>
      <w:sz w:val="24"/>
    </w:rPr>
  </w:style>
  <w:style w:type="character" w:customStyle="1" w:styleId="countrytitle1">
    <w:name w:val="countrytitle1"/>
    <w:rsid w:val="002D4FDC"/>
    <w:rPr>
      <w:rFonts w:ascii="Verdana" w:hAnsi="Verdana" w:hint="default"/>
      <w:b/>
      <w:bCs/>
      <w:color w:val="293643"/>
      <w:sz w:val="24"/>
      <w:szCs w:val="24"/>
    </w:rPr>
  </w:style>
  <w:style w:type="character" w:customStyle="1" w:styleId="storyheader1">
    <w:name w:val="storyheader1"/>
    <w:rsid w:val="002D4FDC"/>
    <w:rPr>
      <w:rFonts w:ascii="Verdana" w:hAnsi="Verdana" w:hint="default"/>
      <w:b/>
      <w:bCs/>
      <w:color w:val="000000"/>
      <w:sz w:val="21"/>
      <w:szCs w:val="21"/>
    </w:rPr>
  </w:style>
  <w:style w:type="paragraph" w:customStyle="1" w:styleId="TimesNewRoman12">
    <w:name w:val="TimesNewRoman12"/>
    <w:uiPriority w:val="99"/>
    <w:qFormat/>
    <w:rsid w:val="002D4FDC"/>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2D4FDC"/>
    <w:pPr>
      <w:spacing w:before="100" w:beforeAutospacing="1" w:after="100" w:afterAutospacing="1"/>
    </w:pPr>
    <w:rPr>
      <w:rFonts w:eastAsia="Times New Roman"/>
      <w:sz w:val="24"/>
    </w:rPr>
  </w:style>
  <w:style w:type="character" w:customStyle="1" w:styleId="cardunderlinedChar0">
    <w:name w:val="card underlined Char"/>
    <w:rsid w:val="002D4FDC"/>
    <w:rPr>
      <w:rFonts w:ascii="Arial" w:hAnsi="Arial"/>
      <w:sz w:val="22"/>
      <w:szCs w:val="24"/>
      <w:u w:val="single"/>
      <w:lang w:val="en-US" w:eastAsia="en-US" w:bidi="ar-SA"/>
    </w:rPr>
  </w:style>
  <w:style w:type="paragraph" w:customStyle="1" w:styleId="medium-normal">
    <w:name w:val="medium-normal"/>
    <w:basedOn w:val="Normal"/>
    <w:uiPriority w:val="99"/>
    <w:qFormat/>
    <w:rsid w:val="002D4FDC"/>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2D4FDC"/>
    <w:rPr>
      <w:rFonts w:eastAsia="Times New Roman"/>
      <w:color w:val="000000"/>
      <w:sz w:val="18"/>
    </w:rPr>
  </w:style>
  <w:style w:type="paragraph" w:customStyle="1" w:styleId="text1">
    <w:name w:val="text1"/>
    <w:basedOn w:val="Normal"/>
    <w:autoRedefine/>
    <w:uiPriority w:val="99"/>
    <w:qFormat/>
    <w:rsid w:val="002D4FDC"/>
    <w:rPr>
      <w:rFonts w:eastAsia="Times New Roman"/>
      <w:szCs w:val="20"/>
    </w:rPr>
  </w:style>
  <w:style w:type="character" w:customStyle="1" w:styleId="article1">
    <w:name w:val="article1"/>
    <w:rsid w:val="002D4FDC"/>
    <w:rPr>
      <w:rFonts w:ascii="Verdana" w:hAnsi="Verdana" w:hint="default"/>
      <w:color w:val="333333"/>
      <w:sz w:val="16"/>
      <w:szCs w:val="16"/>
    </w:rPr>
  </w:style>
  <w:style w:type="paragraph" w:customStyle="1" w:styleId="RepeatBlockHeading">
    <w:name w:val="Repeat Block Heading"/>
    <w:basedOn w:val="Normal"/>
    <w:autoRedefine/>
    <w:uiPriority w:val="99"/>
    <w:qFormat/>
    <w:rsid w:val="002D4FDC"/>
    <w:pPr>
      <w:jc w:val="center"/>
    </w:pPr>
    <w:rPr>
      <w:rFonts w:eastAsia="Times New Roman"/>
      <w:b/>
      <w:smallCaps/>
      <w:color w:val="000000"/>
      <w:sz w:val="24"/>
      <w:u w:val="thick"/>
    </w:rPr>
  </w:style>
  <w:style w:type="character" w:customStyle="1" w:styleId="Hyperlink6">
    <w:name w:val="Hyperlink6"/>
    <w:rsid w:val="002D4FDC"/>
    <w:rPr>
      <w:color w:val="3300CC"/>
      <w:u w:val="single"/>
    </w:rPr>
  </w:style>
  <w:style w:type="paragraph" w:customStyle="1" w:styleId="story-headline">
    <w:name w:val="story-headline"/>
    <w:basedOn w:val="Normal"/>
    <w:uiPriority w:val="99"/>
    <w:qFormat/>
    <w:rsid w:val="002D4FDC"/>
    <w:pPr>
      <w:spacing w:before="72" w:after="72"/>
    </w:pPr>
    <w:rPr>
      <w:rFonts w:eastAsia="Times New Roman"/>
      <w:b/>
      <w:bCs/>
      <w:sz w:val="26"/>
      <w:szCs w:val="26"/>
    </w:rPr>
  </w:style>
  <w:style w:type="paragraph" w:customStyle="1" w:styleId="story-body">
    <w:name w:val="story-body"/>
    <w:basedOn w:val="Normal"/>
    <w:uiPriority w:val="99"/>
    <w:qFormat/>
    <w:rsid w:val="002D4FDC"/>
    <w:pPr>
      <w:spacing w:before="100" w:beforeAutospacing="1" w:after="100" w:afterAutospacing="1"/>
    </w:pPr>
    <w:rPr>
      <w:rFonts w:eastAsia="Times New Roman"/>
    </w:rPr>
  </w:style>
  <w:style w:type="character" w:customStyle="1" w:styleId="story-posted-date1">
    <w:name w:val="story-posted-date1"/>
    <w:rsid w:val="002D4FDC"/>
    <w:rPr>
      <w:rFonts w:ascii="Arial" w:hAnsi="Arial" w:cs="Arial" w:hint="default"/>
      <w:b w:val="0"/>
      <w:bCs w:val="0"/>
      <w:sz w:val="19"/>
      <w:szCs w:val="19"/>
    </w:rPr>
  </w:style>
  <w:style w:type="paragraph" w:customStyle="1" w:styleId="story-dateline">
    <w:name w:val="story-dateline"/>
    <w:basedOn w:val="Normal"/>
    <w:uiPriority w:val="99"/>
    <w:qFormat/>
    <w:rsid w:val="002D4FDC"/>
    <w:rPr>
      <w:rFonts w:eastAsia="Times New Roman"/>
      <w:b/>
      <w:bCs/>
    </w:rPr>
  </w:style>
  <w:style w:type="paragraph" w:customStyle="1" w:styleId="TextofCards">
    <w:name w:val="Text of Cards"/>
    <w:basedOn w:val="Normal"/>
    <w:uiPriority w:val="99"/>
    <w:qFormat/>
    <w:rsid w:val="002D4FDC"/>
    <w:rPr>
      <w:rFonts w:eastAsia="Times New Roman"/>
      <w:color w:val="000000"/>
      <w:spacing w:val="6"/>
      <w:szCs w:val="23"/>
    </w:rPr>
  </w:style>
  <w:style w:type="paragraph" w:customStyle="1" w:styleId="Corpotesto">
    <w:name w:val="Corpo testo"/>
    <w:basedOn w:val="Normal"/>
    <w:uiPriority w:val="99"/>
    <w:qFormat/>
    <w:rsid w:val="002D4FDC"/>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2D4FDC"/>
    <w:rPr>
      <w:rFonts w:eastAsia="SimSun" w:cs="Arial"/>
      <w:b/>
      <w:bCs/>
      <w:iCs/>
      <w:sz w:val="24"/>
      <w:szCs w:val="28"/>
      <w:lang w:val="en-US" w:eastAsia="zh-CN" w:bidi="ar-SA"/>
    </w:rPr>
  </w:style>
  <w:style w:type="paragraph" w:customStyle="1" w:styleId="PageHeading">
    <w:name w:val="Page Heading"/>
    <w:basedOn w:val="Heading2"/>
    <w:uiPriority w:val="99"/>
    <w:qFormat/>
    <w:rsid w:val="002D4FDC"/>
    <w:pPr>
      <w:keepLines w:val="0"/>
      <w:pageBreakBefore w:val="0"/>
      <w:widowControl w:val="0"/>
      <w:suppressAutoHyphens/>
      <w:jc w:val="left"/>
    </w:pPr>
    <w:rPr>
      <w:rFonts w:eastAsia="Times New Roman" w:cs="Arial"/>
      <w:sz w:val="32"/>
      <w:szCs w:val="16"/>
      <w:u w:val="none"/>
    </w:rPr>
  </w:style>
  <w:style w:type="character" w:customStyle="1" w:styleId="postbody">
    <w:name w:val="postbody"/>
    <w:basedOn w:val="DefaultParagraphFont"/>
    <w:rsid w:val="002D4FDC"/>
  </w:style>
  <w:style w:type="paragraph" w:customStyle="1" w:styleId="tagCharChar1Char">
    <w:name w:val="tag Char Char1 Char"/>
    <w:uiPriority w:val="99"/>
    <w:qFormat/>
    <w:rsid w:val="002D4FDC"/>
    <w:pPr>
      <w:spacing w:after="160" w:line="259" w:lineRule="auto"/>
    </w:pPr>
    <w:rPr>
      <w:rFonts w:eastAsia="Times New Roman"/>
      <w:b/>
      <w:bCs/>
    </w:rPr>
  </w:style>
  <w:style w:type="character" w:customStyle="1" w:styleId="textmedium">
    <w:name w:val="textmedium"/>
    <w:basedOn w:val="DefaultParagraphFont"/>
    <w:rsid w:val="002D4FDC"/>
  </w:style>
  <w:style w:type="character" w:customStyle="1" w:styleId="citation1">
    <w:name w:val="citation1"/>
    <w:rsid w:val="002D4FDC"/>
    <w:rPr>
      <w:rFonts w:ascii="Verdana" w:hAnsi="Verdana" w:hint="default"/>
      <w:sz w:val="17"/>
      <w:szCs w:val="17"/>
    </w:rPr>
  </w:style>
  <w:style w:type="character" w:customStyle="1" w:styleId="hithighlite">
    <w:name w:val="hithighlite"/>
    <w:basedOn w:val="DefaultParagraphFont"/>
    <w:rsid w:val="002D4FDC"/>
  </w:style>
  <w:style w:type="character" w:customStyle="1" w:styleId="articlecontent">
    <w:name w:val="articlecontent"/>
    <w:basedOn w:val="DefaultParagraphFont"/>
    <w:rsid w:val="002D4FDC"/>
  </w:style>
  <w:style w:type="paragraph" w:styleId="FootnoteText">
    <w:name w:val="footnote text"/>
    <w:basedOn w:val="Normal"/>
    <w:link w:val="FootnoteTextChar"/>
    <w:rsid w:val="002D4FDC"/>
    <w:rPr>
      <w:rFonts w:ascii="Times" w:eastAsia="Times" w:hAnsi="Times"/>
      <w:szCs w:val="20"/>
    </w:rPr>
  </w:style>
  <w:style w:type="character" w:customStyle="1" w:styleId="FootnoteTextChar">
    <w:name w:val="Footnote Text Char"/>
    <w:basedOn w:val="DefaultParagraphFont"/>
    <w:link w:val="FootnoteText"/>
    <w:rsid w:val="002D4FDC"/>
    <w:rPr>
      <w:rFonts w:ascii="Times" w:eastAsia="Times" w:hAnsi="Times" w:cs="Arial"/>
      <w:sz w:val="22"/>
      <w:szCs w:val="20"/>
    </w:rPr>
  </w:style>
  <w:style w:type="paragraph" w:customStyle="1" w:styleId="inside-copy">
    <w:name w:val="inside-copy"/>
    <w:basedOn w:val="Normal"/>
    <w:uiPriority w:val="99"/>
    <w:qFormat/>
    <w:rsid w:val="002D4FDC"/>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2D4FDC"/>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2D4FDC"/>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2D4FDC"/>
  </w:style>
  <w:style w:type="paragraph" w:customStyle="1" w:styleId="ProjectTitleLine">
    <w:name w:val="Project Title Line"/>
    <w:basedOn w:val="Normal"/>
    <w:next w:val="Normal"/>
    <w:autoRedefine/>
    <w:uiPriority w:val="99"/>
    <w:qFormat/>
    <w:rsid w:val="002D4FDC"/>
    <w:pPr>
      <w:jc w:val="center"/>
    </w:pPr>
    <w:rPr>
      <w:rFonts w:eastAsia="Times New Roman"/>
      <w:caps/>
      <w:szCs w:val="20"/>
    </w:rPr>
  </w:style>
  <w:style w:type="character" w:customStyle="1" w:styleId="fource1">
    <w:name w:val="fource1"/>
    <w:rsid w:val="002D4FDC"/>
    <w:rPr>
      <w:sz w:val="34"/>
      <w:szCs w:val="34"/>
    </w:rPr>
  </w:style>
  <w:style w:type="paragraph" w:customStyle="1" w:styleId="LanguageStrike">
    <w:name w:val="Language Strike"/>
    <w:basedOn w:val="Normal"/>
    <w:next w:val="Normal"/>
    <w:uiPriority w:val="99"/>
    <w:qFormat/>
    <w:rsid w:val="002D4FDC"/>
    <w:rPr>
      <w:rFonts w:ascii="Arial Narrow" w:eastAsia="Times New Roman" w:hAnsi="Arial Narrow"/>
      <w:strike/>
    </w:rPr>
  </w:style>
  <w:style w:type="character" w:customStyle="1" w:styleId="LanguageStrikeChar">
    <w:name w:val="Language Strike Char"/>
    <w:rsid w:val="002D4FDC"/>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2D4FDC"/>
    <w:rPr>
      <w:rFonts w:eastAsia="Times New Roman"/>
      <w:szCs w:val="20"/>
      <w:u w:val="single"/>
    </w:rPr>
  </w:style>
  <w:style w:type="paragraph" w:customStyle="1" w:styleId="Normal10pt">
    <w:name w:val="Normal + 10 pt"/>
    <w:basedOn w:val="Normal"/>
    <w:uiPriority w:val="99"/>
    <w:qFormat/>
    <w:rsid w:val="002D4FDC"/>
    <w:rPr>
      <w:rFonts w:eastAsia="Times New Roman"/>
      <w:szCs w:val="20"/>
    </w:rPr>
  </w:style>
  <w:style w:type="paragraph" w:customStyle="1" w:styleId="cardChar1Char">
    <w:name w:val="card Char1 Char"/>
    <w:basedOn w:val="Normal"/>
    <w:uiPriority w:val="99"/>
    <w:qFormat/>
    <w:rsid w:val="002D4FDC"/>
    <w:pPr>
      <w:ind w:left="288" w:right="288"/>
    </w:pPr>
    <w:rPr>
      <w:rFonts w:eastAsia="Times New Roman"/>
      <w:szCs w:val="20"/>
    </w:rPr>
  </w:style>
  <w:style w:type="character" w:customStyle="1" w:styleId="normal11">
    <w:name w:val="normal1"/>
    <w:basedOn w:val="DefaultParagraphFont"/>
    <w:rsid w:val="002D4FDC"/>
  </w:style>
  <w:style w:type="character" w:customStyle="1" w:styleId="ds">
    <w:name w:val="ds"/>
    <w:basedOn w:val="DefaultParagraphFont"/>
    <w:rsid w:val="002D4FDC"/>
  </w:style>
  <w:style w:type="character" w:customStyle="1" w:styleId="UnderliningChar1">
    <w:name w:val="Underlining Char1"/>
    <w:rsid w:val="002D4FDC"/>
    <w:rPr>
      <w:rFonts w:ascii="Arial Narrow" w:hAnsi="Arial Narrow"/>
      <w:szCs w:val="24"/>
      <w:u w:val="single"/>
      <w:lang w:val="en-US" w:eastAsia="en-US" w:bidi="ar-SA"/>
    </w:rPr>
  </w:style>
  <w:style w:type="character" w:customStyle="1" w:styleId="UnderliningChar2">
    <w:name w:val="Underlining Char2"/>
    <w:rsid w:val="002D4FDC"/>
    <w:rPr>
      <w:rFonts w:ascii="Arial Narrow" w:hAnsi="Arial Narrow"/>
      <w:szCs w:val="24"/>
      <w:u w:val="single"/>
      <w:lang w:val="en-US" w:eastAsia="en-US" w:bidi="ar-SA"/>
    </w:rPr>
  </w:style>
  <w:style w:type="character" w:customStyle="1" w:styleId="MicroTextChar1">
    <w:name w:val="MicroText Char1"/>
    <w:rsid w:val="002D4FDC"/>
    <w:rPr>
      <w:rFonts w:ascii="Arial Narrow" w:hAnsi="Arial Narrow"/>
      <w:sz w:val="12"/>
      <w:szCs w:val="24"/>
      <w:lang w:val="en-US" w:eastAsia="en-US" w:bidi="ar-SA"/>
    </w:rPr>
  </w:style>
  <w:style w:type="paragraph" w:customStyle="1" w:styleId="CM12">
    <w:name w:val="CM12"/>
    <w:basedOn w:val="Default"/>
    <w:next w:val="Default"/>
    <w:uiPriority w:val="99"/>
    <w:qFormat/>
    <w:rsid w:val="002D4FDC"/>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2D4FDC"/>
    <w:pPr>
      <w:widowControl w:val="0"/>
      <w:spacing w:after="480"/>
    </w:pPr>
    <w:rPr>
      <w:rFonts w:ascii="Granjon LT Std" w:hAnsi="Granjon LT Std"/>
      <w:color w:val="auto"/>
    </w:rPr>
  </w:style>
  <w:style w:type="paragraph" w:customStyle="1" w:styleId="CM10">
    <w:name w:val="CM10"/>
    <w:basedOn w:val="Default"/>
    <w:next w:val="Default"/>
    <w:uiPriority w:val="99"/>
    <w:qFormat/>
    <w:rsid w:val="002D4FDC"/>
    <w:pPr>
      <w:widowControl w:val="0"/>
      <w:spacing w:line="320" w:lineRule="atLeast"/>
    </w:pPr>
    <w:rPr>
      <w:rFonts w:ascii="Granjon LT Std" w:hAnsi="Granjon LT Std"/>
      <w:color w:val="auto"/>
    </w:rPr>
  </w:style>
  <w:style w:type="character" w:styleId="EndnoteReference">
    <w:name w:val="endnote reference"/>
    <w:rsid w:val="002D4FDC"/>
    <w:rPr>
      <w:vertAlign w:val="baseline"/>
    </w:rPr>
  </w:style>
  <w:style w:type="paragraph" w:customStyle="1" w:styleId="bold">
    <w:name w:val="bold"/>
    <w:basedOn w:val="Normal"/>
    <w:uiPriority w:val="99"/>
    <w:qFormat/>
    <w:rsid w:val="002D4FDC"/>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2D4FDC"/>
    <w:rPr>
      <w:rFonts w:ascii="Arial Narrow" w:eastAsia="Times New Roman" w:hAnsi="Arial Narrow"/>
      <w:strike/>
      <w:szCs w:val="20"/>
    </w:rPr>
  </w:style>
  <w:style w:type="paragraph" w:customStyle="1" w:styleId="textbodyblack">
    <w:name w:val="textbodyblack"/>
    <w:basedOn w:val="Normal"/>
    <w:uiPriority w:val="99"/>
    <w:qFormat/>
    <w:rsid w:val="002D4FDC"/>
    <w:pPr>
      <w:spacing w:before="100" w:beforeAutospacing="1" w:after="100" w:afterAutospacing="1"/>
    </w:pPr>
    <w:rPr>
      <w:rFonts w:eastAsia="Times New Roman"/>
      <w:sz w:val="24"/>
    </w:rPr>
  </w:style>
  <w:style w:type="character" w:customStyle="1" w:styleId="DefaultPara">
    <w:name w:val="Default Para"/>
    <w:rsid w:val="002D4FDC"/>
    <w:rPr>
      <w:sz w:val="20"/>
    </w:rPr>
  </w:style>
  <w:style w:type="character" w:customStyle="1" w:styleId="SYSHYPERTEXT">
    <w:name w:val="SYS_HYPERTEXT"/>
    <w:rsid w:val="002D4FDC"/>
    <w:rPr>
      <w:color w:val="0000FF"/>
      <w:u w:val="single"/>
    </w:rPr>
  </w:style>
  <w:style w:type="character" w:customStyle="1" w:styleId="Hyperlink1">
    <w:name w:val="Hyperlink1"/>
    <w:rsid w:val="002D4FDC"/>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2D4FDC"/>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2D4FDC"/>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2D4FDC"/>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2D4FDC"/>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2D4FDC"/>
    <w:rPr>
      <w:b/>
      <w:u w:val="single"/>
    </w:rPr>
  </w:style>
  <w:style w:type="character" w:customStyle="1" w:styleId="StyleTagTimesNewRomanChar">
    <w:name w:val="Style Tag + Times New Roman Char"/>
    <w:rsid w:val="002D4FDC"/>
    <w:rPr>
      <w:b/>
      <w:bCs/>
      <w:noProof w:val="0"/>
      <w:sz w:val="24"/>
      <w:szCs w:val="24"/>
      <w:lang w:val="en-US" w:eastAsia="en-US" w:bidi="ar-SA"/>
    </w:rPr>
  </w:style>
  <w:style w:type="character" w:customStyle="1" w:styleId="ShrinkChar">
    <w:name w:val="Shrink Char"/>
    <w:link w:val="Shrink"/>
    <w:rsid w:val="002D4FDC"/>
    <w:rPr>
      <w:rFonts w:cs="Courier"/>
      <w:bCs/>
      <w:sz w:val="16"/>
      <w:szCs w:val="16"/>
    </w:rPr>
  </w:style>
  <w:style w:type="paragraph" w:customStyle="1" w:styleId="SmallCard">
    <w:name w:val="Small Card"/>
    <w:basedOn w:val="Normal"/>
    <w:uiPriority w:val="99"/>
    <w:qFormat/>
    <w:rsid w:val="002D4FDC"/>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2D4FDC"/>
    <w:rPr>
      <w:rFonts w:ascii="Arial Narrow" w:hAnsi="Arial Narrow" w:cs="Arial"/>
      <w:b/>
      <w:bCs/>
      <w:iCs/>
      <w:sz w:val="24"/>
      <w:szCs w:val="28"/>
      <w:lang w:val="en-US" w:eastAsia="en-US" w:bidi="ar-SA"/>
    </w:rPr>
  </w:style>
  <w:style w:type="character" w:customStyle="1" w:styleId="UnderliningCharChar">
    <w:name w:val="Underlining Char Char"/>
    <w:rsid w:val="002D4FDC"/>
    <w:rPr>
      <w:rFonts w:ascii="Arial Narrow" w:hAnsi="Arial Narrow"/>
      <w:szCs w:val="24"/>
      <w:u w:val="single"/>
      <w:lang w:val="en-US" w:eastAsia="en-US" w:bidi="ar-SA"/>
    </w:rPr>
  </w:style>
  <w:style w:type="character" w:customStyle="1" w:styleId="StyleArialNarrow12ptBold">
    <w:name w:val="Style Arial Narrow 12 pt Bold"/>
    <w:rsid w:val="002D4FDC"/>
    <w:rPr>
      <w:rFonts w:ascii="Arial Narrow" w:hAnsi="Arial Narrow"/>
      <w:b/>
      <w:bCs/>
      <w:sz w:val="24"/>
    </w:rPr>
  </w:style>
  <w:style w:type="character" w:customStyle="1" w:styleId="Style1CharChar">
    <w:name w:val="Style1 Char Char"/>
    <w:rsid w:val="002D4FDC"/>
    <w:rPr>
      <w:sz w:val="16"/>
      <w:szCs w:val="16"/>
      <w:lang w:val="en-US" w:eastAsia="en-US" w:bidi="ar-SA"/>
    </w:rPr>
  </w:style>
  <w:style w:type="character" w:customStyle="1" w:styleId="UnderlinedCharChar1">
    <w:name w:val="Underlined Char Char1"/>
    <w:rsid w:val="002D4FDC"/>
    <w:rPr>
      <w:rFonts w:ascii="Bell MT" w:eastAsia="Times New Roman" w:hAnsi="Bell MT"/>
      <w:bCs/>
      <w:iCs/>
      <w:sz w:val="22"/>
      <w:u w:val="single"/>
    </w:rPr>
  </w:style>
  <w:style w:type="character" w:customStyle="1" w:styleId="Heading2CharChar2">
    <w:name w:val="Heading 2 Char Char2"/>
    <w:rsid w:val="002D4FDC"/>
    <w:rPr>
      <w:rFonts w:cs="Arial"/>
      <w:b/>
      <w:bCs/>
      <w:iCs/>
      <w:sz w:val="22"/>
      <w:szCs w:val="28"/>
      <w:lang w:val="en-US" w:eastAsia="en-US" w:bidi="ar-SA"/>
    </w:rPr>
  </w:style>
  <w:style w:type="character" w:customStyle="1" w:styleId="doctitle">
    <w:name w:val="doctitle"/>
    <w:rsid w:val="002D4FDC"/>
  </w:style>
  <w:style w:type="character" w:customStyle="1" w:styleId="FooterChar1">
    <w:name w:val="Footer Char1"/>
    <w:uiPriority w:val="99"/>
    <w:semiHidden/>
    <w:rsid w:val="002D4FDC"/>
    <w:rPr>
      <w:rFonts w:ascii="Garamond" w:eastAsia="Calibri" w:hAnsi="Garamond" w:cs="Times New Roman"/>
      <w:szCs w:val="22"/>
    </w:rPr>
  </w:style>
  <w:style w:type="paragraph" w:customStyle="1" w:styleId="CiteCorrected">
    <w:name w:val="Cite Corrected"/>
    <w:basedOn w:val="Normal"/>
    <w:link w:val="CiteCorrectedChar"/>
    <w:qFormat/>
    <w:rsid w:val="002D4FDC"/>
    <w:rPr>
      <w:rFonts w:eastAsia="Times New Roman"/>
      <w:b/>
      <w:bCs/>
      <w:sz w:val="24"/>
      <w:szCs w:val="16"/>
      <w:u w:val="single"/>
    </w:rPr>
  </w:style>
  <w:style w:type="character" w:customStyle="1" w:styleId="CiteCorrectedChar">
    <w:name w:val="Cite Corrected Char"/>
    <w:link w:val="CiteCorrected"/>
    <w:rsid w:val="002D4FDC"/>
    <w:rPr>
      <w:rFonts w:ascii="Arial" w:eastAsia="Times New Roman" w:hAnsi="Arial" w:cs="Arial"/>
      <w:b/>
      <w:bCs/>
      <w:szCs w:val="16"/>
      <w:u w:val="single"/>
    </w:rPr>
  </w:style>
  <w:style w:type="character" w:customStyle="1" w:styleId="cardtext-underlined">
    <w:name w:val="card text- underlined"/>
    <w:rsid w:val="002D4FDC"/>
    <w:rPr>
      <w:rFonts w:ascii="Garamond" w:hAnsi="Garamond"/>
      <w:u w:val="single"/>
    </w:rPr>
  </w:style>
  <w:style w:type="numbering" w:customStyle="1" w:styleId="NoList6">
    <w:name w:val="No List6"/>
    <w:next w:val="NoList"/>
    <w:uiPriority w:val="99"/>
    <w:semiHidden/>
    <w:unhideWhenUsed/>
    <w:rsid w:val="002D4FDC"/>
  </w:style>
  <w:style w:type="numbering" w:customStyle="1" w:styleId="NoList7">
    <w:name w:val="No List7"/>
    <w:next w:val="NoList"/>
    <w:semiHidden/>
    <w:unhideWhenUsed/>
    <w:rsid w:val="002D4FDC"/>
  </w:style>
  <w:style w:type="character" w:customStyle="1" w:styleId="stylestylebold12pt">
    <w:name w:val="stylestylebold12pt"/>
    <w:basedOn w:val="DefaultParagraphFont"/>
    <w:rsid w:val="002D4FDC"/>
  </w:style>
  <w:style w:type="character" w:customStyle="1" w:styleId="styleboldunderline">
    <w:name w:val="styleboldunderline"/>
    <w:basedOn w:val="DefaultParagraphFont"/>
    <w:rsid w:val="002D4FDC"/>
  </w:style>
  <w:style w:type="character" w:customStyle="1" w:styleId="Styleunderline11pt">
    <w:name w:val="Style underline + 11 pt"/>
    <w:rsid w:val="002D4FDC"/>
    <w:rPr>
      <w:rFonts w:ascii="Times New Roman" w:hAnsi="Times New Roman"/>
      <w:b w:val="0"/>
      <w:bCs w:val="0"/>
      <w:sz w:val="20"/>
      <w:u w:val="single"/>
    </w:rPr>
  </w:style>
  <w:style w:type="character" w:customStyle="1" w:styleId="Styleunderline11ptBold">
    <w:name w:val="Style underline + 11 pt Bold"/>
    <w:rsid w:val="002D4FDC"/>
    <w:rPr>
      <w:rFonts w:ascii="Times New Roman" w:hAnsi="Times New Roman"/>
      <w:b/>
      <w:bCs w:val="0"/>
      <w:sz w:val="20"/>
      <w:u w:val="single"/>
    </w:rPr>
  </w:style>
  <w:style w:type="paragraph" w:customStyle="1" w:styleId="story-body-text">
    <w:name w:val="story-body-text"/>
    <w:basedOn w:val="Normal"/>
    <w:uiPriority w:val="99"/>
    <w:qFormat/>
    <w:rsid w:val="002D4FDC"/>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2D4FDC"/>
  </w:style>
  <w:style w:type="character" w:customStyle="1" w:styleId="BriefTitleChar">
    <w:name w:val="Brief Title Char"/>
    <w:basedOn w:val="DefaultParagraphFont"/>
    <w:rsid w:val="002D4FDC"/>
    <w:rPr>
      <w:b/>
      <w:sz w:val="24"/>
      <w:szCs w:val="24"/>
      <w:u w:val="single"/>
      <w:lang w:val="en-US" w:eastAsia="en-US" w:bidi="ar-SA"/>
    </w:rPr>
  </w:style>
  <w:style w:type="paragraph" w:customStyle="1" w:styleId="BriefTitle2">
    <w:name w:val="Brief Title 2"/>
    <w:basedOn w:val="Heading1"/>
    <w:uiPriority w:val="99"/>
    <w:qFormat/>
    <w:rsid w:val="002D4FDC"/>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bCs w:val="0"/>
      <w:sz w:val="24"/>
      <w:szCs w:val="24"/>
      <w:u w:val="single"/>
    </w:rPr>
  </w:style>
  <w:style w:type="character" w:customStyle="1" w:styleId="BriefTitle2Char">
    <w:name w:val="Brief Title 2 Char"/>
    <w:basedOn w:val="BriefTitleChar"/>
    <w:rsid w:val="002D4FDC"/>
    <w:rPr>
      <w:b/>
      <w:sz w:val="24"/>
      <w:szCs w:val="24"/>
      <w:u w:val="single"/>
      <w:lang w:val="en-US" w:eastAsia="en-US" w:bidi="ar-SA"/>
    </w:rPr>
  </w:style>
  <w:style w:type="paragraph" w:customStyle="1" w:styleId="cards0">
    <w:name w:val="cards"/>
    <w:basedOn w:val="Normal"/>
    <w:uiPriority w:val="99"/>
    <w:qFormat/>
    <w:rsid w:val="002D4FDC"/>
    <w:rPr>
      <w:rFonts w:eastAsia="Calibri"/>
    </w:rPr>
  </w:style>
  <w:style w:type="character" w:customStyle="1" w:styleId="StyleStyleUnderline411ptBold">
    <w:name w:val="Style Style Underline4 + 11 pt Bold"/>
    <w:basedOn w:val="DefaultParagraphFont"/>
    <w:rsid w:val="002D4FDC"/>
    <w:rPr>
      <w:b/>
      <w:bCs/>
      <w:sz w:val="20"/>
      <w:u w:val="single"/>
    </w:rPr>
  </w:style>
  <w:style w:type="character" w:customStyle="1" w:styleId="Style9ptUnderline2">
    <w:name w:val="Style 9 pt Underline2"/>
    <w:rsid w:val="002D4FDC"/>
    <w:rPr>
      <w:sz w:val="20"/>
      <w:u w:val="single"/>
    </w:rPr>
  </w:style>
  <w:style w:type="character" w:customStyle="1" w:styleId="FootnoteTextChar1">
    <w:name w:val="Footnote Text Char1"/>
    <w:basedOn w:val="DefaultParagraphFont"/>
    <w:uiPriority w:val="99"/>
    <w:rsid w:val="002D4FDC"/>
    <w:rPr>
      <w:rFonts w:ascii="Georgia" w:hAnsi="Georgia"/>
      <w:sz w:val="20"/>
      <w:szCs w:val="20"/>
    </w:rPr>
  </w:style>
  <w:style w:type="character" w:customStyle="1" w:styleId="SubtitleChar1">
    <w:name w:val="Subtitle Char1"/>
    <w:aliases w:val="Underlined card text Char1"/>
    <w:basedOn w:val="DefaultParagraphFont"/>
    <w:uiPriority w:val="11"/>
    <w:rsid w:val="002D4FDC"/>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2D4FDC"/>
    <w:rPr>
      <w:rFonts w:ascii="Georgia" w:hAnsi="Georgia"/>
    </w:rPr>
  </w:style>
  <w:style w:type="character" w:customStyle="1" w:styleId="BodyText2Char1">
    <w:name w:val="Body Text 2 Char1"/>
    <w:basedOn w:val="DefaultParagraphFont"/>
    <w:uiPriority w:val="99"/>
    <w:rsid w:val="002D4FDC"/>
    <w:rPr>
      <w:rFonts w:ascii="Georgia" w:hAnsi="Georgia"/>
    </w:rPr>
  </w:style>
  <w:style w:type="character" w:customStyle="1" w:styleId="PlainTextChar1">
    <w:name w:val="Plain Text Char1"/>
    <w:basedOn w:val="DefaultParagraphFont"/>
    <w:rsid w:val="002D4FDC"/>
    <w:rPr>
      <w:rFonts w:ascii="Consolas" w:hAnsi="Consolas"/>
      <w:sz w:val="21"/>
      <w:szCs w:val="21"/>
    </w:rPr>
  </w:style>
  <w:style w:type="character" w:customStyle="1" w:styleId="StyleCardText11ptUnderlineChar">
    <w:name w:val="Style Card Text + 11 pt Underline Char"/>
    <w:link w:val="StyleCardText11ptUnderline"/>
    <w:locked/>
    <w:rsid w:val="002D4FDC"/>
    <w:rPr>
      <w:u w:val="single"/>
    </w:rPr>
  </w:style>
  <w:style w:type="paragraph" w:customStyle="1" w:styleId="StyleCardText11ptUnderline">
    <w:name w:val="Style Card Text + 11 pt Underline"/>
    <w:link w:val="StyleCardText11ptUnderlineChar"/>
    <w:qFormat/>
    <w:rsid w:val="002D4FDC"/>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2D4FDC"/>
    <w:rPr>
      <w:rFonts w:ascii="Georgia" w:hAnsi="Georgia"/>
      <w:sz w:val="16"/>
    </w:rPr>
  </w:style>
  <w:style w:type="paragraph" w:customStyle="1" w:styleId="StyleMinimizedText11pt">
    <w:name w:val="Style Minimized Text + 11 pt"/>
    <w:basedOn w:val="Normal"/>
    <w:link w:val="StyleMinimizedText11ptChar"/>
    <w:qFormat/>
    <w:rsid w:val="002D4FDC"/>
    <w:rPr>
      <w:rFonts w:ascii="Georgia" w:hAnsi="Georgia"/>
      <w:sz w:val="16"/>
    </w:rPr>
  </w:style>
  <w:style w:type="character" w:customStyle="1" w:styleId="StyleMinimizedText11pt1Char">
    <w:name w:val="Style Minimized Text + 11 pt1 Char"/>
    <w:basedOn w:val="DefaultParagraphFont"/>
    <w:link w:val="StyleMinimizedText11pt1"/>
    <w:locked/>
    <w:rsid w:val="002D4FDC"/>
    <w:rPr>
      <w:rFonts w:ascii="Georgia" w:hAnsi="Georgia"/>
      <w:sz w:val="16"/>
    </w:rPr>
  </w:style>
  <w:style w:type="paragraph" w:customStyle="1" w:styleId="StyleMinimizedText11pt1">
    <w:name w:val="Style Minimized Text + 11 pt1"/>
    <w:basedOn w:val="Normal"/>
    <w:link w:val="StyleMinimizedText11pt1Char"/>
    <w:qFormat/>
    <w:rsid w:val="002D4FDC"/>
    <w:rPr>
      <w:rFonts w:ascii="Georgia" w:hAnsi="Georgia"/>
      <w:sz w:val="16"/>
    </w:rPr>
  </w:style>
  <w:style w:type="character" w:customStyle="1" w:styleId="Debate-CardSmalltextF2Char">
    <w:name w:val="Debate- Card Small text F2 Char"/>
    <w:link w:val="Debate-CardSmalltextF2"/>
    <w:locked/>
    <w:rsid w:val="002D4FDC"/>
    <w:rPr>
      <w:rFonts w:ascii="Arial Narrow" w:hAnsi="Arial Narrow"/>
      <w:sz w:val="16"/>
    </w:rPr>
  </w:style>
  <w:style w:type="paragraph" w:customStyle="1" w:styleId="Debate-CardSmalltextF2">
    <w:name w:val="Debate- Card Small text F2"/>
    <w:basedOn w:val="Normal"/>
    <w:next w:val="Normal"/>
    <w:link w:val="Debate-CardSmalltextF2Char"/>
    <w:qFormat/>
    <w:rsid w:val="002D4FDC"/>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2D4FDC"/>
    <w:rPr>
      <w:rFonts w:ascii="Arial Narrow" w:hAnsi="Arial Narrow"/>
      <w:b/>
      <w:sz w:val="18"/>
      <w:u w:val="single"/>
    </w:rPr>
  </w:style>
  <w:style w:type="paragraph" w:customStyle="1" w:styleId="Debate-EmphasizedText-F5">
    <w:name w:val="Debate- Emphasized Text- F5"/>
    <w:basedOn w:val="Normal"/>
    <w:link w:val="Debate-EmphasizedText-F5Char"/>
    <w:qFormat/>
    <w:rsid w:val="002D4FDC"/>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2D4FDC"/>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2D4FDC"/>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2D4FDC"/>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2D4FDC"/>
    <w:rPr>
      <w:rFonts w:ascii="Times New Roman" w:eastAsia="Times New Roman" w:hAnsi="Times New Roman" w:cs="Calibri"/>
      <w:sz w:val="16"/>
    </w:rPr>
  </w:style>
  <w:style w:type="character" w:customStyle="1" w:styleId="StyleStyle112ptChar">
    <w:name w:val="Style Style1 + 12 pt Char"/>
    <w:basedOn w:val="DefaultParagraphFont"/>
    <w:link w:val="StyleStyle112pt"/>
    <w:locked/>
    <w:rsid w:val="002D4FDC"/>
    <w:rPr>
      <w:rFonts w:ascii="Georgia" w:eastAsia="SimSun" w:hAnsi="Georgia"/>
      <w:u w:val="single"/>
      <w:lang w:eastAsia="zh-CN"/>
    </w:rPr>
  </w:style>
  <w:style w:type="paragraph" w:customStyle="1" w:styleId="StyleStyle112pt">
    <w:name w:val="Style Style1 + 12 pt"/>
    <w:basedOn w:val="Normal"/>
    <w:link w:val="StyleStyle112ptChar"/>
    <w:qFormat/>
    <w:rsid w:val="002D4FDC"/>
    <w:rPr>
      <w:rFonts w:ascii="Georgia" w:eastAsia="SimSun" w:hAnsi="Georgia"/>
      <w:sz w:val="24"/>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2D4FDC"/>
    <w:rPr>
      <w:rFonts w:ascii="Georgia" w:eastAsia="Times New Roman" w:hAnsi="Georgia" w:cs="Arial"/>
      <w:sz w:val="20"/>
    </w:rPr>
  </w:style>
  <w:style w:type="paragraph" w:customStyle="1" w:styleId="StyleMinimizedTextArialNarrow10pt">
    <w:name w:val="Style Minimized Text + Arial Narrow 10 pt"/>
    <w:basedOn w:val="MinimizedText"/>
    <w:link w:val="StyleMinimizedTextArialNarrow10ptChar"/>
    <w:qFormat/>
    <w:rsid w:val="002D4FDC"/>
    <w:rPr>
      <w:rFonts w:ascii="Georgia" w:hAnsi="Georgia"/>
      <w:sz w:val="20"/>
    </w:rPr>
  </w:style>
  <w:style w:type="character" w:customStyle="1" w:styleId="StyleUnderlineChar11ptBorderSinglesolidlineAutoChar">
    <w:name w:val="Style Underline Char + 11 pt Border: : (Single solid line Auto  ... Char"/>
    <w:link w:val="StyleUnderlineChar11ptBorderSinglesolidlineAuto"/>
    <w:locked/>
    <w:rsid w:val="002D4FDC"/>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2D4FDC"/>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49pt3Char">
    <w:name w:val="Style Style4 + 9 pt3 Char"/>
    <w:basedOn w:val="Style4Char"/>
    <w:link w:val="StyleStyle49pt3"/>
    <w:locked/>
    <w:rsid w:val="002D4FDC"/>
    <w:rPr>
      <w:rFonts w:ascii="Calibri" w:eastAsia="Times New Roman" w:hAnsi="Calibri" w:cs="Calibri"/>
      <w:sz w:val="22"/>
      <w:u w:val="single"/>
    </w:rPr>
  </w:style>
  <w:style w:type="paragraph" w:customStyle="1" w:styleId="StyleStyle49pt3">
    <w:name w:val="Style Style4 + 9 pt3"/>
    <w:basedOn w:val="Style4"/>
    <w:link w:val="StyleStyle49pt3Char"/>
    <w:qFormat/>
    <w:rsid w:val="002D4FDC"/>
    <w:rPr>
      <w:rFonts w:ascii="Calibri" w:hAnsi="Calibri" w:cs="Calibri"/>
    </w:rPr>
  </w:style>
  <w:style w:type="character" w:customStyle="1" w:styleId="StyleStyle4BoldChar">
    <w:name w:val="Style Style4 + Bold Char"/>
    <w:basedOn w:val="Style4Char"/>
    <w:link w:val="StyleStyle4Bold"/>
    <w:locked/>
    <w:rsid w:val="002D4FDC"/>
    <w:rPr>
      <w:rFonts w:ascii="Calibri" w:eastAsia="Times New Roman" w:hAnsi="Calibri" w:cs="Calibri"/>
      <w:sz w:val="22"/>
      <w:u w:val="single"/>
    </w:rPr>
  </w:style>
  <w:style w:type="paragraph" w:customStyle="1" w:styleId="StyleStyle4Bold">
    <w:name w:val="Style Style4 + Bold"/>
    <w:basedOn w:val="Style4"/>
    <w:link w:val="StyleStyle4BoldChar"/>
    <w:qFormat/>
    <w:rsid w:val="002D4FDC"/>
    <w:rPr>
      <w:rFonts w:ascii="Calibri" w:hAnsi="Calibri" w:cs="Calibri"/>
    </w:rPr>
  </w:style>
  <w:style w:type="character" w:customStyle="1" w:styleId="CircledChar">
    <w:name w:val="Circled Char"/>
    <w:basedOn w:val="CardTextChar0"/>
    <w:link w:val="Circled"/>
    <w:locked/>
    <w:rsid w:val="002D4FDC"/>
    <w:rPr>
      <w:rFonts w:ascii="MS Mincho" w:eastAsia="MS Mincho" w:hAnsi="Garamond" w:cs="Times New Roman"/>
      <w:b/>
      <w:sz w:val="18"/>
      <w:szCs w:val="20"/>
      <w:u w:val="single"/>
      <w:lang w:val="x-none" w:eastAsia="ja-JP"/>
    </w:rPr>
  </w:style>
  <w:style w:type="paragraph" w:customStyle="1" w:styleId="Circled">
    <w:name w:val="Circled"/>
    <w:link w:val="CircledChar"/>
    <w:qFormat/>
    <w:rsid w:val="002D4FDC"/>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2D4FDC"/>
    <w:rPr>
      <w:rFonts w:ascii="Calibri" w:eastAsia="Times New Roman" w:hAnsi="Calibri" w:cs="Calibri"/>
      <w:sz w:val="22"/>
      <w:u w:val="single"/>
    </w:rPr>
  </w:style>
  <w:style w:type="paragraph" w:customStyle="1" w:styleId="StyleStyle411pt1">
    <w:name w:val="Style Style4 + 11 pt1"/>
    <w:basedOn w:val="Style4"/>
    <w:link w:val="StyleStyle411pt1Char"/>
    <w:qFormat/>
    <w:rsid w:val="002D4FDC"/>
    <w:rPr>
      <w:rFonts w:ascii="Calibri" w:hAnsi="Calibri" w:cs="Calibri"/>
    </w:rPr>
  </w:style>
  <w:style w:type="character" w:customStyle="1" w:styleId="StyleBoldandUnderlineChar11ptChar">
    <w:name w:val="Style Bold and Underline Char + 11 pt Char"/>
    <w:basedOn w:val="BoldandUnderlineCharChar2"/>
    <w:link w:val="StyleBoldandUnderlineChar11pt"/>
    <w:locked/>
    <w:rsid w:val="002D4FDC"/>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2D4FDC"/>
    <w:rPr>
      <w:b/>
      <w:bCs w:val="0"/>
      <w:u w:val="single"/>
      <w:lang w:val="en-US" w:eastAsia="en-US" w:bidi="ar-SA"/>
    </w:rPr>
  </w:style>
  <w:style w:type="paragraph" w:customStyle="1" w:styleId="StyleBoldandUnderlineChar11pt">
    <w:name w:val="Style Bold and Underline Char + 11 pt"/>
    <w:link w:val="StyleBoldandUnderlineChar11ptChar"/>
    <w:qFormat/>
    <w:rsid w:val="002D4FDC"/>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2D4FDC"/>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2D4FDC"/>
    <w:rPr>
      <w:rFonts w:ascii="Georgia" w:eastAsia="Times New Roman" w:hAnsi="Georgia"/>
      <w:sz w:val="24"/>
    </w:rPr>
  </w:style>
  <w:style w:type="character" w:customStyle="1" w:styleId="StyleBoldandUnderlineChar11ptNotBoldChar">
    <w:name w:val="Style Bold and Underline Char + 11 pt Not Bold Char"/>
    <w:basedOn w:val="BoldandUnderlineCharChar2"/>
    <w:link w:val="StyleBoldandUnderlineChar11ptNotBold"/>
    <w:locked/>
    <w:rsid w:val="002D4FDC"/>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2D4FDC"/>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2D4FDC"/>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2D4FDC"/>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IntenseEmphasis"/>
    <w:link w:val="StyleUnderlineChar11pt2"/>
    <w:locked/>
    <w:rsid w:val="002D4FDC"/>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2D4FDC"/>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2D4FDC"/>
    <w:rPr>
      <w:rFonts w:ascii="Georgia" w:eastAsia="Times New Roman" w:hAnsi="Georgia"/>
      <w:szCs w:val="20"/>
    </w:rPr>
  </w:style>
  <w:style w:type="paragraph" w:customStyle="1" w:styleId="cardCharChar0">
    <w:name w:val="card Char Char"/>
    <w:basedOn w:val="Normal"/>
    <w:link w:val="cardCharCharChar"/>
    <w:qFormat/>
    <w:rsid w:val="002D4FDC"/>
    <w:pPr>
      <w:ind w:left="288" w:right="288"/>
    </w:pPr>
    <w:rPr>
      <w:rFonts w:ascii="Georgia" w:eastAsia="Times New Roman" w:hAnsi="Georgia"/>
      <w:sz w:val="24"/>
      <w:szCs w:val="20"/>
    </w:rPr>
  </w:style>
  <w:style w:type="character" w:customStyle="1" w:styleId="StylecardCharCharArialNarrow9ptChar">
    <w:name w:val="Style card Char Char + Arial Narrow 9 pt Char"/>
    <w:basedOn w:val="cardCharCharChar"/>
    <w:link w:val="StylecardCharCharArialNarrow9pt"/>
    <w:locked/>
    <w:rsid w:val="002D4FDC"/>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2D4FDC"/>
  </w:style>
  <w:style w:type="character" w:customStyle="1" w:styleId="StyleCardTextArialNarrow9ptChar">
    <w:name w:val="Style Card Text + Arial Narrow 9 pt Char"/>
    <w:basedOn w:val="CardTextChar10"/>
    <w:link w:val="StyleCardTextArialNarrow9pt"/>
    <w:locked/>
    <w:rsid w:val="002D4FDC"/>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2D4FDC"/>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2D4FDC"/>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2D4FDC"/>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2D4FDC"/>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2D4FDC"/>
    <w:rPr>
      <w:rFonts w:ascii="Georgia" w:eastAsia="Times New Roman" w:hAnsi="Georgia"/>
      <w:sz w:val="16"/>
    </w:rPr>
  </w:style>
  <w:style w:type="paragraph" w:customStyle="1" w:styleId="Textsmall0">
    <w:name w:val="Textsmall"/>
    <w:basedOn w:val="Normal"/>
    <w:next w:val="Normal"/>
    <w:link w:val="TextsmallChar0"/>
    <w:qFormat/>
    <w:rsid w:val="002D4FDC"/>
    <w:rPr>
      <w:rFonts w:ascii="Georgia" w:eastAsia="Times New Roman" w:hAnsi="Georgia"/>
      <w:sz w:val="16"/>
    </w:rPr>
  </w:style>
  <w:style w:type="character" w:customStyle="1" w:styleId="StyleStyle49pt10Char">
    <w:name w:val="Style Style4 + 9 pt10 Char"/>
    <w:basedOn w:val="Style4Char"/>
    <w:link w:val="StyleStyle49pt10"/>
    <w:locked/>
    <w:rsid w:val="002D4FDC"/>
    <w:rPr>
      <w:rFonts w:ascii="Calibri" w:eastAsia="Times New Roman" w:hAnsi="Calibri" w:cs="Calibri"/>
      <w:sz w:val="22"/>
      <w:u w:val="single"/>
    </w:rPr>
  </w:style>
  <w:style w:type="paragraph" w:customStyle="1" w:styleId="StyleStyle49pt10">
    <w:name w:val="Style Style4 + 9 pt10"/>
    <w:basedOn w:val="Style4"/>
    <w:link w:val="StyleStyle49pt10Char"/>
    <w:qFormat/>
    <w:rsid w:val="002D4FDC"/>
    <w:rPr>
      <w:rFonts w:ascii="Calibri" w:hAnsi="Calibri" w:cs="Calibri"/>
    </w:rPr>
  </w:style>
  <w:style w:type="character" w:customStyle="1" w:styleId="StyleStyle49ptBold7Char">
    <w:name w:val="Style Style4 + 9 pt Bold7 Char"/>
    <w:link w:val="StyleStyle49ptBold7"/>
    <w:locked/>
    <w:rsid w:val="002D4FDC"/>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2D4FDC"/>
    <w:rPr>
      <w:rFonts w:ascii="Times New Roman" w:hAnsi="Times New Roman" w:cs="Times New Roman"/>
      <w:b/>
      <w:bCs/>
      <w:sz w:val="24"/>
    </w:rPr>
  </w:style>
  <w:style w:type="character" w:customStyle="1" w:styleId="NormalUnderlineChar">
    <w:name w:val="Normal Underline Char"/>
    <w:link w:val="NormalUnderline"/>
    <w:locked/>
    <w:rsid w:val="002D4FDC"/>
    <w:rPr>
      <w:rFonts w:ascii="Georgia" w:eastAsia="Times New Roman" w:hAnsi="Georgia"/>
      <w:u w:val="single"/>
    </w:rPr>
  </w:style>
  <w:style w:type="paragraph" w:customStyle="1" w:styleId="NormalUnderline">
    <w:name w:val="Normal Underline"/>
    <w:basedOn w:val="Normal"/>
    <w:link w:val="NormalUnderlineChar"/>
    <w:qFormat/>
    <w:rsid w:val="002D4FDC"/>
    <w:pPr>
      <w:ind w:left="288"/>
    </w:pPr>
    <w:rPr>
      <w:rFonts w:ascii="Georgia" w:eastAsia="Times New Roman" w:hAnsi="Georgia"/>
      <w:sz w:val="24"/>
      <w:u w:val="single"/>
    </w:rPr>
  </w:style>
  <w:style w:type="paragraph" w:customStyle="1" w:styleId="Underlinestyle">
    <w:name w:val="Underline style"/>
    <w:basedOn w:val="Normal"/>
    <w:uiPriority w:val="99"/>
    <w:qFormat/>
    <w:rsid w:val="002D4FDC"/>
    <w:rPr>
      <w:rFonts w:eastAsia="Times New Roman"/>
      <w:u w:val="single"/>
    </w:rPr>
  </w:style>
  <w:style w:type="paragraph" w:customStyle="1" w:styleId="WW-Default1">
    <w:name w:val="WW-Default1"/>
    <w:basedOn w:val="Normal"/>
    <w:uiPriority w:val="99"/>
    <w:qFormat/>
    <w:rsid w:val="002D4FDC"/>
    <w:pPr>
      <w:suppressAutoHyphens/>
    </w:pPr>
    <w:rPr>
      <w:rFonts w:eastAsia="Times New Roman"/>
      <w:b/>
      <w:bCs/>
      <w:szCs w:val="20"/>
      <w:lang w:eastAsia="ar-SA"/>
    </w:rPr>
  </w:style>
  <w:style w:type="paragraph" w:customStyle="1" w:styleId="CardStyle">
    <w:name w:val="Card Style"/>
    <w:basedOn w:val="Normal"/>
    <w:link w:val="CardStyleChar"/>
    <w:qFormat/>
    <w:rsid w:val="002D4FDC"/>
    <w:rPr>
      <w:rFonts w:eastAsia="Times New Roman"/>
    </w:rPr>
  </w:style>
  <w:style w:type="character" w:customStyle="1" w:styleId="Stylecard11ptChar">
    <w:name w:val="Style card + 11 pt Char"/>
    <w:link w:val="Stylecard11pt"/>
    <w:locked/>
    <w:rsid w:val="002D4FDC"/>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2D4FDC"/>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2D4FDC"/>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2D4FDC"/>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2D4FDC"/>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2D4FDC"/>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2D4FDC"/>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2D4FDC"/>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2D4FDC"/>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2D4FDC"/>
    <w:rPr>
      <w:b/>
      <w:u w:val="single"/>
    </w:rPr>
  </w:style>
  <w:style w:type="paragraph" w:customStyle="1" w:styleId="BoldandUnderline">
    <w:name w:val="Bold and Underline"/>
    <w:basedOn w:val="Normal"/>
    <w:link w:val="BoldandUnderlineChar"/>
    <w:qFormat/>
    <w:rsid w:val="002D4FDC"/>
    <w:rPr>
      <w:rFonts w:asciiTheme="minorHAnsi" w:hAnsiTheme="minorHAnsi"/>
      <w:b/>
      <w:sz w:val="24"/>
      <w:u w:val="single"/>
    </w:rPr>
  </w:style>
  <w:style w:type="character" w:customStyle="1" w:styleId="StyleStyle49ptBold3Char">
    <w:name w:val="Style Style4 + 9 pt Bold3 Char"/>
    <w:basedOn w:val="Style4Char"/>
    <w:link w:val="StyleStyle49ptBold3"/>
    <w:locked/>
    <w:rsid w:val="002D4FDC"/>
    <w:rPr>
      <w:rFonts w:ascii="Calibri" w:eastAsia="Times New Roman" w:hAnsi="Calibri" w:cs="Calibri"/>
      <w:sz w:val="22"/>
      <w:u w:val="single"/>
    </w:rPr>
  </w:style>
  <w:style w:type="paragraph" w:customStyle="1" w:styleId="StyleStyle49ptBold3">
    <w:name w:val="Style Style4 + 9 pt Bold3"/>
    <w:basedOn w:val="Style4"/>
    <w:link w:val="StyleStyle49ptBold3Char"/>
    <w:qFormat/>
    <w:rsid w:val="002D4FDC"/>
    <w:rPr>
      <w:rFonts w:ascii="Calibri" w:hAnsi="Calibri" w:cs="Calibri"/>
    </w:rPr>
  </w:style>
  <w:style w:type="character" w:customStyle="1" w:styleId="StyleUnderlining11ptChar">
    <w:name w:val="Style Underlining + 11 pt Char"/>
    <w:basedOn w:val="UnderliningChar"/>
    <w:link w:val="StyleUnderlining11pt"/>
    <w:locked/>
    <w:rsid w:val="002D4FDC"/>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2D4FDC"/>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2D4FDC"/>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2D4FDC"/>
    <w:rPr>
      <w:rFonts w:ascii="Georgia" w:eastAsia="Times New Roman" w:hAnsi="Georgia"/>
      <w:sz w:val="24"/>
    </w:rPr>
  </w:style>
  <w:style w:type="character" w:customStyle="1" w:styleId="Stylecard11ptBoldUnderlineChar">
    <w:name w:val="Style card + 11 pt Bold Underline Char"/>
    <w:basedOn w:val="cardChar"/>
    <w:link w:val="Stylecard11ptBoldUnderline"/>
    <w:locked/>
    <w:rsid w:val="002D4FDC"/>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2D4FDC"/>
    <w:pPr>
      <w:ind w:left="288" w:right="288"/>
    </w:pPr>
    <w:rPr>
      <w:rFonts w:asciiTheme="minorHAnsi" w:eastAsia="SimSun" w:hAnsiTheme="minorHAnsi"/>
      <w:b/>
      <w:bCs/>
      <w:sz w:val="24"/>
      <w:u w:val="single"/>
      <w:lang w:val="x-none" w:eastAsia="zh-CN"/>
    </w:rPr>
  </w:style>
  <w:style w:type="character" w:customStyle="1" w:styleId="Stylecard8ptChar">
    <w:name w:val="Style card + 8 pt Char"/>
    <w:basedOn w:val="cardChar"/>
    <w:link w:val="Stylecard8pt"/>
    <w:locked/>
    <w:rsid w:val="002D4FDC"/>
    <w:rPr>
      <w:rFonts w:cs="Arial"/>
      <w:u w:val="single"/>
      <w:lang w:val="x-none" w:eastAsia="ar-SA"/>
    </w:rPr>
  </w:style>
  <w:style w:type="paragraph" w:customStyle="1" w:styleId="Stylecard8pt">
    <w:name w:val="Style card + 8 pt"/>
    <w:basedOn w:val="Normal"/>
    <w:link w:val="Stylecard8ptChar"/>
    <w:qFormat/>
    <w:rsid w:val="002D4FDC"/>
    <w:pPr>
      <w:ind w:left="288" w:right="288"/>
    </w:pPr>
    <w:rPr>
      <w:rFonts w:asciiTheme="minorHAnsi" w:hAnsiTheme="minorHAnsi"/>
      <w:sz w:val="24"/>
      <w:u w:val="single"/>
      <w:lang w:val="x-none" w:eastAsia="ar-SA"/>
    </w:rPr>
  </w:style>
  <w:style w:type="paragraph" w:customStyle="1" w:styleId="emactive">
    <w:name w:val="emactive"/>
    <w:basedOn w:val="Normal"/>
    <w:uiPriority w:val="99"/>
    <w:qFormat/>
    <w:rsid w:val="002D4FDC"/>
    <w:pPr>
      <w:spacing w:before="100" w:beforeAutospacing="1" w:after="100" w:afterAutospacing="1"/>
    </w:pPr>
    <w:rPr>
      <w:rFonts w:eastAsia="Times New Roman"/>
      <w:sz w:val="24"/>
    </w:rPr>
  </w:style>
  <w:style w:type="paragraph" w:customStyle="1" w:styleId="emready">
    <w:name w:val="emready"/>
    <w:basedOn w:val="Normal"/>
    <w:uiPriority w:val="99"/>
    <w:qFormat/>
    <w:rsid w:val="002D4FDC"/>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2D4FDC"/>
    <w:rPr>
      <w:rFonts w:ascii="Times New Roman" w:hAnsi="Times New Roman" w:cs="Times New Roman"/>
      <w:u w:val="single"/>
    </w:rPr>
  </w:style>
  <w:style w:type="paragraph" w:customStyle="1" w:styleId="UnderlinedCardText">
    <w:name w:val="Underlined Card Text"/>
    <w:basedOn w:val="Normal"/>
    <w:link w:val="UnderlinedCardTextChar"/>
    <w:qFormat/>
    <w:rsid w:val="002D4FDC"/>
    <w:pPr>
      <w:spacing w:after="200"/>
      <w:contextualSpacing/>
    </w:pPr>
    <w:rPr>
      <w:rFonts w:ascii="Times New Roman" w:hAnsi="Times New Roman" w:cs="Times New Roman"/>
      <w:sz w:val="24"/>
      <w:u w:val="single"/>
    </w:rPr>
  </w:style>
  <w:style w:type="paragraph" w:customStyle="1" w:styleId="Shrink">
    <w:name w:val="Shrink"/>
    <w:link w:val="ShrinkChar"/>
    <w:qFormat/>
    <w:rsid w:val="002D4FDC"/>
    <w:pPr>
      <w:ind w:left="288" w:right="288"/>
    </w:pPr>
    <w:rPr>
      <w:rFonts w:cs="Courier"/>
      <w:bCs/>
      <w:sz w:val="16"/>
      <w:szCs w:val="16"/>
    </w:rPr>
  </w:style>
  <w:style w:type="character" w:customStyle="1" w:styleId="UnderlineCharCharCharCharChar">
    <w:name w:val="Underline Char Char Char Char Char"/>
    <w:link w:val="UnderlineCharCharCharChar"/>
    <w:locked/>
    <w:rsid w:val="002D4FDC"/>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2D4FDC"/>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2D4FDC"/>
    <w:rPr>
      <w:rFonts w:ascii="Georgia" w:eastAsia="Times New Roman" w:hAnsi="Georgia" w:cs="Times New Roman"/>
      <w:b/>
      <w:sz w:val="24"/>
      <w:u w:val="single"/>
    </w:rPr>
  </w:style>
  <w:style w:type="character" w:customStyle="1" w:styleId="CardHighlightChar">
    <w:name w:val="Card Highlight Char"/>
    <w:link w:val="CardHighlight"/>
    <w:locked/>
    <w:rsid w:val="002D4FDC"/>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2D4FDC"/>
    <w:pPr>
      <w:shd w:val="clear" w:color="auto" w:fill="66FFFF"/>
    </w:pPr>
    <w:rPr>
      <w:rFonts w:eastAsia="Calibri" w:cs="Calibri"/>
      <w:sz w:val="24"/>
      <w:u w:val="single"/>
    </w:rPr>
  </w:style>
  <w:style w:type="paragraph" w:customStyle="1" w:styleId="BlockHeaderHidden">
    <w:name w:val="Block Header Hidden"/>
    <w:link w:val="BlockHeaderHiddenChar"/>
    <w:qFormat/>
    <w:rsid w:val="002D4FDC"/>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2D4FDC"/>
    <w:pPr>
      <w:spacing w:before="100" w:beforeAutospacing="1" w:after="100" w:afterAutospacing="1"/>
    </w:pPr>
    <w:rPr>
      <w:rFonts w:eastAsia="Times New Roman"/>
      <w:sz w:val="24"/>
    </w:rPr>
  </w:style>
  <w:style w:type="paragraph" w:customStyle="1" w:styleId="norma">
    <w:name w:val="norma"/>
    <w:basedOn w:val="Heading3"/>
    <w:uiPriority w:val="99"/>
    <w:qFormat/>
    <w:rsid w:val="002D4FDC"/>
    <w:rPr>
      <w:rFonts w:eastAsia="MS Gothic" w:cs="Arial"/>
      <w:bCs w:val="0"/>
      <w:sz w:val="24"/>
    </w:rPr>
  </w:style>
  <w:style w:type="character" w:customStyle="1" w:styleId="Emphasis20">
    <w:name w:val="Emphasis 2"/>
    <w:uiPriority w:val="1"/>
    <w:qFormat/>
    <w:rsid w:val="002D4FDC"/>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2D4FDC"/>
  </w:style>
  <w:style w:type="character" w:customStyle="1" w:styleId="CharacterStyle2">
    <w:name w:val="Character Style 2"/>
    <w:uiPriority w:val="99"/>
    <w:rsid w:val="002D4FDC"/>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2D4FDC"/>
    <w:rPr>
      <w:rFonts w:ascii="Arial" w:hAnsi="Arial" w:cs="Arial" w:hint="default"/>
      <w:bCs/>
      <w:szCs w:val="26"/>
      <w:u w:val="single"/>
      <w:lang w:val="en-US" w:eastAsia="en-US" w:bidi="ar-SA"/>
    </w:rPr>
  </w:style>
  <w:style w:type="character" w:customStyle="1" w:styleId="Styleunderline9pt0">
    <w:name w:val="Style underline + 9 pt"/>
    <w:basedOn w:val="underline"/>
    <w:rsid w:val="002D4FDC"/>
    <w:rPr>
      <w:u w:val="single"/>
    </w:rPr>
  </w:style>
  <w:style w:type="character" w:customStyle="1" w:styleId="StyleTimesNewRoman9pt">
    <w:name w:val="Style Times New Roman 9 pt"/>
    <w:basedOn w:val="DefaultParagraphFont"/>
    <w:rsid w:val="002D4FDC"/>
    <w:rPr>
      <w:rFonts w:ascii="Times New Roman" w:hAnsi="Times New Roman" w:cs="Times New Roman" w:hint="default"/>
      <w:sz w:val="20"/>
    </w:rPr>
  </w:style>
  <w:style w:type="character" w:customStyle="1" w:styleId="Styleunderline9pt1">
    <w:name w:val="Style underline + 9 pt1"/>
    <w:basedOn w:val="underline"/>
    <w:rsid w:val="002D4FDC"/>
    <w:rPr>
      <w:u w:val="single"/>
    </w:rPr>
  </w:style>
  <w:style w:type="character" w:customStyle="1" w:styleId="Hyperlink23">
    <w:name w:val="Hyperlink23"/>
    <w:basedOn w:val="DefaultParagraphFont"/>
    <w:rsid w:val="002D4FDC"/>
    <w:rPr>
      <w:color w:val="3300CC"/>
      <w:u w:val="single"/>
    </w:rPr>
  </w:style>
  <w:style w:type="character" w:customStyle="1" w:styleId="body-text">
    <w:name w:val="body-text"/>
    <w:basedOn w:val="DefaultParagraphFont"/>
    <w:rsid w:val="002D4FDC"/>
  </w:style>
  <w:style w:type="character" w:customStyle="1" w:styleId="globalcontentbody">
    <w:name w:val="globalcontentbody"/>
    <w:basedOn w:val="DefaultParagraphFont"/>
    <w:rsid w:val="002D4FDC"/>
  </w:style>
  <w:style w:type="character" w:customStyle="1" w:styleId="Styleterm111ptUnderline">
    <w:name w:val="Style term1 + 11 pt Underline"/>
    <w:basedOn w:val="term1"/>
    <w:rsid w:val="002D4FDC"/>
    <w:rPr>
      <w:b/>
      <w:bCs/>
    </w:rPr>
  </w:style>
  <w:style w:type="character" w:customStyle="1" w:styleId="CharChar11">
    <w:name w:val="Char Char11"/>
    <w:basedOn w:val="DefaultParagraphFont"/>
    <w:rsid w:val="002D4FDC"/>
    <w:rPr>
      <w:rFonts w:ascii="Arial" w:hAnsi="Arial" w:cs="Arial" w:hint="default"/>
      <w:bCs/>
      <w:szCs w:val="26"/>
      <w:u w:val="single"/>
      <w:lang w:val="en-US" w:eastAsia="en-US" w:bidi="ar-SA"/>
    </w:rPr>
  </w:style>
  <w:style w:type="character" w:customStyle="1" w:styleId="UnderlinedChar0">
    <w:name w:val="Underlined Char"/>
    <w:aliases w:val="small text Char Char"/>
    <w:basedOn w:val="CardTextChar0"/>
    <w:rsid w:val="002D4FDC"/>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2D4FDC"/>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2D4FDC"/>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2D4FDC"/>
    <w:rPr>
      <w:sz w:val="20"/>
      <w:u w:val="single"/>
    </w:rPr>
  </w:style>
  <w:style w:type="character" w:customStyle="1" w:styleId="base">
    <w:name w:val="base"/>
    <w:basedOn w:val="DefaultParagraphFont"/>
    <w:rsid w:val="002D4FDC"/>
  </w:style>
  <w:style w:type="character" w:customStyle="1" w:styleId="part-of-speech">
    <w:name w:val="part-of-speech"/>
    <w:basedOn w:val="DefaultParagraphFont"/>
    <w:rsid w:val="002D4FDC"/>
  </w:style>
  <w:style w:type="character" w:customStyle="1" w:styleId="sep">
    <w:name w:val="sep"/>
    <w:basedOn w:val="DefaultParagraphFont"/>
    <w:rsid w:val="002D4FDC"/>
  </w:style>
  <w:style w:type="character" w:customStyle="1" w:styleId="pron">
    <w:name w:val="pron"/>
    <w:basedOn w:val="DefaultParagraphFont"/>
    <w:rsid w:val="002D4FDC"/>
  </w:style>
  <w:style w:type="character" w:customStyle="1" w:styleId="UnderlineCharChar1">
    <w:name w:val="Underline Char Char1"/>
    <w:basedOn w:val="DefaultParagraphFont"/>
    <w:rsid w:val="002D4FDC"/>
    <w:rPr>
      <w:u w:val="single"/>
      <w:lang w:val="en-US" w:eastAsia="en-US" w:bidi="ar-SA"/>
    </w:rPr>
  </w:style>
  <w:style w:type="character" w:customStyle="1" w:styleId="StyleUnderlineCharChar111pt">
    <w:name w:val="Style Underline Char Char1 + 11 pt"/>
    <w:basedOn w:val="UnderlineCharChar1"/>
    <w:rsid w:val="002D4FDC"/>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2D4FDC"/>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2D4FDC"/>
    <w:rPr>
      <w:b/>
      <w:bCs/>
      <w:noProof w:val="0"/>
      <w:sz w:val="20"/>
      <w:u w:val="single"/>
      <w:lang w:val="en-US" w:eastAsia="en-US" w:bidi="ar-SA"/>
    </w:rPr>
  </w:style>
  <w:style w:type="character" w:customStyle="1" w:styleId="StyleunderlineArialNarrow9ptBold">
    <w:name w:val="Style underline + Arial Narrow 9 pt Bold"/>
    <w:basedOn w:val="underline"/>
    <w:rsid w:val="002D4FDC"/>
    <w:rPr>
      <w:u w:val="single"/>
    </w:rPr>
  </w:style>
  <w:style w:type="character" w:customStyle="1" w:styleId="StyleBoldandUnderlineCharCharCharChar9pt">
    <w:name w:val="Style Bold and Underline Char Char Char Char + 9 pt"/>
    <w:basedOn w:val="DefaultParagraphFont"/>
    <w:rsid w:val="002D4FDC"/>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2D4FDC"/>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2D4FDC"/>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2D4FDC"/>
    <w:rPr>
      <w:rFonts w:ascii="Arial" w:hAnsi="Arial" w:cs="Arial" w:hint="default"/>
      <w:color w:val="000000"/>
      <w:sz w:val="10"/>
      <w:szCs w:val="22"/>
    </w:rPr>
  </w:style>
  <w:style w:type="character" w:customStyle="1" w:styleId="CharChar111">
    <w:name w:val="Char Char111"/>
    <w:basedOn w:val="DefaultParagraphFont"/>
    <w:rsid w:val="002D4FDC"/>
    <w:rPr>
      <w:rFonts w:ascii="Arial" w:hAnsi="Arial" w:cs="Arial" w:hint="default"/>
      <w:bCs/>
      <w:szCs w:val="26"/>
      <w:u w:val="single"/>
      <w:lang w:val="en-US" w:eastAsia="en-US" w:bidi="ar-SA"/>
    </w:rPr>
  </w:style>
  <w:style w:type="character" w:customStyle="1" w:styleId="AUnterdline">
    <w:name w:val="AUnterdline"/>
    <w:qFormat/>
    <w:rsid w:val="002D4FDC"/>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2D4FDC"/>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2D4FDC"/>
  </w:style>
  <w:style w:type="character" w:customStyle="1" w:styleId="StyleUnderline1">
    <w:name w:val="Style Underline1"/>
    <w:basedOn w:val="DefaultParagraphFont"/>
    <w:rsid w:val="002D4FDC"/>
    <w:rPr>
      <w:rFonts w:ascii="Times New Roman" w:hAnsi="Times New Roman" w:cs="Times New Roman" w:hint="default"/>
      <w:sz w:val="20"/>
      <w:u w:val="single"/>
    </w:rPr>
  </w:style>
  <w:style w:type="character" w:customStyle="1" w:styleId="DontRead">
    <w:name w:val="Don't Read"/>
    <w:qFormat/>
    <w:rsid w:val="002D4FDC"/>
    <w:rPr>
      <w:rFonts w:ascii="Times New Roman" w:hAnsi="Times New Roman" w:cs="Times New Roman" w:hint="default"/>
      <w:sz w:val="16"/>
    </w:rPr>
  </w:style>
  <w:style w:type="character" w:customStyle="1" w:styleId="Style11ptUnderline3">
    <w:name w:val="Style 11 pt Underline3"/>
    <w:rsid w:val="002D4FDC"/>
    <w:rPr>
      <w:sz w:val="20"/>
      <w:u w:val="single"/>
    </w:rPr>
  </w:style>
  <w:style w:type="character" w:customStyle="1" w:styleId="2">
    <w:name w:val="2"/>
    <w:rsid w:val="002D4FDC"/>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2D4FDC"/>
    <w:rPr>
      <w:sz w:val="20"/>
      <w:u w:val="single"/>
    </w:rPr>
  </w:style>
  <w:style w:type="character" w:customStyle="1" w:styleId="Style9ptBoldUnderline5">
    <w:name w:val="Style 9 pt Bold Underline5"/>
    <w:basedOn w:val="DefaultParagraphFont"/>
    <w:rsid w:val="002D4FDC"/>
    <w:rPr>
      <w:b/>
      <w:bCs/>
      <w:sz w:val="20"/>
      <w:u w:val="single"/>
    </w:rPr>
  </w:style>
  <w:style w:type="character" w:customStyle="1" w:styleId="CharChar114">
    <w:name w:val="Char Char114"/>
    <w:basedOn w:val="DefaultParagraphFont"/>
    <w:rsid w:val="002D4FDC"/>
    <w:rPr>
      <w:rFonts w:ascii="Arial" w:hAnsi="Arial" w:cs="Arial" w:hint="default"/>
      <w:bCs/>
      <w:szCs w:val="26"/>
      <w:u w:val="single"/>
      <w:lang w:val="en-US" w:eastAsia="en-US" w:bidi="ar-SA"/>
    </w:rPr>
  </w:style>
  <w:style w:type="character" w:customStyle="1" w:styleId="CharChar113">
    <w:name w:val="Char Char113"/>
    <w:basedOn w:val="DefaultParagraphFont"/>
    <w:rsid w:val="002D4FDC"/>
    <w:rPr>
      <w:rFonts w:ascii="Arial" w:hAnsi="Arial" w:cs="Arial" w:hint="default"/>
      <w:bCs/>
      <w:szCs w:val="26"/>
      <w:u w:val="single"/>
      <w:lang w:val="en-US" w:eastAsia="en-US" w:bidi="ar-SA"/>
    </w:rPr>
  </w:style>
  <w:style w:type="character" w:customStyle="1" w:styleId="CharChar112">
    <w:name w:val="Char Char112"/>
    <w:basedOn w:val="DefaultParagraphFont"/>
    <w:rsid w:val="002D4FDC"/>
    <w:rPr>
      <w:rFonts w:ascii="Arial" w:hAnsi="Arial" w:cs="Arial" w:hint="default"/>
      <w:bCs/>
      <w:szCs w:val="26"/>
      <w:u w:val="single"/>
      <w:lang w:val="en-US" w:eastAsia="en-US" w:bidi="ar-SA"/>
    </w:rPr>
  </w:style>
  <w:style w:type="character" w:customStyle="1" w:styleId="zoomme">
    <w:name w:val="zoomme"/>
    <w:basedOn w:val="DefaultParagraphFont"/>
    <w:rsid w:val="002D4FDC"/>
  </w:style>
  <w:style w:type="character" w:customStyle="1" w:styleId="classauthor">
    <w:name w:val="class=&quot;author&quot;"/>
    <w:basedOn w:val="DefaultParagraphFont"/>
    <w:rsid w:val="002D4FDC"/>
  </w:style>
  <w:style w:type="character" w:customStyle="1" w:styleId="officialstitle-">
    <w:name w:val="official_s_title-"/>
    <w:basedOn w:val="DefaultParagraphFont"/>
    <w:rsid w:val="002D4FDC"/>
  </w:style>
  <w:style w:type="character" w:customStyle="1" w:styleId="officialsbureau">
    <w:name w:val="official_s_bureau"/>
    <w:basedOn w:val="DefaultParagraphFont"/>
    <w:rsid w:val="002D4FDC"/>
  </w:style>
  <w:style w:type="character" w:customStyle="1" w:styleId="gray">
    <w:name w:val="gray"/>
    <w:basedOn w:val="DefaultParagraphFont"/>
    <w:rsid w:val="002D4FDC"/>
  </w:style>
  <w:style w:type="character" w:customStyle="1" w:styleId="Styleunderline11ptBorderSinglesolidlineAuto05p">
    <w:name w:val="Style underline + 11 pt Border: : (Single solid line Auto  0.5 p..."/>
    <w:rsid w:val="002D4FDC"/>
    <w:rPr>
      <w:sz w:val="20"/>
      <w:u w:val="single"/>
      <w:bdr w:val="single" w:sz="4" w:space="0" w:color="auto" w:frame="1"/>
    </w:rPr>
  </w:style>
  <w:style w:type="character" w:customStyle="1" w:styleId="CardText-Underlined0">
    <w:name w:val="Card Text - Underlined"/>
    <w:rsid w:val="002D4FDC"/>
    <w:rPr>
      <w:b/>
      <w:bCs w:val="0"/>
      <w:sz w:val="20"/>
      <w:u w:val="single"/>
    </w:rPr>
  </w:style>
  <w:style w:type="character" w:customStyle="1" w:styleId="Style11ptItalicUnderline">
    <w:name w:val="Style 11 pt Italic Underline"/>
    <w:basedOn w:val="DefaultParagraphFont"/>
    <w:rsid w:val="002D4FDC"/>
    <w:rPr>
      <w:i/>
      <w:iCs/>
      <w:sz w:val="20"/>
      <w:u w:val="single"/>
    </w:rPr>
  </w:style>
  <w:style w:type="character" w:customStyle="1" w:styleId="Style11ptItalic">
    <w:name w:val="Style 11 pt Italic"/>
    <w:basedOn w:val="DefaultParagraphFont"/>
    <w:rsid w:val="002D4FDC"/>
    <w:rPr>
      <w:rFonts w:ascii="Times New Roman" w:hAnsi="Times New Roman" w:cs="Times New Roman" w:hint="default"/>
      <w:i/>
      <w:iCs/>
      <w:sz w:val="20"/>
    </w:rPr>
  </w:style>
  <w:style w:type="character" w:customStyle="1" w:styleId="Style9ptUnderline6">
    <w:name w:val="Style 9 pt Underline6"/>
    <w:basedOn w:val="DefaultParagraphFont"/>
    <w:rsid w:val="002D4FDC"/>
    <w:rPr>
      <w:sz w:val="20"/>
      <w:u w:val="single"/>
    </w:rPr>
  </w:style>
  <w:style w:type="character" w:customStyle="1" w:styleId="ct-with-fmlt">
    <w:name w:val="ct-with-fmlt"/>
    <w:basedOn w:val="DefaultParagraphFont"/>
    <w:rsid w:val="002D4FDC"/>
  </w:style>
  <w:style w:type="character" w:customStyle="1" w:styleId="ital-inline">
    <w:name w:val="ital-inline"/>
    <w:basedOn w:val="DefaultParagraphFont"/>
    <w:rsid w:val="002D4FDC"/>
  </w:style>
  <w:style w:type="character" w:customStyle="1" w:styleId="cross-head">
    <w:name w:val="cross-head"/>
    <w:rsid w:val="002D4FDC"/>
  </w:style>
  <w:style w:type="character" w:customStyle="1" w:styleId="dateline">
    <w:name w:val="dateline"/>
    <w:rsid w:val="002D4FDC"/>
  </w:style>
  <w:style w:type="character" w:customStyle="1" w:styleId="Subtitle1">
    <w:name w:val="Subtitle1"/>
    <w:rsid w:val="002D4FDC"/>
  </w:style>
  <w:style w:type="character" w:customStyle="1" w:styleId="metaorigin">
    <w:name w:val="meta_origin"/>
    <w:rsid w:val="002D4FDC"/>
  </w:style>
  <w:style w:type="character" w:customStyle="1" w:styleId="mandelbrotrefrag">
    <w:name w:val="mandelbrot_refrag"/>
    <w:rsid w:val="002D4FDC"/>
  </w:style>
  <w:style w:type="character" w:customStyle="1" w:styleId="eminfo">
    <w:name w:val="eminfo"/>
    <w:rsid w:val="002D4FDC"/>
  </w:style>
  <w:style w:type="character" w:customStyle="1" w:styleId="emhighlight">
    <w:name w:val="emhighlight"/>
    <w:rsid w:val="002D4FDC"/>
  </w:style>
  <w:style w:type="character" w:customStyle="1" w:styleId="at">
    <w:name w:val="at"/>
    <w:rsid w:val="002D4FDC"/>
  </w:style>
  <w:style w:type="character" w:customStyle="1" w:styleId="name">
    <w:name w:val="name"/>
    <w:rsid w:val="002D4FDC"/>
  </w:style>
  <w:style w:type="character" w:customStyle="1" w:styleId="tkrname">
    <w:name w:val="tkrname"/>
    <w:rsid w:val="002D4FDC"/>
  </w:style>
  <w:style w:type="character" w:customStyle="1" w:styleId="tkrchange">
    <w:name w:val="tkrchange"/>
    <w:rsid w:val="002D4FDC"/>
  </w:style>
  <w:style w:type="character" w:customStyle="1" w:styleId="source-org">
    <w:name w:val="source-org"/>
    <w:rsid w:val="002D4FDC"/>
  </w:style>
  <w:style w:type="character" w:customStyle="1" w:styleId="updated">
    <w:name w:val="updated"/>
    <w:rsid w:val="002D4FDC"/>
  </w:style>
  <w:style w:type="character" w:customStyle="1" w:styleId="last">
    <w:name w:val="last"/>
    <w:rsid w:val="002D4FDC"/>
  </w:style>
  <w:style w:type="character" w:customStyle="1" w:styleId="institution">
    <w:name w:val="institution"/>
    <w:rsid w:val="002D4FDC"/>
  </w:style>
  <w:style w:type="character" w:customStyle="1" w:styleId="CharChar5">
    <w:name w:val="Char Char5"/>
    <w:rsid w:val="002D4FDC"/>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2D4FDC"/>
  </w:style>
  <w:style w:type="character" w:customStyle="1" w:styleId="Style11ptBoldUnderline1">
    <w:name w:val="Style 11 pt Bold Underline1"/>
    <w:rsid w:val="002D4FDC"/>
    <w:rPr>
      <w:b/>
      <w:bCs/>
      <w:sz w:val="20"/>
      <w:u w:val="single"/>
    </w:rPr>
  </w:style>
  <w:style w:type="character" w:customStyle="1" w:styleId="StyleStyleunderlineBold11pt">
    <w:name w:val="Style Style underline + Bold + 11 pt"/>
    <w:rsid w:val="002D4FDC"/>
    <w:rPr>
      <w:bCs/>
      <w:sz w:val="20"/>
      <w:u w:val="single"/>
    </w:rPr>
  </w:style>
  <w:style w:type="character" w:customStyle="1" w:styleId="StyleunderlineAsianTimesNewRomanBold">
    <w:name w:val="Style underline + (Asian) Times New Roman Bold"/>
    <w:rsid w:val="002D4FDC"/>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2D4FDC"/>
    <w:rPr>
      <w:b/>
      <w:bCs/>
      <w:sz w:val="20"/>
      <w:u w:val="single"/>
      <w:bdr w:val="single" w:sz="4" w:space="0" w:color="auto" w:frame="1"/>
    </w:rPr>
  </w:style>
  <w:style w:type="character" w:customStyle="1" w:styleId="Style9ptBoldUnderline1">
    <w:name w:val="Style 9 pt Bold Underline1"/>
    <w:rsid w:val="002D4FDC"/>
    <w:rPr>
      <w:bCs/>
      <w:sz w:val="22"/>
      <w:u w:val="single"/>
    </w:rPr>
  </w:style>
  <w:style w:type="character" w:customStyle="1" w:styleId="Style11ptBoldUnderlineBorderSinglesolidlineAuto1">
    <w:name w:val="Style 11 pt Bold Underline Border: : (Single solid line Auto  ...1"/>
    <w:rsid w:val="002D4FDC"/>
    <w:rPr>
      <w:b/>
      <w:bCs/>
      <w:sz w:val="20"/>
      <w:u w:val="single"/>
      <w:bdr w:val="single" w:sz="4" w:space="0" w:color="auto" w:frame="1"/>
    </w:rPr>
  </w:style>
  <w:style w:type="character" w:customStyle="1" w:styleId="quotepeekbase">
    <w:name w:val="quotepeekbase"/>
    <w:rsid w:val="002D4FDC"/>
  </w:style>
  <w:style w:type="character" w:customStyle="1" w:styleId="cardChar10">
    <w:name w:val="card Char1"/>
    <w:rsid w:val="002D4FDC"/>
    <w:rPr>
      <w:rFonts w:ascii="Calibri" w:eastAsia="Calibri" w:hAnsi="Calibri" w:hint="default"/>
      <w:sz w:val="24"/>
      <w:szCs w:val="22"/>
      <w:lang w:val="x-none" w:eastAsia="x-none"/>
    </w:rPr>
  </w:style>
  <w:style w:type="character" w:customStyle="1" w:styleId="NormalCard">
    <w:name w:val="Normal Card"/>
    <w:uiPriority w:val="1"/>
    <w:qFormat/>
    <w:rsid w:val="002D4FDC"/>
    <w:rPr>
      <w:rFonts w:ascii="Times New Roman" w:hAnsi="Times New Roman" w:cs="Times New Roman" w:hint="default"/>
      <w:sz w:val="24"/>
    </w:rPr>
  </w:style>
  <w:style w:type="character" w:customStyle="1" w:styleId="HighlightedUnderline">
    <w:name w:val="Highlighted Underline"/>
    <w:uiPriority w:val="1"/>
    <w:qFormat/>
    <w:rsid w:val="002D4FDC"/>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2D4FDC"/>
    <w:rPr>
      <w:rFonts w:ascii="Times New Roman" w:hAnsi="Times New Roman" w:cs="Times New Roman" w:hint="default"/>
      <w:sz w:val="16"/>
      <w:szCs w:val="16"/>
    </w:rPr>
  </w:style>
  <w:style w:type="character" w:customStyle="1" w:styleId="timebox">
    <w:name w:val="timebox"/>
    <w:rsid w:val="002D4FDC"/>
  </w:style>
  <w:style w:type="character" w:customStyle="1" w:styleId="Heading2Subtext">
    <w:name w:val="Heading 2 Subtext"/>
    <w:rsid w:val="002D4FDC"/>
    <w:rPr>
      <w:rFonts w:ascii="Times New Roman" w:hAnsi="Times New Roman" w:cs="Times New Roman" w:hint="default"/>
      <w:sz w:val="16"/>
    </w:rPr>
  </w:style>
  <w:style w:type="character" w:customStyle="1" w:styleId="-SmallText-">
    <w:name w:val="-Small Text-"/>
    <w:rsid w:val="002D4FDC"/>
    <w:rPr>
      <w:rFonts w:ascii="Garamond" w:hAnsi="Garamond" w:hint="default"/>
      <w:sz w:val="16"/>
    </w:rPr>
  </w:style>
  <w:style w:type="character" w:customStyle="1" w:styleId="citation">
    <w:name w:val="citation"/>
    <w:rsid w:val="002D4FDC"/>
  </w:style>
  <w:style w:type="character" w:customStyle="1" w:styleId="tagchar0">
    <w:name w:val="tagchar"/>
    <w:basedOn w:val="DefaultParagraphFont"/>
    <w:rsid w:val="002D4FDC"/>
  </w:style>
  <w:style w:type="character" w:customStyle="1" w:styleId="StyleBoldUnderline1">
    <w:name w:val="Style Bold Underline1"/>
    <w:basedOn w:val="DefaultParagraphFont"/>
    <w:rsid w:val="002D4FDC"/>
    <w:rPr>
      <w:b w:val="0"/>
      <w:bCs/>
      <w:u w:val="single"/>
    </w:rPr>
  </w:style>
  <w:style w:type="character" w:customStyle="1" w:styleId="label">
    <w:name w:val="label"/>
    <w:rsid w:val="002D4FDC"/>
  </w:style>
  <w:style w:type="paragraph" w:customStyle="1" w:styleId="nromal">
    <w:name w:val="nromal"/>
    <w:basedOn w:val="Normal"/>
    <w:uiPriority w:val="99"/>
    <w:qFormat/>
    <w:rsid w:val="002D4FDC"/>
    <w:pPr>
      <w:keepNext/>
      <w:keepLines/>
      <w:spacing w:before="200"/>
      <w:outlineLvl w:val="3"/>
    </w:pPr>
    <w:rPr>
      <w:rFonts w:eastAsia="Times New Roman" w:cs="Cambria"/>
      <w:b/>
      <w:iCs/>
    </w:rPr>
  </w:style>
  <w:style w:type="paragraph" w:customStyle="1" w:styleId="natural">
    <w:name w:val="natural"/>
    <w:basedOn w:val="Normal"/>
    <w:uiPriority w:val="99"/>
    <w:qFormat/>
    <w:rsid w:val="002D4FDC"/>
    <w:pPr>
      <w:keepNext/>
      <w:keepLines/>
      <w:spacing w:before="200"/>
      <w:outlineLvl w:val="3"/>
    </w:pPr>
    <w:rPr>
      <w:rFonts w:eastAsia="Times New Roman"/>
      <w:b/>
      <w:iCs/>
    </w:rPr>
  </w:style>
  <w:style w:type="paragraph" w:customStyle="1" w:styleId="nroaml">
    <w:name w:val="nroaml"/>
    <w:basedOn w:val="Normal"/>
    <w:uiPriority w:val="99"/>
    <w:qFormat/>
    <w:rsid w:val="002D4FDC"/>
    <w:pPr>
      <w:keepNext/>
      <w:keepLines/>
      <w:spacing w:before="200"/>
      <w:outlineLvl w:val="3"/>
    </w:pPr>
    <w:rPr>
      <w:rFonts w:eastAsia="Times New Roman"/>
      <w:b/>
      <w:iCs/>
    </w:rPr>
  </w:style>
  <w:style w:type="paragraph" w:customStyle="1" w:styleId="noraml">
    <w:name w:val="noraml"/>
    <w:basedOn w:val="Normal"/>
    <w:uiPriority w:val="99"/>
    <w:qFormat/>
    <w:rsid w:val="002D4FDC"/>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2D4FDC"/>
    <w:pPr>
      <w:tabs>
        <w:tab w:val="num" w:pos="360"/>
      </w:tabs>
      <w:ind w:left="360" w:hanging="360"/>
      <w:contextualSpacing/>
    </w:pPr>
    <w:rPr>
      <w:rFonts w:eastAsia="Calibri"/>
    </w:rPr>
  </w:style>
  <w:style w:type="table" w:styleId="MediumGrid1">
    <w:name w:val="Medium Grid 1"/>
    <w:basedOn w:val="TableNormal"/>
    <w:uiPriority w:val="67"/>
    <w:rsid w:val="002D4FDC"/>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2D4FDC"/>
    <w:rPr>
      <w:rFonts w:eastAsia="Calibri"/>
      <w:sz w:val="16"/>
      <w:szCs w:val="16"/>
    </w:rPr>
  </w:style>
  <w:style w:type="character" w:customStyle="1" w:styleId="SmallSizeParagraphChar">
    <w:name w:val="Small Size Paragraph Char"/>
    <w:link w:val="SmallSizeParagraph"/>
    <w:rsid w:val="002D4FDC"/>
    <w:rPr>
      <w:rFonts w:ascii="Arial" w:eastAsia="Calibri" w:hAnsi="Arial" w:cs="Arial"/>
      <w:sz w:val="16"/>
      <w:szCs w:val="16"/>
    </w:rPr>
  </w:style>
  <w:style w:type="character" w:customStyle="1" w:styleId="lede">
    <w:name w:val="lede"/>
    <w:basedOn w:val="DefaultParagraphFont"/>
    <w:rsid w:val="002D4FDC"/>
  </w:style>
  <w:style w:type="character" w:customStyle="1" w:styleId="Heading7Char1">
    <w:name w:val="Heading 7 Char1"/>
    <w:basedOn w:val="DefaultParagraphFont"/>
    <w:semiHidden/>
    <w:rsid w:val="002D4FDC"/>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2D4FDC"/>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2D4FDC"/>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2D4FDC"/>
    <w:rPr>
      <w:rFonts w:eastAsia="MS Mincho"/>
      <w:szCs w:val="20"/>
      <w:u w:val="single"/>
    </w:rPr>
  </w:style>
  <w:style w:type="character" w:customStyle="1" w:styleId="UnderlineChar2CharCharChar">
    <w:name w:val="Underline Char2 Char Char Char"/>
    <w:link w:val="UnderlineChar2CharChar"/>
    <w:rsid w:val="002D4FDC"/>
    <w:rPr>
      <w:rFonts w:ascii="Arial" w:eastAsia="MS Mincho" w:hAnsi="Arial" w:cs="Arial"/>
      <w:sz w:val="22"/>
      <w:szCs w:val="20"/>
      <w:u w:val="single"/>
    </w:rPr>
  </w:style>
  <w:style w:type="paragraph" w:customStyle="1" w:styleId="StylecardLatinVerdana-BoldUnderline">
    <w:name w:val="Style card + (Latin) Verdana-Bold Underline"/>
    <w:basedOn w:val="Normal"/>
    <w:link w:val="StylecardLatinVerdana-BoldUnderlineChar"/>
    <w:qFormat/>
    <w:rsid w:val="002D4FDC"/>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2D4FDC"/>
    <w:rPr>
      <w:rFonts w:ascii="Arial" w:eastAsia="SimSun" w:hAnsi="Arial" w:cs="Arial"/>
      <w:kern w:val="32"/>
      <w:sz w:val="22"/>
      <w:u w:val="single"/>
      <w:lang w:val="x-none" w:eastAsia="zh-CN"/>
    </w:rPr>
  </w:style>
  <w:style w:type="paragraph" w:customStyle="1" w:styleId="StyleCardText9pt">
    <w:name w:val="Style Card Text + 9 pt"/>
    <w:basedOn w:val="Normal"/>
    <w:link w:val="StyleCardText9ptChar"/>
    <w:qFormat/>
    <w:rsid w:val="002D4FDC"/>
    <w:pPr>
      <w:spacing w:after="200"/>
      <w:contextualSpacing/>
    </w:pPr>
    <w:rPr>
      <w:rFonts w:eastAsia="Calibri"/>
    </w:rPr>
  </w:style>
  <w:style w:type="character" w:customStyle="1" w:styleId="StyleCardText9ptChar">
    <w:name w:val="Style Card Text + 9 pt Char"/>
    <w:basedOn w:val="DefaultParagraphFont"/>
    <w:link w:val="StyleCardText9pt"/>
    <w:rsid w:val="002D4FDC"/>
    <w:rPr>
      <w:rFonts w:ascii="Arial" w:eastAsia="Calibri" w:hAnsi="Arial" w:cs="Arial"/>
      <w:sz w:val="22"/>
    </w:rPr>
  </w:style>
  <w:style w:type="paragraph" w:styleId="Quote">
    <w:name w:val="Quote"/>
    <w:basedOn w:val="Normal"/>
    <w:next w:val="Normal"/>
    <w:link w:val="QuoteChar1"/>
    <w:uiPriority w:val="29"/>
    <w:qFormat/>
    <w:rsid w:val="002D4FDC"/>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2D4FDC"/>
    <w:rPr>
      <w:rFonts w:ascii="Arial" w:eastAsia="Times New Roman" w:hAnsi="Arial" w:cs="Arial"/>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2D4FDC"/>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2D4FDC"/>
    <w:rPr>
      <w:rFonts w:ascii="Calibri" w:eastAsiaTheme="minorHAnsi" w:hAnsi="Calibri" w:cs="Arial"/>
      <w:b/>
      <w:bCs/>
      <w:sz w:val="22"/>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No Spacing1 Char1"/>
    <w:basedOn w:val="DefaultParagraphFont"/>
    <w:qFormat/>
    <w:rsid w:val="002D4FDC"/>
    <w:rPr>
      <w:rFonts w:ascii="Century Gothic" w:hAnsi="Century Gothic"/>
      <w:sz w:val="24"/>
      <w:u w:val="thick"/>
    </w:rPr>
  </w:style>
  <w:style w:type="character" w:customStyle="1" w:styleId="StyleTimesNewRoman12ptBold">
    <w:name w:val="Style Times New Roman 12 pt Bold"/>
    <w:rsid w:val="002D4FDC"/>
    <w:rPr>
      <w:b/>
      <w:bCs/>
      <w:sz w:val="24"/>
    </w:rPr>
  </w:style>
  <w:style w:type="character" w:customStyle="1" w:styleId="Intemphasis">
    <w:name w:val="Intemphasis"/>
    <w:uiPriority w:val="1"/>
    <w:qFormat/>
    <w:rsid w:val="002D4FDC"/>
    <w:rPr>
      <w:rFonts w:ascii="Cambria" w:hAnsi="Cambria"/>
      <w:b/>
      <w:sz w:val="20"/>
      <w:u w:val="single"/>
      <w:bdr w:val="single" w:sz="4" w:space="0" w:color="auto"/>
      <w:shd w:val="pct25" w:color="auto" w:fill="auto"/>
    </w:rPr>
  </w:style>
  <w:style w:type="character" w:customStyle="1" w:styleId="BoldUnderlineChar1">
    <w:name w:val="BoldUnderline Char1"/>
    <w:rsid w:val="002D4FDC"/>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2D4FDC"/>
    <w:pPr>
      <w:contextualSpacing/>
    </w:pPr>
    <w:rPr>
      <w:rFonts w:eastAsia="Cambria"/>
      <w:b/>
      <w:sz w:val="24"/>
    </w:rPr>
  </w:style>
  <w:style w:type="paragraph" w:customStyle="1" w:styleId="Shrink8">
    <w:name w:val="Shrink8"/>
    <w:basedOn w:val="Normal"/>
    <w:uiPriority w:val="99"/>
    <w:qFormat/>
    <w:rsid w:val="002D4FDC"/>
    <w:rPr>
      <w:rFonts w:eastAsia="Cambria"/>
    </w:rPr>
  </w:style>
  <w:style w:type="paragraph" w:customStyle="1" w:styleId="UnderlineText">
    <w:name w:val="Underline Text"/>
    <w:basedOn w:val="Normal"/>
    <w:link w:val="UnderlineTextChar"/>
    <w:qFormat/>
    <w:rsid w:val="002D4FDC"/>
    <w:pPr>
      <w:ind w:left="288"/>
    </w:pPr>
    <w:rPr>
      <w:rFonts w:asciiTheme="minorHAnsi" w:hAnsiTheme="minorHAnsi"/>
      <w:sz w:val="24"/>
      <w:u w:val="single"/>
    </w:rPr>
  </w:style>
  <w:style w:type="paragraph" w:customStyle="1" w:styleId="HotRoute0">
    <w:name w:val="Hot Route"/>
    <w:basedOn w:val="Normal"/>
    <w:link w:val="HotRouteChar"/>
    <w:qFormat/>
    <w:rsid w:val="002D4FDC"/>
    <w:pPr>
      <w:ind w:left="288"/>
    </w:pPr>
    <w:rPr>
      <w:rFonts w:eastAsia="Cambria"/>
      <w:iCs/>
      <w:color w:val="000000"/>
      <w:sz w:val="18"/>
    </w:rPr>
  </w:style>
  <w:style w:type="character" w:customStyle="1" w:styleId="commentstext">
    <w:name w:val="comments_text"/>
    <w:uiPriority w:val="99"/>
    <w:rsid w:val="002D4FDC"/>
    <w:rPr>
      <w:rFonts w:cs="Times New Roman"/>
    </w:rPr>
  </w:style>
  <w:style w:type="paragraph" w:customStyle="1" w:styleId="Heading42">
    <w:name w:val="Heading 42"/>
    <w:basedOn w:val="Normal"/>
    <w:uiPriority w:val="99"/>
    <w:qFormat/>
    <w:rsid w:val="002D4FDC"/>
    <w:rPr>
      <w:rFonts w:eastAsia="Times New Roman"/>
    </w:rPr>
  </w:style>
  <w:style w:type="paragraph" w:customStyle="1" w:styleId="DebateNormal">
    <w:name w:val="DebateNormal"/>
    <w:basedOn w:val="Normal"/>
    <w:link w:val="DebateNormalChar"/>
    <w:qFormat/>
    <w:rsid w:val="002D4FDC"/>
    <w:pPr>
      <w:spacing w:line="276" w:lineRule="auto"/>
    </w:pPr>
    <w:rPr>
      <w:rFonts w:eastAsia="Calibri"/>
      <w:szCs w:val="20"/>
    </w:rPr>
  </w:style>
  <w:style w:type="character" w:customStyle="1" w:styleId="DebateNormalChar">
    <w:name w:val="DebateNormal Char"/>
    <w:basedOn w:val="DefaultParagraphFont"/>
    <w:link w:val="DebateNormal"/>
    <w:rsid w:val="002D4FDC"/>
    <w:rPr>
      <w:rFonts w:ascii="Arial" w:eastAsia="Calibri" w:hAnsi="Arial" w:cs="Arial"/>
      <w:sz w:val="22"/>
      <w:szCs w:val="20"/>
    </w:rPr>
  </w:style>
  <w:style w:type="paragraph" w:customStyle="1" w:styleId="DebateEmphasis">
    <w:name w:val="DebateEmphasis"/>
    <w:basedOn w:val="Normal"/>
    <w:link w:val="DebateEmphasisChar"/>
    <w:qFormat/>
    <w:rsid w:val="002D4FDC"/>
    <w:pPr>
      <w:spacing w:line="276" w:lineRule="auto"/>
    </w:pPr>
    <w:rPr>
      <w:rFonts w:eastAsia="Calibri"/>
      <w:b/>
      <w:szCs w:val="20"/>
      <w:u w:val="single"/>
    </w:rPr>
  </w:style>
  <w:style w:type="character" w:customStyle="1" w:styleId="DebateEmphasisChar">
    <w:name w:val="DebateEmphasis Char"/>
    <w:basedOn w:val="DefaultParagraphFont"/>
    <w:link w:val="DebateEmphasis"/>
    <w:rsid w:val="002D4FDC"/>
    <w:rPr>
      <w:rFonts w:ascii="Arial" w:eastAsia="Calibri" w:hAnsi="Arial" w:cs="Arial"/>
      <w:b/>
      <w:sz w:val="22"/>
      <w:szCs w:val="20"/>
      <w:u w:val="single"/>
    </w:rPr>
  </w:style>
  <w:style w:type="paragraph" w:customStyle="1" w:styleId="NormalCite">
    <w:name w:val="NormalCite"/>
    <w:link w:val="NormalCiteChar"/>
    <w:qFormat/>
    <w:rsid w:val="002D4FDC"/>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2D4FDC"/>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2D4FDC"/>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IntenseEmphasis"/>
    <w:link w:val="StyleUnderlineChar11pt3"/>
    <w:rsid w:val="002D4FDC"/>
    <w:rPr>
      <w:rFonts w:ascii="Arial Narrow" w:eastAsia="Times New Roman" w:hAnsi="Arial Narrow"/>
      <w:sz w:val="22"/>
      <w:u w:val="single"/>
    </w:rPr>
  </w:style>
  <w:style w:type="character" w:customStyle="1" w:styleId="date-display-single">
    <w:name w:val="date-display-single"/>
    <w:basedOn w:val="DefaultParagraphFont"/>
    <w:rsid w:val="002D4FDC"/>
  </w:style>
  <w:style w:type="character" w:customStyle="1" w:styleId="StyleunderlineBold0">
    <w:name w:val="Style underline + Bold"/>
    <w:basedOn w:val="underline"/>
    <w:rsid w:val="002D4FDC"/>
    <w:rPr>
      <w:u w:val="single"/>
    </w:rPr>
  </w:style>
  <w:style w:type="character" w:customStyle="1" w:styleId="BodyTextIndent3Char1">
    <w:name w:val="Body Text Indent 3 Char1"/>
    <w:basedOn w:val="DefaultParagraphFont"/>
    <w:uiPriority w:val="99"/>
    <w:rsid w:val="002D4FDC"/>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2D4FDC"/>
    <w:rPr>
      <w:b/>
      <w:bCs/>
      <w:strike w:val="0"/>
      <w:dstrike w:val="0"/>
      <w:sz w:val="24"/>
      <w:u w:val="none"/>
      <w:effect w:val="none"/>
    </w:rPr>
  </w:style>
  <w:style w:type="character" w:customStyle="1" w:styleId="UnderlineChar5Char">
    <w:name w:val="Underline Char5 Char"/>
    <w:basedOn w:val="DefaultParagraphFont"/>
    <w:rsid w:val="002D4FDC"/>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2D4FDC"/>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2D4FDC"/>
    <w:rPr>
      <w:szCs w:val="24"/>
      <w:u w:val="single"/>
      <w:lang w:val="en-US" w:eastAsia="en-US" w:bidi="ar-SA"/>
    </w:rPr>
  </w:style>
  <w:style w:type="character" w:customStyle="1" w:styleId="UnderlineChar4Char">
    <w:name w:val="Underline Char4 Char"/>
    <w:basedOn w:val="DefaultParagraphFont"/>
    <w:link w:val="UnderlineChar4"/>
    <w:rsid w:val="002D4FDC"/>
    <w:rPr>
      <w:u w:val="single"/>
    </w:rPr>
  </w:style>
  <w:style w:type="paragraph" w:customStyle="1" w:styleId="UnderlineChar4">
    <w:name w:val="Underline Char4"/>
    <w:basedOn w:val="Normal"/>
    <w:link w:val="UnderlineChar4Char"/>
    <w:qFormat/>
    <w:rsid w:val="002D4FDC"/>
    <w:rPr>
      <w:rFonts w:asciiTheme="minorHAnsi" w:hAnsiTheme="minorHAnsi"/>
      <w:sz w:val="24"/>
      <w:u w:val="single"/>
    </w:rPr>
  </w:style>
  <w:style w:type="character" w:customStyle="1" w:styleId="BoldandUnderlineChar3Char2">
    <w:name w:val="Bold and Underline Char3 Char2"/>
    <w:basedOn w:val="DefaultParagraphFont"/>
    <w:link w:val="BoldandUnderlineChar3"/>
    <w:rsid w:val="002D4FDC"/>
    <w:rPr>
      <w:b/>
      <w:u w:val="single"/>
    </w:rPr>
  </w:style>
  <w:style w:type="paragraph" w:customStyle="1" w:styleId="BoldandUnderlineChar3">
    <w:name w:val="Bold and Underline Char3"/>
    <w:basedOn w:val="Normal"/>
    <w:link w:val="BoldandUnderlineChar3Char2"/>
    <w:qFormat/>
    <w:rsid w:val="002D4FDC"/>
    <w:rPr>
      <w:rFonts w:asciiTheme="minorHAnsi" w:hAnsiTheme="minorHAnsi"/>
      <w:b/>
      <w:sz w:val="24"/>
      <w:u w:val="single"/>
    </w:rPr>
  </w:style>
  <w:style w:type="paragraph" w:customStyle="1" w:styleId="Language">
    <w:name w:val="Language"/>
    <w:basedOn w:val="Normal"/>
    <w:link w:val="LanguageChar"/>
    <w:qFormat/>
    <w:rsid w:val="002D4FDC"/>
    <w:rPr>
      <w:rFonts w:eastAsia="Times New Roman"/>
      <w:strike/>
      <w:szCs w:val="20"/>
    </w:rPr>
  </w:style>
  <w:style w:type="character" w:customStyle="1" w:styleId="LanguageChar">
    <w:name w:val="Language Char"/>
    <w:basedOn w:val="DefaultParagraphFont"/>
    <w:link w:val="Language"/>
    <w:rsid w:val="002D4FDC"/>
    <w:rPr>
      <w:rFonts w:ascii="Arial" w:eastAsia="Times New Roman" w:hAnsi="Arial" w:cs="Arial"/>
      <w:strike/>
      <w:sz w:val="22"/>
      <w:szCs w:val="20"/>
    </w:rPr>
  </w:style>
  <w:style w:type="paragraph" w:customStyle="1" w:styleId="UnderlineChar3">
    <w:name w:val="Underline Char3"/>
    <w:basedOn w:val="Normal"/>
    <w:link w:val="UnderlineChar3Char"/>
    <w:qFormat/>
    <w:rsid w:val="002D4FDC"/>
    <w:rPr>
      <w:rFonts w:eastAsia="Times New Roman"/>
      <w:u w:val="single"/>
    </w:rPr>
  </w:style>
  <w:style w:type="character" w:customStyle="1" w:styleId="UnderlineChar3Char">
    <w:name w:val="Underline Char3 Char"/>
    <w:basedOn w:val="DefaultParagraphFont"/>
    <w:link w:val="UnderlineChar3"/>
    <w:rsid w:val="002D4FDC"/>
    <w:rPr>
      <w:rFonts w:ascii="Arial" w:eastAsia="Times New Roman" w:hAnsi="Arial" w:cs="Arial"/>
      <w:sz w:val="22"/>
      <w:u w:val="single"/>
    </w:rPr>
  </w:style>
  <w:style w:type="paragraph" w:customStyle="1" w:styleId="BoldandUnderlineChar3Char">
    <w:name w:val="Bold and Underline Char3 Char"/>
    <w:basedOn w:val="Normal"/>
    <w:link w:val="BoldandUnderlineChar3CharChar"/>
    <w:qFormat/>
    <w:rsid w:val="002D4FDC"/>
    <w:rPr>
      <w:rFonts w:eastAsia="Times New Roman"/>
      <w:b/>
      <w:u w:val="single"/>
    </w:rPr>
  </w:style>
  <w:style w:type="character" w:customStyle="1" w:styleId="BoldandUnderlineChar3CharChar">
    <w:name w:val="Bold and Underline Char3 Char Char"/>
    <w:basedOn w:val="DefaultParagraphFont"/>
    <w:link w:val="BoldandUnderlineChar3Char"/>
    <w:rsid w:val="002D4FDC"/>
    <w:rPr>
      <w:rFonts w:ascii="Arial" w:eastAsia="Times New Roman" w:hAnsi="Arial" w:cs="Arial"/>
      <w:b/>
      <w:sz w:val="22"/>
      <w:u w:val="single"/>
    </w:rPr>
  </w:style>
  <w:style w:type="character" w:customStyle="1" w:styleId="FontStyle477">
    <w:name w:val="Font Style477"/>
    <w:basedOn w:val="DefaultParagraphFont"/>
    <w:uiPriority w:val="99"/>
    <w:rsid w:val="002D4FDC"/>
    <w:rPr>
      <w:rFonts w:ascii="Times New Roman" w:hAnsi="Times New Roman" w:cs="Times New Roman"/>
      <w:sz w:val="18"/>
      <w:szCs w:val="18"/>
    </w:rPr>
  </w:style>
  <w:style w:type="character" w:customStyle="1" w:styleId="FontStyle505">
    <w:name w:val="Font Style505"/>
    <w:basedOn w:val="DefaultParagraphFont"/>
    <w:uiPriority w:val="99"/>
    <w:rsid w:val="002D4FDC"/>
    <w:rPr>
      <w:rFonts w:ascii="Times New Roman" w:hAnsi="Times New Roman" w:cs="Times New Roman"/>
      <w:sz w:val="18"/>
      <w:szCs w:val="18"/>
    </w:rPr>
  </w:style>
  <w:style w:type="character" w:customStyle="1" w:styleId="FontStyle514">
    <w:name w:val="Font Style514"/>
    <w:basedOn w:val="DefaultParagraphFont"/>
    <w:uiPriority w:val="99"/>
    <w:rsid w:val="002D4FDC"/>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2D4FDC"/>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2D4FDC"/>
    <w:rPr>
      <w:rFonts w:ascii="Arial" w:eastAsia="Times New Roman" w:hAnsi="Arial" w:cs="Arial"/>
      <w:b/>
      <w:bCs/>
      <w:i/>
      <w:iCs/>
      <w:sz w:val="22"/>
      <w:u w:val="single"/>
    </w:rPr>
  </w:style>
  <w:style w:type="character" w:customStyle="1" w:styleId="FontStyle500">
    <w:name w:val="Font Style500"/>
    <w:basedOn w:val="DefaultParagraphFont"/>
    <w:uiPriority w:val="99"/>
    <w:rsid w:val="002D4FDC"/>
    <w:rPr>
      <w:rFonts w:ascii="Times New Roman" w:hAnsi="Times New Roman" w:cs="Times New Roman"/>
      <w:b/>
      <w:bCs/>
      <w:sz w:val="16"/>
      <w:szCs w:val="16"/>
    </w:rPr>
  </w:style>
  <w:style w:type="character" w:customStyle="1" w:styleId="LanguageEditingChar">
    <w:name w:val="Language Editing Char"/>
    <w:link w:val="LanguageEditing"/>
    <w:locked/>
    <w:rsid w:val="002D4FDC"/>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2D4FDC"/>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2D4FDC"/>
    <w:rPr>
      <w:rFonts w:ascii="Times New Roman" w:eastAsia="Times New Roman" w:hAnsi="Times New Roman" w:cs="Times New Roman"/>
      <w:b/>
      <w:szCs w:val="24"/>
      <w:u w:val="single"/>
    </w:rPr>
  </w:style>
  <w:style w:type="paragraph" w:customStyle="1" w:styleId="CardT1">
    <w:name w:val="CardT1"/>
    <w:basedOn w:val="Normal"/>
    <w:link w:val="CardT1Char"/>
    <w:qFormat/>
    <w:rsid w:val="002D4FDC"/>
    <w:rPr>
      <w:rFonts w:eastAsia="Calibri"/>
      <w:kern w:val="2"/>
      <w:sz w:val="14"/>
      <w:szCs w:val="14"/>
      <w:lang w:eastAsia="zh-TW"/>
    </w:rPr>
  </w:style>
  <w:style w:type="character" w:customStyle="1" w:styleId="CardT1Char">
    <w:name w:val="CardT1 Char"/>
    <w:link w:val="CardT1"/>
    <w:rsid w:val="002D4FDC"/>
    <w:rPr>
      <w:rFonts w:ascii="Arial" w:eastAsia="Calibri" w:hAnsi="Arial" w:cs="Arial"/>
      <w:kern w:val="2"/>
      <w:sz w:val="14"/>
      <w:szCs w:val="14"/>
      <w:lang w:eastAsia="zh-TW"/>
    </w:rPr>
  </w:style>
  <w:style w:type="character" w:customStyle="1" w:styleId="CardCite1">
    <w:name w:val="CardCite1"/>
    <w:qFormat/>
    <w:rsid w:val="002D4FDC"/>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2D4FDC"/>
    <w:rPr>
      <w:rFonts w:ascii="Times New Roman" w:hAnsi="Times New Roman" w:cs="Times New Roman"/>
      <w:sz w:val="14"/>
      <w:szCs w:val="14"/>
    </w:rPr>
  </w:style>
  <w:style w:type="character" w:customStyle="1" w:styleId="FontStyle212">
    <w:name w:val="Font Style212"/>
    <w:basedOn w:val="DefaultParagraphFont"/>
    <w:uiPriority w:val="99"/>
    <w:rsid w:val="002D4FDC"/>
    <w:rPr>
      <w:rFonts w:ascii="Times New Roman" w:hAnsi="Times New Roman" w:cs="Times New Roman"/>
      <w:b/>
      <w:bCs/>
      <w:sz w:val="18"/>
      <w:szCs w:val="18"/>
    </w:rPr>
  </w:style>
  <w:style w:type="character" w:customStyle="1" w:styleId="FontStyle275">
    <w:name w:val="Font Style275"/>
    <w:basedOn w:val="DefaultParagraphFont"/>
    <w:uiPriority w:val="99"/>
    <w:rsid w:val="002D4FDC"/>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2D4FDC"/>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2D4FDC"/>
    <w:rPr>
      <w:rFonts w:eastAsia="Times New Roman"/>
      <w:b/>
      <w:bCs/>
      <w:sz w:val="22"/>
      <w:u w:val="single"/>
    </w:rPr>
  </w:style>
  <w:style w:type="paragraph" w:customStyle="1" w:styleId="Underline20">
    <w:name w:val="Underline2"/>
    <w:basedOn w:val="Normal"/>
    <w:link w:val="Underline2Char"/>
    <w:uiPriority w:val="4"/>
    <w:qFormat/>
    <w:rsid w:val="002D4FDC"/>
    <w:rPr>
      <w:rFonts w:eastAsia="Calibri"/>
      <w:u w:val="single"/>
    </w:rPr>
  </w:style>
  <w:style w:type="character" w:customStyle="1" w:styleId="Underline2Char">
    <w:name w:val="Underline2 Char"/>
    <w:link w:val="Underline20"/>
    <w:uiPriority w:val="4"/>
    <w:rsid w:val="002D4FDC"/>
    <w:rPr>
      <w:rFonts w:ascii="Arial" w:eastAsia="Calibri" w:hAnsi="Arial" w:cs="Arial"/>
      <w:sz w:val="22"/>
      <w:u w:val="single"/>
    </w:rPr>
  </w:style>
  <w:style w:type="character" w:customStyle="1" w:styleId="CharacterStyle3">
    <w:name w:val="Character Style 3"/>
    <w:uiPriority w:val="99"/>
    <w:rsid w:val="002D4FDC"/>
    <w:rPr>
      <w:rFonts w:ascii="Bookman Old Style" w:hAnsi="Bookman Old Style" w:cs="Bookman Old Style"/>
      <w:spacing w:val="-5"/>
      <w:sz w:val="18"/>
      <w:szCs w:val="18"/>
    </w:rPr>
  </w:style>
  <w:style w:type="paragraph" w:customStyle="1" w:styleId="p0">
    <w:name w:val="p0"/>
    <w:basedOn w:val="Normal"/>
    <w:uiPriority w:val="99"/>
    <w:qFormat/>
    <w:rsid w:val="002D4FDC"/>
    <w:pPr>
      <w:spacing w:before="100" w:beforeAutospacing="1" w:after="100" w:afterAutospacing="1"/>
    </w:pPr>
    <w:rPr>
      <w:rFonts w:eastAsia="Times New Roman"/>
      <w:sz w:val="24"/>
    </w:rPr>
  </w:style>
  <w:style w:type="paragraph" w:customStyle="1" w:styleId="dropcap">
    <w:name w:val="dropcap"/>
    <w:basedOn w:val="Normal"/>
    <w:uiPriority w:val="99"/>
    <w:qFormat/>
    <w:rsid w:val="002D4FDC"/>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2D4FDC"/>
    <w:rPr>
      <w:rFonts w:ascii="Georgia" w:hAnsi="Georgia"/>
    </w:rPr>
  </w:style>
  <w:style w:type="paragraph" w:customStyle="1" w:styleId="StyleStyle49pt6">
    <w:name w:val="Style Style4 + 9 pt6"/>
    <w:basedOn w:val="Style4"/>
    <w:link w:val="StyleStyle49pt6Char"/>
    <w:qFormat/>
    <w:rsid w:val="002D4FDC"/>
    <w:rPr>
      <w:rFonts w:ascii="Calibri" w:hAnsi="Calibri"/>
    </w:rPr>
  </w:style>
  <w:style w:type="character" w:customStyle="1" w:styleId="StyleStyle49pt6Char">
    <w:name w:val="Style Style4 + 9 pt6 Char"/>
    <w:basedOn w:val="Style4Char"/>
    <w:link w:val="StyleStyle49pt6"/>
    <w:rsid w:val="002D4FDC"/>
    <w:rPr>
      <w:rFonts w:ascii="Calibri" w:eastAsia="Times New Roman" w:hAnsi="Calibri" w:cs="Arial"/>
      <w:sz w:val="22"/>
      <w:u w:val="single"/>
    </w:rPr>
  </w:style>
  <w:style w:type="paragraph" w:customStyle="1" w:styleId="UnderlineCharCharCharChar">
    <w:name w:val="Underline Char Char Char Char"/>
    <w:basedOn w:val="Normal"/>
    <w:link w:val="UnderlineCharCharCharCharChar"/>
    <w:qFormat/>
    <w:rsid w:val="002D4FDC"/>
    <w:rPr>
      <w:rFonts w:ascii="Georgia" w:eastAsia="Times New Roman" w:hAnsi="Georgia" w:cs="Times New Roman"/>
      <w:sz w:val="24"/>
      <w:u w:val="single"/>
    </w:rPr>
  </w:style>
  <w:style w:type="character" w:customStyle="1" w:styleId="CharChar31">
    <w:name w:val="Char Char31"/>
    <w:rsid w:val="002D4FDC"/>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2D4FDC"/>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2D4FDC"/>
    <w:rPr>
      <w:rFonts w:ascii="Georgia" w:hAnsi="Georgia" w:cs="Calibri"/>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2D4FDC"/>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2D4FDC"/>
    <w:rPr>
      <w:rFonts w:ascii="Georgia" w:hAnsi="Georgia" w:cs="Calibri"/>
      <w:b/>
      <w:bCs/>
      <w:sz w:val="24"/>
      <w:u w:val="single"/>
    </w:rPr>
  </w:style>
  <w:style w:type="character" w:customStyle="1" w:styleId="Subtitle2">
    <w:name w:val="Subtitle2"/>
    <w:rsid w:val="002D4FDC"/>
  </w:style>
  <w:style w:type="character" w:customStyle="1" w:styleId="drop">
    <w:name w:val="drop"/>
    <w:rsid w:val="002D4FDC"/>
  </w:style>
  <w:style w:type="character" w:customStyle="1" w:styleId="bioline">
    <w:name w:val="bioline"/>
    <w:rsid w:val="002D4FDC"/>
  </w:style>
  <w:style w:type="character" w:customStyle="1" w:styleId="articletitle0">
    <w:name w:val="article_title"/>
    <w:rsid w:val="002D4FDC"/>
  </w:style>
  <w:style w:type="character" w:customStyle="1" w:styleId="A4">
    <w:name w:val="A4"/>
    <w:uiPriority w:val="99"/>
    <w:rsid w:val="002D4FDC"/>
    <w:rPr>
      <w:color w:val="000000"/>
    </w:rPr>
  </w:style>
  <w:style w:type="character" w:customStyle="1" w:styleId="DebatenoramlChar">
    <w:name w:val="Debatenoraml Char"/>
    <w:link w:val="Debatenoraml"/>
    <w:locked/>
    <w:rsid w:val="002D4FDC"/>
    <w:rPr>
      <w:rFonts w:ascii="Times New Roman" w:hAnsi="Times New Roman"/>
    </w:rPr>
  </w:style>
  <w:style w:type="paragraph" w:customStyle="1" w:styleId="Debatenoraml">
    <w:name w:val="Debatenoraml"/>
    <w:basedOn w:val="NoSpacing"/>
    <w:link w:val="DebatenoramlChar"/>
    <w:qFormat/>
    <w:rsid w:val="002D4FDC"/>
    <w:pPr>
      <w:spacing w:line="240" w:lineRule="auto"/>
    </w:pPr>
    <w:rPr>
      <w:rFonts w:ascii="Times New Roman" w:hAnsi="Times New Roman"/>
    </w:rPr>
  </w:style>
  <w:style w:type="character" w:customStyle="1" w:styleId="s5">
    <w:name w:val="s5"/>
    <w:rsid w:val="002D4FDC"/>
  </w:style>
  <w:style w:type="paragraph" w:customStyle="1" w:styleId="SynergyTag">
    <w:name w:val="SynergyTag"/>
    <w:basedOn w:val="Normal"/>
    <w:uiPriority w:val="99"/>
    <w:qFormat/>
    <w:rsid w:val="002D4FDC"/>
    <w:rPr>
      <w:rFonts w:eastAsia="Calibri"/>
      <w:b/>
    </w:rPr>
  </w:style>
  <w:style w:type="paragraph" w:customStyle="1" w:styleId="Quals">
    <w:name w:val="Quals"/>
    <w:basedOn w:val="Normal"/>
    <w:link w:val="QualsChar"/>
    <w:qFormat/>
    <w:rsid w:val="002D4FDC"/>
    <w:rPr>
      <w:rFonts w:eastAsia="Calibri"/>
      <w:sz w:val="18"/>
    </w:rPr>
  </w:style>
  <w:style w:type="character" w:customStyle="1" w:styleId="QualsChar">
    <w:name w:val="Quals Char"/>
    <w:link w:val="Quals"/>
    <w:rsid w:val="002D4FDC"/>
    <w:rPr>
      <w:rFonts w:ascii="Arial" w:eastAsia="Calibri" w:hAnsi="Arial" w:cs="Arial"/>
      <w:sz w:val="18"/>
    </w:rPr>
  </w:style>
  <w:style w:type="character" w:customStyle="1" w:styleId="cap">
    <w:name w:val="cap"/>
    <w:rsid w:val="002D4FDC"/>
  </w:style>
  <w:style w:type="character" w:customStyle="1" w:styleId="rightsnotice">
    <w:name w:val="rightsnotice"/>
    <w:rsid w:val="002D4FDC"/>
  </w:style>
  <w:style w:type="paragraph" w:customStyle="1" w:styleId="times">
    <w:name w:val="times"/>
    <w:basedOn w:val="Normal"/>
    <w:uiPriority w:val="99"/>
    <w:qFormat/>
    <w:rsid w:val="002D4FDC"/>
    <w:pPr>
      <w:spacing w:before="100" w:beforeAutospacing="1" w:after="100" w:afterAutospacing="1"/>
    </w:pPr>
    <w:rPr>
      <w:rFonts w:eastAsia="Times New Roman"/>
      <w:sz w:val="24"/>
    </w:rPr>
  </w:style>
  <w:style w:type="character" w:customStyle="1" w:styleId="Caption1">
    <w:name w:val="Caption1"/>
    <w:rsid w:val="002D4FDC"/>
  </w:style>
  <w:style w:type="character" w:customStyle="1" w:styleId="credit">
    <w:name w:val="credit"/>
    <w:rsid w:val="002D4FDC"/>
  </w:style>
  <w:style w:type="character" w:customStyle="1" w:styleId="scaps">
    <w:name w:val="scaps"/>
    <w:rsid w:val="002D4FDC"/>
  </w:style>
  <w:style w:type="character" w:customStyle="1" w:styleId="current-article">
    <w:name w:val="current-article"/>
    <w:rsid w:val="002D4FDC"/>
  </w:style>
  <w:style w:type="character" w:customStyle="1" w:styleId="related-current-indicator">
    <w:name w:val="related-current-indicator"/>
    <w:rsid w:val="002D4FDC"/>
  </w:style>
  <w:style w:type="character" w:customStyle="1" w:styleId="bylclear">
    <w:name w:val="bylclear"/>
    <w:rsid w:val="002D4FDC"/>
  </w:style>
  <w:style w:type="character" w:customStyle="1" w:styleId="timestamp">
    <w:name w:val="timestamp"/>
    <w:rsid w:val="002D4FDC"/>
  </w:style>
  <w:style w:type="character" w:customStyle="1" w:styleId="comments">
    <w:name w:val="comments"/>
    <w:rsid w:val="002D4FDC"/>
  </w:style>
  <w:style w:type="character" w:customStyle="1" w:styleId="essaytext">
    <w:name w:val="essaytext"/>
    <w:rsid w:val="002D4FDC"/>
  </w:style>
  <w:style w:type="character" w:customStyle="1" w:styleId="byline">
    <w:name w:val="byline"/>
    <w:rsid w:val="002D4FDC"/>
  </w:style>
  <w:style w:type="character" w:customStyle="1" w:styleId="username">
    <w:name w:val="username"/>
    <w:rsid w:val="002D4FDC"/>
  </w:style>
  <w:style w:type="character" w:customStyle="1" w:styleId="toplinks">
    <w:name w:val="toplinks"/>
    <w:rsid w:val="002D4FDC"/>
  </w:style>
  <w:style w:type="paragraph" w:customStyle="1" w:styleId="BodyA">
    <w:name w:val="Body A"/>
    <w:uiPriority w:val="99"/>
    <w:qFormat/>
    <w:rsid w:val="002D4FDC"/>
    <w:rPr>
      <w:rFonts w:ascii="Helvetica" w:eastAsia="ヒラギノ角ゴ Pro W3" w:hAnsi="Helvetica" w:cs="Times New Roman"/>
      <w:color w:val="000000"/>
      <w:szCs w:val="20"/>
    </w:rPr>
  </w:style>
  <w:style w:type="paragraph" w:customStyle="1" w:styleId="Starred">
    <w:name w:val="Starred"/>
    <w:basedOn w:val="Normal"/>
    <w:link w:val="StarredChar"/>
    <w:qFormat/>
    <w:rsid w:val="002D4FDC"/>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2D4FDC"/>
    <w:rPr>
      <w:rFonts w:ascii="Arial" w:eastAsia="Times New Roman" w:hAnsi="Arial" w:cs="Arial"/>
      <w:b/>
      <w:caps/>
      <w:sz w:val="22"/>
      <w:szCs w:val="28"/>
      <w:u w:val="single"/>
    </w:rPr>
  </w:style>
  <w:style w:type="paragraph" w:customStyle="1" w:styleId="NotStarred">
    <w:name w:val="NotStarred"/>
    <w:basedOn w:val="Normal"/>
    <w:link w:val="NotStarredChar"/>
    <w:qFormat/>
    <w:rsid w:val="002D4FDC"/>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2D4FDC"/>
    <w:rPr>
      <w:rFonts w:ascii="Arial" w:eastAsia="Times New Roman" w:hAnsi="Arial" w:cs="Arial"/>
      <w:b/>
      <w:caps/>
      <w:sz w:val="22"/>
      <w:szCs w:val="28"/>
      <w:u w:val="single"/>
    </w:rPr>
  </w:style>
  <w:style w:type="character" w:customStyle="1" w:styleId="A3">
    <w:name w:val="A3"/>
    <w:rsid w:val="002D4FDC"/>
    <w:rPr>
      <w:rFonts w:cs="Perpetua"/>
      <w:color w:val="000000"/>
      <w:sz w:val="15"/>
      <w:szCs w:val="15"/>
    </w:rPr>
  </w:style>
  <w:style w:type="character" w:customStyle="1" w:styleId="see">
    <w:name w:val="see"/>
    <w:rsid w:val="002D4FDC"/>
  </w:style>
  <w:style w:type="character" w:customStyle="1" w:styleId="first-letter">
    <w:name w:val="first-letter"/>
    <w:rsid w:val="002D4FDC"/>
  </w:style>
  <w:style w:type="character" w:customStyle="1" w:styleId="focusparagraph">
    <w:name w:val="focusparagraph"/>
    <w:rsid w:val="002D4FDC"/>
  </w:style>
  <w:style w:type="character" w:customStyle="1" w:styleId="lightblue">
    <w:name w:val="lightblue"/>
    <w:rsid w:val="002D4FDC"/>
  </w:style>
  <w:style w:type="character" w:customStyle="1" w:styleId="StyleUnderlineCharChar9pt">
    <w:name w:val="Style Underline Char Char + 9 pt"/>
    <w:rsid w:val="002D4FDC"/>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2D4FDC"/>
    <w:pPr>
      <w:spacing w:after="200" w:line="276" w:lineRule="auto"/>
    </w:pPr>
    <w:rPr>
      <w:rFonts w:eastAsia="Times New Roman"/>
      <w:b/>
      <w:sz w:val="24"/>
    </w:rPr>
  </w:style>
  <w:style w:type="character" w:customStyle="1" w:styleId="tagCharCharChar">
    <w:name w:val="tag Char Char Char"/>
    <w:link w:val="tagCharChar"/>
    <w:rsid w:val="002D4FDC"/>
    <w:rPr>
      <w:rFonts w:ascii="Arial" w:eastAsia="Times New Roman" w:hAnsi="Arial" w:cs="Arial"/>
      <w:b/>
    </w:rPr>
  </w:style>
  <w:style w:type="paragraph" w:customStyle="1" w:styleId="StyleStyle49ptBorderSinglesolidlineAuto05ptLi">
    <w:name w:val="Style Style4 + 9 pt Border: : (Single solid line Auto  0.5 pt Li..."/>
    <w:basedOn w:val="Style4"/>
    <w:link w:val="StyleStyle49ptBorderSinglesolidlineAuto05ptLiChar"/>
    <w:qFormat/>
    <w:rsid w:val="002D4FDC"/>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2D4FDC"/>
    <w:rPr>
      <w:rFonts w:ascii="Calibri" w:eastAsiaTheme="minorHAnsi" w:hAnsi="Calibri" w:cs="Arial"/>
      <w:sz w:val="22"/>
      <w:u w:val="single"/>
      <w:bdr w:val="single" w:sz="4" w:space="0" w:color="auto"/>
    </w:rPr>
  </w:style>
  <w:style w:type="character" w:customStyle="1" w:styleId="Header1">
    <w:name w:val="Header1"/>
    <w:rsid w:val="002D4FDC"/>
  </w:style>
  <w:style w:type="paragraph" w:customStyle="1" w:styleId="H4Tag">
    <w:name w:val="H4 (Tag)"/>
    <w:basedOn w:val="Normal"/>
    <w:link w:val="H4TagChar1"/>
    <w:qFormat/>
    <w:rsid w:val="002D4FDC"/>
    <w:rPr>
      <w:rFonts w:eastAsia="Calibri"/>
      <w:b/>
    </w:rPr>
  </w:style>
  <w:style w:type="character" w:customStyle="1" w:styleId="H4TagChar1">
    <w:name w:val="H4 (Tag) Char1"/>
    <w:link w:val="H4Tag"/>
    <w:rsid w:val="002D4FDC"/>
    <w:rPr>
      <w:rFonts w:ascii="Arial" w:eastAsia="Calibri" w:hAnsi="Arial" w:cs="Arial"/>
      <w:b/>
      <w:sz w:val="22"/>
    </w:rPr>
  </w:style>
  <w:style w:type="character" w:customStyle="1" w:styleId="citationgenerated">
    <w:name w:val="citation generated"/>
    <w:rsid w:val="002D4FDC"/>
  </w:style>
  <w:style w:type="paragraph" w:customStyle="1" w:styleId="CM25">
    <w:name w:val="CM25"/>
    <w:basedOn w:val="Default"/>
    <w:next w:val="Default"/>
    <w:uiPriority w:val="99"/>
    <w:qFormat/>
    <w:rsid w:val="002D4FDC"/>
    <w:pPr>
      <w:spacing w:after="233" w:line="276" w:lineRule="auto"/>
    </w:pPr>
    <w:rPr>
      <w:rFonts w:ascii="Georgia" w:eastAsia="Calibri" w:hAnsi="Georgia"/>
      <w:color w:val="auto"/>
      <w:sz w:val="22"/>
    </w:rPr>
  </w:style>
  <w:style w:type="character" w:customStyle="1" w:styleId="Title10">
    <w:name w:val="Title1"/>
    <w:rsid w:val="002D4FDC"/>
  </w:style>
  <w:style w:type="character" w:customStyle="1" w:styleId="BoldandUnderlineCharCharCharChar">
    <w:name w:val="Bold and Underline Char Char Char Char"/>
    <w:rsid w:val="002D4FDC"/>
    <w:rPr>
      <w:b/>
      <w:noProof w:val="0"/>
      <w:u w:val="single"/>
      <w:lang w:val="en-US" w:eastAsia="en-US" w:bidi="ar-SA"/>
    </w:rPr>
  </w:style>
  <w:style w:type="character" w:customStyle="1" w:styleId="FontStyle29">
    <w:name w:val="Font Style29"/>
    <w:uiPriority w:val="99"/>
    <w:rsid w:val="002D4FDC"/>
    <w:rPr>
      <w:rFonts w:ascii="Arial" w:hAnsi="Arial" w:cs="Arial"/>
      <w:sz w:val="14"/>
      <w:szCs w:val="14"/>
    </w:rPr>
  </w:style>
  <w:style w:type="character" w:customStyle="1" w:styleId="Debate-CardTagandCite-F6Char">
    <w:name w:val="Debate- Card Tag and Cite- F6 Char"/>
    <w:link w:val="Debate-CardTagandCite-F6"/>
    <w:locked/>
    <w:rsid w:val="002D4FDC"/>
    <w:rPr>
      <w:rFonts w:ascii="Georgia" w:hAnsi="Georgia"/>
      <w:b/>
    </w:rPr>
  </w:style>
  <w:style w:type="paragraph" w:customStyle="1" w:styleId="Debate-CardTagandCite-F6">
    <w:name w:val="Debate- Card Tag and Cite- F6"/>
    <w:basedOn w:val="Normal"/>
    <w:link w:val="Debate-CardTagandCite-F6Char"/>
    <w:qFormat/>
    <w:rsid w:val="002D4FDC"/>
    <w:pPr>
      <w:contextualSpacing/>
    </w:pPr>
    <w:rPr>
      <w:rFonts w:ascii="Georgia" w:hAnsi="Georgia"/>
      <w:b/>
      <w:sz w:val="24"/>
    </w:rPr>
  </w:style>
  <w:style w:type="paragraph" w:customStyle="1" w:styleId="Cardtext4">
    <w:name w:val="Card text"/>
    <w:link w:val="CardtextChar3"/>
    <w:qFormat/>
    <w:rsid w:val="002D4FDC"/>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2D4FDC"/>
    <w:pPr>
      <w:spacing w:before="240" w:after="60"/>
    </w:pPr>
    <w:rPr>
      <w:rFonts w:eastAsia="Times New Roman"/>
      <w:b/>
      <w:szCs w:val="28"/>
      <w:u w:val="single"/>
    </w:rPr>
  </w:style>
  <w:style w:type="character" w:customStyle="1" w:styleId="NewHeading2Char">
    <w:name w:val="NewHeading2 Char"/>
    <w:link w:val="NewHeading2"/>
    <w:rsid w:val="002D4FDC"/>
    <w:rPr>
      <w:rFonts w:ascii="Arial" w:eastAsia="Times New Roman" w:hAnsi="Arial" w:cs="Arial"/>
      <w:b/>
      <w:sz w:val="22"/>
      <w:szCs w:val="28"/>
      <w:u w:val="single"/>
    </w:rPr>
  </w:style>
  <w:style w:type="paragraph" w:customStyle="1" w:styleId="TagGA11">
    <w:name w:val="Tag GA 11"/>
    <w:basedOn w:val="TOC1"/>
    <w:uiPriority w:val="99"/>
    <w:qFormat/>
    <w:rsid w:val="002D4FDC"/>
    <w:rPr>
      <w:rFonts w:eastAsia="Calibri"/>
      <w:b/>
      <w:kern w:val="0"/>
    </w:rPr>
  </w:style>
  <w:style w:type="paragraph" w:customStyle="1" w:styleId="CM32">
    <w:name w:val="CM3+2"/>
    <w:basedOn w:val="Normal"/>
    <w:next w:val="Normal"/>
    <w:uiPriority w:val="99"/>
    <w:qFormat/>
    <w:rsid w:val="002D4FDC"/>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2D4FDC"/>
    <w:rPr>
      <w:rFonts w:eastAsia="Calibri"/>
    </w:rPr>
  </w:style>
  <w:style w:type="paragraph" w:customStyle="1" w:styleId="TagLine">
    <w:name w:val="Tag Line"/>
    <w:basedOn w:val="Normal"/>
    <w:next w:val="FullText"/>
    <w:uiPriority w:val="99"/>
    <w:qFormat/>
    <w:rsid w:val="002D4FDC"/>
    <w:rPr>
      <w:rFonts w:ascii="Arial Narrow" w:eastAsia="Times New Roman" w:hAnsi="Arial Narrow"/>
      <w:b/>
      <w:sz w:val="28"/>
    </w:rPr>
  </w:style>
  <w:style w:type="paragraph" w:customStyle="1" w:styleId="msolistparagraphcxspfirst">
    <w:name w:val="msolistparagraphcxspfirst"/>
    <w:basedOn w:val="Normal"/>
    <w:uiPriority w:val="99"/>
    <w:qFormat/>
    <w:rsid w:val="002D4FDC"/>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2D4FDC"/>
    <w:pPr>
      <w:spacing w:before="100" w:beforeAutospacing="1" w:after="100" w:afterAutospacing="1"/>
    </w:pPr>
    <w:rPr>
      <w:rFonts w:eastAsia="Times New Roman"/>
      <w:sz w:val="24"/>
    </w:rPr>
  </w:style>
  <w:style w:type="character" w:customStyle="1" w:styleId="CardsUnderlined">
    <w:name w:val="Cards Underlined"/>
    <w:qFormat/>
    <w:rsid w:val="002D4FDC"/>
    <w:rPr>
      <w:rFonts w:ascii="Helvetica" w:hAnsi="Helvetica" w:hint="default"/>
      <w:sz w:val="22"/>
      <w:szCs w:val="24"/>
      <w:u w:val="thick"/>
    </w:rPr>
  </w:style>
  <w:style w:type="paragraph" w:customStyle="1" w:styleId="Card6pt">
    <w:name w:val="Card 6pt"/>
    <w:basedOn w:val="Normal"/>
    <w:uiPriority w:val="99"/>
    <w:qFormat/>
    <w:rsid w:val="002D4FDC"/>
    <w:pPr>
      <w:ind w:left="288" w:right="288"/>
    </w:pPr>
    <w:rPr>
      <w:rFonts w:eastAsia="Calibri"/>
      <w:color w:val="000000"/>
      <w:sz w:val="12"/>
      <w:szCs w:val="20"/>
    </w:rPr>
  </w:style>
  <w:style w:type="paragraph" w:customStyle="1" w:styleId="FullCite">
    <w:name w:val="Full Cite"/>
    <w:basedOn w:val="Normal"/>
    <w:next w:val="Normal"/>
    <w:link w:val="FullCiteChar"/>
    <w:qFormat/>
    <w:rsid w:val="002D4FDC"/>
    <w:rPr>
      <w:rFonts w:ascii="Garamond" w:eastAsia="Calibri" w:hAnsi="Garamond"/>
    </w:rPr>
  </w:style>
  <w:style w:type="character" w:customStyle="1" w:styleId="FullCiteChar">
    <w:name w:val="Full Cite Char"/>
    <w:link w:val="FullCite"/>
    <w:rsid w:val="002D4FDC"/>
    <w:rPr>
      <w:rFonts w:ascii="Garamond" w:eastAsia="Calibri" w:hAnsi="Garamond" w:cs="Arial"/>
      <w:sz w:val="22"/>
    </w:rPr>
  </w:style>
  <w:style w:type="paragraph" w:customStyle="1" w:styleId="StyleNormalWeb11ptUnderline">
    <w:name w:val="Style Normal (Web) + 11 pt Underline"/>
    <w:basedOn w:val="NormalWeb"/>
    <w:link w:val="StyleNormalWeb11ptUnderlineChar"/>
    <w:qFormat/>
    <w:rsid w:val="002D4FDC"/>
    <w:pPr>
      <w:keepNext/>
      <w:keepLines/>
      <w:pageBreakBefore/>
      <w:pBdr>
        <w:top w:val="single" w:sz="24" w:space="1" w:color="auto"/>
        <w:left w:val="single" w:sz="24" w:space="4" w:color="auto"/>
        <w:bottom w:val="single" w:sz="24" w:space="1" w:color="auto"/>
        <w:right w:val="single" w:sz="24" w:space="4" w:color="auto"/>
      </w:pBdr>
      <w:spacing w:before="480" w:after="0" w:line="276" w:lineRule="auto"/>
    </w:pPr>
    <w:rPr>
      <w:rFonts w:ascii="Georgia" w:eastAsia="Times New Roman" w:hAnsi="Georgia" w:cstheme="minorBidi"/>
    </w:rPr>
  </w:style>
  <w:style w:type="character" w:customStyle="1" w:styleId="StyleNormalWeb11ptUnderlineChar">
    <w:name w:val="Style Normal (Web) + 11 pt Underline Char"/>
    <w:link w:val="StyleNormalWeb11ptUnderline"/>
    <w:rsid w:val="002D4FDC"/>
    <w:rPr>
      <w:rFonts w:ascii="Georgia" w:eastAsia="Times New Roman" w:hAnsi="Georgia"/>
    </w:rPr>
  </w:style>
  <w:style w:type="paragraph" w:customStyle="1" w:styleId="StyleCardStyleBlackUnderline">
    <w:name w:val="Style Card Style + Black Underline"/>
    <w:basedOn w:val="Normal"/>
    <w:link w:val="StyleCardStyleBlackUnderlineChar"/>
    <w:qFormat/>
    <w:rsid w:val="002D4FDC"/>
    <w:rPr>
      <w:rFonts w:eastAsia="Times New Roman"/>
      <w:color w:val="000000"/>
      <w:u w:val="single"/>
    </w:rPr>
  </w:style>
  <w:style w:type="character" w:customStyle="1" w:styleId="StyleCardStyleBlackUnderlineChar">
    <w:name w:val="Style Card Style + Black Underline Char"/>
    <w:link w:val="StyleCardStyleBlackUnderline"/>
    <w:rsid w:val="002D4FDC"/>
    <w:rPr>
      <w:rFonts w:ascii="Arial" w:eastAsia="Times New Roman" w:hAnsi="Arial" w:cs="Arial"/>
      <w:color w:val="000000"/>
      <w:sz w:val="22"/>
      <w:u w:val="single"/>
    </w:rPr>
  </w:style>
  <w:style w:type="character" w:customStyle="1" w:styleId="titles">
    <w:name w:val="titles"/>
    <w:rsid w:val="002D4FDC"/>
  </w:style>
  <w:style w:type="character" w:customStyle="1" w:styleId="articletext0">
    <w:name w:val="article_text"/>
    <w:rsid w:val="002D4FDC"/>
  </w:style>
  <w:style w:type="paragraph" w:customStyle="1" w:styleId="StyleHeading2LatinArialMT13pt">
    <w:name w:val="Style Heading 2 + (Latin) ArialMT 13 pt"/>
    <w:basedOn w:val="Heading2"/>
    <w:next w:val="Heading2"/>
    <w:uiPriority w:val="99"/>
    <w:qFormat/>
    <w:rsid w:val="002D4FDC"/>
    <w:pPr>
      <w:keepLines w:val="0"/>
      <w:pageBreakBefore w:val="0"/>
      <w:jc w:val="left"/>
    </w:pPr>
    <w:rPr>
      <w:rFonts w:eastAsia="SimSun" w:cs="Arial"/>
      <w:b w:val="0"/>
      <w:iCs/>
      <w:caps/>
      <w:sz w:val="24"/>
      <w:szCs w:val="28"/>
      <w:lang w:eastAsia="zh-CN"/>
    </w:rPr>
  </w:style>
  <w:style w:type="character" w:customStyle="1" w:styleId="contentauthor">
    <w:name w:val="contentauthor"/>
    <w:rsid w:val="002D4FDC"/>
  </w:style>
  <w:style w:type="character" w:customStyle="1" w:styleId="subarticleheader">
    <w:name w:val="subarticleheader"/>
    <w:rsid w:val="002D4FDC"/>
  </w:style>
  <w:style w:type="paragraph" w:customStyle="1" w:styleId="NotUnderlined">
    <w:name w:val="Not Underlined"/>
    <w:basedOn w:val="Normal"/>
    <w:uiPriority w:val="99"/>
    <w:qFormat/>
    <w:rsid w:val="002D4FDC"/>
    <w:rPr>
      <w:rFonts w:ascii="Century Gothic" w:eastAsia="Times New Roman" w:hAnsi="Century Gothic"/>
      <w:sz w:val="16"/>
    </w:rPr>
  </w:style>
  <w:style w:type="character" w:customStyle="1" w:styleId="spelle">
    <w:name w:val="spelle"/>
    <w:rsid w:val="002D4FDC"/>
  </w:style>
  <w:style w:type="character" w:customStyle="1" w:styleId="grame">
    <w:name w:val="grame"/>
    <w:rsid w:val="002D4FDC"/>
  </w:style>
  <w:style w:type="character" w:customStyle="1" w:styleId="CardStyleChar">
    <w:name w:val="Card Style Char"/>
    <w:link w:val="CardStyle"/>
    <w:rsid w:val="002D4FDC"/>
    <w:rPr>
      <w:rFonts w:ascii="Arial" w:eastAsia="Times New Roman" w:hAnsi="Arial" w:cs="Arial"/>
      <w:sz w:val="22"/>
    </w:rPr>
  </w:style>
  <w:style w:type="character" w:customStyle="1" w:styleId="newstitle1">
    <w:name w:val="newstitle1"/>
    <w:rsid w:val="002D4FDC"/>
  </w:style>
  <w:style w:type="character" w:customStyle="1" w:styleId="copy">
    <w:name w:val="copy"/>
    <w:rsid w:val="002D4FDC"/>
  </w:style>
  <w:style w:type="character" w:customStyle="1" w:styleId="topheadline">
    <w:name w:val="topheadline"/>
    <w:rsid w:val="002D4FDC"/>
  </w:style>
  <w:style w:type="paragraph" w:customStyle="1" w:styleId="StylecardThickunderline">
    <w:name w:val="Style card + Thick underline"/>
    <w:basedOn w:val="Normal"/>
    <w:link w:val="StylecardThickunderlineChar"/>
    <w:qFormat/>
    <w:rsid w:val="002D4FDC"/>
    <w:pPr>
      <w:ind w:left="288" w:right="288"/>
    </w:pPr>
    <w:rPr>
      <w:rFonts w:eastAsia="SimSun"/>
      <w:u w:val="single"/>
      <w:lang w:eastAsia="zh-CN"/>
    </w:rPr>
  </w:style>
  <w:style w:type="character" w:customStyle="1" w:styleId="StylecardThickunderlineChar">
    <w:name w:val="Style card + Thick underline Char"/>
    <w:link w:val="StylecardThickunderline"/>
    <w:rsid w:val="002D4FDC"/>
    <w:rPr>
      <w:rFonts w:ascii="Arial" w:eastAsia="SimSun" w:hAnsi="Arial" w:cs="Arial"/>
      <w:sz w:val="22"/>
      <w:u w:val="single"/>
      <w:lang w:eastAsia="zh-CN"/>
    </w:rPr>
  </w:style>
  <w:style w:type="paragraph" w:customStyle="1" w:styleId="StylecardBoldThickunderline">
    <w:name w:val="Style card + Bold Thick underline"/>
    <w:basedOn w:val="Normal"/>
    <w:link w:val="StylecardBoldThickunderlineChar"/>
    <w:qFormat/>
    <w:rsid w:val="002D4FDC"/>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2D4FDC"/>
    <w:rPr>
      <w:rFonts w:ascii="Arial" w:eastAsia="SimSun" w:hAnsi="Arial" w:cs="Arial"/>
      <w:b/>
      <w:bCs/>
      <w:sz w:val="22"/>
      <w:u w:val="single"/>
      <w:lang w:eastAsia="zh-CN"/>
    </w:rPr>
  </w:style>
  <w:style w:type="character" w:customStyle="1" w:styleId="headline">
    <w:name w:val="headline"/>
    <w:rsid w:val="002D4FDC"/>
  </w:style>
  <w:style w:type="character" w:customStyle="1" w:styleId="Stylereduce27pt">
    <w:name w:val="Style reduce2 + 7 pt"/>
    <w:rsid w:val="002D4FDC"/>
    <w:rPr>
      <w:rFonts w:ascii="Times New Roman" w:hAnsi="Times New Roman" w:cs="Arial"/>
      <w:color w:val="000000"/>
      <w:sz w:val="14"/>
      <w:szCs w:val="22"/>
    </w:rPr>
  </w:style>
  <w:style w:type="paragraph" w:customStyle="1" w:styleId="BlockHeadings">
    <w:name w:val="Block Headings"/>
    <w:next w:val="Normal"/>
    <w:link w:val="BlockHeadingsChar"/>
    <w:qFormat/>
    <w:rsid w:val="002D4FDC"/>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2D4FDC"/>
  </w:style>
  <w:style w:type="character" w:customStyle="1" w:styleId="st1">
    <w:name w:val="st1"/>
    <w:rsid w:val="002D4FDC"/>
  </w:style>
  <w:style w:type="paragraph" w:customStyle="1" w:styleId="CM27">
    <w:name w:val="CM27"/>
    <w:basedOn w:val="Default"/>
    <w:next w:val="Default"/>
    <w:uiPriority w:val="99"/>
    <w:qFormat/>
    <w:rsid w:val="002D4FDC"/>
    <w:pPr>
      <w:spacing w:after="200" w:line="276" w:lineRule="auto"/>
    </w:pPr>
    <w:rPr>
      <w:rFonts w:eastAsia="Calibri"/>
      <w:color w:val="auto"/>
      <w:sz w:val="22"/>
    </w:rPr>
  </w:style>
  <w:style w:type="character" w:customStyle="1" w:styleId="caps-label">
    <w:name w:val="caps-label"/>
    <w:rsid w:val="002D4FDC"/>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2D4FDC"/>
    <w:rPr>
      <w:rFonts w:ascii="Garamond" w:hAnsi="Garamond" w:cs="Times New Roman"/>
      <w:sz w:val="20"/>
    </w:rPr>
  </w:style>
  <w:style w:type="character" w:customStyle="1" w:styleId="quotechar">
    <w:name w:val="quotechar"/>
    <w:rsid w:val="002D4FDC"/>
  </w:style>
  <w:style w:type="character" w:customStyle="1" w:styleId="boldunderline0">
    <w:name w:val="boldunderline"/>
    <w:rsid w:val="002D4FDC"/>
  </w:style>
  <w:style w:type="paragraph" w:customStyle="1" w:styleId="font-null">
    <w:name w:val="font-null"/>
    <w:basedOn w:val="Normal"/>
    <w:uiPriority w:val="99"/>
    <w:qFormat/>
    <w:rsid w:val="002D4FDC"/>
    <w:pPr>
      <w:spacing w:before="100" w:beforeAutospacing="1" w:after="100" w:afterAutospacing="1"/>
    </w:pPr>
    <w:rPr>
      <w:rFonts w:eastAsia="Times New Roman"/>
      <w:sz w:val="24"/>
    </w:rPr>
  </w:style>
  <w:style w:type="paragraph" w:customStyle="1" w:styleId="rteindent1">
    <w:name w:val="rteindent1"/>
    <w:basedOn w:val="Normal"/>
    <w:uiPriority w:val="99"/>
    <w:qFormat/>
    <w:rsid w:val="002D4FDC"/>
    <w:pPr>
      <w:spacing w:before="100" w:beforeAutospacing="1" w:after="100" w:afterAutospacing="1"/>
    </w:pPr>
    <w:rPr>
      <w:rFonts w:eastAsia="Times New Roman"/>
      <w:sz w:val="24"/>
    </w:rPr>
  </w:style>
  <w:style w:type="character" w:customStyle="1" w:styleId="A8">
    <w:name w:val="A8"/>
    <w:rsid w:val="002D4FDC"/>
    <w:rPr>
      <w:rFonts w:cs="Scala"/>
      <w:color w:val="000000"/>
      <w:sz w:val="15"/>
      <w:szCs w:val="15"/>
    </w:rPr>
  </w:style>
  <w:style w:type="paragraph" w:customStyle="1" w:styleId="Pa12">
    <w:name w:val="Pa12"/>
    <w:basedOn w:val="Default"/>
    <w:next w:val="Default"/>
    <w:uiPriority w:val="99"/>
    <w:qFormat/>
    <w:rsid w:val="002D4FDC"/>
    <w:pPr>
      <w:spacing w:after="200" w:line="191" w:lineRule="atLeast"/>
    </w:pPr>
    <w:rPr>
      <w:rFonts w:ascii="Scala" w:eastAsia="Calibri" w:hAnsi="Scala"/>
      <w:color w:val="auto"/>
      <w:sz w:val="22"/>
    </w:rPr>
  </w:style>
  <w:style w:type="character" w:customStyle="1" w:styleId="A0">
    <w:name w:val="A0"/>
    <w:uiPriority w:val="99"/>
    <w:rsid w:val="002D4FDC"/>
    <w:rPr>
      <w:rFonts w:cs="Scala"/>
      <w:color w:val="000000"/>
      <w:sz w:val="16"/>
      <w:szCs w:val="16"/>
    </w:rPr>
  </w:style>
  <w:style w:type="character" w:customStyle="1" w:styleId="Date11">
    <w:name w:val="Date11"/>
    <w:rsid w:val="002D4FDC"/>
  </w:style>
  <w:style w:type="paragraph" w:customStyle="1" w:styleId="introduction">
    <w:name w:val="introduction"/>
    <w:basedOn w:val="Normal"/>
    <w:uiPriority w:val="99"/>
    <w:qFormat/>
    <w:rsid w:val="002D4FDC"/>
    <w:pPr>
      <w:spacing w:before="100" w:beforeAutospacing="1" w:after="100" w:afterAutospacing="1"/>
    </w:pPr>
    <w:rPr>
      <w:rFonts w:eastAsia="Times New Roman"/>
      <w:sz w:val="24"/>
    </w:rPr>
  </w:style>
  <w:style w:type="character" w:customStyle="1" w:styleId="Boxout">
    <w:name w:val="Box out"/>
    <w:uiPriority w:val="1"/>
    <w:qFormat/>
    <w:rsid w:val="002D4FDC"/>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2D4FDC"/>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2D4FDC"/>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2D4FDC"/>
    <w:pPr>
      <w:spacing w:before="100" w:beforeAutospacing="1" w:after="100" w:afterAutospacing="1"/>
    </w:pPr>
    <w:rPr>
      <w:rFonts w:eastAsia="Times New Roman"/>
      <w:sz w:val="24"/>
    </w:rPr>
  </w:style>
  <w:style w:type="character" w:customStyle="1" w:styleId="metad">
    <w:name w:val="metad"/>
    <w:rsid w:val="002D4FDC"/>
  </w:style>
  <w:style w:type="paragraph" w:customStyle="1" w:styleId="class">
    <w:name w:val="class"/>
    <w:basedOn w:val="Normal"/>
    <w:uiPriority w:val="99"/>
    <w:qFormat/>
    <w:rsid w:val="002D4FDC"/>
    <w:pPr>
      <w:spacing w:before="100" w:beforeAutospacing="1" w:after="100" w:afterAutospacing="1"/>
    </w:pPr>
    <w:rPr>
      <w:rFonts w:eastAsia="Times New Roman"/>
      <w:sz w:val="24"/>
    </w:rPr>
  </w:style>
  <w:style w:type="character" w:customStyle="1" w:styleId="sifr-alternate">
    <w:name w:val="sifr-alternate"/>
    <w:rsid w:val="002D4FDC"/>
  </w:style>
  <w:style w:type="character" w:customStyle="1" w:styleId="justify1">
    <w:name w:val="justify1"/>
    <w:rsid w:val="002D4FDC"/>
  </w:style>
  <w:style w:type="character" w:customStyle="1" w:styleId="artbody1">
    <w:name w:val="art_body1"/>
    <w:rsid w:val="002D4FDC"/>
    <w:rPr>
      <w:rFonts w:ascii="Arial" w:hAnsi="Arial" w:cs="Arial" w:hint="default"/>
    </w:rPr>
  </w:style>
  <w:style w:type="character" w:customStyle="1" w:styleId="A1">
    <w:name w:val="A1"/>
    <w:uiPriority w:val="99"/>
    <w:rsid w:val="002D4FDC"/>
    <w:rPr>
      <w:rFonts w:cs="Book Antiqua"/>
      <w:color w:val="221E1F"/>
      <w:sz w:val="22"/>
      <w:szCs w:val="22"/>
    </w:rPr>
  </w:style>
  <w:style w:type="character" w:customStyle="1" w:styleId="UnderlineStyleChar">
    <w:name w:val="Underline Style Char"/>
    <w:link w:val="UnderlineStyle0"/>
    <w:rsid w:val="002D4FDC"/>
    <w:rPr>
      <w:rFonts w:ascii="Calibri" w:eastAsia="Times New Roman" w:hAnsi="Calibri"/>
      <w:b/>
      <w:u w:val="single"/>
    </w:rPr>
  </w:style>
  <w:style w:type="paragraph" w:customStyle="1" w:styleId="blocktitle1">
    <w:name w:val="block title"/>
    <w:basedOn w:val="Normal"/>
    <w:link w:val="blocktitleChar"/>
    <w:qFormat/>
    <w:rsid w:val="002D4FDC"/>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2D4FDC"/>
    <w:rPr>
      <w:rFonts w:ascii="Garamond" w:eastAsia="Calibri" w:hAnsi="Garamond" w:cs="Arial"/>
      <w:b/>
      <w:caps/>
      <w:sz w:val="28"/>
      <w:lang w:val="x-none" w:eastAsia="x-none"/>
    </w:rPr>
  </w:style>
  <w:style w:type="character" w:customStyle="1" w:styleId="reality">
    <w:name w:val="reality"/>
    <w:rsid w:val="002D4FDC"/>
  </w:style>
  <w:style w:type="paragraph" w:customStyle="1" w:styleId="Pa6">
    <w:name w:val="Pa6"/>
    <w:basedOn w:val="Normal"/>
    <w:next w:val="Normal"/>
    <w:uiPriority w:val="99"/>
    <w:qFormat/>
    <w:rsid w:val="002D4FDC"/>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2D4FDC"/>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2D4FDC"/>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2D4FDC"/>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2D4FDC"/>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2D4FDC"/>
    <w:pPr>
      <w:spacing w:before="100" w:beforeAutospacing="1" w:after="100" w:afterAutospacing="1"/>
    </w:pPr>
    <w:rPr>
      <w:rFonts w:eastAsia="Times New Roman"/>
      <w:sz w:val="24"/>
    </w:rPr>
  </w:style>
  <w:style w:type="character" w:customStyle="1" w:styleId="text2">
    <w:name w:val="text2"/>
    <w:rsid w:val="002D4FDC"/>
  </w:style>
  <w:style w:type="character" w:customStyle="1" w:styleId="StyleUnderlineChar2CharChar11pt">
    <w:name w:val="Style Underline Char2 Char Char + 11 pt"/>
    <w:rsid w:val="002D4FDC"/>
    <w:rPr>
      <w:rFonts w:ascii="Times New Roman" w:hAnsi="Times New Roman"/>
      <w:sz w:val="20"/>
      <w:u w:val="single"/>
    </w:rPr>
  </w:style>
  <w:style w:type="character" w:customStyle="1" w:styleId="StyleStyleBoldUnderline11pt">
    <w:name w:val="Style Style Bold Underline + 11 pt"/>
    <w:rsid w:val="002D4FDC"/>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2D4FDC"/>
    <w:rPr>
      <w:rFonts w:ascii="Calibri" w:eastAsia="SimSun" w:hAnsi="Calibri"/>
      <w:b/>
      <w:bCs/>
    </w:rPr>
  </w:style>
  <w:style w:type="character" w:customStyle="1" w:styleId="StyleStyle4LatinTimesNewRomanAsianSimSunBoldChar">
    <w:name w:val="Style Style4 + (Latin) Times New Roman (Asian) SimSun Bold Char"/>
    <w:link w:val="StyleStyle4LatinTimesNewRomanAsianSimSunBold"/>
    <w:rsid w:val="002D4FDC"/>
    <w:rPr>
      <w:rFonts w:ascii="Calibri" w:eastAsia="SimSun" w:hAnsi="Calibri" w:cs="Arial"/>
      <w:b/>
      <w:bCs/>
      <w:sz w:val="22"/>
      <w:u w:val="single"/>
    </w:rPr>
  </w:style>
  <w:style w:type="character" w:customStyle="1" w:styleId="articlehead2">
    <w:name w:val="articlehead2"/>
    <w:rsid w:val="002D4FDC"/>
  </w:style>
  <w:style w:type="character" w:customStyle="1" w:styleId="pronset">
    <w:name w:val="pronset"/>
    <w:rsid w:val="002D4FDC"/>
  </w:style>
  <w:style w:type="character" w:customStyle="1" w:styleId="prondelim">
    <w:name w:val="prondelim"/>
    <w:rsid w:val="002D4FDC"/>
  </w:style>
  <w:style w:type="character" w:customStyle="1" w:styleId="prontoggle">
    <w:name w:val="pron_toggle"/>
    <w:rsid w:val="002D4FDC"/>
  </w:style>
  <w:style w:type="character" w:customStyle="1" w:styleId="boldface">
    <w:name w:val="boldface"/>
    <w:rsid w:val="002D4FDC"/>
  </w:style>
  <w:style w:type="character" w:customStyle="1" w:styleId="secondary-bf">
    <w:name w:val="secondary-bf"/>
    <w:rsid w:val="002D4FDC"/>
  </w:style>
  <w:style w:type="character" w:customStyle="1" w:styleId="ColorfulGrid-Accent1Char">
    <w:name w:val="Colorful Grid - Accent 1 Char"/>
    <w:aliases w:val="quote Char"/>
    <w:link w:val="ColorfulGrid-Accent1"/>
    <w:uiPriority w:val="29"/>
    <w:rsid w:val="002D4FDC"/>
    <w:rPr>
      <w:rFonts w:ascii="Times New Roman" w:hAnsi="Times New Roman"/>
      <w:iCs/>
      <w:color w:val="000000"/>
      <w:sz w:val="16"/>
    </w:rPr>
  </w:style>
  <w:style w:type="table" w:styleId="ColorfulGrid-Accent1">
    <w:name w:val="Colorful Grid Accent 1"/>
    <w:basedOn w:val="TableNormal"/>
    <w:link w:val="ColorfulGrid-Accent1Char"/>
    <w:uiPriority w:val="29"/>
    <w:rsid w:val="002D4FDC"/>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2D4FDC"/>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2D4FDC"/>
  </w:style>
  <w:style w:type="character" w:customStyle="1" w:styleId="pg">
    <w:name w:val="pg"/>
    <w:rsid w:val="002D4FDC"/>
  </w:style>
  <w:style w:type="character" w:customStyle="1" w:styleId="detailtitle">
    <w:name w:val="detailtitle"/>
    <w:rsid w:val="002D4FDC"/>
  </w:style>
  <w:style w:type="character" w:customStyle="1" w:styleId="storydate">
    <w:name w:val="storydate"/>
    <w:rsid w:val="002D4FDC"/>
  </w:style>
  <w:style w:type="character" w:customStyle="1" w:styleId="preloadwrap">
    <w:name w:val="preloadwrap"/>
    <w:rsid w:val="002D4FDC"/>
  </w:style>
  <w:style w:type="paragraph" w:customStyle="1" w:styleId="summary">
    <w:name w:val="summary"/>
    <w:basedOn w:val="Normal"/>
    <w:uiPriority w:val="99"/>
    <w:qFormat/>
    <w:rsid w:val="002D4FDC"/>
    <w:pPr>
      <w:spacing w:before="100" w:beforeAutospacing="1" w:after="100" w:afterAutospacing="1"/>
    </w:pPr>
    <w:rPr>
      <w:rFonts w:eastAsia="Times New Roman"/>
      <w:sz w:val="24"/>
    </w:rPr>
  </w:style>
  <w:style w:type="paragraph" w:customStyle="1" w:styleId="Caption2">
    <w:name w:val="Caption2"/>
    <w:basedOn w:val="Normal"/>
    <w:uiPriority w:val="99"/>
    <w:qFormat/>
    <w:rsid w:val="002D4FDC"/>
    <w:pPr>
      <w:spacing w:before="100" w:beforeAutospacing="1" w:after="100" w:afterAutospacing="1"/>
    </w:pPr>
    <w:rPr>
      <w:rFonts w:eastAsia="Times New Roman"/>
      <w:sz w:val="24"/>
    </w:rPr>
  </w:style>
  <w:style w:type="character" w:customStyle="1" w:styleId="creditwrap">
    <w:name w:val="creditwrap"/>
    <w:rsid w:val="002D4FDC"/>
  </w:style>
  <w:style w:type="character" w:customStyle="1" w:styleId="DefaultChar1">
    <w:name w:val="Default Char1"/>
    <w:rsid w:val="002D4FDC"/>
    <w:rPr>
      <w:noProof w:val="0"/>
      <w:color w:val="000000"/>
      <w:lang w:val="en-US" w:eastAsia="en-US" w:bidi="ar-SA"/>
    </w:rPr>
  </w:style>
  <w:style w:type="paragraph" w:customStyle="1" w:styleId="MTDisplayEquation">
    <w:name w:val="MTDisplayEquation"/>
    <w:basedOn w:val="Normal"/>
    <w:next w:val="Normal"/>
    <w:link w:val="MTDisplayEquationChar"/>
    <w:qFormat/>
    <w:rsid w:val="002D4FDC"/>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2D4FDC"/>
    <w:rPr>
      <w:rFonts w:ascii="Arial" w:eastAsia="Times New Roman" w:hAnsi="Arial" w:cs="Arial"/>
      <w:bCs/>
      <w:sz w:val="22"/>
      <w:lang w:bidi="he-IL"/>
    </w:rPr>
  </w:style>
  <w:style w:type="character" w:customStyle="1" w:styleId="textunderlineChar0">
    <w:name w:val="text underline Char"/>
    <w:link w:val="textunderline0"/>
    <w:rsid w:val="002D4FDC"/>
    <w:rPr>
      <w:szCs w:val="22"/>
      <w:u w:val="thick"/>
    </w:rPr>
  </w:style>
  <w:style w:type="character" w:customStyle="1" w:styleId="BoldChar">
    <w:name w:val="Bold Char"/>
    <w:rsid w:val="002D4FDC"/>
    <w:rPr>
      <w:rFonts w:ascii="Times New Roman" w:eastAsia="Times New Roman" w:hAnsi="Times New Roman"/>
      <w:b/>
      <w:szCs w:val="24"/>
    </w:rPr>
  </w:style>
  <w:style w:type="character" w:customStyle="1" w:styleId="pmterms31">
    <w:name w:val="pmterms31"/>
    <w:rsid w:val="002D4FDC"/>
    <w:rPr>
      <w:b/>
      <w:bCs/>
      <w:i w:val="0"/>
      <w:iCs w:val="0"/>
      <w:color w:val="000000"/>
    </w:rPr>
  </w:style>
  <w:style w:type="character" w:customStyle="1" w:styleId="copyrightdescription">
    <w:name w:val="copyrightdescription"/>
    <w:rsid w:val="002D4FDC"/>
  </w:style>
  <w:style w:type="paragraph" w:customStyle="1" w:styleId="DebateFile">
    <w:name w:val="Debate File"/>
    <w:basedOn w:val="Normal"/>
    <w:uiPriority w:val="99"/>
    <w:qFormat/>
    <w:rsid w:val="002D4FDC"/>
    <w:pPr>
      <w:jc w:val="center"/>
    </w:pPr>
    <w:rPr>
      <w:rFonts w:ascii="Book Antiqua" w:eastAsia="Times New Roman" w:hAnsi="Book Antiqua"/>
      <w:b/>
      <w:sz w:val="28"/>
    </w:rPr>
  </w:style>
  <w:style w:type="character" w:customStyle="1" w:styleId="ft01">
    <w:name w:val="ft01"/>
    <w:rsid w:val="002D4FDC"/>
    <w:rPr>
      <w:rFonts w:ascii="Times" w:hAnsi="Times" w:cs="Times" w:hint="default"/>
      <w:color w:val="000000"/>
      <w:sz w:val="14"/>
      <w:szCs w:val="14"/>
    </w:rPr>
  </w:style>
  <w:style w:type="character" w:customStyle="1" w:styleId="ft11">
    <w:name w:val="ft11"/>
    <w:rsid w:val="002D4FDC"/>
    <w:rPr>
      <w:rFonts w:ascii="Times" w:hAnsi="Times" w:cs="Times" w:hint="default"/>
      <w:color w:val="000000"/>
      <w:sz w:val="17"/>
      <w:szCs w:val="17"/>
    </w:rPr>
  </w:style>
  <w:style w:type="character" w:customStyle="1" w:styleId="ft21">
    <w:name w:val="ft21"/>
    <w:rsid w:val="002D4FDC"/>
    <w:rPr>
      <w:rFonts w:ascii="Times" w:hAnsi="Times" w:cs="Times" w:hint="default"/>
      <w:color w:val="000000"/>
      <w:sz w:val="15"/>
      <w:szCs w:val="15"/>
    </w:rPr>
  </w:style>
  <w:style w:type="character" w:customStyle="1" w:styleId="ft31">
    <w:name w:val="ft31"/>
    <w:rsid w:val="002D4FDC"/>
    <w:rPr>
      <w:rFonts w:ascii="Times" w:hAnsi="Times" w:cs="Times" w:hint="default"/>
      <w:color w:val="000000"/>
      <w:sz w:val="15"/>
      <w:szCs w:val="15"/>
    </w:rPr>
  </w:style>
  <w:style w:type="paragraph" w:customStyle="1" w:styleId="NoteLevel21">
    <w:name w:val="Note Level 21"/>
    <w:basedOn w:val="Normal"/>
    <w:next w:val="Normal"/>
    <w:uiPriority w:val="99"/>
    <w:qFormat/>
    <w:rsid w:val="002D4FDC"/>
    <w:pPr>
      <w:keepNext/>
      <w:ind w:left="288" w:right="288"/>
    </w:pPr>
    <w:rPr>
      <w:rFonts w:eastAsia="MS Gothic"/>
      <w:szCs w:val="20"/>
    </w:rPr>
  </w:style>
  <w:style w:type="paragraph" w:customStyle="1" w:styleId="Little">
    <w:name w:val="Little"/>
    <w:basedOn w:val="Normal"/>
    <w:next w:val="Normal"/>
    <w:link w:val="LittleChar"/>
    <w:uiPriority w:val="99"/>
    <w:qFormat/>
    <w:rsid w:val="002D4FDC"/>
    <w:pPr>
      <w:ind w:left="288"/>
    </w:pPr>
    <w:rPr>
      <w:rFonts w:ascii="Garamond" w:eastAsia="Times New Roman" w:hAnsi="Garamond"/>
      <w:sz w:val="16"/>
    </w:rPr>
  </w:style>
  <w:style w:type="paragraph" w:customStyle="1" w:styleId="AAAcard">
    <w:name w:val="AAAcard"/>
    <w:basedOn w:val="Normal"/>
    <w:link w:val="AAAcardChar"/>
    <w:uiPriority w:val="99"/>
    <w:qFormat/>
    <w:rsid w:val="002D4FDC"/>
    <w:pPr>
      <w:ind w:left="288" w:right="288"/>
    </w:pPr>
    <w:rPr>
      <w:rFonts w:eastAsia="Times New Roman"/>
    </w:rPr>
  </w:style>
  <w:style w:type="character" w:customStyle="1" w:styleId="dquo">
    <w:name w:val="dquo"/>
    <w:rsid w:val="002D4FDC"/>
  </w:style>
  <w:style w:type="character" w:customStyle="1" w:styleId="caps2">
    <w:name w:val="caps2"/>
    <w:rsid w:val="002D4FDC"/>
  </w:style>
  <w:style w:type="character" w:customStyle="1" w:styleId="inside-head">
    <w:name w:val="inside-head"/>
    <w:rsid w:val="002D4FDC"/>
  </w:style>
  <w:style w:type="character" w:customStyle="1" w:styleId="CardsFont12ptCharCharCharChar">
    <w:name w:val="Cards + Font: 12 pt Char Char Char Char"/>
    <w:rsid w:val="002D4FDC"/>
    <w:rPr>
      <w:sz w:val="24"/>
      <w:szCs w:val="24"/>
      <w:u w:val="thick"/>
      <w:lang w:val="en-US" w:eastAsia="en-US" w:bidi="ar-SA"/>
    </w:rPr>
  </w:style>
  <w:style w:type="character" w:customStyle="1" w:styleId="ccs">
    <w:name w:val="c cs"/>
    <w:rsid w:val="002D4FDC"/>
  </w:style>
  <w:style w:type="character" w:customStyle="1" w:styleId="UnderlinedEvChar">
    <w:name w:val="Underlined Ev Char"/>
    <w:link w:val="UnderlinedEv"/>
    <w:rsid w:val="002D4FDC"/>
    <w:rPr>
      <w:rFonts w:ascii="Times New Roman" w:eastAsia="Times New Roman" w:hAnsi="Times New Roman"/>
      <w:u w:val="single"/>
    </w:rPr>
  </w:style>
  <w:style w:type="character" w:customStyle="1" w:styleId="dropshadow">
    <w:name w:val="dropshadow"/>
    <w:rsid w:val="002D4FDC"/>
  </w:style>
  <w:style w:type="character" w:customStyle="1" w:styleId="d05ws">
    <w:name w:val="d05ws"/>
    <w:rsid w:val="002D4FDC"/>
  </w:style>
  <w:style w:type="character" w:customStyle="1" w:styleId="rzibod">
    <w:name w:val="rzibod"/>
    <w:rsid w:val="002D4FDC"/>
  </w:style>
  <w:style w:type="paragraph" w:customStyle="1" w:styleId="Caption3">
    <w:name w:val="Caption3"/>
    <w:basedOn w:val="Normal"/>
    <w:uiPriority w:val="99"/>
    <w:qFormat/>
    <w:rsid w:val="002D4FDC"/>
    <w:pPr>
      <w:spacing w:before="100" w:beforeAutospacing="1" w:after="100" w:afterAutospacing="1"/>
    </w:pPr>
    <w:rPr>
      <w:rFonts w:eastAsia="Times New Roman"/>
      <w:sz w:val="24"/>
    </w:rPr>
  </w:style>
  <w:style w:type="character" w:customStyle="1" w:styleId="StyleBold1">
    <w:name w:val="Style Bold1"/>
    <w:rsid w:val="002D4FDC"/>
    <w:rPr>
      <w:rFonts w:ascii="Georgia" w:hAnsi="Georgia"/>
      <w:b/>
      <w:bCs/>
      <w:sz w:val="22"/>
    </w:rPr>
  </w:style>
  <w:style w:type="character" w:customStyle="1" w:styleId="headertext">
    <w:name w:val="headertext"/>
    <w:rsid w:val="002D4FDC"/>
  </w:style>
  <w:style w:type="paragraph" w:customStyle="1" w:styleId="body-12-5">
    <w:name w:val="body-12-5"/>
    <w:basedOn w:val="Normal"/>
    <w:uiPriority w:val="99"/>
    <w:qFormat/>
    <w:rsid w:val="002D4FDC"/>
    <w:pPr>
      <w:spacing w:before="100" w:beforeAutospacing="1" w:after="100" w:afterAutospacing="1"/>
    </w:pPr>
    <w:rPr>
      <w:rFonts w:eastAsia="Times New Roman"/>
      <w:sz w:val="24"/>
    </w:rPr>
  </w:style>
  <w:style w:type="character" w:customStyle="1" w:styleId="endnote-reference">
    <w:name w:val="endnote-reference"/>
    <w:rsid w:val="002D4FDC"/>
  </w:style>
  <w:style w:type="character" w:customStyle="1" w:styleId="officialsname">
    <w:name w:val="official_s_name"/>
    <w:rsid w:val="002D4FDC"/>
  </w:style>
  <w:style w:type="character" w:customStyle="1" w:styleId="audience">
    <w:name w:val="audience"/>
    <w:rsid w:val="002D4FDC"/>
  </w:style>
  <w:style w:type="character" w:customStyle="1" w:styleId="A7">
    <w:name w:val="A7"/>
    <w:uiPriority w:val="99"/>
    <w:rsid w:val="002D4FDC"/>
    <w:rPr>
      <w:rFonts w:cs="Myriad Pro"/>
      <w:color w:val="0066B1"/>
      <w:sz w:val="22"/>
      <w:szCs w:val="22"/>
    </w:rPr>
  </w:style>
  <w:style w:type="character" w:customStyle="1" w:styleId="BlockHeadingsChar">
    <w:name w:val="Block Headings Char"/>
    <w:link w:val="BlockHeadings"/>
    <w:rsid w:val="002D4FDC"/>
    <w:rPr>
      <w:rFonts w:ascii="Times New Roman" w:eastAsia="Times New Roman" w:hAnsi="Times New Roman" w:cs="Times New Roman"/>
      <w:b/>
      <w:sz w:val="36"/>
      <w:u w:val="single"/>
    </w:rPr>
  </w:style>
  <w:style w:type="character" w:customStyle="1" w:styleId="normalchar">
    <w:name w:val="normal__char"/>
    <w:rsid w:val="002D4FDC"/>
  </w:style>
  <w:style w:type="character" w:customStyle="1" w:styleId="hyperlink002cheading0020100200028block0020title0029char">
    <w:name w:val="hyperlink_002cheading_00201_0020_0028block_0020title_0029__char"/>
    <w:rsid w:val="002D4FDC"/>
  </w:style>
  <w:style w:type="character" w:customStyle="1" w:styleId="underline002cstyle0020bold0020underlinechar">
    <w:name w:val="underline_002cstyle_0020bold_0020underline__char"/>
    <w:rsid w:val="002D4FDC"/>
  </w:style>
  <w:style w:type="character" w:customStyle="1" w:styleId="copyboldblack">
    <w:name w:val="copyboldblack"/>
    <w:rsid w:val="002D4FDC"/>
  </w:style>
  <w:style w:type="character" w:customStyle="1" w:styleId="copybold">
    <w:name w:val="copybold"/>
    <w:rsid w:val="002D4FDC"/>
  </w:style>
  <w:style w:type="character" w:customStyle="1" w:styleId="author-date0">
    <w:name w:val="author-date"/>
    <w:rsid w:val="002D4FDC"/>
  </w:style>
  <w:style w:type="paragraph" w:customStyle="1" w:styleId="infuse">
    <w:name w:val="infuse"/>
    <w:basedOn w:val="Normal"/>
    <w:uiPriority w:val="99"/>
    <w:qFormat/>
    <w:rsid w:val="002D4FDC"/>
    <w:pPr>
      <w:spacing w:before="100" w:beforeAutospacing="1" w:after="100" w:afterAutospacing="1"/>
    </w:pPr>
    <w:rPr>
      <w:rFonts w:eastAsia="Times New Roman"/>
      <w:sz w:val="24"/>
    </w:rPr>
  </w:style>
  <w:style w:type="paragraph" w:customStyle="1" w:styleId="fontreg">
    <w:name w:val="font_reg"/>
    <w:basedOn w:val="Normal"/>
    <w:uiPriority w:val="99"/>
    <w:qFormat/>
    <w:rsid w:val="002D4FDC"/>
    <w:pPr>
      <w:spacing w:before="100" w:beforeAutospacing="1" w:after="100" w:afterAutospacing="1"/>
    </w:pPr>
    <w:rPr>
      <w:rFonts w:eastAsia="Times New Roman"/>
      <w:sz w:val="24"/>
    </w:rPr>
  </w:style>
  <w:style w:type="character" w:customStyle="1" w:styleId="yshortcuts">
    <w:name w:val="yshortcuts"/>
    <w:rsid w:val="002D4FDC"/>
  </w:style>
  <w:style w:type="character" w:customStyle="1" w:styleId="hidden">
    <w:name w:val="hidden"/>
    <w:rsid w:val="002D4FDC"/>
  </w:style>
  <w:style w:type="character" w:customStyle="1" w:styleId="articlebegin">
    <w:name w:val="articlebegin"/>
    <w:rsid w:val="002D4FDC"/>
  </w:style>
  <w:style w:type="character" w:customStyle="1" w:styleId="mediaoverlay">
    <w:name w:val="mediaoverlay"/>
    <w:rsid w:val="002D4FDC"/>
  </w:style>
  <w:style w:type="paragraph" w:customStyle="1" w:styleId="CITEF3">
    <w:name w:val="CITE F3"/>
    <w:uiPriority w:val="99"/>
    <w:qFormat/>
    <w:rsid w:val="002D4FDC"/>
    <w:rPr>
      <w:rFonts w:ascii="Georgia" w:eastAsia="SimSun" w:hAnsi="Georgia" w:cs="Times New Roman"/>
      <w:b/>
      <w:lang w:eastAsia="zh-CN"/>
    </w:rPr>
  </w:style>
  <w:style w:type="character" w:customStyle="1" w:styleId="blogcaption">
    <w:name w:val="blog_caption"/>
    <w:rsid w:val="002D4FDC"/>
  </w:style>
  <w:style w:type="paragraph" w:customStyle="1" w:styleId="StyleBoldUnderlineTimesNewRoman">
    <w:name w:val="Style Bold Underline + Times New Roman"/>
    <w:link w:val="StyleBoldUnderlineTimesNewRomanChar"/>
    <w:qFormat/>
    <w:rsid w:val="002D4FDC"/>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2D4FDC"/>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2D4FDC"/>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2D4FDC"/>
    <w:rPr>
      <w:rFonts w:ascii="Calibri" w:eastAsia="Calibri" w:hAnsi="Calibri" w:cs="Times New Roman"/>
      <w:sz w:val="20"/>
      <w:szCs w:val="20"/>
      <w:u w:val="single"/>
    </w:rPr>
  </w:style>
  <w:style w:type="character" w:customStyle="1" w:styleId="commnet-abuzz">
    <w:name w:val="commnet-abuzz"/>
    <w:rsid w:val="002D4FDC"/>
  </w:style>
  <w:style w:type="character" w:customStyle="1" w:styleId="fbconnectbuttontext">
    <w:name w:val="fbconnectbutton_text"/>
    <w:rsid w:val="002D4FDC"/>
  </w:style>
  <w:style w:type="character" w:customStyle="1" w:styleId="fbsharecountinner">
    <w:name w:val="fb_share_count_inner"/>
    <w:rsid w:val="002D4FDC"/>
  </w:style>
  <w:style w:type="character" w:customStyle="1" w:styleId="stbuttontext">
    <w:name w:val="stbuttontext"/>
    <w:rsid w:val="002D4FDC"/>
  </w:style>
  <w:style w:type="paragraph" w:customStyle="1" w:styleId="hotroute1">
    <w:name w:val="hot route!"/>
    <w:basedOn w:val="Normal"/>
    <w:uiPriority w:val="99"/>
    <w:qFormat/>
    <w:rsid w:val="002D4FDC"/>
    <w:pPr>
      <w:ind w:left="144"/>
    </w:pPr>
    <w:rPr>
      <w:rFonts w:ascii="Cambria" w:eastAsia="Calibri" w:hAnsi="Cambria"/>
      <w:sz w:val="24"/>
    </w:rPr>
  </w:style>
  <w:style w:type="character" w:customStyle="1" w:styleId="Highlightedunderline0">
    <w:name w:val="Highlighted underline"/>
    <w:qFormat/>
    <w:rsid w:val="002D4FDC"/>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2D4FDC"/>
  </w:style>
  <w:style w:type="character" w:customStyle="1" w:styleId="Normal2">
    <w:name w:val="Normal2"/>
    <w:rsid w:val="002D4FDC"/>
  </w:style>
  <w:style w:type="character" w:customStyle="1" w:styleId="pubdate">
    <w:name w:val="pubdate"/>
    <w:rsid w:val="002D4FDC"/>
  </w:style>
  <w:style w:type="numbering" w:customStyle="1" w:styleId="NoList11">
    <w:name w:val="No List11"/>
    <w:next w:val="NoList"/>
    <w:uiPriority w:val="99"/>
    <w:semiHidden/>
    <w:unhideWhenUsed/>
    <w:rsid w:val="002D4FDC"/>
  </w:style>
  <w:style w:type="numbering" w:customStyle="1" w:styleId="NoList111">
    <w:name w:val="No List111"/>
    <w:next w:val="NoList"/>
    <w:uiPriority w:val="99"/>
    <w:semiHidden/>
    <w:unhideWhenUsed/>
    <w:rsid w:val="002D4FDC"/>
  </w:style>
  <w:style w:type="numbering" w:customStyle="1" w:styleId="NoList1111">
    <w:name w:val="No List1111"/>
    <w:next w:val="NoList"/>
    <w:uiPriority w:val="99"/>
    <w:semiHidden/>
    <w:unhideWhenUsed/>
    <w:rsid w:val="002D4FDC"/>
  </w:style>
  <w:style w:type="numbering" w:customStyle="1" w:styleId="NoList11111">
    <w:name w:val="No List11111"/>
    <w:next w:val="NoList"/>
    <w:uiPriority w:val="99"/>
    <w:semiHidden/>
    <w:unhideWhenUsed/>
    <w:rsid w:val="002D4FDC"/>
  </w:style>
  <w:style w:type="numbering" w:customStyle="1" w:styleId="NoList111111">
    <w:name w:val="No List111111"/>
    <w:next w:val="NoList"/>
    <w:uiPriority w:val="99"/>
    <w:semiHidden/>
    <w:unhideWhenUsed/>
    <w:rsid w:val="002D4FDC"/>
  </w:style>
  <w:style w:type="numbering" w:customStyle="1" w:styleId="NoList1111111">
    <w:name w:val="No List1111111"/>
    <w:next w:val="NoList"/>
    <w:uiPriority w:val="99"/>
    <w:semiHidden/>
    <w:unhideWhenUsed/>
    <w:rsid w:val="002D4FDC"/>
  </w:style>
  <w:style w:type="numbering" w:customStyle="1" w:styleId="NoList11111111">
    <w:name w:val="No List11111111"/>
    <w:next w:val="NoList"/>
    <w:uiPriority w:val="99"/>
    <w:semiHidden/>
    <w:unhideWhenUsed/>
    <w:rsid w:val="002D4FDC"/>
  </w:style>
  <w:style w:type="numbering" w:customStyle="1" w:styleId="NoList111111111">
    <w:name w:val="No List111111111"/>
    <w:next w:val="NoList"/>
    <w:uiPriority w:val="99"/>
    <w:semiHidden/>
    <w:unhideWhenUsed/>
    <w:rsid w:val="002D4FDC"/>
  </w:style>
  <w:style w:type="numbering" w:customStyle="1" w:styleId="NoList1111111111">
    <w:name w:val="No List1111111111"/>
    <w:next w:val="NoList"/>
    <w:uiPriority w:val="99"/>
    <w:semiHidden/>
    <w:unhideWhenUsed/>
    <w:rsid w:val="002D4FDC"/>
  </w:style>
  <w:style w:type="numbering" w:customStyle="1" w:styleId="NoList11111111111">
    <w:name w:val="No List11111111111"/>
    <w:next w:val="NoList"/>
    <w:uiPriority w:val="99"/>
    <w:semiHidden/>
    <w:unhideWhenUsed/>
    <w:rsid w:val="002D4FDC"/>
  </w:style>
  <w:style w:type="numbering" w:customStyle="1" w:styleId="NoList111111111111">
    <w:name w:val="No List111111111111"/>
    <w:next w:val="NoList"/>
    <w:uiPriority w:val="99"/>
    <w:semiHidden/>
    <w:unhideWhenUsed/>
    <w:rsid w:val="002D4FDC"/>
  </w:style>
  <w:style w:type="numbering" w:customStyle="1" w:styleId="NoList1111111111111">
    <w:name w:val="No List1111111111111"/>
    <w:next w:val="NoList"/>
    <w:uiPriority w:val="99"/>
    <w:semiHidden/>
    <w:unhideWhenUsed/>
    <w:rsid w:val="002D4FDC"/>
  </w:style>
  <w:style w:type="numbering" w:customStyle="1" w:styleId="NoList11111111111111">
    <w:name w:val="No List11111111111111"/>
    <w:next w:val="NoList"/>
    <w:uiPriority w:val="99"/>
    <w:semiHidden/>
    <w:unhideWhenUsed/>
    <w:rsid w:val="002D4FDC"/>
  </w:style>
  <w:style w:type="numbering" w:customStyle="1" w:styleId="NoList111111111111111">
    <w:name w:val="No List111111111111111"/>
    <w:next w:val="NoList"/>
    <w:uiPriority w:val="99"/>
    <w:semiHidden/>
    <w:unhideWhenUsed/>
    <w:rsid w:val="002D4FDC"/>
  </w:style>
  <w:style w:type="numbering" w:customStyle="1" w:styleId="NoList1111111111111111">
    <w:name w:val="No List1111111111111111"/>
    <w:next w:val="NoList"/>
    <w:uiPriority w:val="99"/>
    <w:semiHidden/>
    <w:unhideWhenUsed/>
    <w:rsid w:val="002D4FDC"/>
  </w:style>
  <w:style w:type="numbering" w:customStyle="1" w:styleId="NoList11111111111111111">
    <w:name w:val="No List11111111111111111"/>
    <w:next w:val="NoList"/>
    <w:uiPriority w:val="99"/>
    <w:semiHidden/>
    <w:unhideWhenUsed/>
    <w:rsid w:val="002D4FDC"/>
  </w:style>
  <w:style w:type="paragraph" w:customStyle="1" w:styleId="FreeFormA">
    <w:name w:val="Free Form A"/>
    <w:autoRedefine/>
    <w:uiPriority w:val="99"/>
    <w:qFormat/>
    <w:rsid w:val="002D4FDC"/>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2D4FDC"/>
  </w:style>
  <w:style w:type="character" w:customStyle="1" w:styleId="postby">
    <w:name w:val="post_by"/>
    <w:rsid w:val="002D4FDC"/>
  </w:style>
  <w:style w:type="character" w:customStyle="1" w:styleId="postdate">
    <w:name w:val="post_date"/>
    <w:rsid w:val="002D4FDC"/>
  </w:style>
  <w:style w:type="character" w:customStyle="1" w:styleId="bdx">
    <w:name w:val="bdx"/>
    <w:rsid w:val="002D4FDC"/>
  </w:style>
  <w:style w:type="character" w:customStyle="1" w:styleId="bdl">
    <w:name w:val="bdl"/>
    <w:rsid w:val="002D4FDC"/>
  </w:style>
  <w:style w:type="character" w:customStyle="1" w:styleId="bhl">
    <w:name w:val="bhl"/>
    <w:rsid w:val="002D4FDC"/>
  </w:style>
  <w:style w:type="character" w:customStyle="1" w:styleId="CardNotUnderlinedChar1">
    <w:name w:val="Card Not Underlined Char1"/>
    <w:link w:val="CardNotUnderlined"/>
    <w:rsid w:val="002D4FDC"/>
    <w:rPr>
      <w:rFonts w:ascii="Bell MT" w:eastAsia="Calibri" w:hAnsi="Bell MT" w:cs="Arial"/>
      <w:sz w:val="22"/>
      <w:szCs w:val="20"/>
    </w:rPr>
  </w:style>
  <w:style w:type="character" w:customStyle="1" w:styleId="breadcrumbitemcurrent">
    <w:name w:val="breadcrumbitemcurrent"/>
    <w:rsid w:val="002D4FDC"/>
  </w:style>
  <w:style w:type="character" w:customStyle="1" w:styleId="bbl">
    <w:name w:val="bbl"/>
    <w:rsid w:val="002D4FDC"/>
  </w:style>
  <w:style w:type="character" w:customStyle="1" w:styleId="Date2">
    <w:name w:val="Date2"/>
    <w:rsid w:val="002D4FDC"/>
  </w:style>
  <w:style w:type="character" w:customStyle="1" w:styleId="company">
    <w:name w:val="company"/>
    <w:rsid w:val="002D4FDC"/>
  </w:style>
  <w:style w:type="character" w:customStyle="1" w:styleId="itxtnewhookspan">
    <w:name w:val="itxtnewhookspan"/>
    <w:rsid w:val="002D4FDC"/>
  </w:style>
  <w:style w:type="character" w:customStyle="1" w:styleId="gstxthlt">
    <w:name w:val="gstxt_hlt"/>
    <w:rsid w:val="002D4FDC"/>
  </w:style>
  <w:style w:type="paragraph" w:customStyle="1" w:styleId="bodytextfp">
    <w:name w:val="bodytextfp"/>
    <w:basedOn w:val="Normal"/>
    <w:uiPriority w:val="99"/>
    <w:qFormat/>
    <w:rsid w:val="002D4FDC"/>
    <w:pPr>
      <w:spacing w:before="100" w:beforeAutospacing="1" w:after="100" w:afterAutospacing="1"/>
    </w:pPr>
    <w:rPr>
      <w:rFonts w:eastAsia="Times New Roman"/>
      <w:sz w:val="24"/>
    </w:rPr>
  </w:style>
  <w:style w:type="character" w:styleId="SubtleEmphasis">
    <w:name w:val="Subtle Emphasis"/>
    <w:uiPriority w:val="19"/>
    <w:qFormat/>
    <w:rsid w:val="002D4FDC"/>
    <w:rPr>
      <w:rFonts w:ascii="Georgia" w:hAnsi="Georgia"/>
      <w:i/>
      <w:iCs/>
      <w:color w:val="808080"/>
    </w:rPr>
  </w:style>
  <w:style w:type="character" w:customStyle="1" w:styleId="HotRouteChar">
    <w:name w:val="Hot Route Char"/>
    <w:link w:val="HotRoute0"/>
    <w:locked/>
    <w:rsid w:val="002D4FDC"/>
    <w:rPr>
      <w:rFonts w:ascii="Arial" w:eastAsia="Cambria" w:hAnsi="Arial" w:cs="Arial"/>
      <w:iCs/>
      <w:color w:val="000000"/>
      <w:sz w:val="18"/>
    </w:rPr>
  </w:style>
  <w:style w:type="character" w:customStyle="1" w:styleId="ReallyfuckingsmallChar">
    <w:name w:val="Really fucking small Char"/>
    <w:link w:val="Reallyfuckingsmall"/>
    <w:locked/>
    <w:rsid w:val="002D4FDC"/>
    <w:rPr>
      <w:rFonts w:ascii="Times New Roman" w:eastAsia="Times New Roman" w:hAnsi="Times New Roman"/>
      <w:sz w:val="10"/>
    </w:rPr>
  </w:style>
  <w:style w:type="paragraph" w:customStyle="1" w:styleId="Reallyfuckingsmall">
    <w:name w:val="Really fucking small"/>
    <w:basedOn w:val="Normal"/>
    <w:link w:val="ReallyfuckingsmallChar"/>
    <w:qFormat/>
    <w:rsid w:val="002D4FDC"/>
    <w:rPr>
      <w:rFonts w:ascii="Times New Roman" w:eastAsia="Times New Roman" w:hAnsi="Times New Roman"/>
      <w:sz w:val="10"/>
    </w:rPr>
  </w:style>
  <w:style w:type="paragraph" w:customStyle="1" w:styleId="subheader">
    <w:name w:val="subheader"/>
    <w:basedOn w:val="Normal"/>
    <w:uiPriority w:val="99"/>
    <w:qFormat/>
    <w:rsid w:val="002D4FDC"/>
    <w:pPr>
      <w:spacing w:before="100" w:beforeAutospacing="1" w:after="100" w:afterAutospacing="1"/>
    </w:pPr>
    <w:rPr>
      <w:rFonts w:eastAsia="Times New Roman"/>
      <w:sz w:val="24"/>
    </w:rPr>
  </w:style>
  <w:style w:type="character" w:customStyle="1" w:styleId="SubtleEmphasis1">
    <w:name w:val="Subtle Emphasis1"/>
    <w:uiPriority w:val="19"/>
    <w:qFormat/>
    <w:rsid w:val="002D4FDC"/>
    <w:rPr>
      <w:rFonts w:ascii="Times New Roman" w:hAnsi="Times New Roman"/>
      <w:b/>
      <w:iCs/>
      <w:color w:val="auto"/>
      <w:sz w:val="22"/>
    </w:rPr>
  </w:style>
  <w:style w:type="character" w:customStyle="1" w:styleId="StyleBoldRed">
    <w:name w:val="Style Bold Red"/>
    <w:rsid w:val="002D4FDC"/>
    <w:rPr>
      <w:b/>
      <w:bCs/>
      <w:color w:val="auto"/>
    </w:rPr>
  </w:style>
  <w:style w:type="character" w:customStyle="1" w:styleId="StyleTimesNewRoman8pt">
    <w:name w:val="Style Times New Roman 8 pt"/>
    <w:rsid w:val="002D4FDC"/>
    <w:rPr>
      <w:rFonts w:ascii="Georgia" w:hAnsi="Georgia"/>
      <w:sz w:val="16"/>
    </w:rPr>
  </w:style>
  <w:style w:type="character" w:customStyle="1" w:styleId="StyleStyle7pt8pt">
    <w:name w:val="Style Style 7 pt + 8 pt"/>
    <w:rsid w:val="002D4FDC"/>
    <w:rPr>
      <w:sz w:val="16"/>
    </w:rPr>
  </w:style>
  <w:style w:type="character" w:customStyle="1" w:styleId="StyleStyleThickunderlineBold1">
    <w:name w:val="Style Style Thick underline + Bold1"/>
    <w:rsid w:val="002D4FDC"/>
    <w:rPr>
      <w:b/>
      <w:bCs/>
      <w:u w:val="thick"/>
    </w:rPr>
  </w:style>
  <w:style w:type="character" w:customStyle="1" w:styleId="StyleUnderline2">
    <w:name w:val="Style Underline2"/>
    <w:rsid w:val="002D4FDC"/>
    <w:rPr>
      <w:u w:val="single"/>
    </w:rPr>
  </w:style>
  <w:style w:type="character" w:customStyle="1" w:styleId="ShrinkText">
    <w:name w:val="Shrink Text"/>
    <w:rsid w:val="002D4FDC"/>
    <w:rPr>
      <w:sz w:val="16"/>
    </w:rPr>
  </w:style>
  <w:style w:type="character" w:customStyle="1" w:styleId="goldbldtext">
    <w:name w:val="goldbldtext"/>
    <w:rsid w:val="002D4FDC"/>
  </w:style>
  <w:style w:type="character" w:customStyle="1" w:styleId="PageHeaderLine2Char">
    <w:name w:val="PageHeaderLine2 Char"/>
    <w:link w:val="PageHeaderLine2"/>
    <w:rsid w:val="002D4FDC"/>
    <w:rPr>
      <w:rFonts w:ascii="Arial" w:eastAsia="Calibri" w:hAnsi="Arial" w:cs="Arial"/>
      <w:b/>
      <w:sz w:val="22"/>
    </w:rPr>
  </w:style>
  <w:style w:type="paragraph" w:customStyle="1" w:styleId="firstletter">
    <w:name w:val="firstletter"/>
    <w:basedOn w:val="Normal"/>
    <w:uiPriority w:val="99"/>
    <w:qFormat/>
    <w:rsid w:val="002D4FDC"/>
    <w:pPr>
      <w:spacing w:before="100" w:beforeAutospacing="1" w:after="100" w:afterAutospacing="1"/>
    </w:pPr>
    <w:rPr>
      <w:rFonts w:eastAsia="Times New Roman"/>
      <w:sz w:val="24"/>
    </w:rPr>
  </w:style>
  <w:style w:type="paragraph" w:customStyle="1" w:styleId="more">
    <w:name w:val="more"/>
    <w:basedOn w:val="Normal"/>
    <w:uiPriority w:val="99"/>
    <w:qFormat/>
    <w:rsid w:val="002D4FDC"/>
    <w:pPr>
      <w:spacing w:before="100" w:beforeAutospacing="1" w:after="100" w:afterAutospacing="1"/>
    </w:pPr>
    <w:rPr>
      <w:rFonts w:eastAsia="Times New Roman"/>
      <w:sz w:val="24"/>
    </w:rPr>
  </w:style>
  <w:style w:type="character" w:customStyle="1" w:styleId="cardshighlight0">
    <w:name w:val="cardshighlight"/>
    <w:rsid w:val="002D4FDC"/>
  </w:style>
  <w:style w:type="character" w:customStyle="1" w:styleId="cardsfont12pt1">
    <w:name w:val="cardsfont12pt"/>
    <w:rsid w:val="002D4FDC"/>
  </w:style>
  <w:style w:type="character" w:customStyle="1" w:styleId="ft1">
    <w:name w:val="ft1"/>
    <w:rsid w:val="002D4FDC"/>
  </w:style>
  <w:style w:type="character" w:customStyle="1" w:styleId="ft6">
    <w:name w:val="ft6"/>
    <w:rsid w:val="002D4FDC"/>
  </w:style>
  <w:style w:type="paragraph" w:customStyle="1" w:styleId="story">
    <w:name w:val="story"/>
    <w:basedOn w:val="Normal"/>
    <w:uiPriority w:val="99"/>
    <w:qFormat/>
    <w:rsid w:val="002D4FDC"/>
    <w:pPr>
      <w:spacing w:before="100" w:beforeAutospacing="1" w:after="100" w:afterAutospacing="1"/>
    </w:pPr>
    <w:rPr>
      <w:rFonts w:eastAsia="Times New Roman"/>
      <w:sz w:val="24"/>
    </w:rPr>
  </w:style>
  <w:style w:type="paragraph" w:customStyle="1" w:styleId="H1numbered">
    <w:name w:val="H1 numbered"/>
    <w:basedOn w:val="Normal"/>
    <w:uiPriority w:val="99"/>
    <w:qFormat/>
    <w:rsid w:val="002D4FDC"/>
    <w:pPr>
      <w:pageBreakBefore/>
      <w:widowControl w:val="0"/>
      <w:numPr>
        <w:numId w:val="21"/>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2D4FDC"/>
    <w:pPr>
      <w:widowControl w:val="0"/>
      <w:numPr>
        <w:ilvl w:val="1"/>
        <w:numId w:val="21"/>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2D4FDC"/>
  </w:style>
  <w:style w:type="character" w:customStyle="1" w:styleId="backcontent">
    <w:name w:val="backcontent"/>
    <w:rsid w:val="002D4FDC"/>
  </w:style>
  <w:style w:type="character" w:customStyle="1" w:styleId="daystmp">
    <w:name w:val="daystmp"/>
    <w:rsid w:val="002D4FDC"/>
  </w:style>
  <w:style w:type="paragraph" w:customStyle="1" w:styleId="in">
    <w:name w:val="in"/>
    <w:basedOn w:val="Normal"/>
    <w:uiPriority w:val="99"/>
    <w:qFormat/>
    <w:rsid w:val="002D4FDC"/>
    <w:pPr>
      <w:spacing w:before="100" w:beforeAutospacing="1" w:after="100" w:afterAutospacing="1"/>
    </w:pPr>
    <w:rPr>
      <w:rFonts w:eastAsia="Times New Roman"/>
      <w:sz w:val="24"/>
    </w:rPr>
  </w:style>
  <w:style w:type="character" w:customStyle="1" w:styleId="cardsfont12ptchar">
    <w:name w:val="cardsfont12ptchar"/>
    <w:rsid w:val="002D4FDC"/>
  </w:style>
  <w:style w:type="paragraph" w:customStyle="1" w:styleId="image-caption">
    <w:name w:val="image-caption"/>
    <w:basedOn w:val="Normal"/>
    <w:uiPriority w:val="99"/>
    <w:qFormat/>
    <w:rsid w:val="002D4FDC"/>
    <w:pPr>
      <w:spacing w:before="100" w:beforeAutospacing="1" w:after="100" w:afterAutospacing="1"/>
    </w:pPr>
    <w:rPr>
      <w:rFonts w:eastAsia="Times New Roman"/>
      <w:sz w:val="24"/>
    </w:rPr>
  </w:style>
  <w:style w:type="character" w:customStyle="1" w:styleId="gal">
    <w:name w:val="gal"/>
    <w:rsid w:val="002D4FDC"/>
  </w:style>
  <w:style w:type="character" w:customStyle="1" w:styleId="submitted">
    <w:name w:val="submitted"/>
    <w:rsid w:val="002D4FDC"/>
  </w:style>
  <w:style w:type="paragraph" w:customStyle="1" w:styleId="imagecontain">
    <w:name w:val="imagecontain"/>
    <w:basedOn w:val="Normal"/>
    <w:uiPriority w:val="99"/>
    <w:qFormat/>
    <w:rsid w:val="002D4FDC"/>
    <w:pPr>
      <w:spacing w:before="100" w:beforeAutospacing="1" w:after="100" w:afterAutospacing="1"/>
    </w:pPr>
    <w:rPr>
      <w:rFonts w:eastAsia="Times New Roman"/>
      <w:sz w:val="24"/>
    </w:rPr>
  </w:style>
  <w:style w:type="character" w:customStyle="1" w:styleId="imagedateline">
    <w:name w:val="image_dateline"/>
    <w:rsid w:val="002D4FDC"/>
  </w:style>
  <w:style w:type="character" w:customStyle="1" w:styleId="authordatecharchar">
    <w:name w:val="authordatecharchar"/>
    <w:rsid w:val="002D4FDC"/>
  </w:style>
  <w:style w:type="character" w:customStyle="1" w:styleId="style1char0">
    <w:name w:val="style1char"/>
    <w:rsid w:val="002D4FDC"/>
  </w:style>
  <w:style w:type="character" w:customStyle="1" w:styleId="tagcharchar0">
    <w:name w:val="tagcharchar"/>
    <w:rsid w:val="002D4FDC"/>
  </w:style>
  <w:style w:type="character" w:customStyle="1" w:styleId="underlinedcharchar2">
    <w:name w:val="underlinedcharchar"/>
    <w:rsid w:val="002D4FDC"/>
  </w:style>
  <w:style w:type="paragraph" w:customStyle="1" w:styleId="CM62">
    <w:name w:val="CM62"/>
    <w:basedOn w:val="Normal"/>
    <w:next w:val="Normal"/>
    <w:uiPriority w:val="99"/>
    <w:qFormat/>
    <w:rsid w:val="002D4FDC"/>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2D4FDC"/>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2D4FDC"/>
    <w:pPr>
      <w:widowControl w:val="0"/>
      <w:spacing w:after="63"/>
    </w:pPr>
    <w:rPr>
      <w:rFonts w:ascii="Arial" w:hAnsi="Arial"/>
      <w:color w:val="auto"/>
    </w:rPr>
  </w:style>
  <w:style w:type="paragraph" w:customStyle="1" w:styleId="CM35">
    <w:name w:val="CM35"/>
    <w:basedOn w:val="Default"/>
    <w:next w:val="Default"/>
    <w:uiPriority w:val="99"/>
    <w:qFormat/>
    <w:rsid w:val="002D4FDC"/>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2D4FDC"/>
    <w:pPr>
      <w:widowControl w:val="0"/>
      <w:spacing w:line="228" w:lineRule="atLeast"/>
    </w:pPr>
    <w:rPr>
      <w:rFonts w:ascii="Showcard Gothic" w:hAnsi="Showcard Gothic"/>
      <w:color w:val="auto"/>
    </w:rPr>
  </w:style>
  <w:style w:type="character" w:customStyle="1" w:styleId="BoxedChar">
    <w:name w:val="Boxed Char"/>
    <w:rsid w:val="002D4FDC"/>
    <w:rPr>
      <w:rFonts w:ascii="Arial Narrow" w:hAnsi="Arial Narrow"/>
      <w:b/>
      <w:sz w:val="18"/>
      <w:bdr w:val="single" w:sz="6" w:space="0" w:color="auto"/>
    </w:rPr>
  </w:style>
  <w:style w:type="character" w:customStyle="1" w:styleId="Style11ptUnderline2">
    <w:name w:val="Style 11 pt Underline2"/>
    <w:rsid w:val="002D4FDC"/>
    <w:rPr>
      <w:sz w:val="20"/>
      <w:u w:val="single"/>
    </w:rPr>
  </w:style>
  <w:style w:type="character" w:customStyle="1" w:styleId="Style11ptBoldUnderline2">
    <w:name w:val="Style 11 pt Bold Underline2"/>
    <w:rsid w:val="002D4FDC"/>
    <w:rPr>
      <w:b/>
      <w:bCs/>
      <w:sz w:val="20"/>
      <w:u w:val="single"/>
    </w:rPr>
  </w:style>
  <w:style w:type="character" w:customStyle="1" w:styleId="nw">
    <w:name w:val="nw"/>
    <w:rsid w:val="002D4FDC"/>
  </w:style>
  <w:style w:type="character" w:customStyle="1" w:styleId="Styleunderline11ptBoldBorderSinglesolidlineAuto">
    <w:name w:val="Style underline + 11 pt Bold Border: : (Single solid line Auto ..."/>
    <w:rsid w:val="002D4FDC"/>
    <w:rPr>
      <w:b/>
      <w:bCs/>
      <w:sz w:val="20"/>
      <w:u w:val="single"/>
      <w:bdr w:val="single" w:sz="4" w:space="0" w:color="auto"/>
    </w:rPr>
  </w:style>
  <w:style w:type="paragraph" w:customStyle="1" w:styleId="StylecardCharCharChar11pt">
    <w:name w:val="Style card Char Char Char + 11 pt"/>
    <w:link w:val="StylecardCharCharChar11ptChar"/>
    <w:qFormat/>
    <w:rsid w:val="002D4FDC"/>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2D4FDC"/>
    <w:rPr>
      <w:lang w:val="en-US" w:eastAsia="en-US" w:bidi="ar-SA"/>
    </w:rPr>
  </w:style>
  <w:style w:type="character" w:customStyle="1" w:styleId="StylecardCharCharChar11ptChar">
    <w:name w:val="Style card Char Char Char + 11 pt Char"/>
    <w:link w:val="StylecardCharCharChar11pt"/>
    <w:rsid w:val="002D4FDC"/>
    <w:rPr>
      <w:rFonts w:ascii="Calibri" w:eastAsia="Times New Roman" w:hAnsi="Calibri" w:cs="Times New Roman"/>
      <w:sz w:val="20"/>
      <w:szCs w:val="20"/>
    </w:rPr>
  </w:style>
  <w:style w:type="paragraph" w:customStyle="1" w:styleId="StyleCards11pt">
    <w:name w:val="Style Cards + 11 pt"/>
    <w:basedOn w:val="Cards"/>
    <w:link w:val="StyleCards11ptChar"/>
    <w:qFormat/>
    <w:rsid w:val="002D4FDC"/>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2D4FDC"/>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2D4FDC"/>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2D4FDC"/>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2D4FDC"/>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2D4FDC"/>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2D4FDC"/>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2D4FDC"/>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2D4FDC"/>
    <w:rPr>
      <w:lang w:val="x-none" w:eastAsia="x-none"/>
    </w:rPr>
  </w:style>
  <w:style w:type="character" w:customStyle="1" w:styleId="cardCharCharChar1">
    <w:name w:val="card Char Char Char1"/>
    <w:rsid w:val="002D4FDC"/>
    <w:rPr>
      <w:lang w:val="en-US" w:eastAsia="en-US" w:bidi="ar-SA"/>
    </w:rPr>
  </w:style>
  <w:style w:type="character" w:customStyle="1" w:styleId="StylecardCharChar11ptChar">
    <w:name w:val="Style card Char Char + 11 pt Char"/>
    <w:link w:val="StylecardCharChar11pt"/>
    <w:rsid w:val="002D4FDC"/>
    <w:rPr>
      <w:rFonts w:ascii="Georgia" w:eastAsia="Times New Roman" w:hAnsi="Georgia"/>
      <w:szCs w:val="20"/>
      <w:lang w:val="x-none" w:eastAsia="x-none"/>
    </w:rPr>
  </w:style>
  <w:style w:type="paragraph" w:customStyle="1" w:styleId="NormalFont">
    <w:name w:val="Normal Font"/>
    <w:link w:val="NormalFontChar"/>
    <w:qFormat/>
    <w:rsid w:val="002D4FDC"/>
    <w:rPr>
      <w:rFonts w:ascii="Times New Roman" w:eastAsia="Times New Roman" w:hAnsi="Times New Roman" w:cs="Times New Roman"/>
      <w:sz w:val="20"/>
      <w:szCs w:val="20"/>
    </w:rPr>
  </w:style>
  <w:style w:type="paragraph" w:customStyle="1" w:styleId="StyleSmall11pt">
    <w:name w:val="Style Small + 11 pt"/>
    <w:uiPriority w:val="99"/>
    <w:qFormat/>
    <w:rsid w:val="002D4FDC"/>
    <w:pPr>
      <w:spacing w:after="200"/>
    </w:pPr>
    <w:rPr>
      <w:rFonts w:ascii="Times" w:eastAsia="Times New Roman" w:hAnsi="Times" w:cs="Times New Roman"/>
      <w:sz w:val="20"/>
      <w:szCs w:val="22"/>
    </w:rPr>
  </w:style>
  <w:style w:type="character" w:customStyle="1" w:styleId="Style11ptThickunderline">
    <w:name w:val="Style 11 pt Thick underline"/>
    <w:rsid w:val="002D4FDC"/>
    <w:rPr>
      <w:sz w:val="20"/>
      <w:u w:val="thick"/>
    </w:rPr>
  </w:style>
  <w:style w:type="character" w:customStyle="1" w:styleId="Style11ptBoldThickunderline">
    <w:name w:val="Style 11 pt Bold Thick underline"/>
    <w:rsid w:val="002D4FDC"/>
    <w:rPr>
      <w:b/>
      <w:bCs/>
      <w:sz w:val="20"/>
      <w:u w:val="thick"/>
    </w:rPr>
  </w:style>
  <w:style w:type="paragraph" w:customStyle="1" w:styleId="StyleNormalFont11ptUnderline">
    <w:name w:val="Style Normal Font + 11 pt Underline"/>
    <w:basedOn w:val="NormalFont"/>
    <w:link w:val="StyleNormalFont11ptUnderlineChar"/>
    <w:qFormat/>
    <w:rsid w:val="002D4FDC"/>
    <w:rPr>
      <w:u w:val="single"/>
      <w:lang w:val="x-none" w:eastAsia="x-none"/>
    </w:rPr>
  </w:style>
  <w:style w:type="character" w:customStyle="1" w:styleId="NormalFontChar">
    <w:name w:val="Normal Font Char"/>
    <w:link w:val="NormalFont"/>
    <w:rsid w:val="002D4FDC"/>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2D4FDC"/>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2D4FDC"/>
    <w:rPr>
      <w:b/>
      <w:bCs/>
      <w:u w:val="single"/>
      <w:lang w:val="x-none" w:eastAsia="x-none"/>
    </w:rPr>
  </w:style>
  <w:style w:type="character" w:customStyle="1" w:styleId="StyleNormalFont11ptBoldUnderlineChar">
    <w:name w:val="Style Normal Font + 11 pt Bold Underline Char"/>
    <w:link w:val="StyleNormalFont11ptBoldUnderline"/>
    <w:rsid w:val="002D4FDC"/>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2D4FDC"/>
    <w:rPr>
      <w:rFonts w:eastAsia="Times New Roman"/>
      <w:sz w:val="15"/>
    </w:rPr>
  </w:style>
  <w:style w:type="character" w:customStyle="1" w:styleId="authors1">
    <w:name w:val="authors1"/>
    <w:rsid w:val="002D4FDC"/>
    <w:rPr>
      <w:rFonts w:ascii="Verdana" w:hAnsi="Verdana" w:hint="default"/>
      <w:b/>
      <w:bCs/>
      <w:color w:val="006699"/>
      <w:sz w:val="20"/>
      <w:szCs w:val="20"/>
    </w:rPr>
  </w:style>
  <w:style w:type="character" w:customStyle="1" w:styleId="headlinesectionlarge">
    <w:name w:val="headline_section_large"/>
    <w:rsid w:val="002D4FDC"/>
  </w:style>
  <w:style w:type="paragraph" w:customStyle="1" w:styleId="formatvorlage2">
    <w:name w:val="formatvorlage2"/>
    <w:basedOn w:val="Normal"/>
    <w:uiPriority w:val="99"/>
    <w:qFormat/>
    <w:rsid w:val="002D4FDC"/>
    <w:pPr>
      <w:spacing w:before="100" w:beforeAutospacing="1" w:after="100" w:afterAutospacing="1"/>
    </w:pPr>
    <w:rPr>
      <w:rFonts w:eastAsia="Calibri"/>
      <w:sz w:val="24"/>
    </w:rPr>
  </w:style>
  <w:style w:type="character" w:customStyle="1" w:styleId="Styleunderline11ptBlack">
    <w:name w:val="Style underline + 11 pt Black"/>
    <w:rsid w:val="002D4FDC"/>
    <w:rPr>
      <w:color w:val="000000"/>
      <w:sz w:val="20"/>
      <w:u w:val="single"/>
    </w:rPr>
  </w:style>
  <w:style w:type="character" w:customStyle="1" w:styleId="Styleunderline11ptBoldBlack">
    <w:name w:val="Style underline + 11 pt Bold Black"/>
    <w:rsid w:val="002D4FDC"/>
    <w:rPr>
      <w:b/>
      <w:bCs/>
      <w:color w:val="000000"/>
      <w:sz w:val="20"/>
      <w:u w:val="single"/>
    </w:rPr>
  </w:style>
  <w:style w:type="paragraph" w:customStyle="1" w:styleId="StyleTitle11ptNotBold">
    <w:name w:val="Style Title + 11 pt Not Bold"/>
    <w:basedOn w:val="Title"/>
    <w:link w:val="StyleTitle11ptNotBoldChar"/>
    <w:qFormat/>
    <w:rsid w:val="002D4FDC"/>
    <w:pPr>
      <w:spacing w:after="0"/>
      <w:jc w:val="center"/>
      <w:outlineLvl w:val="9"/>
    </w:pPr>
    <w:rPr>
      <w:rFonts w:ascii="Georgia" w:eastAsia="Times New Roman" w:hAnsi="Georgia"/>
      <w:b/>
      <w:sz w:val="24"/>
      <w:lang w:val="x-none" w:eastAsia="x-none"/>
    </w:rPr>
  </w:style>
  <w:style w:type="character" w:customStyle="1" w:styleId="StyleTitle11ptNotBoldChar">
    <w:name w:val="Style Title + 11 pt Not Bold Char"/>
    <w:link w:val="StyleTitle11ptNotBold"/>
    <w:rsid w:val="002D4FDC"/>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2D4FDC"/>
    <w:pPr>
      <w:spacing w:after="0"/>
      <w:jc w:val="center"/>
      <w:outlineLvl w:val="9"/>
    </w:pPr>
    <w:rPr>
      <w:rFonts w:ascii="Georgia" w:eastAsia="Times New Roman" w:hAnsi="Georgia"/>
      <w:sz w:val="24"/>
      <w:lang w:val="x-none" w:eastAsia="x-none"/>
    </w:rPr>
  </w:style>
  <w:style w:type="character" w:customStyle="1" w:styleId="StyleTitle11ptNotBoldNounderlineChar">
    <w:name w:val="Style Title + 11 pt Not Bold No underline Char"/>
    <w:link w:val="StyleTitle11ptNotBoldNounderline"/>
    <w:rsid w:val="002D4FDC"/>
    <w:rPr>
      <w:rFonts w:ascii="Georgia" w:eastAsia="Times New Roman" w:hAnsi="Georgia"/>
      <w:u w:val="single"/>
      <w:lang w:val="x-none" w:eastAsia="x-none"/>
    </w:rPr>
  </w:style>
  <w:style w:type="character" w:customStyle="1" w:styleId="Style11ptBoldBlackUnderline">
    <w:name w:val="Style 11 pt Bold Black Underline"/>
    <w:rsid w:val="002D4FDC"/>
    <w:rPr>
      <w:b/>
      <w:bCs/>
      <w:color w:val="000000"/>
      <w:sz w:val="20"/>
      <w:u w:val="single"/>
    </w:rPr>
  </w:style>
  <w:style w:type="character" w:customStyle="1" w:styleId="Style11ptBoldBlackUnderlineBorderSinglesolidline">
    <w:name w:val="Style 11 pt Bold Black Underline Border: : (Single solid line ..."/>
    <w:rsid w:val="002D4FDC"/>
    <w:rPr>
      <w:b/>
      <w:bCs/>
      <w:color w:val="000000"/>
      <w:sz w:val="20"/>
      <w:u w:val="single"/>
      <w:bdr w:val="single" w:sz="4" w:space="0" w:color="auto"/>
    </w:rPr>
  </w:style>
  <w:style w:type="character" w:customStyle="1" w:styleId="StyleLatinMeridien-Italic11ptItalicUnderline">
    <w:name w:val="Style (Latin) Meridien-Italic 11 pt Italic Underline"/>
    <w:rsid w:val="002D4FDC"/>
    <w:rPr>
      <w:rFonts w:ascii="Meridien-Italic" w:hAnsi="Meridien-Italic"/>
      <w:i/>
      <w:iCs/>
      <w:sz w:val="20"/>
      <w:u w:val="single"/>
    </w:rPr>
  </w:style>
  <w:style w:type="character" w:customStyle="1" w:styleId="Citation-AuthorDate">
    <w:name w:val="Citation - Author/Date"/>
    <w:rsid w:val="002D4FDC"/>
    <w:rPr>
      <w:b/>
      <w:bCs w:val="0"/>
      <w:smallCaps/>
      <w:sz w:val="24"/>
      <w:u w:val="single"/>
    </w:rPr>
  </w:style>
  <w:style w:type="paragraph" w:customStyle="1" w:styleId="HotRouteCharCharCharCharChar">
    <w:name w:val="Hot Route! Char Char Char Char Char"/>
    <w:basedOn w:val="Normal"/>
    <w:link w:val="HotRouteCharCharCharCharCharChar"/>
    <w:qFormat/>
    <w:rsid w:val="002D4FDC"/>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2D4FDC"/>
    <w:rPr>
      <w:rFonts w:ascii="Arial" w:eastAsia="Times New Roman" w:hAnsi="Arial" w:cs="Arial"/>
      <w:sz w:val="22"/>
      <w:lang w:val="x-none" w:eastAsia="x-none"/>
    </w:rPr>
  </w:style>
  <w:style w:type="character" w:customStyle="1" w:styleId="underlinestylechar0">
    <w:name w:val="underlinestylechar"/>
    <w:rsid w:val="002D4FDC"/>
  </w:style>
  <w:style w:type="character" w:customStyle="1" w:styleId="highlight">
    <w:name w:val="highlight"/>
    <w:rsid w:val="002D4FDC"/>
  </w:style>
  <w:style w:type="character" w:customStyle="1" w:styleId="BlockHeaderHiddenChar">
    <w:name w:val="Block Header Hidden Char"/>
    <w:link w:val="BlockHeaderHidden"/>
    <w:locked/>
    <w:rsid w:val="002D4FDC"/>
    <w:rPr>
      <w:rFonts w:ascii="Georgia" w:eastAsia="Times New Roman" w:hAnsi="Georgia" w:cs="Times New Roman"/>
      <w:b/>
      <w:bCs/>
      <w:sz w:val="32"/>
      <w:szCs w:val="26"/>
      <w:u w:val="single"/>
    </w:rPr>
  </w:style>
  <w:style w:type="character" w:customStyle="1" w:styleId="DottedUnderline0">
    <w:name w:val="Dotted Underline"/>
    <w:rsid w:val="002D4FDC"/>
    <w:rPr>
      <w:rFonts w:ascii="Times New Roman" w:hAnsi="Times New Roman" w:cs="Times New Roman" w:hint="default"/>
      <w:sz w:val="20"/>
      <w:u w:val="dottedHeavy"/>
    </w:rPr>
  </w:style>
  <w:style w:type="character" w:customStyle="1" w:styleId="CardsFont6ptCharChar">
    <w:name w:val="Cards + Font: 6 pt Char Char"/>
    <w:rsid w:val="002D4FDC"/>
    <w:rPr>
      <w:sz w:val="8"/>
      <w:lang w:val="en-US" w:eastAsia="en-US" w:bidi="ar-SA"/>
    </w:rPr>
  </w:style>
  <w:style w:type="character" w:customStyle="1" w:styleId="titleauthoretc">
    <w:name w:val="titleauthoretc"/>
    <w:rsid w:val="002D4FDC"/>
  </w:style>
  <w:style w:type="paragraph" w:customStyle="1" w:styleId="deck">
    <w:name w:val="deck"/>
    <w:basedOn w:val="Normal"/>
    <w:uiPriority w:val="99"/>
    <w:qFormat/>
    <w:rsid w:val="002D4FDC"/>
    <w:pPr>
      <w:spacing w:before="100" w:beforeAutospacing="1" w:after="100" w:afterAutospacing="1"/>
    </w:pPr>
    <w:rPr>
      <w:rFonts w:eastAsia="Times New Roman"/>
      <w:sz w:val="24"/>
    </w:rPr>
  </w:style>
  <w:style w:type="paragraph" w:customStyle="1" w:styleId="i1">
    <w:name w:val="i1"/>
    <w:basedOn w:val="Normal"/>
    <w:uiPriority w:val="99"/>
    <w:qFormat/>
    <w:rsid w:val="002D4FDC"/>
    <w:pPr>
      <w:spacing w:before="100" w:beforeAutospacing="1" w:after="100" w:afterAutospacing="1"/>
    </w:pPr>
    <w:rPr>
      <w:rFonts w:eastAsia="Times New Roman"/>
      <w:sz w:val="24"/>
    </w:rPr>
  </w:style>
  <w:style w:type="paragraph" w:customStyle="1" w:styleId="question">
    <w:name w:val="question"/>
    <w:basedOn w:val="Normal"/>
    <w:uiPriority w:val="99"/>
    <w:qFormat/>
    <w:rsid w:val="002D4FDC"/>
    <w:pPr>
      <w:spacing w:before="100" w:beforeAutospacing="1" w:after="100" w:afterAutospacing="1"/>
    </w:pPr>
    <w:rPr>
      <w:rFonts w:eastAsia="Times New Roman"/>
      <w:sz w:val="24"/>
    </w:rPr>
  </w:style>
  <w:style w:type="paragraph" w:customStyle="1" w:styleId="bodycopy">
    <w:name w:val="bodycopy"/>
    <w:basedOn w:val="Normal"/>
    <w:uiPriority w:val="99"/>
    <w:qFormat/>
    <w:rsid w:val="002D4FDC"/>
    <w:pPr>
      <w:spacing w:before="100" w:beforeAutospacing="1" w:after="100" w:afterAutospacing="1"/>
    </w:pPr>
    <w:rPr>
      <w:rFonts w:eastAsia="Times New Roman"/>
      <w:sz w:val="24"/>
    </w:rPr>
  </w:style>
  <w:style w:type="character" w:customStyle="1" w:styleId="labeltext">
    <w:name w:val="labeltext"/>
    <w:rsid w:val="002D4FDC"/>
  </w:style>
  <w:style w:type="character" w:customStyle="1" w:styleId="viewlink">
    <w:name w:val="viewlink"/>
    <w:rsid w:val="002D4FDC"/>
  </w:style>
  <w:style w:type="character" w:customStyle="1" w:styleId="share">
    <w:name w:val="share"/>
    <w:rsid w:val="002D4FDC"/>
  </w:style>
  <w:style w:type="character" w:customStyle="1" w:styleId="inlinkchart">
    <w:name w:val="inlink_chart"/>
    <w:rsid w:val="002D4FDC"/>
  </w:style>
  <w:style w:type="character" w:customStyle="1" w:styleId="underLight">
    <w:name w:val="underLight"/>
    <w:uiPriority w:val="1"/>
    <w:qFormat/>
    <w:rsid w:val="002D4FDC"/>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2D4FDC"/>
  </w:style>
  <w:style w:type="character" w:customStyle="1" w:styleId="author-rss">
    <w:name w:val="author-rss"/>
    <w:rsid w:val="002D4FDC"/>
  </w:style>
  <w:style w:type="character" w:customStyle="1" w:styleId="fbsharecountwrapper">
    <w:name w:val="fb_share_count_wrapper"/>
    <w:rsid w:val="002D4FDC"/>
  </w:style>
  <w:style w:type="character" w:customStyle="1" w:styleId="fbbuttontext">
    <w:name w:val="fb_button_text"/>
    <w:rsid w:val="002D4FDC"/>
  </w:style>
  <w:style w:type="character" w:customStyle="1" w:styleId="hw">
    <w:name w:val="hw"/>
    <w:rsid w:val="002D4FDC"/>
  </w:style>
  <w:style w:type="character" w:customStyle="1" w:styleId="linktotop">
    <w:name w:val="linktotop"/>
    <w:rsid w:val="002D4FDC"/>
  </w:style>
  <w:style w:type="character" w:customStyle="1" w:styleId="maintextbldleft">
    <w:name w:val="maintextbldleft"/>
    <w:rsid w:val="002D4FDC"/>
  </w:style>
  <w:style w:type="character" w:customStyle="1" w:styleId="maintextleft">
    <w:name w:val="maintextleft"/>
    <w:rsid w:val="002D4FDC"/>
  </w:style>
  <w:style w:type="character" w:customStyle="1" w:styleId="descriptionstyle1block">
    <w:name w:val="description style1 block"/>
    <w:rsid w:val="002D4FDC"/>
  </w:style>
  <w:style w:type="paragraph" w:customStyle="1" w:styleId="Fifth">
    <w:name w:val="Fifth"/>
    <w:basedOn w:val="Normal"/>
    <w:link w:val="FifthChar"/>
    <w:uiPriority w:val="99"/>
    <w:qFormat/>
    <w:rsid w:val="002D4FDC"/>
    <w:rPr>
      <w:rFonts w:eastAsia="Calibri"/>
    </w:rPr>
  </w:style>
  <w:style w:type="character" w:customStyle="1" w:styleId="gutter-right-1">
    <w:name w:val="gutter-right-1"/>
    <w:basedOn w:val="DefaultParagraphFont"/>
    <w:rsid w:val="002D4FDC"/>
  </w:style>
  <w:style w:type="character" w:customStyle="1" w:styleId="ssl3">
    <w:name w:val="ss_l3"/>
    <w:rsid w:val="002D4FDC"/>
  </w:style>
  <w:style w:type="paragraph" w:customStyle="1" w:styleId="NoteLevel22">
    <w:name w:val="Note Level 22"/>
    <w:basedOn w:val="Normal"/>
    <w:next w:val="Normal"/>
    <w:uiPriority w:val="99"/>
    <w:qFormat/>
    <w:rsid w:val="002D4FDC"/>
    <w:pPr>
      <w:keepNext/>
      <w:ind w:left="288" w:right="288"/>
    </w:pPr>
    <w:rPr>
      <w:rFonts w:eastAsia="MS Gothic"/>
      <w:szCs w:val="20"/>
    </w:rPr>
  </w:style>
  <w:style w:type="paragraph" w:customStyle="1" w:styleId="wp-caption-text">
    <w:name w:val="wp-caption-text"/>
    <w:basedOn w:val="Normal"/>
    <w:uiPriority w:val="99"/>
    <w:qFormat/>
    <w:rsid w:val="002D4FDC"/>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2D4FDC"/>
    <w:rPr>
      <w:color w:val="2B579A"/>
      <w:shd w:val="clear" w:color="auto" w:fill="E6E6E6"/>
    </w:rPr>
  </w:style>
  <w:style w:type="paragraph" w:customStyle="1" w:styleId="svarticle">
    <w:name w:val="svarticle"/>
    <w:basedOn w:val="Normal"/>
    <w:uiPriority w:val="99"/>
    <w:qFormat/>
    <w:rsid w:val="002D4FDC"/>
    <w:pPr>
      <w:spacing w:before="100" w:beforeAutospacing="1" w:after="100" w:afterAutospacing="1"/>
    </w:pPr>
    <w:rPr>
      <w:rFonts w:eastAsia="Times New Roman"/>
      <w:sz w:val="24"/>
    </w:rPr>
  </w:style>
  <w:style w:type="character" w:customStyle="1" w:styleId="FontStyle39">
    <w:name w:val="Font Style39"/>
    <w:uiPriority w:val="99"/>
    <w:rsid w:val="002D4FDC"/>
    <w:rPr>
      <w:rFonts w:ascii="Constantia" w:hAnsi="Constantia" w:cs="Constantia" w:hint="default"/>
      <w:b/>
      <w:bCs/>
      <w:sz w:val="18"/>
      <w:szCs w:val="18"/>
    </w:rPr>
  </w:style>
  <w:style w:type="character" w:customStyle="1" w:styleId="6">
    <w:name w:val="6"/>
    <w:rsid w:val="002D4FDC"/>
    <w:rPr>
      <w:rFonts w:ascii="Arial" w:hAnsi="Arial" w:cs="Arial" w:hint="default"/>
      <w:bCs/>
      <w:sz w:val="20"/>
      <w:u w:val="single"/>
      <w:lang w:val="en-US" w:eastAsia="en-US" w:bidi="ar-SA"/>
    </w:rPr>
  </w:style>
  <w:style w:type="character" w:customStyle="1" w:styleId="CharChar4">
    <w:name w:val="Char Char4"/>
    <w:rsid w:val="002D4FDC"/>
    <w:rPr>
      <w:szCs w:val="24"/>
      <w:lang w:eastAsia="zh-CN"/>
    </w:rPr>
  </w:style>
  <w:style w:type="character" w:customStyle="1" w:styleId="BodyTextFirstIndentChar1">
    <w:name w:val="Body Text First Indent Char1"/>
    <w:basedOn w:val="BodyTextChar"/>
    <w:rsid w:val="002D4FDC"/>
    <w:rPr>
      <w:rFonts w:ascii="Times New Roman" w:eastAsia="Calibri" w:hAnsi="Times New Roman" w:cs="Times New Roman"/>
      <w:sz w:val="24"/>
      <w:szCs w:val="20"/>
    </w:rPr>
  </w:style>
  <w:style w:type="character" w:customStyle="1" w:styleId="Header11">
    <w:name w:val="Header11"/>
    <w:rsid w:val="002D4FDC"/>
  </w:style>
  <w:style w:type="paragraph" w:customStyle="1" w:styleId="canvas-atom">
    <w:name w:val="canvas-atom"/>
    <w:basedOn w:val="Normal"/>
    <w:uiPriority w:val="99"/>
    <w:qFormat/>
    <w:rsid w:val="002D4FDC"/>
    <w:pPr>
      <w:spacing w:before="100" w:beforeAutospacing="1" w:after="100" w:afterAutospacing="1"/>
    </w:pPr>
    <w:rPr>
      <w:sz w:val="24"/>
    </w:rPr>
  </w:style>
  <w:style w:type="character" w:customStyle="1" w:styleId="posa">
    <w:name w:val="pos(a)"/>
    <w:basedOn w:val="DefaultParagraphFont"/>
    <w:rsid w:val="002D4FDC"/>
  </w:style>
  <w:style w:type="character" w:customStyle="1" w:styleId="u-hiddeninnarrowenv">
    <w:name w:val="u-hiddeninnarrowenv"/>
    <w:basedOn w:val="DefaultParagraphFont"/>
    <w:rsid w:val="002D4FDC"/>
  </w:style>
  <w:style w:type="character" w:customStyle="1" w:styleId="followbutton-bird">
    <w:name w:val="followbutton-bird"/>
    <w:basedOn w:val="DefaultParagraphFont"/>
    <w:rsid w:val="002D4FDC"/>
  </w:style>
  <w:style w:type="character" w:customStyle="1" w:styleId="tweetauthor-name">
    <w:name w:val="tweetauthor-name"/>
    <w:basedOn w:val="DefaultParagraphFont"/>
    <w:rsid w:val="002D4FDC"/>
  </w:style>
  <w:style w:type="character" w:customStyle="1" w:styleId="tweetauthor-verifiedbadge">
    <w:name w:val="tweetauthor-verifiedbadge"/>
    <w:basedOn w:val="DefaultParagraphFont"/>
    <w:rsid w:val="002D4FDC"/>
  </w:style>
  <w:style w:type="character" w:customStyle="1" w:styleId="tweetauthor-screenname">
    <w:name w:val="tweetauthor-screenname"/>
    <w:basedOn w:val="DefaultParagraphFont"/>
    <w:rsid w:val="002D4FDC"/>
  </w:style>
  <w:style w:type="paragraph" w:customStyle="1" w:styleId="tweet-text">
    <w:name w:val="tweet-text"/>
    <w:basedOn w:val="Normal"/>
    <w:uiPriority w:val="99"/>
    <w:qFormat/>
    <w:rsid w:val="002D4FDC"/>
    <w:pPr>
      <w:spacing w:before="100" w:beforeAutospacing="1" w:after="100" w:afterAutospacing="1"/>
    </w:pPr>
  </w:style>
  <w:style w:type="character" w:customStyle="1" w:styleId="u-hiddenvisually">
    <w:name w:val="u-hiddenvisually"/>
    <w:basedOn w:val="DefaultParagraphFont"/>
    <w:rsid w:val="002D4FDC"/>
  </w:style>
  <w:style w:type="character" w:customStyle="1" w:styleId="tweetaction-stat">
    <w:name w:val="tweetaction-stat"/>
    <w:basedOn w:val="DefaultParagraphFont"/>
    <w:rsid w:val="002D4FDC"/>
  </w:style>
  <w:style w:type="character" w:customStyle="1" w:styleId="related">
    <w:name w:val="related"/>
    <w:basedOn w:val="DefaultParagraphFont"/>
    <w:rsid w:val="002D4FDC"/>
  </w:style>
  <w:style w:type="character" w:customStyle="1" w:styleId="related-content">
    <w:name w:val="related-content"/>
    <w:basedOn w:val="DefaultParagraphFont"/>
    <w:rsid w:val="002D4FDC"/>
  </w:style>
  <w:style w:type="character" w:customStyle="1" w:styleId="name-of-author">
    <w:name w:val="name-of-author"/>
    <w:basedOn w:val="DefaultParagraphFont"/>
    <w:rsid w:val="002D4FDC"/>
  </w:style>
  <w:style w:type="character" w:customStyle="1" w:styleId="first-name">
    <w:name w:val="first-name"/>
    <w:basedOn w:val="DefaultParagraphFont"/>
    <w:rsid w:val="002D4FDC"/>
  </w:style>
  <w:style w:type="character" w:customStyle="1" w:styleId="last-name">
    <w:name w:val="last-name"/>
    <w:basedOn w:val="DefaultParagraphFont"/>
    <w:rsid w:val="002D4FDC"/>
  </w:style>
  <w:style w:type="paragraph" w:customStyle="1" w:styleId="graf">
    <w:name w:val="graf"/>
    <w:basedOn w:val="Normal"/>
    <w:uiPriority w:val="99"/>
    <w:qFormat/>
    <w:rsid w:val="002D4FDC"/>
    <w:pPr>
      <w:spacing w:before="100" w:beforeAutospacing="1" w:after="100" w:afterAutospacing="1"/>
    </w:pPr>
  </w:style>
  <w:style w:type="character" w:customStyle="1" w:styleId="caption10">
    <w:name w:val="caption1"/>
    <w:basedOn w:val="DefaultParagraphFont"/>
    <w:rsid w:val="002D4FDC"/>
  </w:style>
  <w:style w:type="paragraph" w:customStyle="1" w:styleId="column">
    <w:name w:val="column"/>
    <w:basedOn w:val="Normal"/>
    <w:uiPriority w:val="99"/>
    <w:qFormat/>
    <w:rsid w:val="002D4FDC"/>
    <w:pPr>
      <w:spacing w:before="100" w:beforeAutospacing="1" w:after="100" w:afterAutospacing="1"/>
    </w:pPr>
  </w:style>
  <w:style w:type="paragraph" w:customStyle="1" w:styleId="recirc-container">
    <w:name w:val="recirc-container"/>
    <w:basedOn w:val="Normal"/>
    <w:uiPriority w:val="99"/>
    <w:qFormat/>
    <w:rsid w:val="002D4FDC"/>
    <w:pPr>
      <w:spacing w:before="100" w:beforeAutospacing="1" w:after="100" w:afterAutospacing="1"/>
    </w:pPr>
    <w:rPr>
      <w:sz w:val="24"/>
    </w:rPr>
  </w:style>
  <w:style w:type="character" w:customStyle="1" w:styleId="recirc-text">
    <w:name w:val="&quot;recirc-text”"/>
    <w:basedOn w:val="DefaultParagraphFont"/>
    <w:rsid w:val="002D4FDC"/>
  </w:style>
  <w:style w:type="character" w:customStyle="1" w:styleId="video-icon">
    <w:name w:val="video-icon"/>
    <w:basedOn w:val="DefaultParagraphFont"/>
    <w:rsid w:val="002D4FDC"/>
  </w:style>
  <w:style w:type="paragraph" w:customStyle="1" w:styleId="selectionshareable">
    <w:name w:val="selectionshareable"/>
    <w:basedOn w:val="Normal"/>
    <w:uiPriority w:val="99"/>
    <w:qFormat/>
    <w:rsid w:val="002D4FDC"/>
    <w:pPr>
      <w:spacing w:before="100" w:beforeAutospacing="1" w:after="100" w:afterAutospacing="1"/>
    </w:pPr>
    <w:rPr>
      <w:sz w:val="24"/>
    </w:rPr>
  </w:style>
  <w:style w:type="character" w:customStyle="1" w:styleId="powa-shot-play-btn-text">
    <w:name w:val="powa-shot-play-btn-text"/>
    <w:basedOn w:val="DefaultParagraphFont"/>
    <w:rsid w:val="002D4FDC"/>
  </w:style>
  <w:style w:type="character" w:customStyle="1" w:styleId="powa-shot-click">
    <w:name w:val="powa-shot-click"/>
    <w:basedOn w:val="DefaultParagraphFont"/>
    <w:rsid w:val="002D4FDC"/>
  </w:style>
  <w:style w:type="character" w:customStyle="1" w:styleId="wpv-blurb">
    <w:name w:val="wpv-blurb"/>
    <w:basedOn w:val="DefaultParagraphFont"/>
    <w:rsid w:val="002D4FDC"/>
  </w:style>
  <w:style w:type="paragraph" w:customStyle="1" w:styleId="interstitial-link">
    <w:name w:val="interstitial-link"/>
    <w:basedOn w:val="Normal"/>
    <w:uiPriority w:val="99"/>
    <w:qFormat/>
    <w:rsid w:val="002D4FDC"/>
    <w:pPr>
      <w:spacing w:before="100" w:beforeAutospacing="1" w:after="100" w:afterAutospacing="1"/>
    </w:pPr>
    <w:rPr>
      <w:sz w:val="24"/>
    </w:rPr>
  </w:style>
  <w:style w:type="paragraph" w:customStyle="1" w:styleId="see-also">
    <w:name w:val="see-also"/>
    <w:basedOn w:val="Normal"/>
    <w:uiPriority w:val="99"/>
    <w:qFormat/>
    <w:rsid w:val="002D4FDC"/>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2D4FDC"/>
  </w:style>
  <w:style w:type="character" w:customStyle="1" w:styleId="m-2745674872889869693gmail-styleunderline">
    <w:name w:val="m_-2745674872889869693gmail-styleunderline"/>
    <w:basedOn w:val="DefaultParagraphFont"/>
    <w:rsid w:val="002D4FDC"/>
  </w:style>
  <w:style w:type="character" w:customStyle="1" w:styleId="UnresolvedMention31">
    <w:name w:val="Unresolved Mention31"/>
    <w:basedOn w:val="DefaultParagraphFont"/>
    <w:uiPriority w:val="99"/>
    <w:semiHidden/>
    <w:unhideWhenUsed/>
    <w:rsid w:val="002D4FDC"/>
    <w:rPr>
      <w:color w:val="808080"/>
      <w:shd w:val="clear" w:color="auto" w:fill="E6E6E6"/>
    </w:rPr>
  </w:style>
  <w:style w:type="character" w:customStyle="1" w:styleId="UnresolvedMention4">
    <w:name w:val="Unresolved Mention4"/>
    <w:basedOn w:val="DefaultParagraphFont"/>
    <w:uiPriority w:val="99"/>
    <w:semiHidden/>
    <w:unhideWhenUsed/>
    <w:rsid w:val="002D4FDC"/>
    <w:rPr>
      <w:color w:val="808080"/>
      <w:shd w:val="clear" w:color="auto" w:fill="E6E6E6"/>
    </w:rPr>
  </w:style>
  <w:style w:type="character" w:customStyle="1" w:styleId="m-8082899869479211226gmail-styleunderline">
    <w:name w:val="m_-8082899869479211226gmail-styleunderline"/>
    <w:basedOn w:val="DefaultParagraphFont"/>
    <w:rsid w:val="002D4FDC"/>
  </w:style>
  <w:style w:type="character" w:customStyle="1" w:styleId="StyleUnderlineChar">
    <w:name w:val="Style Underline Char"/>
    <w:basedOn w:val="DefaultParagraphFont"/>
    <w:locked/>
    <w:rsid w:val="002D4FDC"/>
    <w:rPr>
      <w:u w:val="single"/>
    </w:rPr>
  </w:style>
  <w:style w:type="paragraph" w:customStyle="1" w:styleId="NoteLevel23">
    <w:name w:val="Note Level 23"/>
    <w:basedOn w:val="Normal"/>
    <w:next w:val="Normal"/>
    <w:uiPriority w:val="99"/>
    <w:qFormat/>
    <w:rsid w:val="002D4FDC"/>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2D4FDC"/>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2D4FDC"/>
    <w:rPr>
      <w:rFonts w:ascii="Georgia" w:hAnsi="Georgia"/>
    </w:rPr>
  </w:style>
  <w:style w:type="paragraph" w:customStyle="1" w:styleId="NoteLevel24">
    <w:name w:val="Note Level 24"/>
    <w:basedOn w:val="Normal"/>
    <w:next w:val="Normal"/>
    <w:uiPriority w:val="99"/>
    <w:qFormat/>
    <w:rsid w:val="002D4FDC"/>
    <w:pPr>
      <w:keepNext/>
      <w:ind w:left="288" w:right="288"/>
    </w:pPr>
    <w:rPr>
      <w:rFonts w:eastAsia="MS Gothic"/>
      <w:sz w:val="24"/>
      <w:szCs w:val="20"/>
    </w:rPr>
  </w:style>
  <w:style w:type="paragraph" w:customStyle="1" w:styleId="NoteLevel25">
    <w:name w:val="Note Level 25"/>
    <w:basedOn w:val="Normal"/>
    <w:next w:val="Normal"/>
    <w:uiPriority w:val="99"/>
    <w:qFormat/>
    <w:rsid w:val="002D4FDC"/>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2D4FDC"/>
  </w:style>
  <w:style w:type="character" w:customStyle="1" w:styleId="UnresolvedMention5">
    <w:name w:val="Unresolved Mention5"/>
    <w:basedOn w:val="DefaultParagraphFont"/>
    <w:uiPriority w:val="99"/>
    <w:semiHidden/>
    <w:unhideWhenUsed/>
    <w:rsid w:val="002D4FDC"/>
    <w:rPr>
      <w:color w:val="605E5C"/>
      <w:shd w:val="clear" w:color="auto" w:fill="E1DFDD"/>
    </w:rPr>
  </w:style>
  <w:style w:type="character" w:customStyle="1" w:styleId="UnresolvedMention6">
    <w:name w:val="Unresolved Mention6"/>
    <w:basedOn w:val="DefaultParagraphFont"/>
    <w:uiPriority w:val="99"/>
    <w:semiHidden/>
    <w:unhideWhenUsed/>
    <w:rsid w:val="002D4FDC"/>
    <w:rPr>
      <w:color w:val="605E5C"/>
      <w:shd w:val="clear" w:color="auto" w:fill="E1DFDD"/>
    </w:rPr>
  </w:style>
  <w:style w:type="character" w:customStyle="1" w:styleId="footnote">
    <w:name w:val="footnote"/>
    <w:basedOn w:val="DefaultParagraphFont"/>
    <w:rsid w:val="002D4FDC"/>
  </w:style>
  <w:style w:type="character" w:customStyle="1" w:styleId="hubidentifier">
    <w:name w:val="hub_identifier"/>
    <w:basedOn w:val="DefaultParagraphFont"/>
    <w:rsid w:val="002D4FDC"/>
  </w:style>
  <w:style w:type="paragraph" w:customStyle="1" w:styleId="standardeinzug">
    <w:name w:val="standardeinzug"/>
    <w:basedOn w:val="Normal"/>
    <w:rsid w:val="002D4FDC"/>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2D4FDC"/>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2D4FDC"/>
  </w:style>
  <w:style w:type="paragraph" w:customStyle="1" w:styleId="entrefilet">
    <w:name w:val="entrefilet"/>
    <w:basedOn w:val="Normal"/>
    <w:rsid w:val="002D4FDC"/>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2D4FDC"/>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2D4FDC"/>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2D4FDC"/>
  </w:style>
  <w:style w:type="character" w:customStyle="1" w:styleId="m-5621139387307470627gmail-style13ptbold">
    <w:name w:val="m_-5621139387307470627gmail-style13ptbold"/>
    <w:basedOn w:val="DefaultParagraphFont"/>
    <w:rsid w:val="002D4FDC"/>
  </w:style>
  <w:style w:type="character" w:customStyle="1" w:styleId="m-5621139387307470627gmail-styleunderline">
    <w:name w:val="m_-5621139387307470627gmail-styleunderline"/>
    <w:basedOn w:val="DefaultParagraphFont"/>
    <w:rsid w:val="002D4FDC"/>
  </w:style>
  <w:style w:type="character" w:customStyle="1" w:styleId="m-4930835733434609408gmail-style13ptbold">
    <w:name w:val="m_-4930835733434609408gmail-style13ptbold"/>
    <w:basedOn w:val="DefaultParagraphFont"/>
    <w:rsid w:val="002D4FDC"/>
  </w:style>
  <w:style w:type="character" w:customStyle="1" w:styleId="m-4930835733434609408gmail-styleunderline">
    <w:name w:val="m_-4930835733434609408gmail-styleunderline"/>
    <w:basedOn w:val="DefaultParagraphFont"/>
    <w:rsid w:val="002D4FDC"/>
  </w:style>
  <w:style w:type="character" w:customStyle="1" w:styleId="m-2456650549122369157gmail-style13ptbold">
    <w:name w:val="m_-2456650549122369157gmail-style13ptbold"/>
    <w:basedOn w:val="DefaultParagraphFont"/>
    <w:rsid w:val="002D4FDC"/>
  </w:style>
  <w:style w:type="character" w:customStyle="1" w:styleId="m-2456650549122369157gmail-styleunderline">
    <w:name w:val="m_-2456650549122369157gmail-styleunderline"/>
    <w:basedOn w:val="DefaultParagraphFont"/>
    <w:rsid w:val="002D4FDC"/>
  </w:style>
  <w:style w:type="paragraph" w:customStyle="1" w:styleId="Second">
    <w:name w:val="Second"/>
    <w:basedOn w:val="Normal"/>
    <w:rsid w:val="002D4FDC"/>
    <w:rPr>
      <w:rFonts w:eastAsia="Calibri" w:cs="Times New Roman"/>
      <w:b/>
      <w:caps/>
      <w:szCs w:val="20"/>
    </w:rPr>
  </w:style>
  <w:style w:type="character" w:customStyle="1" w:styleId="b">
    <w:name w:val="b"/>
    <w:basedOn w:val="DefaultParagraphFont"/>
    <w:rsid w:val="002D4FDC"/>
  </w:style>
  <w:style w:type="character" w:customStyle="1" w:styleId="StyleBoldUnderlineBorderSinglesolidlineAuto05pt">
    <w:name w:val="Style Bold Underline Border: : (Single solid line Auto  0.5 pt ..."/>
    <w:basedOn w:val="DefaultParagraphFont"/>
    <w:rsid w:val="002D4FDC"/>
    <w:rPr>
      <w:b/>
      <w:bCs/>
      <w:u w:val="single"/>
      <w:bdr w:val="none" w:sz="0" w:space="0" w:color="auto"/>
    </w:rPr>
  </w:style>
  <w:style w:type="character" w:customStyle="1" w:styleId="m6540463018285843025gmail-heading4char">
    <w:name w:val="m_6540463018285843025gmail-heading4char"/>
    <w:basedOn w:val="DefaultParagraphFont"/>
    <w:rsid w:val="002D4FDC"/>
  </w:style>
  <w:style w:type="character" w:customStyle="1" w:styleId="m6540463018285843025gmail-styleunderline">
    <w:name w:val="m_6540463018285843025gmail-styleunderline"/>
    <w:basedOn w:val="DefaultParagraphFont"/>
    <w:rsid w:val="002D4FDC"/>
  </w:style>
  <w:style w:type="character" w:customStyle="1" w:styleId="bylines">
    <w:name w:val="bylines"/>
    <w:basedOn w:val="DefaultParagraphFont"/>
    <w:rsid w:val="002D4FDC"/>
  </w:style>
  <w:style w:type="character" w:customStyle="1" w:styleId="postsubtitle">
    <w:name w:val="post_subtitle"/>
    <w:basedOn w:val="DefaultParagraphFont"/>
    <w:rsid w:val="002D4FDC"/>
  </w:style>
  <w:style w:type="character" w:customStyle="1" w:styleId="desc">
    <w:name w:val="desc"/>
    <w:basedOn w:val="DefaultParagraphFont"/>
    <w:rsid w:val="002D4FDC"/>
  </w:style>
  <w:style w:type="character" w:customStyle="1" w:styleId="dispurl">
    <w:name w:val="dispurl"/>
    <w:basedOn w:val="DefaultParagraphFont"/>
    <w:rsid w:val="002D4FDC"/>
  </w:style>
  <w:style w:type="character" w:customStyle="1" w:styleId="ListBulletChar">
    <w:name w:val="List Bullet Char"/>
    <w:link w:val="ListBullet"/>
    <w:uiPriority w:val="99"/>
    <w:rsid w:val="002D4FDC"/>
    <w:rPr>
      <w:rFonts w:ascii="Arial" w:eastAsia="Calibri" w:hAnsi="Arial" w:cs="Arial"/>
      <w:sz w:val="22"/>
    </w:rPr>
  </w:style>
  <w:style w:type="character" w:customStyle="1" w:styleId="StyleUnderline11ptChar">
    <w:name w:val="Style Underline + 11 pt Char"/>
    <w:link w:val="StyleUnderline11pt0"/>
    <w:locked/>
    <w:rsid w:val="002D4FDC"/>
    <w:rPr>
      <w:rFonts w:ascii="Georgia" w:hAnsi="Georgia"/>
      <w:u w:val="single"/>
    </w:rPr>
  </w:style>
  <w:style w:type="paragraph" w:customStyle="1" w:styleId="StyleUnderline11pt0">
    <w:name w:val="Style Underline + 11 pt"/>
    <w:basedOn w:val="Normal"/>
    <w:link w:val="StyleUnderline11ptChar"/>
    <w:rsid w:val="002D4FDC"/>
    <w:rPr>
      <w:rFonts w:ascii="Georgia" w:hAnsi="Georgia"/>
      <w:sz w:val="24"/>
      <w:u w:val="single"/>
    </w:rPr>
  </w:style>
  <w:style w:type="character" w:customStyle="1" w:styleId="StyleBoldUnderline11ptChar">
    <w:name w:val="Style BoldUnderline + 11 pt Char"/>
    <w:link w:val="StyleBoldUnderline11pt"/>
    <w:locked/>
    <w:rsid w:val="002D4FDC"/>
    <w:rPr>
      <w:rFonts w:ascii="Georgia" w:hAnsi="Georgia"/>
      <w:b/>
      <w:bCs/>
      <w:u w:val="single"/>
    </w:rPr>
  </w:style>
  <w:style w:type="paragraph" w:customStyle="1" w:styleId="StyleBoldUnderline11pt">
    <w:name w:val="Style BoldUnderline + 11 pt"/>
    <w:basedOn w:val="Normal"/>
    <w:link w:val="StyleBoldUnderline11ptChar"/>
    <w:rsid w:val="002D4FDC"/>
    <w:rPr>
      <w:rFonts w:ascii="Georgia" w:hAnsi="Georgia"/>
      <w:b/>
      <w:bCs/>
      <w:sz w:val="24"/>
      <w:u w:val="single"/>
    </w:rPr>
  </w:style>
  <w:style w:type="character" w:styleId="PlaceholderText">
    <w:name w:val="Placeholder Text"/>
    <w:basedOn w:val="DefaultParagraphFont"/>
    <w:uiPriority w:val="99"/>
    <w:unhideWhenUsed/>
    <w:rsid w:val="002D4FDC"/>
    <w:rPr>
      <w:color w:val="808080"/>
    </w:rPr>
  </w:style>
  <w:style w:type="paragraph" w:customStyle="1" w:styleId="m2799300251894249257gmail-citespacing">
    <w:name w:val="m_2799300251894249257gmail-citespacing"/>
    <w:basedOn w:val="Normal"/>
    <w:rsid w:val="002D4FDC"/>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2D4FDC"/>
  </w:style>
  <w:style w:type="character" w:customStyle="1" w:styleId="m2799300251894249257gmail-styleunderline">
    <w:name w:val="m_2799300251894249257gmail-styleunderline"/>
    <w:basedOn w:val="DefaultParagraphFont"/>
    <w:rsid w:val="002D4FDC"/>
  </w:style>
  <w:style w:type="character" w:customStyle="1" w:styleId="SmallFont5pt">
    <w:name w:val="Small Font (5 pt)"/>
    <w:basedOn w:val="DefaultParagraphFont"/>
    <w:rsid w:val="002D4FDC"/>
    <w:rPr>
      <w:sz w:val="10"/>
    </w:rPr>
  </w:style>
  <w:style w:type="character" w:customStyle="1" w:styleId="m-2739995430265037942gmail-style13ptbold">
    <w:name w:val="m_-2739995430265037942gmail-style13ptbold"/>
    <w:basedOn w:val="DefaultParagraphFont"/>
    <w:rsid w:val="002D4FDC"/>
  </w:style>
  <w:style w:type="character" w:customStyle="1" w:styleId="m-2739995430265037942gmail-styleunderline">
    <w:name w:val="m_-2739995430265037942gmail-styleunderline"/>
    <w:basedOn w:val="DefaultParagraphFont"/>
    <w:rsid w:val="002D4FDC"/>
  </w:style>
  <w:style w:type="character" w:customStyle="1" w:styleId="CardChar2">
    <w:name w:val="Card Char"/>
    <w:aliases w:val="tags Char,Heading 2 Char Char Char Char Char Char Char Char Char,Heading 2 Char Char Char Char Char Char,TAG Ch,No Spacing2 Char,Heading 2 Char Char Char Char Char Char Char Char Char Char Char Char Char Char Char Char"/>
    <w:locked/>
    <w:rsid w:val="002D4FDC"/>
    <w:rPr>
      <w:rFonts w:ascii="Calibri" w:eastAsia="Times New Roman" w:hAnsi="Calibri" w:cs="Times New Roman"/>
      <w:sz w:val="20"/>
      <w:szCs w:val="20"/>
    </w:rPr>
  </w:style>
  <w:style w:type="character" w:customStyle="1" w:styleId="Heading3CharCharCharChar">
    <w:name w:val="Heading 3 Char Char Char Char"/>
    <w:rsid w:val="002D4FDC"/>
    <w:rPr>
      <w:rFonts w:ascii="Arial" w:hAnsi="Arial" w:cs="Arial" w:hint="default"/>
      <w:bCs/>
      <w:szCs w:val="26"/>
      <w:u w:val="single"/>
      <w:lang w:val="en-US" w:eastAsia="en-US" w:bidi="ar-SA"/>
    </w:rPr>
  </w:style>
  <w:style w:type="character" w:customStyle="1" w:styleId="1">
    <w:name w:val="1"/>
    <w:rsid w:val="002D4FDC"/>
    <w:rPr>
      <w:rFonts w:cs="Arial"/>
      <w:bCs/>
      <w:sz w:val="20"/>
      <w:u w:val="single"/>
      <w:lang w:val="en-US" w:eastAsia="en-US" w:bidi="ar-SA"/>
    </w:rPr>
  </w:style>
  <w:style w:type="paragraph" w:customStyle="1" w:styleId="DateTime">
    <w:name w:val="DateTime"/>
    <w:basedOn w:val="Normal"/>
    <w:link w:val="DateTimeChar"/>
    <w:autoRedefine/>
    <w:uiPriority w:val="4"/>
    <w:qFormat/>
    <w:rsid w:val="002D4FDC"/>
  </w:style>
  <w:style w:type="character" w:customStyle="1" w:styleId="DateTimeChar">
    <w:name w:val="DateTime Char"/>
    <w:basedOn w:val="DefaultParagraphFont"/>
    <w:link w:val="DateTime"/>
    <w:uiPriority w:val="4"/>
    <w:rsid w:val="002D4FDC"/>
    <w:rPr>
      <w:rFonts w:ascii="Arial" w:hAnsi="Arial" w:cs="Arial"/>
      <w:sz w:val="22"/>
    </w:rPr>
  </w:style>
  <w:style w:type="paragraph" w:customStyle="1" w:styleId="Lecture">
    <w:name w:val="Lecture"/>
    <w:next w:val="BodyText"/>
    <w:link w:val="LectureChar"/>
    <w:autoRedefine/>
    <w:uiPriority w:val="4"/>
    <w:qFormat/>
    <w:rsid w:val="002D4FDC"/>
    <w:pPr>
      <w:spacing w:line="259" w:lineRule="auto"/>
      <w:outlineLvl w:val="5"/>
    </w:pPr>
    <w:rPr>
      <w:rFonts w:ascii="Arial" w:hAnsi="Arial" w:cs="Arial"/>
      <w:spacing w:val="-10"/>
      <w:sz w:val="22"/>
    </w:rPr>
  </w:style>
  <w:style w:type="character" w:customStyle="1" w:styleId="LectureChar">
    <w:name w:val="Lecture Char"/>
    <w:basedOn w:val="DateTimeChar"/>
    <w:link w:val="Lecture"/>
    <w:uiPriority w:val="4"/>
    <w:rsid w:val="002D4FDC"/>
    <w:rPr>
      <w:rFonts w:ascii="Arial" w:hAnsi="Arial" w:cs="Arial"/>
      <w:spacing w:val="-10"/>
      <w:sz w:val="22"/>
    </w:rPr>
  </w:style>
  <w:style w:type="character" w:customStyle="1" w:styleId="m4841727538114946087gmail-styleunderline">
    <w:name w:val="m_4841727538114946087gmail-styleunderline"/>
    <w:basedOn w:val="DefaultParagraphFont"/>
    <w:rsid w:val="002D4FDC"/>
  </w:style>
  <w:style w:type="paragraph" w:customStyle="1" w:styleId="BreakTag">
    <w:name w:val="Break Tag"/>
    <w:basedOn w:val="Normal"/>
    <w:autoRedefine/>
    <w:uiPriority w:val="4"/>
    <w:qFormat/>
    <w:rsid w:val="002D4FDC"/>
    <w:pPr>
      <w:spacing w:before="240"/>
    </w:pPr>
    <w:rPr>
      <w:b/>
      <w:sz w:val="26"/>
    </w:rPr>
  </w:style>
  <w:style w:type="paragraph" w:customStyle="1" w:styleId="BreakBlock">
    <w:name w:val="Break Block"/>
    <w:basedOn w:val="Normal"/>
    <w:link w:val="BreakBlockChar"/>
    <w:autoRedefine/>
    <w:qFormat/>
    <w:rsid w:val="002D4FDC"/>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2D4FDC"/>
    <w:rPr>
      <w:rFonts w:ascii="Arial Bold" w:hAnsi="Arial Bold" w:cs="Arial"/>
      <w:b/>
      <w:caps/>
      <w:sz w:val="32"/>
      <w:u w:val="single"/>
    </w:rPr>
  </w:style>
  <w:style w:type="paragraph" w:customStyle="1" w:styleId="HotRouteChar0">
    <w:name w:val="Hot Route! Char"/>
    <w:basedOn w:val="Normal"/>
    <w:qFormat/>
    <w:rsid w:val="002D4FDC"/>
    <w:pPr>
      <w:ind w:left="144"/>
    </w:pPr>
    <w:rPr>
      <w:rFonts w:eastAsia="Times New Roman"/>
      <w:sz w:val="20"/>
      <w:lang w:bidi="en-US"/>
    </w:rPr>
  </w:style>
  <w:style w:type="character" w:customStyle="1" w:styleId="CiteCharChar">
    <w:name w:val="Cite Char Char"/>
    <w:basedOn w:val="DefaultParagraphFont"/>
    <w:rsid w:val="002D4FDC"/>
    <w:rPr>
      <w:rFonts w:ascii="Cambria" w:hAnsi="Cambria" w:cs="Times New Roman"/>
      <w:b/>
      <w:bCs/>
      <w:sz w:val="26"/>
      <w:szCs w:val="26"/>
    </w:rPr>
  </w:style>
  <w:style w:type="character" w:customStyle="1" w:styleId="CardCharChar1">
    <w:name w:val="Card Char Char1"/>
    <w:basedOn w:val="DefaultParagraphFont"/>
    <w:rsid w:val="002D4FDC"/>
    <w:rPr>
      <w:rFonts w:cs="Times New Roman"/>
      <w:b/>
      <w:bCs/>
      <w:sz w:val="28"/>
      <w:szCs w:val="28"/>
    </w:rPr>
  </w:style>
  <w:style w:type="character" w:customStyle="1" w:styleId="CircleChar1">
    <w:name w:val="Circle Char1"/>
    <w:basedOn w:val="DefaultParagraphFont"/>
    <w:rsid w:val="002D4FDC"/>
    <w:rPr>
      <w:rFonts w:cs="Times New Roman"/>
      <w:b/>
      <w:i/>
      <w:sz w:val="18"/>
      <w:szCs w:val="18"/>
      <w:u w:val="single"/>
      <w:lang w:val="en-US" w:eastAsia="en-US" w:bidi="ar-SA"/>
    </w:rPr>
  </w:style>
  <w:style w:type="character" w:customStyle="1" w:styleId="hit1">
    <w:name w:val="hit1"/>
    <w:basedOn w:val="DefaultParagraphFont"/>
    <w:rsid w:val="002D4FDC"/>
    <w:rPr>
      <w:b/>
      <w:bCs/>
      <w:color w:val="CC0033"/>
    </w:rPr>
  </w:style>
  <w:style w:type="character" w:customStyle="1" w:styleId="upper">
    <w:name w:val="upper"/>
    <w:basedOn w:val="DefaultParagraphFont"/>
    <w:rsid w:val="002D4FDC"/>
  </w:style>
  <w:style w:type="character" w:customStyle="1" w:styleId="SmallFont7pt">
    <w:name w:val="Small Font (7 pt)"/>
    <w:basedOn w:val="DefaultParagraphFont"/>
    <w:qFormat/>
    <w:rsid w:val="002D4FDC"/>
    <w:rPr>
      <w:sz w:val="14"/>
    </w:rPr>
  </w:style>
  <w:style w:type="character" w:customStyle="1" w:styleId="Boxing">
    <w:name w:val="Boxing"/>
    <w:basedOn w:val="DefaultParagraphFont"/>
    <w:rsid w:val="002D4FDC"/>
    <w:rPr>
      <w:rFonts w:ascii="Arial Narrow" w:hAnsi="Arial Narrow"/>
      <w:dstrike w:val="0"/>
      <w:sz w:val="20"/>
      <w:bdr w:val="single" w:sz="2" w:space="0" w:color="auto"/>
      <w:vertAlign w:val="baseline"/>
    </w:rPr>
  </w:style>
  <w:style w:type="character" w:customStyle="1" w:styleId="style65">
    <w:name w:val="style65"/>
    <w:basedOn w:val="DefaultParagraphFont"/>
    <w:rsid w:val="002D4FDC"/>
    <w:rPr>
      <w:rFonts w:cs="Times New Roman"/>
    </w:rPr>
  </w:style>
  <w:style w:type="character" w:customStyle="1" w:styleId="SmallTextChar0">
    <w:name w:val="Small Text Char"/>
    <w:basedOn w:val="CardTextChar0"/>
    <w:rsid w:val="002D4FDC"/>
    <w:rPr>
      <w:rFonts w:ascii="Times New Roman" w:eastAsia="MS Mincho" w:hAnsi="Times New Roman" w:cs="Times New Roman"/>
      <w:sz w:val="15"/>
      <w:szCs w:val="24"/>
      <w:lang w:eastAsia="ja-JP"/>
    </w:rPr>
  </w:style>
  <w:style w:type="character" w:customStyle="1" w:styleId="newscontent">
    <w:name w:val="newscontent"/>
    <w:rsid w:val="002D4FDC"/>
  </w:style>
  <w:style w:type="paragraph" w:customStyle="1" w:styleId="Cardstyle0">
    <w:name w:val="Cardstyle"/>
    <w:basedOn w:val="Normal"/>
    <w:next w:val="Normal"/>
    <w:uiPriority w:val="99"/>
    <w:qFormat/>
    <w:rsid w:val="002D4FDC"/>
    <w:rPr>
      <w:rFonts w:eastAsia="Times New Roman"/>
    </w:rPr>
  </w:style>
  <w:style w:type="character" w:customStyle="1" w:styleId="StyleEmphasisArial12ptBoldNotItalic">
    <w:name w:val="Style Emphasis + Arial 12 pt Bold Not Italic"/>
    <w:basedOn w:val="Emphasis"/>
    <w:rsid w:val="002D4FDC"/>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2D4FDC"/>
    <w:rPr>
      <w:rFonts w:ascii="SimSun" w:eastAsia="SimSun" w:hAnsi="SimSun"/>
      <w:sz w:val="15"/>
      <w:lang w:eastAsia="zh-CN"/>
    </w:rPr>
  </w:style>
  <w:style w:type="paragraph" w:customStyle="1" w:styleId="UnreadText">
    <w:name w:val="Unread Text"/>
    <w:basedOn w:val="Normal"/>
    <w:next w:val="Normal"/>
    <w:link w:val="UnreadTextChar"/>
    <w:autoRedefine/>
    <w:qFormat/>
    <w:rsid w:val="002D4FDC"/>
    <w:pPr>
      <w:ind w:left="360"/>
    </w:pPr>
    <w:rPr>
      <w:rFonts w:ascii="SimSun" w:eastAsia="SimSun" w:hAnsi="SimSun"/>
      <w:sz w:val="15"/>
      <w:lang w:eastAsia="zh-CN"/>
    </w:rPr>
  </w:style>
  <w:style w:type="character" w:customStyle="1" w:styleId="navy13bd">
    <w:name w:val="navy13bd"/>
    <w:basedOn w:val="DefaultParagraphFont"/>
    <w:rsid w:val="002D4FDC"/>
  </w:style>
  <w:style w:type="paragraph" w:customStyle="1" w:styleId="UnderlineBoldIndent">
    <w:name w:val="Underline + Bold Indent"/>
    <w:basedOn w:val="Normal"/>
    <w:link w:val="UnderlineBoldIndentCharChar"/>
    <w:qFormat/>
    <w:rsid w:val="002D4FDC"/>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2D4FDC"/>
    <w:rPr>
      <w:rFonts w:ascii="Arial" w:eastAsia="Times New Roman" w:hAnsi="Arial" w:cs="Arial"/>
      <w:sz w:val="22"/>
      <w:szCs w:val="20"/>
      <w:u w:val="thick"/>
    </w:rPr>
  </w:style>
  <w:style w:type="paragraph" w:customStyle="1" w:styleId="StyleUnderlineBoldIndent11pt">
    <w:name w:val="Style Underline + Bold Indent + 11 pt"/>
    <w:basedOn w:val="UnderlineBoldIndent"/>
    <w:link w:val="StyleUnderlineBoldIndent11ptChar"/>
    <w:qFormat/>
    <w:rsid w:val="002D4FDC"/>
    <w:rPr>
      <w:u w:val="single"/>
    </w:rPr>
  </w:style>
  <w:style w:type="character" w:customStyle="1" w:styleId="StyleUnderlineBoldIndent11ptChar">
    <w:name w:val="Style Underline + Bold Indent + 11 pt Char"/>
    <w:link w:val="StyleUnderlineBoldIndent11pt"/>
    <w:rsid w:val="002D4FDC"/>
    <w:rPr>
      <w:rFonts w:ascii="Arial" w:eastAsia="Times New Roman" w:hAnsi="Arial" w:cs="Arial"/>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2D4FDC"/>
    <w:rPr>
      <w:b/>
      <w:bCs/>
      <w:u w:val="single"/>
    </w:rPr>
  </w:style>
  <w:style w:type="character" w:customStyle="1" w:styleId="StyleUnderlineBoldIndent11ptBoldChar">
    <w:name w:val="Style Underline + Bold Indent + 11 pt Bold Char"/>
    <w:link w:val="StyleUnderlineBoldIndent11ptBold"/>
    <w:rsid w:val="002D4FDC"/>
    <w:rPr>
      <w:rFonts w:ascii="Arial" w:eastAsia="Times New Roman" w:hAnsi="Arial" w:cs="Arial"/>
      <w:b/>
      <w:bCs/>
      <w:sz w:val="22"/>
      <w:szCs w:val="20"/>
      <w:u w:val="single"/>
    </w:rPr>
  </w:style>
  <w:style w:type="paragraph" w:customStyle="1" w:styleId="Normal20pt">
    <w:name w:val="Normal  + 20 pt"/>
    <w:basedOn w:val="Normal"/>
    <w:uiPriority w:val="6"/>
    <w:qFormat/>
    <w:rsid w:val="002D4FDC"/>
    <w:rPr>
      <w:bCs/>
      <w:u w:val="single"/>
    </w:rPr>
  </w:style>
  <w:style w:type="character" w:customStyle="1" w:styleId="StyleStyle4CharTimesNewRoman11ptItalic">
    <w:name w:val="Style Style4 Char + Times New Roman 11 pt Italic"/>
    <w:basedOn w:val="DefaultParagraphFont"/>
    <w:rsid w:val="002D4FDC"/>
    <w:rPr>
      <w:rFonts w:ascii="Times New Roman" w:hAnsi="Times New Roman"/>
      <w:i/>
      <w:iCs/>
      <w:sz w:val="20"/>
      <w:szCs w:val="24"/>
      <w:u w:val="single"/>
      <w:lang w:val="en-US" w:eastAsia="en-US" w:bidi="ar-SA"/>
    </w:rPr>
  </w:style>
  <w:style w:type="paragraph" w:customStyle="1" w:styleId="Style6">
    <w:name w:val="Style6"/>
    <w:basedOn w:val="Normal"/>
    <w:link w:val="Style6Char"/>
    <w:autoRedefine/>
    <w:qFormat/>
    <w:rsid w:val="002D4FDC"/>
    <w:rPr>
      <w:b/>
    </w:rPr>
  </w:style>
  <w:style w:type="character" w:customStyle="1" w:styleId="Style6Char">
    <w:name w:val="Style6 Char"/>
    <w:basedOn w:val="DefaultParagraphFont"/>
    <w:link w:val="Style6"/>
    <w:rsid w:val="002D4FDC"/>
    <w:rPr>
      <w:rFonts w:ascii="Arial" w:hAnsi="Arial" w:cs="Arial"/>
      <w:b/>
      <w:sz w:val="22"/>
    </w:rPr>
  </w:style>
  <w:style w:type="paragraph" w:customStyle="1" w:styleId="Style11">
    <w:name w:val="Style11"/>
    <w:basedOn w:val="Normal"/>
    <w:link w:val="Style11Char"/>
    <w:qFormat/>
    <w:rsid w:val="002D4FDC"/>
    <w:rPr>
      <w:rFonts w:asciiTheme="minorHAnsi" w:hAnsiTheme="minorHAnsi"/>
      <w:b/>
      <w:sz w:val="24"/>
      <w:u w:val="thick"/>
    </w:rPr>
  </w:style>
  <w:style w:type="paragraph" w:customStyle="1" w:styleId="Style12">
    <w:name w:val="Style12"/>
    <w:basedOn w:val="Normal"/>
    <w:link w:val="Style12Char"/>
    <w:qFormat/>
    <w:rsid w:val="002D4FDC"/>
    <w:rPr>
      <w:rFonts w:asciiTheme="minorHAnsi" w:hAnsiTheme="minorHAnsi"/>
      <w:b/>
      <w:sz w:val="24"/>
      <w:u w:val="thick"/>
    </w:rPr>
  </w:style>
  <w:style w:type="character" w:customStyle="1" w:styleId="StyleStyleBoldUnderlineIntenseEmphasisUnderlineapple-style-s">
    <w:name w:val="Style Style Bold UnderlineIntense EmphasisUnderlineapple-style-s..."/>
    <w:basedOn w:val="DefaultParagraphFont"/>
    <w:rsid w:val="002D4FDC"/>
    <w:rPr>
      <w:b w:val="0"/>
      <w:bCs w:val="0"/>
      <w:sz w:val="22"/>
      <w:u w:val="single"/>
      <w:bdr w:val="none" w:sz="0" w:space="0" w:color="auto"/>
    </w:rPr>
  </w:style>
  <w:style w:type="character" w:customStyle="1" w:styleId="UnderlineCard">
    <w:name w:val="Underline Card"/>
    <w:uiPriority w:val="6"/>
    <w:qFormat/>
    <w:rsid w:val="002D4FDC"/>
    <w:rPr>
      <w:rFonts w:ascii="Arial" w:hAnsi="Arial"/>
      <w:b w:val="0"/>
      <w:bCs/>
      <w:sz w:val="20"/>
      <w:u w:val="single"/>
    </w:rPr>
  </w:style>
  <w:style w:type="character" w:customStyle="1" w:styleId="story-author">
    <w:name w:val="story-author"/>
    <w:basedOn w:val="DefaultParagraphFont"/>
    <w:rsid w:val="002D4FDC"/>
  </w:style>
  <w:style w:type="paragraph" w:customStyle="1" w:styleId="type">
    <w:name w:val="type"/>
    <w:basedOn w:val="Normal"/>
    <w:qFormat/>
    <w:rsid w:val="002D4FDC"/>
    <w:pPr>
      <w:spacing w:before="100" w:beforeAutospacing="1" w:after="100" w:afterAutospacing="1"/>
    </w:pPr>
    <w:rPr>
      <w:rFonts w:eastAsia="Times New Roman"/>
    </w:rPr>
  </w:style>
  <w:style w:type="character" w:customStyle="1" w:styleId="abodyblack3">
    <w:name w:val="abodyblack3"/>
    <w:basedOn w:val="DefaultParagraphFont"/>
    <w:rsid w:val="002D4FDC"/>
  </w:style>
  <w:style w:type="character" w:customStyle="1" w:styleId="FontStyle177">
    <w:name w:val="Font Style177"/>
    <w:basedOn w:val="DefaultParagraphFont"/>
    <w:uiPriority w:val="99"/>
    <w:rsid w:val="002D4FDC"/>
    <w:rPr>
      <w:rFonts w:ascii="Times New Roman" w:hAnsi="Times New Roman" w:cs="Times New Roman"/>
      <w:sz w:val="20"/>
      <w:szCs w:val="20"/>
    </w:rPr>
  </w:style>
  <w:style w:type="character" w:customStyle="1" w:styleId="FontStyle173">
    <w:name w:val="Font Style173"/>
    <w:basedOn w:val="DefaultParagraphFont"/>
    <w:uiPriority w:val="99"/>
    <w:rsid w:val="002D4FDC"/>
    <w:rPr>
      <w:rFonts w:ascii="Times New Roman" w:hAnsi="Times New Roman" w:cs="Times New Roman"/>
      <w:sz w:val="14"/>
      <w:szCs w:val="14"/>
    </w:rPr>
  </w:style>
  <w:style w:type="character" w:customStyle="1" w:styleId="FontStyle151">
    <w:name w:val="Font Style151"/>
    <w:basedOn w:val="DefaultParagraphFont"/>
    <w:uiPriority w:val="99"/>
    <w:rsid w:val="002D4FDC"/>
    <w:rPr>
      <w:rFonts w:ascii="Arial Narrow" w:hAnsi="Arial Narrow" w:cs="Arial Narrow"/>
      <w:b/>
      <w:bCs/>
      <w:sz w:val="12"/>
      <w:szCs w:val="12"/>
    </w:rPr>
  </w:style>
  <w:style w:type="character" w:customStyle="1" w:styleId="FontStyle156">
    <w:name w:val="Font Style156"/>
    <w:basedOn w:val="DefaultParagraphFont"/>
    <w:uiPriority w:val="99"/>
    <w:rsid w:val="002D4FDC"/>
    <w:rPr>
      <w:rFonts w:ascii="Arial Narrow" w:hAnsi="Arial Narrow" w:cs="Arial Narrow"/>
      <w:sz w:val="8"/>
      <w:szCs w:val="8"/>
    </w:rPr>
  </w:style>
  <w:style w:type="character" w:customStyle="1" w:styleId="FontStyle160">
    <w:name w:val="Font Style160"/>
    <w:basedOn w:val="DefaultParagraphFont"/>
    <w:uiPriority w:val="99"/>
    <w:rsid w:val="002D4FDC"/>
    <w:rPr>
      <w:rFonts w:ascii="Times New Roman" w:hAnsi="Times New Roman" w:cs="Times New Roman"/>
      <w:b/>
      <w:bCs/>
      <w:sz w:val="20"/>
      <w:szCs w:val="20"/>
    </w:rPr>
  </w:style>
  <w:style w:type="character" w:customStyle="1" w:styleId="FontStyle178">
    <w:name w:val="Font Style178"/>
    <w:basedOn w:val="DefaultParagraphFont"/>
    <w:uiPriority w:val="99"/>
    <w:rsid w:val="002D4FDC"/>
    <w:rPr>
      <w:rFonts w:ascii="Times New Roman" w:hAnsi="Times New Roman" w:cs="Times New Roman"/>
      <w:sz w:val="18"/>
      <w:szCs w:val="18"/>
    </w:rPr>
  </w:style>
  <w:style w:type="paragraph" w:customStyle="1" w:styleId="Style14">
    <w:name w:val="Style14"/>
    <w:basedOn w:val="Normal"/>
    <w:uiPriority w:val="99"/>
    <w:qFormat/>
    <w:rsid w:val="002D4FDC"/>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2D4FDC"/>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2D4FDC"/>
    <w:rPr>
      <w:rFonts w:ascii="Times New Roman" w:hAnsi="Times New Roman" w:cs="Times New Roman"/>
      <w:sz w:val="12"/>
      <w:szCs w:val="12"/>
    </w:rPr>
  </w:style>
  <w:style w:type="paragraph" w:customStyle="1" w:styleId="Style9">
    <w:name w:val="Style9"/>
    <w:basedOn w:val="Normal"/>
    <w:uiPriority w:val="99"/>
    <w:qFormat/>
    <w:rsid w:val="002D4FDC"/>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2D4FDC"/>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2D4FDC"/>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2D4FDC"/>
    <w:rPr>
      <w:rFonts w:ascii="Times New Roman" w:hAnsi="Times New Roman" w:cs="Times New Roman"/>
      <w:sz w:val="16"/>
      <w:szCs w:val="16"/>
    </w:rPr>
  </w:style>
  <w:style w:type="character" w:customStyle="1" w:styleId="FontStyle172">
    <w:name w:val="Font Style172"/>
    <w:basedOn w:val="DefaultParagraphFont"/>
    <w:uiPriority w:val="99"/>
    <w:rsid w:val="002D4FDC"/>
    <w:rPr>
      <w:rFonts w:ascii="Times New Roman" w:hAnsi="Times New Roman" w:cs="Times New Roman"/>
      <w:b/>
      <w:bCs/>
      <w:sz w:val="16"/>
      <w:szCs w:val="16"/>
    </w:rPr>
  </w:style>
  <w:style w:type="paragraph" w:customStyle="1" w:styleId="Style18">
    <w:name w:val="Style18"/>
    <w:basedOn w:val="Normal"/>
    <w:uiPriority w:val="99"/>
    <w:qFormat/>
    <w:rsid w:val="002D4FDC"/>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2D4FDC"/>
    <w:rPr>
      <w:rFonts w:ascii="Times New Roman" w:hAnsi="Times New Roman" w:cs="Times New Roman"/>
      <w:i/>
      <w:iCs/>
      <w:sz w:val="16"/>
      <w:szCs w:val="16"/>
    </w:rPr>
  </w:style>
  <w:style w:type="character" w:customStyle="1" w:styleId="FontStyle162">
    <w:name w:val="Font Style162"/>
    <w:basedOn w:val="DefaultParagraphFont"/>
    <w:uiPriority w:val="99"/>
    <w:rsid w:val="002D4FDC"/>
    <w:rPr>
      <w:rFonts w:ascii="Times New Roman" w:hAnsi="Times New Roman" w:cs="Times New Roman"/>
      <w:b/>
      <w:bCs/>
      <w:sz w:val="18"/>
      <w:szCs w:val="18"/>
    </w:rPr>
  </w:style>
  <w:style w:type="character" w:customStyle="1" w:styleId="FontStyle167">
    <w:name w:val="Font Style167"/>
    <w:basedOn w:val="DefaultParagraphFont"/>
    <w:uiPriority w:val="99"/>
    <w:rsid w:val="002D4FDC"/>
    <w:rPr>
      <w:rFonts w:ascii="Times New Roman" w:hAnsi="Times New Roman" w:cs="Times New Roman"/>
      <w:sz w:val="10"/>
      <w:szCs w:val="10"/>
    </w:rPr>
  </w:style>
  <w:style w:type="character" w:customStyle="1" w:styleId="FontStyle174">
    <w:name w:val="Font Style174"/>
    <w:basedOn w:val="DefaultParagraphFont"/>
    <w:uiPriority w:val="99"/>
    <w:rsid w:val="002D4FDC"/>
    <w:rPr>
      <w:rFonts w:ascii="Arial Narrow" w:hAnsi="Arial Narrow" w:cs="Arial Narrow"/>
      <w:b/>
      <w:bCs/>
      <w:sz w:val="18"/>
      <w:szCs w:val="18"/>
    </w:rPr>
  </w:style>
  <w:style w:type="paragraph" w:customStyle="1" w:styleId="Style47">
    <w:name w:val="Style47"/>
    <w:basedOn w:val="Normal"/>
    <w:uiPriority w:val="99"/>
    <w:qFormat/>
    <w:rsid w:val="002D4FDC"/>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2D4FDC"/>
    <w:rPr>
      <w:rFonts w:ascii="Times New Roman" w:hAnsi="Times New Roman" w:cs="Times New Roman"/>
      <w:sz w:val="12"/>
      <w:szCs w:val="12"/>
    </w:rPr>
  </w:style>
  <w:style w:type="paragraph" w:customStyle="1" w:styleId="Style24">
    <w:name w:val="Style24"/>
    <w:basedOn w:val="Normal"/>
    <w:uiPriority w:val="99"/>
    <w:qFormat/>
    <w:rsid w:val="002D4FDC"/>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2D4FDC"/>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2D4FDC"/>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2D4FDC"/>
    <w:rPr>
      <w:rFonts w:ascii="Times New Roman" w:hAnsi="Times New Roman" w:cs="Times New Roman"/>
      <w:b/>
      <w:bCs/>
      <w:sz w:val="18"/>
      <w:szCs w:val="18"/>
    </w:rPr>
  </w:style>
  <w:style w:type="paragraph" w:customStyle="1" w:styleId="Style21">
    <w:name w:val="Style21"/>
    <w:basedOn w:val="Normal"/>
    <w:uiPriority w:val="99"/>
    <w:qFormat/>
    <w:rsid w:val="002D4FDC"/>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2D4FDC"/>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2D4FDC"/>
  </w:style>
  <w:style w:type="character" w:customStyle="1" w:styleId="StyleThickunderline1">
    <w:name w:val="Style Thick underline1"/>
    <w:basedOn w:val="DefaultParagraphFont"/>
    <w:rsid w:val="002D4FDC"/>
    <w:rPr>
      <w:u w:val="single"/>
    </w:rPr>
  </w:style>
  <w:style w:type="paragraph" w:customStyle="1" w:styleId="TableParagraph">
    <w:name w:val="Table Paragraph"/>
    <w:basedOn w:val="Normal"/>
    <w:uiPriority w:val="1"/>
    <w:qFormat/>
    <w:rsid w:val="002D4FDC"/>
    <w:pPr>
      <w:widowControl w:val="0"/>
    </w:pPr>
  </w:style>
  <w:style w:type="character" w:customStyle="1" w:styleId="UnderlineChar5">
    <w:name w:val="UnderlineChar"/>
    <w:rsid w:val="002D4FDC"/>
    <w:rPr>
      <w:sz w:val="24"/>
      <w:u w:val="single"/>
      <w:shd w:val="clear" w:color="auto" w:fill="auto"/>
    </w:rPr>
  </w:style>
  <w:style w:type="character" w:customStyle="1" w:styleId="foreground">
    <w:name w:val="foreground"/>
    <w:basedOn w:val="DefaultParagraphFont"/>
    <w:rsid w:val="002D4FDC"/>
  </w:style>
  <w:style w:type="paragraph" w:customStyle="1" w:styleId="StyleCircled11pt">
    <w:name w:val="Style Circled + 11 pt"/>
    <w:basedOn w:val="Normal"/>
    <w:link w:val="StyleCircled11ptChar"/>
    <w:qFormat/>
    <w:rsid w:val="002D4FDC"/>
    <w:rPr>
      <w:rFonts w:eastAsia="Times New Roman"/>
      <w:b/>
      <w:bCs/>
      <w:sz w:val="20"/>
      <w:u w:val="single"/>
    </w:rPr>
  </w:style>
  <w:style w:type="character" w:customStyle="1" w:styleId="StyleCircled11ptChar">
    <w:name w:val="Style Circled + 11 pt Char"/>
    <w:link w:val="StyleCircled11pt"/>
    <w:rsid w:val="002D4FDC"/>
    <w:rPr>
      <w:rFonts w:ascii="Arial" w:eastAsia="Times New Roman" w:hAnsi="Arial" w:cs="Arial"/>
      <w:b/>
      <w:bCs/>
      <w:sz w:val="20"/>
      <w:u w:val="single"/>
    </w:rPr>
  </w:style>
  <w:style w:type="paragraph" w:customStyle="1" w:styleId="StyleUnunderlined10ptThickunderline">
    <w:name w:val="Style Ununderlined + 10 pt Thick underline"/>
    <w:basedOn w:val="Normal"/>
    <w:link w:val="StyleUnunderlined10ptThickunderlineChar"/>
    <w:qFormat/>
    <w:rsid w:val="002D4FDC"/>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2D4FDC"/>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2D4FDC"/>
    <w:rPr>
      <w:sz w:val="20"/>
      <w:bdr w:val="single" w:sz="4" w:space="0" w:color="auto" w:frame="1"/>
    </w:rPr>
  </w:style>
  <w:style w:type="character" w:customStyle="1" w:styleId="StyleUnderlineChar9ptBorderSinglesolidlineAuto0">
    <w:name w:val="Style Underline Char + 9 pt Border: : (Single solid line Auto  0..."/>
    <w:rsid w:val="002D4FDC"/>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2D4FDC"/>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2D4FDC"/>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2D4FDC"/>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2D4FDC"/>
    <w:rPr>
      <w:sz w:val="20"/>
      <w:szCs w:val="24"/>
      <w:u w:val="single"/>
      <w:bdr w:val="single" w:sz="4" w:space="0" w:color="auto"/>
      <w:lang w:val="en-US" w:eastAsia="en-US" w:bidi="ar-SA"/>
    </w:rPr>
  </w:style>
  <w:style w:type="character" w:customStyle="1" w:styleId="StyleLatinGaramondUnderline">
    <w:name w:val="Style (Latin) Garamond Underline"/>
    <w:rsid w:val="002D4FDC"/>
    <w:rPr>
      <w:rFonts w:ascii="Times New Roman" w:hAnsi="Times New Roman"/>
      <w:sz w:val="20"/>
      <w:u w:val="single"/>
    </w:rPr>
  </w:style>
  <w:style w:type="character" w:customStyle="1" w:styleId="StyleLatinGaramond">
    <w:name w:val="Style (Latin) Garamond"/>
    <w:rsid w:val="002D4FDC"/>
    <w:rPr>
      <w:rFonts w:ascii="Times New Roman" w:hAnsi="Times New Roman"/>
      <w:sz w:val="20"/>
    </w:rPr>
  </w:style>
  <w:style w:type="character" w:customStyle="1" w:styleId="styletimesnewroman12ptbold0">
    <w:name w:val="styletimesnewroman12ptbold"/>
    <w:basedOn w:val="DefaultParagraphFont"/>
    <w:rsid w:val="002D4FDC"/>
  </w:style>
  <w:style w:type="paragraph" w:customStyle="1" w:styleId="BoldandUnderlineChar2CharChar">
    <w:name w:val="Bold and Underline Char2 Char Char"/>
    <w:basedOn w:val="Normal"/>
    <w:link w:val="BoldandUnderlineChar2CharCharChar"/>
    <w:qFormat/>
    <w:rsid w:val="002D4FDC"/>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2D4FDC"/>
    <w:rPr>
      <w:rFonts w:ascii="Arial" w:eastAsia="Times New Roman" w:hAnsi="Arial" w:cs="Arial"/>
      <w:b/>
      <w:sz w:val="22"/>
      <w:u w:val="single"/>
    </w:rPr>
  </w:style>
  <w:style w:type="character" w:customStyle="1" w:styleId="StyleUnderlineChar9ptChar">
    <w:name w:val="Style Underline Char + 9 pt Char"/>
    <w:basedOn w:val="IntenseEmphasis"/>
    <w:rsid w:val="002D4FDC"/>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IntenseEmphasis"/>
    <w:rsid w:val="002D4FDC"/>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2D4FDC"/>
    <w:rPr>
      <w:sz w:val="16"/>
    </w:rPr>
  </w:style>
  <w:style w:type="paragraph" w:customStyle="1" w:styleId="Reduce8pt">
    <w:name w:val="Reduce 8pt"/>
    <w:basedOn w:val="Normal"/>
    <w:link w:val="Reduce8ptCharChar"/>
    <w:qFormat/>
    <w:rsid w:val="002D4FDC"/>
    <w:pPr>
      <w:autoSpaceDE w:val="0"/>
      <w:autoSpaceDN w:val="0"/>
      <w:adjustRightInd w:val="0"/>
      <w:jc w:val="both"/>
    </w:pPr>
    <w:rPr>
      <w:rFonts w:asciiTheme="minorHAnsi" w:hAnsiTheme="minorHAnsi"/>
      <w:sz w:val="16"/>
    </w:rPr>
  </w:style>
  <w:style w:type="character" w:customStyle="1" w:styleId="boldciteChar4">
    <w:name w:val="bold cite Char4"/>
    <w:link w:val="boldcite"/>
    <w:locked/>
    <w:rsid w:val="002D4FDC"/>
    <w:rPr>
      <w:rFonts w:eastAsia="Times New Roman" w:cs="Times New Roman"/>
      <w:b/>
      <w:color w:val="000000"/>
      <w:sz w:val="20"/>
      <w:u w:val="thick" w:color="000000"/>
    </w:rPr>
  </w:style>
  <w:style w:type="paragraph" w:customStyle="1" w:styleId="boldcite">
    <w:name w:val="bold cite"/>
    <w:basedOn w:val="Normal"/>
    <w:link w:val="boldciteChar4"/>
    <w:qFormat/>
    <w:rsid w:val="002D4FDC"/>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qFormat/>
    <w:rsid w:val="002D4FDC"/>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2D4FDC"/>
  </w:style>
  <w:style w:type="paragraph" w:customStyle="1" w:styleId="Footnote2">
    <w:name w:val="Footnote2"/>
    <w:basedOn w:val="Normal"/>
    <w:next w:val="Normal"/>
    <w:link w:val="Footnote2Char"/>
    <w:autoRedefine/>
    <w:qFormat/>
    <w:rsid w:val="002D4FDC"/>
    <w:pPr>
      <w:spacing w:after="120" w:line="480" w:lineRule="auto"/>
    </w:pPr>
    <w:rPr>
      <w:rFonts w:asciiTheme="minorHAnsi" w:hAnsiTheme="minorHAnsi"/>
      <w:sz w:val="24"/>
    </w:rPr>
  </w:style>
  <w:style w:type="paragraph" w:customStyle="1" w:styleId="indent">
    <w:name w:val="indent"/>
    <w:basedOn w:val="Normal"/>
    <w:uiPriority w:val="99"/>
    <w:qFormat/>
    <w:rsid w:val="002D4FDC"/>
    <w:pPr>
      <w:spacing w:before="100" w:beforeAutospacing="1" w:after="100" w:afterAutospacing="1"/>
    </w:pPr>
    <w:rPr>
      <w:rFonts w:eastAsia="Times New Roman"/>
    </w:rPr>
  </w:style>
  <w:style w:type="character" w:customStyle="1" w:styleId="FontStyle14">
    <w:name w:val="Font Style14"/>
    <w:basedOn w:val="DefaultParagraphFont"/>
    <w:uiPriority w:val="99"/>
    <w:rsid w:val="002D4FDC"/>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2D4FDC"/>
    <w:rPr>
      <w:rFonts w:ascii="Arial Narrow" w:hAnsi="Arial Narrow" w:cs="Arial Narrow" w:hint="default"/>
      <w:b/>
      <w:bCs/>
      <w:sz w:val="10"/>
      <w:szCs w:val="10"/>
    </w:rPr>
  </w:style>
  <w:style w:type="character" w:customStyle="1" w:styleId="red">
    <w:name w:val="red"/>
    <w:basedOn w:val="DefaultParagraphFont"/>
    <w:rsid w:val="002D4FDC"/>
  </w:style>
  <w:style w:type="character" w:customStyle="1" w:styleId="org">
    <w:name w:val="org"/>
    <w:rsid w:val="002D4FDC"/>
  </w:style>
  <w:style w:type="character" w:customStyle="1" w:styleId="Mention11">
    <w:name w:val="Mention11"/>
    <w:basedOn w:val="DefaultParagraphFont"/>
    <w:uiPriority w:val="99"/>
    <w:semiHidden/>
    <w:unhideWhenUsed/>
    <w:rsid w:val="002D4FDC"/>
    <w:rPr>
      <w:color w:val="2B579A"/>
      <w:shd w:val="clear" w:color="auto" w:fill="E6E6E6"/>
    </w:rPr>
  </w:style>
  <w:style w:type="character" w:customStyle="1" w:styleId="m6370699461968006786gmail-styleunderline">
    <w:name w:val="m_6370699461968006786gmail-styleunderline"/>
    <w:basedOn w:val="DefaultParagraphFont"/>
    <w:rsid w:val="002D4FDC"/>
  </w:style>
  <w:style w:type="character" w:customStyle="1" w:styleId="Mention2">
    <w:name w:val="Mention2"/>
    <w:basedOn w:val="DefaultParagraphFont"/>
    <w:uiPriority w:val="99"/>
    <w:semiHidden/>
    <w:unhideWhenUsed/>
    <w:rsid w:val="002D4FDC"/>
    <w:rPr>
      <w:color w:val="2B579A"/>
      <w:shd w:val="clear" w:color="auto" w:fill="E6E6E6"/>
    </w:rPr>
  </w:style>
  <w:style w:type="paragraph" w:customStyle="1" w:styleId="FlashTag">
    <w:name w:val="FlashTag"/>
    <w:basedOn w:val="Normal"/>
    <w:link w:val="FlashTagChar"/>
    <w:autoRedefine/>
    <w:uiPriority w:val="4"/>
    <w:qFormat/>
    <w:rsid w:val="002D4FDC"/>
    <w:rPr>
      <w:rFonts w:asciiTheme="majorHAnsi" w:hAnsiTheme="majorHAnsi"/>
      <w:b/>
      <w:sz w:val="28"/>
    </w:rPr>
  </w:style>
  <w:style w:type="character" w:customStyle="1" w:styleId="FlashTagChar">
    <w:name w:val="FlashTag Char"/>
    <w:basedOn w:val="DefaultParagraphFont"/>
    <w:link w:val="FlashTag"/>
    <w:uiPriority w:val="4"/>
    <w:rsid w:val="002D4FDC"/>
    <w:rPr>
      <w:rFonts w:asciiTheme="majorHAnsi" w:hAnsiTheme="majorHAnsi" w:cs="Arial"/>
      <w:b/>
      <w:sz w:val="28"/>
    </w:rPr>
  </w:style>
  <w:style w:type="paragraph" w:customStyle="1" w:styleId="Warrant">
    <w:name w:val="Warrant"/>
    <w:autoRedefine/>
    <w:uiPriority w:val="4"/>
    <w:qFormat/>
    <w:rsid w:val="002D4FDC"/>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2D4FDC"/>
  </w:style>
  <w:style w:type="character" w:customStyle="1" w:styleId="m3965771245576658108gmail-styleunderline">
    <w:name w:val="m_3965771245576658108gmail-styleunderline"/>
    <w:basedOn w:val="DefaultParagraphFont"/>
    <w:rsid w:val="002D4FDC"/>
  </w:style>
  <w:style w:type="character" w:customStyle="1" w:styleId="FontStyle220">
    <w:name w:val="Font Style220"/>
    <w:basedOn w:val="DefaultParagraphFont"/>
    <w:uiPriority w:val="99"/>
    <w:rsid w:val="002D4FDC"/>
    <w:rPr>
      <w:rFonts w:ascii="Candara" w:hAnsi="Candara" w:cs="Candara" w:hint="default"/>
      <w:i/>
      <w:iCs/>
      <w:sz w:val="18"/>
      <w:szCs w:val="18"/>
    </w:rPr>
  </w:style>
  <w:style w:type="character" w:customStyle="1" w:styleId="FontStyle290">
    <w:name w:val="Font Style290"/>
    <w:basedOn w:val="DefaultParagraphFont"/>
    <w:uiPriority w:val="99"/>
    <w:rsid w:val="002D4FDC"/>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2D4FDC"/>
    <w:rPr>
      <w:rFonts w:ascii="Arial" w:hAnsi="Arial" w:cs="Arial"/>
      <w:b/>
      <w:bCs/>
      <w:sz w:val="16"/>
      <w:szCs w:val="16"/>
    </w:rPr>
  </w:style>
  <w:style w:type="paragraph" w:customStyle="1" w:styleId="analytic0">
    <w:name w:val="analytic"/>
    <w:basedOn w:val="Normal"/>
    <w:link w:val="analyticChar0"/>
    <w:uiPriority w:val="4"/>
    <w:qFormat/>
    <w:rsid w:val="002D4FDC"/>
    <w:pPr>
      <w:spacing w:before="120"/>
    </w:pPr>
    <w:rPr>
      <w:b/>
      <w:sz w:val="20"/>
    </w:rPr>
  </w:style>
  <w:style w:type="character" w:customStyle="1" w:styleId="analyticChar0">
    <w:name w:val="analytic Char"/>
    <w:basedOn w:val="DefaultParagraphFont"/>
    <w:link w:val="analytic0"/>
    <w:uiPriority w:val="4"/>
    <w:rsid w:val="002D4FDC"/>
    <w:rPr>
      <w:rFonts w:ascii="Arial" w:hAnsi="Arial" w:cs="Arial"/>
      <w:b/>
      <w:sz w:val="20"/>
    </w:rPr>
  </w:style>
  <w:style w:type="character" w:customStyle="1" w:styleId="m-5498913268213319940gmail-styleunderline">
    <w:name w:val="m_-5498913268213319940gmail-styleunderline"/>
    <w:basedOn w:val="DefaultParagraphFont"/>
    <w:rsid w:val="002D4FDC"/>
  </w:style>
  <w:style w:type="paragraph" w:customStyle="1" w:styleId="speakable">
    <w:name w:val="speakable"/>
    <w:basedOn w:val="Normal"/>
    <w:uiPriority w:val="99"/>
    <w:qFormat/>
    <w:rsid w:val="002D4FDC"/>
    <w:pPr>
      <w:spacing w:before="100" w:beforeAutospacing="1" w:after="100" w:afterAutospacing="1"/>
    </w:pPr>
    <w:rPr>
      <w:rFonts w:eastAsia="Times New Roman"/>
      <w:sz w:val="24"/>
    </w:rPr>
  </w:style>
  <w:style w:type="character" w:customStyle="1" w:styleId="overlay">
    <w:name w:val="overlay"/>
    <w:basedOn w:val="DefaultParagraphFont"/>
    <w:rsid w:val="002D4FDC"/>
  </w:style>
  <w:style w:type="character" w:customStyle="1" w:styleId="copyright">
    <w:name w:val="copyright"/>
    <w:basedOn w:val="DefaultParagraphFont"/>
    <w:rsid w:val="002D4FDC"/>
  </w:style>
  <w:style w:type="character" w:customStyle="1" w:styleId="TagCharCharCharChar">
    <w:name w:val="Tag Char Char Char Char"/>
    <w:basedOn w:val="DefaultParagraphFont"/>
    <w:rsid w:val="002D4FDC"/>
    <w:rPr>
      <w:rFonts w:ascii="Calibri" w:hAnsi="Calibri" w:cs="Calibri"/>
      <w:b/>
      <w:sz w:val="24"/>
    </w:rPr>
  </w:style>
  <w:style w:type="paragraph" w:customStyle="1" w:styleId="g-body">
    <w:name w:val="g-body"/>
    <w:basedOn w:val="Normal"/>
    <w:uiPriority w:val="99"/>
    <w:qFormat/>
    <w:rsid w:val="002D4FDC"/>
    <w:pPr>
      <w:spacing w:before="100" w:beforeAutospacing="1" w:after="100" w:afterAutospacing="1"/>
    </w:pPr>
    <w:rPr>
      <w:rFonts w:eastAsia="Times New Roman"/>
      <w:sz w:val="24"/>
    </w:rPr>
  </w:style>
  <w:style w:type="paragraph" w:customStyle="1" w:styleId="g-pstyle0">
    <w:name w:val="g-pstyle0"/>
    <w:basedOn w:val="Normal"/>
    <w:uiPriority w:val="99"/>
    <w:qFormat/>
    <w:rsid w:val="002D4FDC"/>
    <w:pPr>
      <w:spacing w:before="100" w:beforeAutospacing="1" w:after="100" w:afterAutospacing="1"/>
    </w:pPr>
    <w:rPr>
      <w:rFonts w:eastAsia="Times New Roman"/>
      <w:sz w:val="24"/>
    </w:rPr>
  </w:style>
  <w:style w:type="paragraph" w:customStyle="1" w:styleId="g-pstyle1">
    <w:name w:val="g-pstyle1"/>
    <w:basedOn w:val="Normal"/>
    <w:uiPriority w:val="99"/>
    <w:qFormat/>
    <w:rsid w:val="002D4FDC"/>
    <w:pPr>
      <w:spacing w:before="100" w:beforeAutospacing="1" w:after="100" w:afterAutospacing="1"/>
    </w:pPr>
    <w:rPr>
      <w:rFonts w:eastAsia="Times New Roman"/>
      <w:sz w:val="24"/>
    </w:rPr>
  </w:style>
  <w:style w:type="paragraph" w:customStyle="1" w:styleId="g-asset-hed">
    <w:name w:val="g-asset-hed"/>
    <w:basedOn w:val="Normal"/>
    <w:uiPriority w:val="99"/>
    <w:qFormat/>
    <w:rsid w:val="002D4FDC"/>
    <w:pPr>
      <w:spacing w:before="100" w:beforeAutospacing="1" w:after="100" w:afterAutospacing="1"/>
    </w:pPr>
    <w:rPr>
      <w:rFonts w:eastAsia="Times New Roman"/>
      <w:sz w:val="24"/>
    </w:rPr>
  </w:style>
  <w:style w:type="paragraph" w:customStyle="1" w:styleId="js-tweet-text">
    <w:name w:val="js-tweet-text"/>
    <w:basedOn w:val="Normal"/>
    <w:uiPriority w:val="99"/>
    <w:qFormat/>
    <w:rsid w:val="002D4FDC"/>
    <w:pPr>
      <w:spacing w:before="100" w:beforeAutospacing="1" w:after="100" w:afterAutospacing="1"/>
    </w:pPr>
    <w:rPr>
      <w:sz w:val="24"/>
    </w:rPr>
  </w:style>
  <w:style w:type="paragraph" w:customStyle="1" w:styleId="style41">
    <w:name w:val="style4"/>
    <w:basedOn w:val="Normal"/>
    <w:uiPriority w:val="99"/>
    <w:qFormat/>
    <w:rsid w:val="002D4FDC"/>
    <w:pPr>
      <w:spacing w:before="100" w:beforeAutospacing="1" w:after="100" w:afterAutospacing="1"/>
    </w:pPr>
    <w:rPr>
      <w:sz w:val="24"/>
    </w:rPr>
  </w:style>
  <w:style w:type="paragraph" w:customStyle="1" w:styleId="speech">
    <w:name w:val="speech"/>
    <w:basedOn w:val="Normal"/>
    <w:uiPriority w:val="99"/>
    <w:qFormat/>
    <w:rsid w:val="002D4FDC"/>
    <w:pPr>
      <w:spacing w:before="100" w:beforeAutospacing="1" w:after="100" w:afterAutospacing="1"/>
    </w:pPr>
    <w:rPr>
      <w:sz w:val="24"/>
    </w:rPr>
  </w:style>
  <w:style w:type="character" w:customStyle="1" w:styleId="adtext">
    <w:name w:val="adtext"/>
    <w:basedOn w:val="DefaultParagraphFont"/>
    <w:rsid w:val="002D4FDC"/>
  </w:style>
  <w:style w:type="character" w:customStyle="1" w:styleId="UL-Bold">
    <w:name w:val="UL-Bold"/>
    <w:basedOn w:val="DefaultParagraphFont"/>
    <w:rsid w:val="002D4FDC"/>
    <w:rPr>
      <w:u w:val="thick"/>
    </w:rPr>
  </w:style>
  <w:style w:type="character" w:customStyle="1" w:styleId="UL-None">
    <w:name w:val="UL-None"/>
    <w:basedOn w:val="DefaultParagraphFont"/>
    <w:rsid w:val="002D4FDC"/>
    <w:rPr>
      <w:strike w:val="0"/>
      <w:dstrike w:val="0"/>
      <w:u w:val="none"/>
      <w:effect w:val="none"/>
    </w:rPr>
  </w:style>
  <w:style w:type="character" w:customStyle="1" w:styleId="gl">
    <w:name w:val="gl"/>
    <w:basedOn w:val="DefaultParagraphFont"/>
    <w:rsid w:val="002D4FDC"/>
  </w:style>
  <w:style w:type="character" w:customStyle="1" w:styleId="qu730rj69h">
    <w:name w:val="qu730rj69h"/>
    <w:basedOn w:val="DefaultParagraphFont"/>
    <w:rsid w:val="002D4FDC"/>
  </w:style>
  <w:style w:type="paragraph" w:customStyle="1" w:styleId="optext">
    <w:name w:val="optext"/>
    <w:basedOn w:val="Normal"/>
    <w:uiPriority w:val="99"/>
    <w:qFormat/>
    <w:rsid w:val="002D4FDC"/>
    <w:pPr>
      <w:spacing w:before="100" w:beforeAutospacing="1" w:after="100" w:afterAutospacing="1"/>
    </w:pPr>
    <w:rPr>
      <w:sz w:val="24"/>
    </w:rPr>
  </w:style>
  <w:style w:type="character" w:customStyle="1" w:styleId="lmy74qr12z">
    <w:name w:val="lmy74qr12z"/>
    <w:basedOn w:val="DefaultParagraphFont"/>
    <w:rsid w:val="002D4FDC"/>
  </w:style>
  <w:style w:type="character" w:customStyle="1" w:styleId="icr880">
    <w:name w:val="icr880"/>
    <w:basedOn w:val="DefaultParagraphFont"/>
    <w:rsid w:val="002D4FDC"/>
  </w:style>
  <w:style w:type="character" w:customStyle="1" w:styleId="hx23q54">
    <w:name w:val="hx23q54"/>
    <w:basedOn w:val="DefaultParagraphFont"/>
    <w:rsid w:val="002D4FDC"/>
  </w:style>
  <w:style w:type="character" w:customStyle="1" w:styleId="m-5348258726587825636gmail-style13ptbold">
    <w:name w:val="m_-5348258726587825636gmail-style13ptbold"/>
    <w:basedOn w:val="DefaultParagraphFont"/>
    <w:rsid w:val="002D4FDC"/>
  </w:style>
  <w:style w:type="character" w:customStyle="1" w:styleId="m-5348258726587825636gmail-styleunderline">
    <w:name w:val="m_-5348258726587825636gmail-styleunderline"/>
    <w:basedOn w:val="DefaultParagraphFont"/>
    <w:rsid w:val="002D4FDC"/>
  </w:style>
  <w:style w:type="character" w:customStyle="1" w:styleId="CardsFont12ptCharChar">
    <w:name w:val="Cards + Font: 12 pt Char Char"/>
    <w:basedOn w:val="DefaultParagraphFont"/>
    <w:rsid w:val="002D4FDC"/>
    <w:rPr>
      <w:sz w:val="24"/>
      <w:szCs w:val="24"/>
      <w:u w:val="thick"/>
      <w:lang w:val="en-US" w:eastAsia="en-US" w:bidi="ar-SA"/>
    </w:rPr>
  </w:style>
  <w:style w:type="character" w:customStyle="1" w:styleId="NothingChar1">
    <w:name w:val="Nothing Char1"/>
    <w:basedOn w:val="DefaultParagraphFont"/>
    <w:rsid w:val="002D4FDC"/>
    <w:rPr>
      <w:lang w:val="en-US" w:eastAsia="en-US" w:bidi="ar-SA"/>
    </w:rPr>
  </w:style>
  <w:style w:type="paragraph" w:customStyle="1" w:styleId="useless">
    <w:name w:val="useless"/>
    <w:basedOn w:val="Normal"/>
    <w:uiPriority w:val="99"/>
    <w:qFormat/>
    <w:rsid w:val="002D4FDC"/>
    <w:rPr>
      <w:rFonts w:eastAsia="Times New Roman"/>
      <w:sz w:val="12"/>
    </w:rPr>
  </w:style>
  <w:style w:type="character" w:customStyle="1" w:styleId="DDIUnderline">
    <w:name w:val="DDI Underline"/>
    <w:qFormat/>
    <w:rsid w:val="002D4FDC"/>
    <w:rPr>
      <w:rFonts w:ascii="Times New Roman" w:hAnsi="Times New Roman"/>
      <w:sz w:val="24"/>
      <w:u w:val="single"/>
    </w:rPr>
  </w:style>
  <w:style w:type="paragraph" w:customStyle="1" w:styleId="ALLCAPS">
    <w:name w:val="ALL CAPS"/>
    <w:basedOn w:val="Normal"/>
    <w:link w:val="ALLCAPSChar"/>
    <w:qFormat/>
    <w:rsid w:val="002D4FDC"/>
    <w:rPr>
      <w:rFonts w:eastAsia="Times New Roman"/>
      <w:b/>
      <w:caps/>
    </w:rPr>
  </w:style>
  <w:style w:type="character" w:customStyle="1" w:styleId="ALLCAPSChar">
    <w:name w:val="ALL CAPS Char"/>
    <w:basedOn w:val="DefaultParagraphFont"/>
    <w:link w:val="ALLCAPS"/>
    <w:rsid w:val="002D4FDC"/>
    <w:rPr>
      <w:rFonts w:ascii="Arial" w:eastAsia="Times New Roman" w:hAnsi="Arial" w:cs="Arial"/>
      <w:b/>
      <w:caps/>
      <w:sz w:val="22"/>
    </w:rPr>
  </w:style>
  <w:style w:type="paragraph" w:customStyle="1" w:styleId="TagCharCharCharCharCharCharChar0">
    <w:name w:val="Tag Char Char Char Char Char Char Char"/>
    <w:basedOn w:val="Normal"/>
    <w:link w:val="TagCharCharCharCharCharCharCharChar"/>
    <w:qFormat/>
    <w:rsid w:val="002D4FDC"/>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2D4FDC"/>
    <w:rPr>
      <w:rFonts w:ascii="Arial" w:eastAsia="Times New Roman" w:hAnsi="Arial" w:cs="Arial"/>
      <w:b/>
    </w:rPr>
  </w:style>
  <w:style w:type="character" w:customStyle="1" w:styleId="10ptnotbold">
    <w:name w:val="10ptnotbold"/>
    <w:basedOn w:val="DefaultParagraphFont"/>
    <w:rsid w:val="002D4FDC"/>
    <w:rPr>
      <w:sz w:val="20"/>
    </w:rPr>
  </w:style>
  <w:style w:type="character" w:customStyle="1" w:styleId="Cites-AuthorDate">
    <w:name w:val="Cites-Author/Date"/>
    <w:qFormat/>
    <w:rsid w:val="002D4FDC"/>
    <w:rPr>
      <w:rFonts w:ascii="Helvetica" w:hAnsi="Helvetica"/>
      <w:b/>
      <w:sz w:val="22"/>
      <w:szCs w:val="24"/>
      <w:u w:val="thick"/>
    </w:rPr>
  </w:style>
  <w:style w:type="paragraph" w:customStyle="1" w:styleId="CiteTag">
    <w:name w:val="Cite/Tag"/>
    <w:basedOn w:val="Normal"/>
    <w:qFormat/>
    <w:rsid w:val="002D4FDC"/>
    <w:rPr>
      <w:rFonts w:eastAsia="Cambria"/>
      <w:b/>
    </w:rPr>
  </w:style>
  <w:style w:type="character" w:customStyle="1" w:styleId="CardsFont6ptChar1">
    <w:name w:val="Cards + Font: 6 pt Char1"/>
    <w:basedOn w:val="CardsChar"/>
    <w:link w:val="CardsFont6pt"/>
    <w:uiPriority w:val="99"/>
    <w:rsid w:val="002D4FDC"/>
    <w:rPr>
      <w:rFonts w:ascii="Times New Roman" w:eastAsia="Times New Roman" w:hAnsi="Times New Roman" w:cs="Times New Roman"/>
      <w:sz w:val="12"/>
      <w:szCs w:val="20"/>
    </w:rPr>
  </w:style>
  <w:style w:type="character" w:customStyle="1" w:styleId="m489902567989944824gmail-style13ptbold">
    <w:name w:val="m_489902567989944824gmail-style13ptbold"/>
    <w:basedOn w:val="DefaultParagraphFont"/>
    <w:rsid w:val="002D4FDC"/>
  </w:style>
  <w:style w:type="character" w:customStyle="1" w:styleId="m489902567989944824gmail-styleunderline">
    <w:name w:val="m_489902567989944824gmail-styleunderline"/>
    <w:basedOn w:val="DefaultParagraphFont"/>
    <w:rsid w:val="002D4FDC"/>
  </w:style>
  <w:style w:type="character" w:customStyle="1" w:styleId="swauthor">
    <w:name w:val="sw_author"/>
    <w:rsid w:val="002D4FDC"/>
  </w:style>
  <w:style w:type="character" w:customStyle="1" w:styleId="UnderlineCharChar3">
    <w:name w:val="Underline Char Char3"/>
    <w:rsid w:val="002D4FDC"/>
    <w:rPr>
      <w:szCs w:val="24"/>
      <w:u w:val="single"/>
      <w:lang w:val="en-US" w:eastAsia="en-US" w:bidi="ar-SA"/>
    </w:rPr>
  </w:style>
  <w:style w:type="character" w:customStyle="1" w:styleId="Mention3">
    <w:name w:val="Mention3"/>
    <w:basedOn w:val="DefaultParagraphFont"/>
    <w:uiPriority w:val="99"/>
    <w:semiHidden/>
    <w:unhideWhenUsed/>
    <w:rsid w:val="002D4FDC"/>
    <w:rPr>
      <w:color w:val="2B579A"/>
      <w:shd w:val="clear" w:color="auto" w:fill="E6E6E6"/>
    </w:rPr>
  </w:style>
  <w:style w:type="character" w:customStyle="1" w:styleId="m-5251091010484660064gmail-style13ptbold">
    <w:name w:val="m_-5251091010484660064gmail-style13ptbold"/>
    <w:basedOn w:val="DefaultParagraphFont"/>
    <w:rsid w:val="002D4FDC"/>
  </w:style>
  <w:style w:type="character" w:customStyle="1" w:styleId="m-5251091010484660064gmail-styleunderline">
    <w:name w:val="m_-5251091010484660064gmail-styleunderline"/>
    <w:basedOn w:val="DefaultParagraphFont"/>
    <w:rsid w:val="002D4FDC"/>
  </w:style>
  <w:style w:type="character" w:customStyle="1" w:styleId="tablecaption">
    <w:name w:val="tablecaption"/>
    <w:basedOn w:val="DefaultParagraphFont"/>
    <w:rsid w:val="002D4FDC"/>
  </w:style>
  <w:style w:type="character" w:customStyle="1" w:styleId="StyleLatinHelvetica105ptBlack">
    <w:name w:val="Style (Latin) Helvetica 10.5 pt Black"/>
    <w:basedOn w:val="DefaultParagraphFont"/>
    <w:rsid w:val="002D4FDC"/>
    <w:rPr>
      <w:rFonts w:ascii="Times New Roman" w:hAnsi="Times New Roman"/>
      <w:color w:val="000000"/>
      <w:sz w:val="21"/>
    </w:rPr>
  </w:style>
  <w:style w:type="character" w:customStyle="1" w:styleId="m-413333960618644972gmail-style13ptbold">
    <w:name w:val="m_-413333960618644972gmail-style13ptbold"/>
    <w:basedOn w:val="DefaultParagraphFont"/>
    <w:rsid w:val="002D4FDC"/>
  </w:style>
  <w:style w:type="character" w:customStyle="1" w:styleId="m-413333960618644972gmail-styleunderline">
    <w:name w:val="m_-413333960618644972gmail-styleunderline"/>
    <w:basedOn w:val="DefaultParagraphFont"/>
    <w:rsid w:val="002D4FDC"/>
  </w:style>
  <w:style w:type="character" w:customStyle="1" w:styleId="m8314098763611656848gmail-stylestylebold12pt">
    <w:name w:val="m_8314098763611656848gmail-stylestylebold12pt"/>
    <w:basedOn w:val="DefaultParagraphFont"/>
    <w:rsid w:val="002D4FDC"/>
  </w:style>
  <w:style w:type="character" w:customStyle="1" w:styleId="m8314098763611656848gmail-styleboldunderline">
    <w:name w:val="m_8314098763611656848gmail-styleboldunderline"/>
    <w:basedOn w:val="DefaultParagraphFont"/>
    <w:rsid w:val="002D4FDC"/>
  </w:style>
  <w:style w:type="paragraph" w:customStyle="1" w:styleId="Spacer">
    <w:name w:val="Spacer"/>
    <w:basedOn w:val="Heading1"/>
    <w:link w:val="SpacerChar"/>
    <w:autoRedefine/>
    <w:uiPriority w:val="4"/>
    <w:qFormat/>
    <w:rsid w:val="002D4FDC"/>
    <w:pPr>
      <w:pBdr>
        <w:top w:val="none" w:sz="0" w:space="0" w:color="auto"/>
        <w:left w:val="none" w:sz="0" w:space="0" w:color="auto"/>
        <w:bottom w:val="none" w:sz="0" w:space="0" w:color="auto"/>
        <w:right w:val="none" w:sz="0" w:space="0" w:color="auto"/>
      </w:pBdr>
    </w:pPr>
    <w:rPr>
      <w:bCs w:val="0"/>
      <w:sz w:val="24"/>
    </w:rPr>
  </w:style>
  <w:style w:type="character" w:customStyle="1" w:styleId="SpacerChar">
    <w:name w:val="Spacer Char"/>
    <w:basedOn w:val="DefaultParagraphFont"/>
    <w:link w:val="Spacer"/>
    <w:uiPriority w:val="4"/>
    <w:rsid w:val="002D4FDC"/>
    <w:rPr>
      <w:rFonts w:ascii="Arial" w:eastAsiaTheme="majorEastAsia" w:hAnsi="Arial" w:cstheme="majorBidi"/>
      <w:b/>
      <w:szCs w:val="32"/>
    </w:rPr>
  </w:style>
  <w:style w:type="paragraph" w:customStyle="1" w:styleId="msonormal0">
    <w:name w:val="msonormal"/>
    <w:basedOn w:val="Normal"/>
    <w:uiPriority w:val="99"/>
    <w:qFormat/>
    <w:rsid w:val="002D4FDC"/>
    <w:pPr>
      <w:spacing w:before="100" w:beforeAutospacing="1" w:after="100" w:afterAutospacing="1"/>
    </w:pPr>
    <w:rPr>
      <w:rFonts w:eastAsia="Times New Roman"/>
      <w:sz w:val="24"/>
    </w:rPr>
  </w:style>
  <w:style w:type="paragraph" w:customStyle="1" w:styleId="TxBr41p1">
    <w:name w:val="TxBr_41p1"/>
    <w:basedOn w:val="Normal"/>
    <w:qFormat/>
    <w:rsid w:val="002D4FDC"/>
    <w:pPr>
      <w:tabs>
        <w:tab w:val="left" w:pos="204"/>
      </w:tabs>
      <w:autoSpaceDE w:val="0"/>
      <w:autoSpaceDN w:val="0"/>
      <w:adjustRightInd w:val="0"/>
      <w:spacing w:line="238" w:lineRule="atLeast"/>
      <w:jc w:val="both"/>
    </w:pPr>
    <w:rPr>
      <w:rFonts w:eastAsia="Times New Roman"/>
      <w:sz w:val="24"/>
    </w:rPr>
  </w:style>
  <w:style w:type="character" w:customStyle="1" w:styleId="BlockTitleCharChar">
    <w:name w:val="Block Title Char Char"/>
    <w:rsid w:val="002D4FDC"/>
    <w:rPr>
      <w:rFonts w:ascii="Georgia" w:eastAsia="Times New Roman" w:hAnsi="Georgia" w:cs="Arial" w:hint="default"/>
      <w:b/>
      <w:bCs/>
      <w:kern w:val="32"/>
      <w:sz w:val="28"/>
      <w:szCs w:val="32"/>
    </w:rPr>
  </w:style>
  <w:style w:type="character" w:customStyle="1" w:styleId="CiteReal0">
    <w:name w:val="CiteReal"/>
    <w:uiPriority w:val="1"/>
    <w:qFormat/>
    <w:rsid w:val="002D4FDC"/>
    <w:rPr>
      <w:rFonts w:ascii="Arial" w:hAnsi="Arial"/>
      <w:b/>
      <w:sz w:val="24"/>
      <w:u w:val="single"/>
    </w:rPr>
  </w:style>
  <w:style w:type="character" w:customStyle="1" w:styleId="dropcap1">
    <w:name w:val="dropcap1"/>
    <w:rsid w:val="002D4FDC"/>
  </w:style>
  <w:style w:type="paragraph" w:customStyle="1" w:styleId="Style31">
    <w:name w:val="Style31"/>
    <w:basedOn w:val="Normal"/>
    <w:uiPriority w:val="99"/>
    <w:qFormat/>
    <w:rsid w:val="002D4FDC"/>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2D4FDC"/>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2D4FDC"/>
    <w:pPr>
      <w:spacing w:line="200" w:lineRule="exact"/>
      <w:jc w:val="both"/>
    </w:pPr>
    <w:rPr>
      <w:rFonts w:ascii="Palatino Linotype" w:hAnsi="Palatino Linotype" w:cs="Palatino Linotype"/>
    </w:rPr>
  </w:style>
  <w:style w:type="character" w:customStyle="1" w:styleId="FontStyle72">
    <w:name w:val="Font Style72"/>
    <w:rsid w:val="002D4FDC"/>
    <w:rPr>
      <w:rFonts w:ascii="Cambria" w:hAnsi="Cambria" w:cs="Cambria" w:hint="default"/>
      <w:sz w:val="16"/>
      <w:szCs w:val="16"/>
    </w:rPr>
  </w:style>
  <w:style w:type="character" w:customStyle="1" w:styleId="FontStyle73">
    <w:name w:val="Font Style73"/>
    <w:uiPriority w:val="99"/>
    <w:rsid w:val="002D4FDC"/>
    <w:rPr>
      <w:rFonts w:ascii="Cambria" w:hAnsi="Cambria" w:cs="Cambria" w:hint="default"/>
      <w:i/>
      <w:iCs/>
      <w:sz w:val="16"/>
      <w:szCs w:val="16"/>
    </w:rPr>
  </w:style>
  <w:style w:type="character" w:customStyle="1" w:styleId="UnderlinestyleChar2">
    <w:name w:val="Underline style Char2"/>
    <w:rsid w:val="002D4FDC"/>
    <w:rPr>
      <w:sz w:val="22"/>
      <w:szCs w:val="24"/>
      <w:u w:val="single"/>
      <w:lang w:val="en-US" w:eastAsia="en-US" w:bidi="ar-SA"/>
    </w:rPr>
  </w:style>
  <w:style w:type="character" w:customStyle="1" w:styleId="FontStyle49">
    <w:name w:val="Font Style49"/>
    <w:uiPriority w:val="99"/>
    <w:rsid w:val="002D4FDC"/>
    <w:rPr>
      <w:rFonts w:ascii="Cambria" w:hAnsi="Cambria" w:cs="Cambria"/>
      <w:sz w:val="20"/>
      <w:szCs w:val="20"/>
    </w:rPr>
  </w:style>
  <w:style w:type="character" w:customStyle="1" w:styleId="FontStyle50">
    <w:name w:val="Font Style50"/>
    <w:uiPriority w:val="99"/>
    <w:rsid w:val="002D4FDC"/>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2D4FDC"/>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2D4FDC"/>
    <w:rPr>
      <w:rFonts w:ascii="Cambria" w:eastAsia="Cambria" w:hAnsi="Cambria" w:cs="Cambria"/>
      <w:spacing w:val="-3"/>
      <w:sz w:val="22"/>
      <w:szCs w:val="20"/>
    </w:rPr>
  </w:style>
  <w:style w:type="character" w:customStyle="1" w:styleId="kn">
    <w:name w:val="kn"/>
    <w:basedOn w:val="DefaultParagraphFont"/>
    <w:rsid w:val="002D4FDC"/>
  </w:style>
  <w:style w:type="character" w:customStyle="1" w:styleId="StyleStyleUnderlineUnderlineStyleBoldUnderlineIntenseEmphas">
    <w:name w:val="Style Style UnderlineUnderlineStyle Bold UnderlineIntense Emphas..."/>
    <w:basedOn w:val="DefaultParagraphFont"/>
    <w:rsid w:val="002D4FDC"/>
    <w:rPr>
      <w:b/>
      <w:bCs/>
      <w:sz w:val="26"/>
      <w:u w:val="single"/>
    </w:rPr>
  </w:style>
  <w:style w:type="character" w:customStyle="1" w:styleId="articoloinside">
    <w:name w:val="articolo_inside"/>
    <w:rsid w:val="002D4FDC"/>
  </w:style>
  <w:style w:type="paragraph" w:customStyle="1" w:styleId="pagetools">
    <w:name w:val="pagetools"/>
    <w:basedOn w:val="Normal"/>
    <w:qFormat/>
    <w:rsid w:val="002D4FDC"/>
    <w:pPr>
      <w:spacing w:before="100" w:beforeAutospacing="1" w:after="100" w:afterAutospacing="1"/>
    </w:pPr>
    <w:rPr>
      <w:rFonts w:ascii="Cambria" w:eastAsia="Cambria" w:hAnsi="Cambria"/>
      <w:sz w:val="24"/>
    </w:rPr>
  </w:style>
  <w:style w:type="character" w:customStyle="1" w:styleId="job">
    <w:name w:val="job"/>
    <w:basedOn w:val="DefaultParagraphFont"/>
    <w:rsid w:val="002D4FDC"/>
  </w:style>
  <w:style w:type="character" w:customStyle="1" w:styleId="publisher">
    <w:name w:val="publisher"/>
    <w:basedOn w:val="DefaultParagraphFont"/>
    <w:rsid w:val="002D4FDC"/>
  </w:style>
  <w:style w:type="character" w:customStyle="1" w:styleId="pubyear">
    <w:name w:val="pubyear"/>
    <w:basedOn w:val="DefaultParagraphFont"/>
    <w:rsid w:val="002D4FDC"/>
  </w:style>
  <w:style w:type="character" w:customStyle="1" w:styleId="pubcity">
    <w:name w:val="pubcity"/>
    <w:basedOn w:val="DefaultParagraphFont"/>
    <w:rsid w:val="002D4FDC"/>
  </w:style>
  <w:style w:type="character" w:customStyle="1" w:styleId="bodycontentlink">
    <w:name w:val="bodycontentlink"/>
    <w:basedOn w:val="DefaultParagraphFont"/>
    <w:rsid w:val="002D4FDC"/>
  </w:style>
  <w:style w:type="paragraph" w:customStyle="1" w:styleId="C-Text">
    <w:name w:val="C-Text"/>
    <w:basedOn w:val="Normal"/>
    <w:qFormat/>
    <w:rsid w:val="002D4FDC"/>
    <w:pPr>
      <w:tabs>
        <w:tab w:val="num" w:pos="720"/>
      </w:tabs>
      <w:ind w:left="720" w:hanging="360"/>
    </w:pPr>
    <w:rPr>
      <w:rFonts w:ascii="Book Antiqua" w:hAnsi="Book Antiqua"/>
      <w:sz w:val="24"/>
    </w:rPr>
  </w:style>
  <w:style w:type="character" w:customStyle="1" w:styleId="ecdate">
    <w:name w:val="ec_date"/>
    <w:basedOn w:val="DefaultParagraphFont"/>
    <w:rsid w:val="002D4FDC"/>
    <w:rPr>
      <w:rFonts w:ascii="Symbol" w:hAnsi="Symbol" w:hint="default"/>
      <w:sz w:val="20"/>
      <w:szCs w:val="20"/>
      <w:shd w:val="clear" w:color="auto" w:fill="FFFFFF"/>
    </w:rPr>
  </w:style>
  <w:style w:type="paragraph" w:customStyle="1" w:styleId="ecmsonormal">
    <w:name w:val="ec_msonormal"/>
    <w:basedOn w:val="Normal"/>
    <w:qFormat/>
    <w:rsid w:val="002D4FDC"/>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2D4FDC"/>
  </w:style>
  <w:style w:type="character" w:customStyle="1" w:styleId="articleheadline">
    <w:name w:val="articleheadline"/>
    <w:basedOn w:val="DefaultParagraphFont"/>
    <w:rsid w:val="002D4FDC"/>
  </w:style>
  <w:style w:type="paragraph" w:customStyle="1" w:styleId="u-intro">
    <w:name w:val="u-intro"/>
    <w:basedOn w:val="Normal"/>
    <w:qFormat/>
    <w:rsid w:val="002D4FDC"/>
    <w:pPr>
      <w:spacing w:before="100" w:beforeAutospacing="1" w:after="100" w:afterAutospacing="1"/>
    </w:pPr>
    <w:rPr>
      <w:sz w:val="24"/>
    </w:rPr>
  </w:style>
  <w:style w:type="character" w:customStyle="1" w:styleId="u-byline">
    <w:name w:val="u-byline"/>
    <w:basedOn w:val="DefaultParagraphFont"/>
    <w:rsid w:val="002D4FDC"/>
  </w:style>
  <w:style w:type="character" w:customStyle="1" w:styleId="articlebya">
    <w:name w:val="articleby_a"/>
    <w:basedOn w:val="DefaultParagraphFont"/>
    <w:rsid w:val="002D4FDC"/>
  </w:style>
  <w:style w:type="character" w:customStyle="1" w:styleId="popupwinby">
    <w:name w:val="popupwinby"/>
    <w:basedOn w:val="DefaultParagraphFont"/>
    <w:rsid w:val="002D4FDC"/>
  </w:style>
  <w:style w:type="character" w:customStyle="1" w:styleId="storyheader">
    <w:name w:val="storyheader"/>
    <w:basedOn w:val="DefaultParagraphFont"/>
    <w:rsid w:val="002D4FDC"/>
  </w:style>
  <w:style w:type="character" w:customStyle="1" w:styleId="marron">
    <w:name w:val="marron"/>
    <w:basedOn w:val="DefaultParagraphFont"/>
    <w:rsid w:val="002D4FDC"/>
  </w:style>
  <w:style w:type="paragraph" w:customStyle="1" w:styleId="StyleNormalWeb10pt">
    <w:name w:val="Style Normal (Web) + 10 pt"/>
    <w:basedOn w:val="NormalWeb"/>
    <w:next w:val="Normal"/>
    <w:qFormat/>
    <w:rsid w:val="002D4FDC"/>
    <w:pPr>
      <w:spacing w:before="100" w:beforeAutospacing="1" w:after="100" w:afterAutospacing="1"/>
    </w:pPr>
    <w:rPr>
      <w:rFonts w:ascii="Bookman Old Style" w:eastAsiaTheme="minorHAnsi" w:hAnsi="Bookman Old Style" w:cstheme="minorBidi"/>
      <w:sz w:val="20"/>
    </w:rPr>
  </w:style>
  <w:style w:type="character" w:customStyle="1" w:styleId="StyleNormalWeb10ptChar">
    <w:name w:val="Style Normal (Web) + 10 pt Char"/>
    <w:basedOn w:val="DefaultParagraphFont"/>
    <w:rsid w:val="002D4FDC"/>
    <w:rPr>
      <w:szCs w:val="24"/>
      <w:lang w:val="en-US" w:eastAsia="en-US" w:bidi="ar-SA"/>
    </w:rPr>
  </w:style>
  <w:style w:type="paragraph" w:customStyle="1" w:styleId="TagCiteShells">
    <w:name w:val="Tag/Cite/Shells"/>
    <w:basedOn w:val="Normal"/>
    <w:qFormat/>
    <w:rsid w:val="002D4FDC"/>
    <w:rPr>
      <w:b/>
    </w:rPr>
  </w:style>
  <w:style w:type="paragraph" w:customStyle="1" w:styleId="DefinitionTerm">
    <w:name w:val="Definition Term"/>
    <w:basedOn w:val="Normal"/>
    <w:next w:val="Normal"/>
    <w:qFormat/>
    <w:rsid w:val="002D4FDC"/>
    <w:rPr>
      <w:snapToGrid w:val="0"/>
      <w:sz w:val="24"/>
    </w:rPr>
  </w:style>
  <w:style w:type="character" w:customStyle="1" w:styleId="Style3CharChar">
    <w:name w:val="Style3 Char Char"/>
    <w:basedOn w:val="DefaultParagraphFont"/>
    <w:rsid w:val="002D4FDC"/>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2D4FDC"/>
    <w:pPr>
      <w:spacing w:after="60"/>
    </w:pPr>
    <w:rPr>
      <w:rFonts w:eastAsia="Segoe UI" w:cs="Cambria"/>
      <w:bCs w:val="0"/>
      <w:caps/>
      <w:sz w:val="20"/>
      <w:lang w:eastAsia="zh-CN"/>
    </w:rPr>
  </w:style>
  <w:style w:type="character" w:customStyle="1" w:styleId="NormalChar0">
    <w:name w:val="Normal Char"/>
    <w:basedOn w:val="DefaultParagraphFont"/>
    <w:rsid w:val="002D4FDC"/>
    <w:rPr>
      <w:lang w:eastAsia="en-US"/>
    </w:rPr>
  </w:style>
  <w:style w:type="character" w:customStyle="1" w:styleId="BoldUnderlineChar2">
    <w:name w:val="Bold + Underline Char"/>
    <w:basedOn w:val="DefaultParagraphFont"/>
    <w:rsid w:val="002D4FDC"/>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link w:val="CardsFont12ptCharCharCharCharCharCharCharCharCharChar"/>
    <w:uiPriority w:val="99"/>
    <w:qFormat/>
    <w:rsid w:val="002D4FDC"/>
    <w:pPr>
      <w:autoSpaceDE w:val="0"/>
      <w:autoSpaceDN w:val="0"/>
      <w:adjustRightInd w:val="0"/>
      <w:ind w:left="432" w:right="432"/>
      <w:jc w:val="both"/>
    </w:pPr>
    <w:rPr>
      <w:sz w:val="24"/>
      <w:u w:val="thick"/>
    </w:rPr>
  </w:style>
  <w:style w:type="character" w:customStyle="1" w:styleId="citationiacgale">
    <w:name w:val="citation iac gale"/>
    <w:basedOn w:val="DefaultParagraphFont"/>
    <w:rsid w:val="002D4FDC"/>
  </w:style>
  <w:style w:type="character" w:customStyle="1" w:styleId="CharacterStyle7">
    <w:name w:val="Character Style 7"/>
    <w:rsid w:val="002D4FDC"/>
    <w:rPr>
      <w:rFonts w:ascii="Trebuchet MS" w:hAnsi="Trebuchet MS" w:cs="Trebuchet MS"/>
      <w:sz w:val="20"/>
      <w:szCs w:val="20"/>
      <w:u w:val="single"/>
    </w:rPr>
  </w:style>
  <w:style w:type="character" w:customStyle="1" w:styleId="StyleStyle4Char">
    <w:name w:val="Style Style4 + Char"/>
    <w:basedOn w:val="DefaultParagraphFont"/>
    <w:rsid w:val="002D4FDC"/>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2D4FDC"/>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qFormat/>
    <w:rsid w:val="002D4FDC"/>
    <w:rPr>
      <w:rFonts w:ascii="Symbol" w:hAnsi="Symbol"/>
      <w:sz w:val="21"/>
      <w:szCs w:val="21"/>
      <w:u w:val="thick"/>
    </w:rPr>
  </w:style>
  <w:style w:type="character" w:customStyle="1" w:styleId="UnderlinedEvidenceCharChar">
    <w:name w:val="Underlined Evidence Char Char"/>
    <w:basedOn w:val="DefaultParagraphFont"/>
    <w:rsid w:val="002D4FDC"/>
    <w:rPr>
      <w:rFonts w:ascii="Symbol" w:hAnsi="Symbol"/>
      <w:sz w:val="21"/>
      <w:szCs w:val="21"/>
      <w:u w:val="thick"/>
      <w:lang w:val="en-US" w:eastAsia="en-US" w:bidi="ar-SA"/>
    </w:rPr>
  </w:style>
  <w:style w:type="paragraph" w:customStyle="1" w:styleId="Cite8">
    <w:name w:val="Cite8"/>
    <w:basedOn w:val="Normal"/>
    <w:autoRedefine/>
    <w:uiPriority w:val="99"/>
    <w:qFormat/>
    <w:rsid w:val="002D4FDC"/>
    <w:rPr>
      <w:rFonts w:ascii="Trebuchet MS" w:eastAsia="Verdana" w:hAnsi="Trebuchet MS" w:cs="Cambria"/>
      <w:sz w:val="16"/>
    </w:rPr>
  </w:style>
  <w:style w:type="paragraph" w:customStyle="1" w:styleId="8font">
    <w:name w:val="8font"/>
    <w:basedOn w:val="Normal"/>
    <w:next w:val="Normal"/>
    <w:autoRedefine/>
    <w:qFormat/>
    <w:rsid w:val="002D4FDC"/>
    <w:rPr>
      <w:rFonts w:eastAsia="Cambria Math" w:cs="Cambria"/>
      <w:sz w:val="16"/>
      <w:szCs w:val="16"/>
    </w:rPr>
  </w:style>
  <w:style w:type="character" w:customStyle="1" w:styleId="NoterefInText">
    <w:name w:val="_NoterefInText"/>
    <w:uiPriority w:val="99"/>
    <w:rsid w:val="002D4FDC"/>
    <w:rPr>
      <w:rFonts w:cs="AKDPE C+ Utopia"/>
      <w:color w:val="000000"/>
    </w:rPr>
  </w:style>
  <w:style w:type="character" w:customStyle="1" w:styleId="postauthor">
    <w:name w:val="postauthor"/>
    <w:basedOn w:val="DefaultParagraphFont"/>
    <w:rsid w:val="002D4FDC"/>
  </w:style>
  <w:style w:type="paragraph" w:customStyle="1" w:styleId="notes-source-hasnotes">
    <w:name w:val="notes-source-hasnotes"/>
    <w:basedOn w:val="Normal"/>
    <w:qFormat/>
    <w:rsid w:val="002D4FDC"/>
    <w:pPr>
      <w:spacing w:before="100" w:beforeAutospacing="1" w:after="100" w:afterAutospacing="1"/>
    </w:pPr>
    <w:rPr>
      <w:rFonts w:ascii="Tahoma" w:hAnsi="Tahoma"/>
      <w:szCs w:val="20"/>
    </w:rPr>
  </w:style>
  <w:style w:type="character" w:customStyle="1" w:styleId="span">
    <w:name w:val="span"/>
    <w:basedOn w:val="DefaultParagraphFont"/>
    <w:rsid w:val="002D4FDC"/>
  </w:style>
  <w:style w:type="character" w:customStyle="1" w:styleId="maintitle">
    <w:name w:val="maintitle"/>
    <w:basedOn w:val="DefaultParagraphFont"/>
    <w:rsid w:val="002D4FDC"/>
  </w:style>
  <w:style w:type="character" w:customStyle="1" w:styleId="thirdparty-logo">
    <w:name w:val="thirdparty-logo"/>
    <w:basedOn w:val="DefaultParagraphFont"/>
    <w:rsid w:val="002D4FDC"/>
  </w:style>
  <w:style w:type="character" w:customStyle="1" w:styleId="posted">
    <w:name w:val="posted"/>
    <w:basedOn w:val="DefaultParagraphFont"/>
    <w:rsid w:val="002D4FDC"/>
  </w:style>
  <w:style w:type="character" w:customStyle="1" w:styleId="ticker">
    <w:name w:val="ticker"/>
    <w:basedOn w:val="DefaultParagraphFont"/>
    <w:rsid w:val="002D4FDC"/>
  </w:style>
  <w:style w:type="paragraph" w:customStyle="1" w:styleId="articlemeta">
    <w:name w:val="articlemeta"/>
    <w:basedOn w:val="Normal"/>
    <w:qFormat/>
    <w:rsid w:val="002D4FDC"/>
    <w:pPr>
      <w:spacing w:before="100" w:beforeAutospacing="1" w:after="100" w:afterAutospacing="1"/>
    </w:pPr>
    <w:rPr>
      <w:rFonts w:ascii="Tahoma" w:hAnsi="Tahoma"/>
      <w:szCs w:val="20"/>
    </w:rPr>
  </w:style>
  <w:style w:type="character" w:customStyle="1" w:styleId="vcard">
    <w:name w:val="vcard"/>
    <w:basedOn w:val="DefaultParagraphFont"/>
    <w:rsid w:val="002D4FDC"/>
  </w:style>
  <w:style w:type="character" w:customStyle="1" w:styleId="print-footnote">
    <w:name w:val="print-footnote"/>
    <w:basedOn w:val="DefaultParagraphFont"/>
    <w:rsid w:val="002D4FDC"/>
  </w:style>
  <w:style w:type="character" w:customStyle="1" w:styleId="datestring">
    <w:name w:val="datestring"/>
    <w:basedOn w:val="DefaultParagraphFont"/>
    <w:rsid w:val="002D4FDC"/>
  </w:style>
  <w:style w:type="paragraph" w:customStyle="1" w:styleId="noindent0">
    <w:name w:val="no_indent"/>
    <w:basedOn w:val="Normal"/>
    <w:qFormat/>
    <w:rsid w:val="002D4FDC"/>
    <w:pPr>
      <w:spacing w:before="100" w:beforeAutospacing="1" w:after="100" w:afterAutospacing="1"/>
    </w:pPr>
    <w:rPr>
      <w:rFonts w:ascii="Tahoma" w:hAnsi="Tahoma"/>
      <w:szCs w:val="20"/>
    </w:rPr>
  </w:style>
  <w:style w:type="character" w:customStyle="1" w:styleId="email">
    <w:name w:val="email"/>
    <w:basedOn w:val="DefaultParagraphFont"/>
    <w:rsid w:val="002D4FDC"/>
  </w:style>
  <w:style w:type="paragraph" w:customStyle="1" w:styleId="left">
    <w:name w:val="left"/>
    <w:basedOn w:val="Normal"/>
    <w:qFormat/>
    <w:rsid w:val="002D4FDC"/>
    <w:pPr>
      <w:spacing w:before="100" w:beforeAutospacing="1" w:after="100" w:afterAutospacing="1"/>
    </w:pPr>
    <w:rPr>
      <w:rFonts w:ascii="Tahoma" w:hAnsi="Tahoma"/>
      <w:szCs w:val="20"/>
    </w:rPr>
  </w:style>
  <w:style w:type="paragraph" w:customStyle="1" w:styleId="right">
    <w:name w:val="right"/>
    <w:basedOn w:val="Normal"/>
    <w:qFormat/>
    <w:rsid w:val="002D4FDC"/>
    <w:pPr>
      <w:spacing w:before="100" w:beforeAutospacing="1" w:after="100" w:afterAutospacing="1"/>
    </w:pPr>
    <w:rPr>
      <w:rFonts w:ascii="Tahoma" w:hAnsi="Tahoma"/>
      <w:szCs w:val="20"/>
    </w:rPr>
  </w:style>
  <w:style w:type="character" w:customStyle="1" w:styleId="gptad">
    <w:name w:val="gptad"/>
    <w:basedOn w:val="DefaultParagraphFont"/>
    <w:rsid w:val="002D4FDC"/>
  </w:style>
  <w:style w:type="paragraph" w:customStyle="1" w:styleId="creditpostedmodified">
    <w:name w:val="credit_posted_modified"/>
    <w:basedOn w:val="Normal"/>
    <w:qFormat/>
    <w:rsid w:val="002D4FDC"/>
    <w:pPr>
      <w:spacing w:before="100" w:beforeAutospacing="1" w:after="100" w:afterAutospacing="1"/>
    </w:pPr>
    <w:rPr>
      <w:rFonts w:ascii="Tahoma" w:hAnsi="Tahoma"/>
      <w:szCs w:val="20"/>
    </w:rPr>
  </w:style>
  <w:style w:type="character" w:customStyle="1" w:styleId="creditline">
    <w:name w:val="creditline"/>
    <w:basedOn w:val="DefaultParagraphFont"/>
    <w:rsid w:val="002D4FDC"/>
  </w:style>
  <w:style w:type="character" w:customStyle="1" w:styleId="grd">
    <w:name w:val="grd"/>
    <w:basedOn w:val="DefaultParagraphFont"/>
    <w:rsid w:val="002D4FDC"/>
  </w:style>
  <w:style w:type="paragraph" w:customStyle="1" w:styleId="hs-text-container">
    <w:name w:val="hs-text-container"/>
    <w:basedOn w:val="Normal"/>
    <w:qFormat/>
    <w:rsid w:val="002D4FDC"/>
    <w:pPr>
      <w:spacing w:before="100" w:beforeAutospacing="1" w:after="100" w:afterAutospacing="1"/>
    </w:pPr>
    <w:rPr>
      <w:rFonts w:ascii="Tahoma" w:hAnsi="Tahoma"/>
      <w:szCs w:val="20"/>
    </w:rPr>
  </w:style>
  <w:style w:type="character" w:customStyle="1" w:styleId="created">
    <w:name w:val="created"/>
    <w:basedOn w:val="DefaultParagraphFont"/>
    <w:rsid w:val="002D4FDC"/>
  </w:style>
  <w:style w:type="character" w:customStyle="1" w:styleId="changed">
    <w:name w:val="changed"/>
    <w:basedOn w:val="DefaultParagraphFont"/>
    <w:rsid w:val="002D4FDC"/>
  </w:style>
  <w:style w:type="character" w:customStyle="1" w:styleId="article-author-name">
    <w:name w:val="article-author-name"/>
    <w:basedOn w:val="DefaultParagraphFont"/>
    <w:rsid w:val="002D4FDC"/>
  </w:style>
  <w:style w:type="character" w:customStyle="1" w:styleId="bioexcerpt">
    <w:name w:val="bio_excerpt"/>
    <w:basedOn w:val="DefaultParagraphFont"/>
    <w:rsid w:val="002D4FDC"/>
  </w:style>
  <w:style w:type="character" w:customStyle="1" w:styleId="commentcount">
    <w:name w:val="comment_count"/>
    <w:basedOn w:val="DefaultParagraphFont"/>
    <w:rsid w:val="002D4FDC"/>
  </w:style>
  <w:style w:type="character" w:customStyle="1" w:styleId="searchtermshighlighted">
    <w:name w:val="searchtermshighlighted"/>
    <w:basedOn w:val="DefaultParagraphFont"/>
    <w:rsid w:val="002D4FDC"/>
  </w:style>
  <w:style w:type="character" w:customStyle="1" w:styleId="contributornametrigger">
    <w:name w:val="contributornametrigger"/>
    <w:basedOn w:val="DefaultParagraphFont"/>
    <w:rsid w:val="002D4FDC"/>
  </w:style>
  <w:style w:type="character" w:customStyle="1" w:styleId="bylinepipe">
    <w:name w:val="bylinepipe"/>
    <w:basedOn w:val="DefaultParagraphFont"/>
    <w:rsid w:val="002D4FDC"/>
  </w:style>
  <w:style w:type="character" w:customStyle="1" w:styleId="lucenesearchresulturlb">
    <w:name w:val="lucene_search_result_url_b"/>
    <w:basedOn w:val="DefaultParagraphFont"/>
    <w:rsid w:val="002D4FDC"/>
  </w:style>
  <w:style w:type="character" w:customStyle="1" w:styleId="faculty-title">
    <w:name w:val="faculty-title"/>
    <w:basedOn w:val="DefaultParagraphFont"/>
    <w:rsid w:val="002D4FDC"/>
  </w:style>
  <w:style w:type="character" w:customStyle="1" w:styleId="count">
    <w:name w:val="count"/>
    <w:basedOn w:val="DefaultParagraphFont"/>
    <w:rsid w:val="002D4FDC"/>
  </w:style>
  <w:style w:type="character" w:customStyle="1" w:styleId="volume">
    <w:name w:val="volume"/>
    <w:basedOn w:val="DefaultParagraphFont"/>
    <w:rsid w:val="002D4FDC"/>
  </w:style>
  <w:style w:type="character" w:customStyle="1" w:styleId="issue">
    <w:name w:val="issue"/>
    <w:basedOn w:val="DefaultParagraphFont"/>
    <w:rsid w:val="002D4FDC"/>
  </w:style>
  <w:style w:type="character" w:customStyle="1" w:styleId="pages">
    <w:name w:val="pages"/>
    <w:basedOn w:val="DefaultParagraphFont"/>
    <w:rsid w:val="002D4FDC"/>
  </w:style>
  <w:style w:type="character" w:customStyle="1" w:styleId="field-content">
    <w:name w:val="field-content"/>
    <w:basedOn w:val="DefaultParagraphFont"/>
    <w:rsid w:val="002D4FDC"/>
  </w:style>
  <w:style w:type="character" w:customStyle="1" w:styleId="person">
    <w:name w:val="person"/>
    <w:basedOn w:val="DefaultParagraphFont"/>
    <w:rsid w:val="002D4FDC"/>
  </w:style>
  <w:style w:type="character" w:customStyle="1" w:styleId="corresponding">
    <w:name w:val="corresponding"/>
    <w:basedOn w:val="DefaultParagraphFont"/>
    <w:rsid w:val="002D4FDC"/>
  </w:style>
  <w:style w:type="character" w:customStyle="1" w:styleId="entry-date">
    <w:name w:val="entry-date"/>
    <w:basedOn w:val="DefaultParagraphFont"/>
    <w:rsid w:val="002D4FDC"/>
  </w:style>
  <w:style w:type="paragraph" w:customStyle="1" w:styleId="entry-meta">
    <w:name w:val="entry-meta"/>
    <w:basedOn w:val="Normal"/>
    <w:qFormat/>
    <w:rsid w:val="002D4FDC"/>
    <w:pPr>
      <w:spacing w:before="100" w:beforeAutospacing="1" w:after="100" w:afterAutospacing="1"/>
    </w:pPr>
    <w:rPr>
      <w:rFonts w:ascii="Tahoma" w:hAnsi="Tahoma"/>
      <w:szCs w:val="20"/>
    </w:rPr>
  </w:style>
  <w:style w:type="character" w:customStyle="1" w:styleId="post-time">
    <w:name w:val="post-time"/>
    <w:basedOn w:val="DefaultParagraphFont"/>
    <w:rsid w:val="002D4FDC"/>
  </w:style>
  <w:style w:type="character" w:customStyle="1" w:styleId="post-category">
    <w:name w:val="post-category"/>
    <w:basedOn w:val="DefaultParagraphFont"/>
    <w:rsid w:val="002D4FDC"/>
  </w:style>
  <w:style w:type="character" w:customStyle="1" w:styleId="post-author">
    <w:name w:val="post-author"/>
    <w:basedOn w:val="DefaultParagraphFont"/>
    <w:rsid w:val="002D4FDC"/>
  </w:style>
  <w:style w:type="character" w:customStyle="1" w:styleId="A10">
    <w:name w:val="A10"/>
    <w:uiPriority w:val="99"/>
    <w:rsid w:val="002D4FDC"/>
    <w:rPr>
      <w:rFonts w:cs="MS Mincho"/>
      <w:color w:val="000000"/>
      <w:sz w:val="11"/>
      <w:szCs w:val="11"/>
    </w:rPr>
  </w:style>
  <w:style w:type="paragraph" w:customStyle="1" w:styleId="Pa10">
    <w:name w:val="Pa10"/>
    <w:basedOn w:val="Default"/>
    <w:next w:val="Default"/>
    <w:uiPriority w:val="99"/>
    <w:qFormat/>
    <w:rsid w:val="002D4FDC"/>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uiPriority w:val="99"/>
    <w:qFormat/>
    <w:rsid w:val="002D4FDC"/>
    <w:pPr>
      <w:widowControl w:val="0"/>
      <w:spacing w:line="241" w:lineRule="atLeast"/>
    </w:pPr>
    <w:rPr>
      <w:rFonts w:ascii="Verdana" w:eastAsiaTheme="minorEastAsia" w:hAnsi="Verdana" w:cs="Cambria"/>
      <w:color w:val="auto"/>
    </w:rPr>
  </w:style>
  <w:style w:type="character" w:customStyle="1" w:styleId="A9">
    <w:name w:val="A9"/>
    <w:uiPriority w:val="99"/>
    <w:rsid w:val="002D4FDC"/>
    <w:rPr>
      <w:rFonts w:cs="MS Mincho"/>
      <w:color w:val="000000"/>
      <w:sz w:val="14"/>
      <w:szCs w:val="14"/>
    </w:rPr>
  </w:style>
  <w:style w:type="paragraph" w:customStyle="1" w:styleId="articledetails">
    <w:name w:val="articledetails"/>
    <w:basedOn w:val="Normal"/>
    <w:qFormat/>
    <w:rsid w:val="002D4FDC"/>
    <w:pPr>
      <w:spacing w:before="100" w:beforeAutospacing="1" w:after="100" w:afterAutospacing="1"/>
    </w:pPr>
    <w:rPr>
      <w:rFonts w:ascii="Tahoma" w:hAnsi="Tahoma"/>
      <w:szCs w:val="20"/>
    </w:rPr>
  </w:style>
  <w:style w:type="character" w:customStyle="1" w:styleId="posted-and-updated">
    <w:name w:val="posted-and-updated"/>
    <w:basedOn w:val="DefaultParagraphFont"/>
    <w:rsid w:val="002D4FDC"/>
  </w:style>
  <w:style w:type="paragraph" w:customStyle="1" w:styleId="aff">
    <w:name w:val="aff"/>
    <w:basedOn w:val="Normal"/>
    <w:qFormat/>
    <w:rsid w:val="002D4FDC"/>
    <w:pPr>
      <w:spacing w:before="100" w:beforeAutospacing="1" w:after="100" w:afterAutospacing="1"/>
    </w:pPr>
    <w:rPr>
      <w:rFonts w:ascii="Tahoma" w:hAnsi="Tahoma"/>
      <w:szCs w:val="20"/>
    </w:rPr>
  </w:style>
  <w:style w:type="character" w:customStyle="1" w:styleId="entry-author">
    <w:name w:val="entry-author"/>
    <w:basedOn w:val="DefaultParagraphFont"/>
    <w:rsid w:val="002D4FDC"/>
  </w:style>
  <w:style w:type="character" w:customStyle="1" w:styleId="entry-author-name">
    <w:name w:val="entry-author-name"/>
    <w:basedOn w:val="DefaultParagraphFont"/>
    <w:rsid w:val="002D4FDC"/>
  </w:style>
  <w:style w:type="character" w:customStyle="1" w:styleId="arial11">
    <w:name w:val="arial_11"/>
    <w:basedOn w:val="DefaultParagraphFont"/>
    <w:rsid w:val="002D4FDC"/>
  </w:style>
  <w:style w:type="character" w:customStyle="1" w:styleId="contrib-degrees">
    <w:name w:val="contrib-degrees"/>
    <w:basedOn w:val="DefaultParagraphFont"/>
    <w:rsid w:val="002D4FDC"/>
  </w:style>
  <w:style w:type="character" w:customStyle="1" w:styleId="contrib-on-behalf-of">
    <w:name w:val="contrib-on-behalf-of"/>
    <w:basedOn w:val="DefaultParagraphFont"/>
    <w:rsid w:val="002D4FDC"/>
  </w:style>
  <w:style w:type="character" w:customStyle="1" w:styleId="pubtime">
    <w:name w:val="pubtime"/>
    <w:basedOn w:val="DefaultParagraphFont"/>
    <w:rsid w:val="002D4FDC"/>
  </w:style>
  <w:style w:type="character" w:customStyle="1" w:styleId="time">
    <w:name w:val="time"/>
    <w:basedOn w:val="DefaultParagraphFont"/>
    <w:rsid w:val="002D4FDC"/>
  </w:style>
  <w:style w:type="character" w:customStyle="1" w:styleId="fbcommentscount">
    <w:name w:val="fb_comments_count"/>
    <w:basedOn w:val="DefaultParagraphFont"/>
    <w:rsid w:val="002D4FDC"/>
  </w:style>
  <w:style w:type="character" w:customStyle="1" w:styleId="stsharethiscustom">
    <w:name w:val="st_sharethis_custom"/>
    <w:basedOn w:val="DefaultParagraphFont"/>
    <w:rsid w:val="002D4FDC"/>
  </w:style>
  <w:style w:type="paragraph" w:customStyle="1" w:styleId="permalinkable">
    <w:name w:val="permalinkable"/>
    <w:basedOn w:val="Normal"/>
    <w:qFormat/>
    <w:rsid w:val="002D4FDC"/>
    <w:pPr>
      <w:spacing w:before="100" w:beforeAutospacing="1" w:after="100" w:afterAutospacing="1"/>
    </w:pPr>
    <w:rPr>
      <w:rFonts w:ascii="Tahoma" w:hAnsi="Tahoma"/>
      <w:szCs w:val="20"/>
    </w:rPr>
  </w:style>
  <w:style w:type="character" w:customStyle="1" w:styleId="post-date">
    <w:name w:val="post-date"/>
    <w:basedOn w:val="DefaultParagraphFont"/>
    <w:rsid w:val="002D4FDC"/>
  </w:style>
  <w:style w:type="character" w:customStyle="1" w:styleId="link-external">
    <w:name w:val="link-external"/>
    <w:basedOn w:val="DefaultParagraphFont"/>
    <w:rsid w:val="002D4FDC"/>
  </w:style>
  <w:style w:type="character" w:customStyle="1" w:styleId="articleauthor">
    <w:name w:val="article_author"/>
    <w:basedOn w:val="DefaultParagraphFont"/>
    <w:rsid w:val="002D4FDC"/>
  </w:style>
  <w:style w:type="character" w:customStyle="1" w:styleId="articleissue">
    <w:name w:val="article_issue"/>
    <w:basedOn w:val="DefaultParagraphFont"/>
    <w:rsid w:val="002D4FDC"/>
  </w:style>
  <w:style w:type="character" w:customStyle="1" w:styleId="a-size-large">
    <w:name w:val="a-size-large"/>
    <w:basedOn w:val="DefaultParagraphFont"/>
    <w:rsid w:val="002D4FDC"/>
  </w:style>
  <w:style w:type="character" w:customStyle="1" w:styleId="a-size-medium">
    <w:name w:val="a-size-medium"/>
    <w:basedOn w:val="DefaultParagraphFont"/>
    <w:rsid w:val="002D4FDC"/>
  </w:style>
  <w:style w:type="character" w:customStyle="1" w:styleId="contribution">
    <w:name w:val="contribution"/>
    <w:basedOn w:val="DefaultParagraphFont"/>
    <w:rsid w:val="002D4FDC"/>
  </w:style>
  <w:style w:type="character" w:customStyle="1" w:styleId="a-color-secondary">
    <w:name w:val="a-color-secondary"/>
    <w:basedOn w:val="DefaultParagraphFont"/>
    <w:rsid w:val="002D4FDC"/>
  </w:style>
  <w:style w:type="paragraph" w:customStyle="1" w:styleId="sbyline">
    <w:name w:val="sbyline"/>
    <w:basedOn w:val="Normal"/>
    <w:qFormat/>
    <w:rsid w:val="002D4FDC"/>
    <w:pPr>
      <w:spacing w:before="100" w:beforeAutospacing="1" w:after="100" w:afterAutospacing="1"/>
    </w:pPr>
    <w:rPr>
      <w:rFonts w:ascii="Tahoma" w:hAnsi="Tahoma"/>
      <w:szCs w:val="20"/>
    </w:rPr>
  </w:style>
  <w:style w:type="character" w:customStyle="1" w:styleId="ui-author">
    <w:name w:val="ui-author"/>
    <w:basedOn w:val="DefaultParagraphFont"/>
    <w:rsid w:val="002D4FDC"/>
  </w:style>
  <w:style w:type="character" w:customStyle="1" w:styleId="ui-staffline">
    <w:name w:val="ui-staffline"/>
    <w:basedOn w:val="DefaultParagraphFont"/>
    <w:rsid w:val="002D4FDC"/>
  </w:style>
  <w:style w:type="paragraph" w:customStyle="1" w:styleId="promotion-tag-p">
    <w:name w:val="promotion-tag-p"/>
    <w:basedOn w:val="Normal"/>
    <w:qFormat/>
    <w:rsid w:val="002D4FDC"/>
    <w:pPr>
      <w:spacing w:before="100" w:beforeAutospacing="1" w:after="100" w:afterAutospacing="1"/>
    </w:pPr>
    <w:rPr>
      <w:rFonts w:ascii="Tahoma" w:hAnsi="Tahoma"/>
      <w:szCs w:val="20"/>
    </w:rPr>
  </w:style>
  <w:style w:type="paragraph" w:customStyle="1" w:styleId="heading">
    <w:name w:val="heading"/>
    <w:basedOn w:val="Normal"/>
    <w:qFormat/>
    <w:rsid w:val="002D4FDC"/>
    <w:pPr>
      <w:spacing w:before="100" w:beforeAutospacing="1" w:after="100" w:afterAutospacing="1"/>
    </w:pPr>
    <w:rPr>
      <w:rFonts w:ascii="Tahoma" w:hAnsi="Tahoma"/>
      <w:szCs w:val="20"/>
    </w:rPr>
  </w:style>
  <w:style w:type="character" w:customStyle="1" w:styleId="value">
    <w:name w:val="value"/>
    <w:basedOn w:val="DefaultParagraphFont"/>
    <w:rsid w:val="002D4FDC"/>
  </w:style>
  <w:style w:type="character" w:customStyle="1" w:styleId="specialissuelabel">
    <w:name w:val="specialissuelabel"/>
    <w:basedOn w:val="DefaultParagraphFont"/>
    <w:rsid w:val="002D4FDC"/>
  </w:style>
  <w:style w:type="character" w:customStyle="1" w:styleId="referencediv">
    <w:name w:val="referencediv"/>
    <w:basedOn w:val="DefaultParagraphFont"/>
    <w:rsid w:val="002D4FDC"/>
  </w:style>
  <w:style w:type="character" w:customStyle="1" w:styleId="wp-smiley">
    <w:name w:val="wp-smiley"/>
    <w:basedOn w:val="DefaultParagraphFont"/>
    <w:rsid w:val="002D4FDC"/>
  </w:style>
  <w:style w:type="character" w:customStyle="1" w:styleId="meta-prep">
    <w:name w:val="meta-prep"/>
    <w:basedOn w:val="DefaultParagraphFont"/>
    <w:rsid w:val="002D4FDC"/>
  </w:style>
  <w:style w:type="character" w:customStyle="1" w:styleId="artjournal">
    <w:name w:val="art_journal"/>
    <w:basedOn w:val="DefaultParagraphFont"/>
    <w:rsid w:val="002D4FDC"/>
  </w:style>
  <w:style w:type="character" w:customStyle="1" w:styleId="artdatevolumeissuepart">
    <w:name w:val="art_datevolumeissuepart"/>
    <w:basedOn w:val="DefaultParagraphFont"/>
    <w:rsid w:val="002D4FDC"/>
  </w:style>
  <w:style w:type="character" w:customStyle="1" w:styleId="artpages">
    <w:name w:val="art_pages"/>
    <w:basedOn w:val="DefaultParagraphFont"/>
    <w:rsid w:val="002D4FDC"/>
  </w:style>
  <w:style w:type="character" w:customStyle="1" w:styleId="singlehighlightclass">
    <w:name w:val="single_highlight_class"/>
    <w:basedOn w:val="DefaultParagraphFont"/>
    <w:rsid w:val="002D4FDC"/>
  </w:style>
  <w:style w:type="character" w:customStyle="1" w:styleId="degree">
    <w:name w:val="degree"/>
    <w:basedOn w:val="DefaultParagraphFont"/>
    <w:rsid w:val="002D4FDC"/>
  </w:style>
  <w:style w:type="character" w:customStyle="1" w:styleId="major">
    <w:name w:val="major"/>
    <w:basedOn w:val="DefaultParagraphFont"/>
    <w:rsid w:val="002D4FDC"/>
  </w:style>
  <w:style w:type="character" w:customStyle="1" w:styleId="authors">
    <w:name w:val="authors"/>
    <w:basedOn w:val="DefaultParagraphFont"/>
    <w:rsid w:val="002D4FDC"/>
  </w:style>
  <w:style w:type="character" w:customStyle="1" w:styleId="views">
    <w:name w:val="views"/>
    <w:basedOn w:val="DefaultParagraphFont"/>
    <w:rsid w:val="002D4FDC"/>
  </w:style>
  <w:style w:type="character" w:customStyle="1" w:styleId="stmainservices">
    <w:name w:val="stmainservices"/>
    <w:basedOn w:val="DefaultParagraphFont"/>
    <w:rsid w:val="002D4FDC"/>
  </w:style>
  <w:style w:type="character" w:customStyle="1" w:styleId="stbubblehcount">
    <w:name w:val="stbubble_hcount"/>
    <w:basedOn w:val="DefaultParagraphFont"/>
    <w:rsid w:val="002D4FDC"/>
  </w:style>
  <w:style w:type="paragraph" w:customStyle="1" w:styleId="Document">
    <w:name w:val="_Document"/>
    <w:basedOn w:val="Default"/>
    <w:next w:val="Default"/>
    <w:uiPriority w:val="99"/>
    <w:qFormat/>
    <w:rsid w:val="002D4FDC"/>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qFormat/>
    <w:rsid w:val="002D4FDC"/>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qFormat/>
    <w:rsid w:val="002D4FDC"/>
    <w:pPr>
      <w:widowControl w:val="0"/>
    </w:pPr>
    <w:rPr>
      <w:rFonts w:ascii="AKDPE C+ Utopia" w:eastAsiaTheme="minorEastAsia" w:hAnsi="AKDPE C+ Utopia" w:cs="Cambria"/>
      <w:color w:val="auto"/>
    </w:rPr>
  </w:style>
  <w:style w:type="paragraph" w:customStyle="1" w:styleId="collapsed-hide">
    <w:name w:val="collapsed-hide"/>
    <w:basedOn w:val="Normal"/>
    <w:qFormat/>
    <w:rsid w:val="002D4FDC"/>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2D4FDC"/>
    <w:pPr>
      <w:widowControl w:val="0"/>
      <w:spacing w:line="211" w:lineRule="atLeast"/>
    </w:pPr>
    <w:rPr>
      <w:rFonts w:ascii="Courier New" w:eastAsiaTheme="minorEastAsia" w:hAnsi="Courier New" w:cs="Cambria"/>
      <w:color w:val="auto"/>
    </w:rPr>
  </w:style>
  <w:style w:type="paragraph" w:customStyle="1" w:styleId="odd">
    <w:name w:val="odd"/>
    <w:basedOn w:val="Normal"/>
    <w:qFormat/>
    <w:rsid w:val="002D4FDC"/>
    <w:pPr>
      <w:spacing w:before="100" w:beforeAutospacing="1" w:after="100" w:afterAutospacing="1"/>
    </w:pPr>
    <w:rPr>
      <w:rFonts w:ascii="Tahoma" w:hAnsi="Tahoma"/>
      <w:szCs w:val="20"/>
    </w:rPr>
  </w:style>
  <w:style w:type="character" w:customStyle="1" w:styleId="article-date">
    <w:name w:val="article-date"/>
    <w:basedOn w:val="DefaultParagraphFont"/>
    <w:rsid w:val="002D4FDC"/>
  </w:style>
  <w:style w:type="character" w:customStyle="1" w:styleId="article-author">
    <w:name w:val="article-author"/>
    <w:basedOn w:val="DefaultParagraphFont"/>
    <w:rsid w:val="002D4FDC"/>
  </w:style>
  <w:style w:type="character" w:customStyle="1" w:styleId="tolocaltime">
    <w:name w:val="tolocaltime"/>
    <w:basedOn w:val="DefaultParagraphFont"/>
    <w:rsid w:val="002D4FDC"/>
  </w:style>
  <w:style w:type="character" w:customStyle="1" w:styleId="pb-byline">
    <w:name w:val="pb-byline"/>
    <w:basedOn w:val="DefaultParagraphFont"/>
    <w:rsid w:val="002D4FDC"/>
  </w:style>
  <w:style w:type="character" w:customStyle="1" w:styleId="pb-timestamp">
    <w:name w:val="pb-timestamp"/>
    <w:basedOn w:val="DefaultParagraphFont"/>
    <w:rsid w:val="002D4FDC"/>
  </w:style>
  <w:style w:type="paragraph" w:customStyle="1" w:styleId="Pa8">
    <w:name w:val="Pa8"/>
    <w:basedOn w:val="Default"/>
    <w:next w:val="Default"/>
    <w:uiPriority w:val="99"/>
    <w:qFormat/>
    <w:rsid w:val="002D4FDC"/>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qFormat/>
    <w:rsid w:val="002D4FDC"/>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2D4FDC"/>
  </w:style>
  <w:style w:type="character" w:customStyle="1" w:styleId="even">
    <w:name w:val="even"/>
    <w:basedOn w:val="DefaultParagraphFont"/>
    <w:rsid w:val="002D4FDC"/>
  </w:style>
  <w:style w:type="paragraph" w:customStyle="1" w:styleId="volissue">
    <w:name w:val="volissue"/>
    <w:basedOn w:val="Normal"/>
    <w:qFormat/>
    <w:rsid w:val="002D4FDC"/>
    <w:pPr>
      <w:spacing w:before="100" w:beforeAutospacing="1" w:after="100" w:afterAutospacing="1"/>
    </w:pPr>
    <w:rPr>
      <w:rFonts w:ascii="Tahoma" w:hAnsi="Tahoma"/>
      <w:szCs w:val="20"/>
    </w:rPr>
  </w:style>
  <w:style w:type="character" w:customStyle="1" w:styleId="view-count">
    <w:name w:val="view-count"/>
    <w:basedOn w:val="DefaultParagraphFont"/>
    <w:rsid w:val="002D4FDC"/>
  </w:style>
  <w:style w:type="paragraph" w:customStyle="1" w:styleId="BoldUnderlineChar20">
    <w:name w:val="BoldUnderline Char2"/>
    <w:link w:val="BoldUnderlineChar2Char"/>
    <w:qFormat/>
    <w:rsid w:val="002D4FDC"/>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2D4FDC"/>
    <w:rPr>
      <w:rFonts w:ascii="Times New Roman" w:eastAsia="Times New Roman" w:hAnsi="Times New Roman" w:cs="Times New Roman"/>
      <w:b/>
      <w:sz w:val="20"/>
      <w:u w:val="single"/>
    </w:rPr>
  </w:style>
  <w:style w:type="character" w:customStyle="1" w:styleId="UnderlineCharChar4">
    <w:name w:val="Underline Char Char4"/>
    <w:rsid w:val="002D4FDC"/>
    <w:rPr>
      <w:szCs w:val="24"/>
      <w:u w:val="single"/>
      <w:lang w:val="en-US" w:eastAsia="en-US" w:bidi="ar-SA"/>
    </w:rPr>
  </w:style>
  <w:style w:type="character" w:customStyle="1" w:styleId="BoldUnderlineCharChar3">
    <w:name w:val="BoldUnderline Char Char3"/>
    <w:rsid w:val="002D4FDC"/>
    <w:rPr>
      <w:b/>
      <w:szCs w:val="24"/>
      <w:u w:val="single"/>
      <w:lang w:val="en-US" w:eastAsia="en-US" w:bidi="ar-SA"/>
    </w:rPr>
  </w:style>
  <w:style w:type="character" w:customStyle="1" w:styleId="BoldUnderlineCharChar2">
    <w:name w:val="BoldUnderline Char Char2"/>
    <w:rsid w:val="002D4FDC"/>
    <w:rPr>
      <w:b/>
      <w:szCs w:val="24"/>
      <w:u w:val="single"/>
      <w:lang w:val="en-US" w:eastAsia="en-US" w:bidi="ar-SA"/>
    </w:rPr>
  </w:style>
  <w:style w:type="paragraph" w:customStyle="1" w:styleId="UnderlineCard0">
    <w:name w:val="UnderlineCard"/>
    <w:basedOn w:val="Heading3"/>
    <w:link w:val="UnderlineCardChar"/>
    <w:qFormat/>
    <w:rsid w:val="002D4FDC"/>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2D4FDC"/>
    <w:rPr>
      <w:rFonts w:ascii="Arial" w:eastAsia="Calibri" w:hAnsi="Arial" w:cs="Times New Roman"/>
      <w:bCs/>
      <w:sz w:val="20"/>
      <w:szCs w:val="20"/>
      <w:u w:val="single"/>
      <w:lang w:val="x-none" w:eastAsia="x-none"/>
    </w:rPr>
  </w:style>
  <w:style w:type="character" w:customStyle="1" w:styleId="5Notunderlined">
    <w:name w:val="5 Not underlined"/>
    <w:rsid w:val="002D4FDC"/>
    <w:rPr>
      <w:rFonts w:ascii="Times New Roman" w:hAnsi="Times New Roman"/>
      <w:sz w:val="16"/>
    </w:rPr>
  </w:style>
  <w:style w:type="character" w:customStyle="1" w:styleId="volume-issue">
    <w:name w:val="volume-issue"/>
    <w:rsid w:val="002D4FDC"/>
    <w:rPr>
      <w:rFonts w:cs="Times New Roman"/>
    </w:rPr>
  </w:style>
  <w:style w:type="character" w:customStyle="1" w:styleId="i">
    <w:name w:val="i"/>
    <w:basedOn w:val="DefaultParagraphFont"/>
    <w:rsid w:val="002D4FDC"/>
  </w:style>
  <w:style w:type="character" w:customStyle="1" w:styleId="storytext">
    <w:name w:val="storytext"/>
    <w:basedOn w:val="DefaultParagraphFont"/>
    <w:rsid w:val="002D4FDC"/>
  </w:style>
  <w:style w:type="character" w:customStyle="1" w:styleId="heading3char0">
    <w:name w:val="heading3char"/>
    <w:rsid w:val="002D4FDC"/>
  </w:style>
  <w:style w:type="character" w:customStyle="1" w:styleId="boldness1">
    <w:name w:val="boldness1"/>
    <w:rsid w:val="002D4FDC"/>
  </w:style>
  <w:style w:type="paragraph" w:customStyle="1" w:styleId="Cardd">
    <w:name w:val="Cardd"/>
    <w:basedOn w:val="Normal"/>
    <w:uiPriority w:val="4"/>
    <w:qFormat/>
    <w:rsid w:val="002D4FDC"/>
    <w:pPr>
      <w:ind w:left="288" w:right="288"/>
    </w:pPr>
  </w:style>
  <w:style w:type="paragraph" w:customStyle="1" w:styleId="document0">
    <w:name w:val="document"/>
    <w:basedOn w:val="Normal"/>
    <w:uiPriority w:val="99"/>
    <w:qFormat/>
    <w:rsid w:val="002D4FDC"/>
    <w:pPr>
      <w:spacing w:before="100" w:beforeAutospacing="1" w:after="100" w:afterAutospacing="1"/>
    </w:pPr>
    <w:rPr>
      <w:rFonts w:eastAsia="Times New Roman"/>
    </w:rPr>
  </w:style>
  <w:style w:type="character" w:customStyle="1" w:styleId="current-selection">
    <w:name w:val="current-selection"/>
    <w:basedOn w:val="DefaultParagraphFont"/>
    <w:rsid w:val="002D4FDC"/>
  </w:style>
  <w:style w:type="character" w:customStyle="1" w:styleId="a2">
    <w:name w:val="_"/>
    <w:basedOn w:val="DefaultParagraphFont"/>
    <w:rsid w:val="002D4FDC"/>
  </w:style>
  <w:style w:type="paragraph" w:customStyle="1" w:styleId="Shrink6">
    <w:name w:val="Shrink 6"/>
    <w:basedOn w:val="Normal"/>
    <w:qFormat/>
    <w:rsid w:val="002D4FDC"/>
    <w:rPr>
      <w:rFonts w:eastAsia="Calibri"/>
      <w:sz w:val="12"/>
    </w:rPr>
  </w:style>
  <w:style w:type="character" w:customStyle="1" w:styleId="messagecontent">
    <w:name w:val="message_content"/>
    <w:rsid w:val="002D4FDC"/>
  </w:style>
  <w:style w:type="paragraph" w:customStyle="1" w:styleId="BriefTitleWorks">
    <w:name w:val="Brief Title Works"/>
    <w:basedOn w:val="Heading1"/>
    <w:link w:val="BriefTitleWorksChar"/>
    <w:qFormat/>
    <w:rsid w:val="002D4FD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kern w:val="32"/>
      <w:sz w:val="24"/>
      <w:u w:val="single"/>
    </w:rPr>
  </w:style>
  <w:style w:type="character" w:customStyle="1" w:styleId="BriefTitleWorksChar">
    <w:name w:val="Brief Title Works Char"/>
    <w:basedOn w:val="DefaultParagraphFont"/>
    <w:link w:val="BriefTitleWorks"/>
    <w:rsid w:val="002D4FDC"/>
    <w:rPr>
      <w:rFonts w:ascii="Arial" w:eastAsia="Times New Roman" w:hAnsi="Arial" w:cs="Arial"/>
      <w:b/>
      <w:kern w:val="32"/>
      <w:szCs w:val="32"/>
      <w:u w:val="single"/>
    </w:rPr>
  </w:style>
  <w:style w:type="character" w:customStyle="1" w:styleId="twelptblackblack1">
    <w:name w:val="twelptblackblack1"/>
    <w:basedOn w:val="DefaultParagraphFont"/>
    <w:rsid w:val="002D4FDC"/>
    <w:rPr>
      <w:rFonts w:ascii="Verdana" w:hAnsi="Verdana" w:hint="default"/>
      <w:color w:val="000000"/>
      <w:sz w:val="16"/>
      <w:szCs w:val="16"/>
    </w:rPr>
  </w:style>
  <w:style w:type="character" w:customStyle="1" w:styleId="Heading3CharCharCharChar1">
    <w:name w:val="Heading 3 Char Char Char Char1"/>
    <w:rsid w:val="002D4FDC"/>
    <w:rPr>
      <w:rFonts w:cs="Arial"/>
      <w:bCs/>
      <w:szCs w:val="26"/>
      <w:u w:val="single"/>
      <w:lang w:val="en-US" w:eastAsia="en-US" w:bidi="ar-SA"/>
    </w:rPr>
  </w:style>
  <w:style w:type="paragraph" w:customStyle="1" w:styleId="conintrotext">
    <w:name w:val="conintrotext"/>
    <w:basedOn w:val="Normal"/>
    <w:uiPriority w:val="99"/>
    <w:qFormat/>
    <w:rsid w:val="002D4FDC"/>
    <w:pPr>
      <w:spacing w:before="100" w:beforeAutospacing="1" w:after="100" w:afterAutospacing="1"/>
    </w:pPr>
    <w:rPr>
      <w:rFonts w:eastAsia="Times New Roman"/>
      <w:sz w:val="24"/>
    </w:rPr>
  </w:style>
  <w:style w:type="character" w:customStyle="1" w:styleId="comment-body">
    <w:name w:val="comment-body"/>
    <w:rsid w:val="002D4FDC"/>
  </w:style>
  <w:style w:type="character" w:customStyle="1" w:styleId="UnderlineCharCharChar1">
    <w:name w:val="Underline Char Char Char1"/>
    <w:rsid w:val="002D4FDC"/>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2D4FDC"/>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2D4FDC"/>
    <w:rPr>
      <w:rFonts w:asciiTheme="minorHAnsi" w:eastAsia="MS Mincho" w:hAnsiTheme="minorHAnsi"/>
      <w:b/>
      <w:sz w:val="24"/>
      <w:u w:val="single"/>
    </w:rPr>
  </w:style>
  <w:style w:type="character" w:customStyle="1" w:styleId="mw-headline">
    <w:name w:val="mw-headline"/>
    <w:rsid w:val="002D4FDC"/>
  </w:style>
  <w:style w:type="character" w:customStyle="1" w:styleId="flagicon">
    <w:name w:val="flagicon"/>
    <w:rsid w:val="002D4FDC"/>
  </w:style>
  <w:style w:type="paragraph" w:customStyle="1" w:styleId="assert">
    <w:name w:val="assert"/>
    <w:basedOn w:val="Normal"/>
    <w:uiPriority w:val="99"/>
    <w:qFormat/>
    <w:rsid w:val="002D4FDC"/>
    <w:pPr>
      <w:spacing w:before="100" w:beforeAutospacing="1" w:after="100" w:afterAutospacing="1"/>
    </w:pPr>
    <w:rPr>
      <w:rFonts w:eastAsia="Times New Roman"/>
      <w:sz w:val="24"/>
    </w:rPr>
  </w:style>
  <w:style w:type="character" w:customStyle="1" w:styleId="apturelink">
    <w:name w:val="apturelink"/>
    <w:rsid w:val="002D4FDC"/>
  </w:style>
  <w:style w:type="character" w:customStyle="1" w:styleId="apturelinkicon">
    <w:name w:val="apturelinkicon"/>
    <w:rsid w:val="002D4FDC"/>
  </w:style>
  <w:style w:type="paragraph" w:customStyle="1" w:styleId="Default1">
    <w:name w:val="Default1"/>
    <w:basedOn w:val="Default"/>
    <w:next w:val="Default"/>
    <w:uiPriority w:val="99"/>
    <w:qFormat/>
    <w:rsid w:val="002D4FDC"/>
    <w:rPr>
      <w:color w:val="auto"/>
    </w:rPr>
  </w:style>
  <w:style w:type="paragraph" w:customStyle="1" w:styleId="center">
    <w:name w:val="center"/>
    <w:basedOn w:val="Normal"/>
    <w:uiPriority w:val="99"/>
    <w:qFormat/>
    <w:rsid w:val="002D4FDC"/>
    <w:pPr>
      <w:spacing w:before="100" w:beforeAutospacing="1" w:after="100" w:afterAutospacing="1"/>
    </w:pPr>
    <w:rPr>
      <w:rFonts w:eastAsia="Times New Roman"/>
      <w:sz w:val="24"/>
    </w:rPr>
  </w:style>
  <w:style w:type="character" w:customStyle="1" w:styleId="LittleChar">
    <w:name w:val="Little Char"/>
    <w:link w:val="Little"/>
    <w:uiPriority w:val="99"/>
    <w:rsid w:val="002D4FDC"/>
    <w:rPr>
      <w:rFonts w:ascii="Garamond" w:eastAsia="Times New Roman" w:hAnsi="Garamond" w:cs="Arial"/>
      <w:sz w:val="16"/>
    </w:rPr>
  </w:style>
  <w:style w:type="character" w:customStyle="1" w:styleId="UnderlineChar1Char">
    <w:name w:val="Underline Char1 Char"/>
    <w:rsid w:val="002D4FDC"/>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2D4FDC"/>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2D4FDC"/>
    <w:rPr>
      <w:rFonts w:asciiTheme="minorHAnsi" w:eastAsia="MS Mincho" w:hAnsiTheme="minorHAns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2D4FDC"/>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2D4FDC"/>
    <w:rPr>
      <w:rFonts w:asciiTheme="minorHAnsi" w:eastAsia="MS Mincho" w:hAnsiTheme="minorHAns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2D4FDC"/>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2D4FDC"/>
    <w:rPr>
      <w:rFonts w:asciiTheme="minorHAnsi" w:eastAsia="MS Mincho" w:hAnsiTheme="minorHAnsi"/>
      <w:b/>
      <w:sz w:val="24"/>
      <w:u w:val="single"/>
    </w:rPr>
  </w:style>
  <w:style w:type="paragraph" w:customStyle="1" w:styleId="CardBody">
    <w:name w:val="Card Body"/>
    <w:basedOn w:val="Normal"/>
    <w:link w:val="CardBodyChar"/>
    <w:qFormat/>
    <w:rsid w:val="002D4FDC"/>
    <w:rPr>
      <w:rFonts w:eastAsia="Times New Roman"/>
      <w:sz w:val="16"/>
    </w:rPr>
  </w:style>
  <w:style w:type="character" w:customStyle="1" w:styleId="CardBodyChar">
    <w:name w:val="Card Body Char"/>
    <w:link w:val="CardBody"/>
    <w:rsid w:val="002D4FDC"/>
    <w:rPr>
      <w:rFonts w:ascii="Arial" w:eastAsia="Times New Roman" w:hAnsi="Arial" w:cs="Arial"/>
      <w:sz w:val="16"/>
    </w:rPr>
  </w:style>
  <w:style w:type="character" w:customStyle="1" w:styleId="ptitleinside">
    <w:name w:val="p_title_inside"/>
    <w:rsid w:val="002D4FDC"/>
  </w:style>
  <w:style w:type="paragraph" w:customStyle="1" w:styleId="StyleBoldandUnderlineChar11ptBorderSinglesolidline">
    <w:name w:val="Style Bold and Underline Char + 11 pt Border: : (Single solid line..."/>
    <w:link w:val="StyleBoldandUnderlineChar11ptBorderSinglesolidlineChar"/>
    <w:qFormat/>
    <w:rsid w:val="002D4FDC"/>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2D4FDC"/>
    <w:rPr>
      <w:rFonts w:eastAsia="Times New Roman"/>
      <w:b/>
      <w:bCs/>
      <w:sz w:val="22"/>
      <w:szCs w:val="20"/>
      <w:u w:val="single"/>
      <w:bdr w:val="single" w:sz="4" w:space="0" w:color="auto"/>
    </w:rPr>
  </w:style>
  <w:style w:type="character" w:customStyle="1" w:styleId="Heading1CharChar1">
    <w:name w:val="Heading 1 Char Char1"/>
    <w:rsid w:val="002D4FDC"/>
    <w:rPr>
      <w:rFonts w:cs="Arial"/>
      <w:b/>
      <w:bCs/>
      <w:szCs w:val="32"/>
      <w:lang w:val="en-US" w:eastAsia="en-US" w:bidi="ar-SA"/>
    </w:rPr>
  </w:style>
  <w:style w:type="paragraph" w:customStyle="1" w:styleId="Indentation">
    <w:name w:val="Indentation"/>
    <w:basedOn w:val="Normal"/>
    <w:qFormat/>
    <w:rsid w:val="002D4FDC"/>
    <w:pPr>
      <w:ind w:left="288" w:right="288"/>
    </w:pPr>
  </w:style>
  <w:style w:type="character" w:customStyle="1" w:styleId="StyleUnderlineCharChar9ptBold">
    <w:name w:val="Style Underline Char Char + 9 pt Bold"/>
    <w:rsid w:val="002D4FDC"/>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2D4FDC"/>
    <w:rPr>
      <w:rFonts w:ascii="Times New Roman" w:hAnsi="Times New Roman"/>
      <w:b/>
      <w:bCs/>
      <w:noProof w:val="0"/>
      <w:sz w:val="20"/>
      <w:u w:val="single"/>
    </w:rPr>
  </w:style>
  <w:style w:type="character" w:customStyle="1" w:styleId="StyleUnderlineCharChar19pt">
    <w:name w:val="Style Underline Char Char1 + 9 pt"/>
    <w:rsid w:val="002D4FDC"/>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2D4FDC"/>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2D4FDC"/>
    <w:rPr>
      <w:rFonts w:ascii="Georgia" w:eastAsia="Times New Roman" w:hAnsi="Georgia"/>
      <w:b/>
      <w:smallCaps/>
      <w:sz w:val="24"/>
      <w:szCs w:val="24"/>
      <w:u w:val="single"/>
    </w:rPr>
  </w:style>
  <w:style w:type="character" w:customStyle="1" w:styleId="CardTextCharChar">
    <w:name w:val="Card Text Char Char"/>
    <w:rsid w:val="002D4FDC"/>
    <w:rPr>
      <w:rFonts w:ascii="Times New Roman" w:eastAsia="Times New Roman" w:hAnsi="Times New Roman" w:cs="Times New Roman"/>
      <w:sz w:val="20"/>
      <w:szCs w:val="20"/>
    </w:rPr>
  </w:style>
  <w:style w:type="character" w:customStyle="1" w:styleId="citeChar1">
    <w:name w:val="cite Char"/>
    <w:locked/>
    <w:rsid w:val="002D4FDC"/>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2D4FDC"/>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2D4FDC"/>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2D4FDC"/>
    <w:rPr>
      <w:i/>
      <w:iCs/>
      <w:sz w:val="20"/>
      <w:u w:val="single"/>
    </w:rPr>
  </w:style>
  <w:style w:type="character" w:customStyle="1" w:styleId="HIGHLIGHT0">
    <w:name w:val="HIGHLIGHT"/>
    <w:uiPriority w:val="1"/>
    <w:qFormat/>
    <w:rsid w:val="002D4FDC"/>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2D4FDC"/>
    <w:pPr>
      <w:spacing w:after="160" w:line="259" w:lineRule="auto"/>
      <w:outlineLvl w:val="9"/>
    </w:pPr>
    <w:rPr>
      <w:rFonts w:ascii="Calibri" w:hAnsi="Calibri" w:cstheme="minorBidi"/>
      <w:sz w:val="28"/>
      <w:u w:val="none"/>
    </w:rPr>
  </w:style>
  <w:style w:type="character" w:customStyle="1" w:styleId="HiddenBlockHeaderChar">
    <w:name w:val="Hidden Block Header Char"/>
    <w:link w:val="HiddenBlockHeader"/>
    <w:rsid w:val="002D4FDC"/>
    <w:rPr>
      <w:rFonts w:ascii="Calibri" w:eastAsia="Times New Roman" w:hAnsi="Calibri"/>
      <w:b/>
      <w:sz w:val="28"/>
    </w:rPr>
  </w:style>
  <w:style w:type="character" w:customStyle="1" w:styleId="FifthChar">
    <w:name w:val="Fifth Char"/>
    <w:link w:val="Fifth"/>
    <w:uiPriority w:val="99"/>
    <w:rsid w:val="002D4FDC"/>
    <w:rPr>
      <w:rFonts w:ascii="Arial" w:eastAsia="Calibri" w:hAnsi="Arial" w:cs="Arial"/>
      <w:sz w:val="22"/>
    </w:rPr>
  </w:style>
  <w:style w:type="paragraph" w:customStyle="1" w:styleId="Third">
    <w:name w:val="Third"/>
    <w:basedOn w:val="Normal"/>
    <w:link w:val="ThirdChar"/>
    <w:qFormat/>
    <w:rsid w:val="002D4FDC"/>
    <w:rPr>
      <w:rFonts w:eastAsia="Times New Roman"/>
      <w:b/>
      <w:u w:val="single"/>
      <w:lang w:val="x-none" w:eastAsia="x-none"/>
    </w:rPr>
  </w:style>
  <w:style w:type="character" w:customStyle="1" w:styleId="ThirdChar">
    <w:name w:val="Third Char"/>
    <w:link w:val="Third"/>
    <w:rsid w:val="002D4FDC"/>
    <w:rPr>
      <w:rFonts w:ascii="Arial" w:eastAsia="Times New Roman" w:hAnsi="Arial" w:cs="Arial"/>
      <w:b/>
      <w:sz w:val="22"/>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uiPriority w:val="99"/>
    <w:qFormat/>
    <w:rsid w:val="002D4FDC"/>
    <w:pPr>
      <w:widowControl w:val="0"/>
      <w:jc w:val="both"/>
      <w:outlineLvl w:val="1"/>
    </w:pPr>
    <w:rPr>
      <w:rFonts w:ascii="Times New Roman" w:eastAsia="Times New Roman" w:hAnsi="Times New Roman" w:cs="Times New Roman"/>
      <w:b/>
    </w:rPr>
  </w:style>
  <w:style w:type="character" w:customStyle="1" w:styleId="CardsCharChar">
    <w:name w:val="Cards Char Char"/>
    <w:rsid w:val="002D4FDC"/>
    <w:rPr>
      <w:rFonts w:ascii="Times New Roman" w:eastAsia="Times New Roman" w:hAnsi="Times New Roman"/>
      <w:szCs w:val="24"/>
    </w:rPr>
  </w:style>
  <w:style w:type="character" w:customStyle="1" w:styleId="article-record-publication-volume-issue">
    <w:name w:val="article-record-publication-volume-issue"/>
    <w:rsid w:val="002D4FDC"/>
  </w:style>
  <w:style w:type="character" w:customStyle="1" w:styleId="NothingCharChar">
    <w:name w:val="Nothing Char Char"/>
    <w:link w:val="NothingCharCharChar"/>
    <w:rsid w:val="002D4FDC"/>
  </w:style>
  <w:style w:type="paragraph" w:customStyle="1" w:styleId="DebateUnderlineBoldChar">
    <w:name w:val="Debate Underline Bold Char"/>
    <w:basedOn w:val="Normal"/>
    <w:link w:val="DebateUnderlineBoldCharChar"/>
    <w:rsid w:val="002D4FDC"/>
    <w:pPr>
      <w:jc w:val="both"/>
    </w:pPr>
    <w:rPr>
      <w:rFonts w:eastAsia="Times New Roman"/>
      <w:b/>
      <w:u w:val="thick"/>
    </w:rPr>
  </w:style>
  <w:style w:type="character" w:customStyle="1" w:styleId="DebateUnderlineBoldCharChar">
    <w:name w:val="Debate Underline Bold Char Char"/>
    <w:link w:val="DebateUnderlineBoldChar"/>
    <w:rsid w:val="002D4FDC"/>
    <w:rPr>
      <w:rFonts w:ascii="Arial" w:eastAsia="Times New Roman" w:hAnsi="Arial" w:cs="Arial"/>
      <w:b/>
      <w:sz w:val="22"/>
      <w:u w:val="thick"/>
    </w:rPr>
  </w:style>
  <w:style w:type="character" w:customStyle="1" w:styleId="resultbodyblack">
    <w:name w:val="resultbodyblack"/>
    <w:rsid w:val="002D4FDC"/>
    <w:rPr>
      <w:rFonts w:cs="Times New Roman"/>
    </w:rPr>
  </w:style>
  <w:style w:type="paragraph" w:customStyle="1" w:styleId="bloctitles">
    <w:name w:val="bloc titles"/>
    <w:basedOn w:val="Heading1"/>
    <w:next w:val="Normal"/>
    <w:link w:val="bloctitlesChar"/>
    <w:autoRedefine/>
    <w:qFormat/>
    <w:rsid w:val="002D4FDC"/>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bCs w:val="0"/>
      <w:sz w:val="28"/>
      <w:u w:val="single"/>
    </w:rPr>
  </w:style>
  <w:style w:type="character" w:customStyle="1" w:styleId="bloctitlesChar">
    <w:name w:val="bloc titles Char"/>
    <w:link w:val="bloctitles"/>
    <w:rsid w:val="002D4FDC"/>
    <w:rPr>
      <w:rFonts w:ascii="Arial" w:eastAsia="Malgun Gothic" w:hAnsi="Arial" w:cs="Arial"/>
      <w:b/>
      <w:sz w:val="28"/>
      <w:szCs w:val="32"/>
      <w:u w:val="single"/>
    </w:rPr>
  </w:style>
  <w:style w:type="paragraph" w:customStyle="1" w:styleId="CiteSmallText">
    <w:name w:val="Cite Small Text"/>
    <w:basedOn w:val="Normal"/>
    <w:uiPriority w:val="99"/>
    <w:qFormat/>
    <w:rsid w:val="002D4FDC"/>
    <w:pPr>
      <w:widowControl w:val="0"/>
      <w:spacing w:after="200"/>
    </w:pPr>
    <w:rPr>
      <w:rFonts w:ascii="Helvetica Neue" w:hAnsi="Helvetica Neue"/>
      <w:b/>
      <w:sz w:val="18"/>
    </w:rPr>
  </w:style>
  <w:style w:type="character" w:customStyle="1" w:styleId="3TagCite">
    <w:name w:val="3 Tag/Cite"/>
    <w:rsid w:val="002D4FDC"/>
    <w:rPr>
      <w:rFonts w:ascii="Times New Roman" w:hAnsi="Times New Roman"/>
      <w:b/>
    </w:rPr>
  </w:style>
  <w:style w:type="character" w:customStyle="1" w:styleId="4Qualifications">
    <w:name w:val="4 Qualifications"/>
    <w:rsid w:val="002D4FDC"/>
    <w:rPr>
      <w:rFonts w:ascii="Times New Roman" w:hAnsi="Times New Roman"/>
      <w:sz w:val="19"/>
    </w:rPr>
  </w:style>
  <w:style w:type="character" w:customStyle="1" w:styleId="6Underlined">
    <w:name w:val="6 Underlined"/>
    <w:rsid w:val="002D4FDC"/>
    <w:rPr>
      <w:rFonts w:ascii="Times New Roman" w:hAnsi="Times New Roman"/>
      <w:b/>
      <w:sz w:val="21"/>
      <w:u w:val="single"/>
    </w:rPr>
  </w:style>
  <w:style w:type="paragraph" w:customStyle="1" w:styleId="Cards1CharChar">
    <w:name w:val="Cards1 Char Char"/>
    <w:basedOn w:val="Normal"/>
    <w:link w:val="Cards1CharCharChar"/>
    <w:qFormat/>
    <w:rsid w:val="002D4FDC"/>
    <w:pPr>
      <w:autoSpaceDE w:val="0"/>
      <w:autoSpaceDN w:val="0"/>
      <w:adjustRightInd w:val="0"/>
      <w:ind w:left="432" w:right="432"/>
      <w:jc w:val="both"/>
    </w:pPr>
    <w:rPr>
      <w:lang w:val="x-none"/>
    </w:rPr>
  </w:style>
  <w:style w:type="character" w:customStyle="1" w:styleId="Cards1CharCharChar">
    <w:name w:val="Cards1 Char Char Char"/>
    <w:link w:val="Cards1CharChar"/>
    <w:rsid w:val="002D4FDC"/>
    <w:rPr>
      <w:rFonts w:ascii="Arial" w:hAnsi="Arial" w:cs="Arial"/>
      <w:sz w:val="22"/>
      <w:lang w:val="x-none"/>
    </w:rPr>
  </w:style>
  <w:style w:type="character" w:customStyle="1" w:styleId="UnderlineCharCharCharCharCharCharCharChar">
    <w:name w:val="Underline Char Char Char Char Char Char Char Char"/>
    <w:link w:val="UnderlineCharCharCharCharCharCharChar"/>
    <w:rsid w:val="002D4FDC"/>
    <w:rPr>
      <w:u w:val="single"/>
    </w:rPr>
  </w:style>
  <w:style w:type="paragraph" w:customStyle="1" w:styleId="UnderlineCharCharCharCharCharCharChar">
    <w:name w:val="Underline Char Char Char Char Char Char Char"/>
    <w:basedOn w:val="Normal"/>
    <w:link w:val="UnderlineCharCharCharCharCharCharCharChar"/>
    <w:qFormat/>
    <w:rsid w:val="002D4FDC"/>
    <w:rPr>
      <w:rFonts w:asciiTheme="minorHAnsi" w:hAnsiTheme="minorHAnsi"/>
      <w:sz w:val="24"/>
      <w:u w:val="single"/>
    </w:rPr>
  </w:style>
  <w:style w:type="paragraph" w:customStyle="1" w:styleId="CitesCharChar">
    <w:name w:val="Cites Char Char"/>
    <w:next w:val="Normal"/>
    <w:link w:val="CitesCharCharChar"/>
    <w:qFormat/>
    <w:rsid w:val="002D4FDC"/>
    <w:pPr>
      <w:widowControl w:val="0"/>
      <w:jc w:val="both"/>
      <w:outlineLvl w:val="2"/>
    </w:pPr>
    <w:rPr>
      <w:rFonts w:ascii="Times New Roman" w:eastAsia="Times New Roman" w:hAnsi="Times New Roman" w:cs="Times New Roman"/>
      <w:sz w:val="20"/>
    </w:rPr>
  </w:style>
  <w:style w:type="character" w:customStyle="1" w:styleId="CitesCharCharChar">
    <w:name w:val="Cites Char Char Char"/>
    <w:link w:val="CitesCharChar"/>
    <w:rsid w:val="002D4FDC"/>
    <w:rPr>
      <w:rFonts w:ascii="Times New Roman" w:eastAsia="Times New Roman" w:hAnsi="Times New Roman" w:cs="Times New Roman"/>
      <w:sz w:val="20"/>
    </w:rPr>
  </w:style>
  <w:style w:type="character" w:customStyle="1" w:styleId="nohighlighting">
    <w:name w:val="no highlighting"/>
    <w:rsid w:val="002D4FDC"/>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2D4FDC"/>
    <w:rPr>
      <w:rFonts w:ascii="Cambria" w:hAnsi="Cambria" w:hint="default"/>
      <w:sz w:val="21"/>
      <w:u w:val="single"/>
    </w:rPr>
  </w:style>
  <w:style w:type="paragraph" w:customStyle="1" w:styleId="Swag">
    <w:name w:val="Swag"/>
    <w:basedOn w:val="Normal"/>
    <w:link w:val="SwagChar"/>
    <w:qFormat/>
    <w:rsid w:val="002D4FDC"/>
    <w:rPr>
      <w:color w:val="0000FF"/>
      <w:sz w:val="12"/>
      <w:u w:val="single"/>
    </w:rPr>
  </w:style>
  <w:style w:type="character" w:customStyle="1" w:styleId="SwagChar">
    <w:name w:val="Swag Char"/>
    <w:link w:val="Swag"/>
    <w:rsid w:val="002D4FDC"/>
    <w:rPr>
      <w:rFonts w:ascii="Arial" w:hAnsi="Arial" w:cs="Arial"/>
      <w:color w:val="0000FF"/>
      <w:sz w:val="12"/>
      <w:u w:val="single"/>
    </w:rPr>
  </w:style>
  <w:style w:type="paragraph" w:customStyle="1" w:styleId="StyleUnderlineTimesNewRoman1">
    <w:name w:val="Style Underline + Times New Roman1"/>
    <w:link w:val="StyleUnderlineTimesNewRoman1Char"/>
    <w:qFormat/>
    <w:rsid w:val="002D4FDC"/>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2D4FDC"/>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2D4FDC"/>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2D4FDC"/>
    <w:rPr>
      <w:rFonts w:ascii="Calibri" w:eastAsia="Times New Roman" w:hAnsi="Calibri" w:cs="Times New Roman"/>
      <w:b/>
      <w:bCs/>
      <w:sz w:val="22"/>
      <w:u w:val="single"/>
    </w:rPr>
  </w:style>
  <w:style w:type="paragraph" w:customStyle="1" w:styleId="StyleStyleCardTextLeft-075Right0">
    <w:name w:val="Style Style Card Text + Left:  -0.75&quot; + Right:  0&quot;"/>
    <w:basedOn w:val="Normal"/>
    <w:link w:val="StyleStyleCardTextLeft-075Right0Char"/>
    <w:autoRedefine/>
    <w:qFormat/>
    <w:rsid w:val="002D4FDC"/>
    <w:rPr>
      <w:rFonts w:ascii="Garamond" w:eastAsia="MS Mincho" w:hAnsi="Garamond"/>
    </w:rPr>
  </w:style>
  <w:style w:type="character" w:customStyle="1" w:styleId="StyleStyleCardTextLeft-075Right0Char">
    <w:name w:val="Style Style Card Text + Left:  -0.75&quot; + Right:  0&quot; Char"/>
    <w:link w:val="StyleStyleCardTextLeft-075Right0"/>
    <w:rsid w:val="002D4FDC"/>
    <w:rPr>
      <w:rFonts w:ascii="Garamond" w:eastAsia="MS Mincho" w:hAnsi="Garamond" w:cs="Arial"/>
      <w:sz w:val="22"/>
    </w:rPr>
  </w:style>
  <w:style w:type="character" w:customStyle="1" w:styleId="CharChar61">
    <w:name w:val="Char Char61"/>
    <w:rsid w:val="002D4FDC"/>
    <w:rPr>
      <w:rFonts w:cs="Arial"/>
      <w:bCs/>
      <w:sz w:val="16"/>
      <w:szCs w:val="26"/>
      <w:lang w:val="en-US" w:eastAsia="en-US" w:bidi="ar-SA"/>
    </w:rPr>
  </w:style>
  <w:style w:type="paragraph" w:customStyle="1" w:styleId="subhead10">
    <w:name w:val="subhead1"/>
    <w:basedOn w:val="Normal"/>
    <w:uiPriority w:val="99"/>
    <w:qFormat/>
    <w:rsid w:val="002D4FDC"/>
    <w:pPr>
      <w:spacing w:before="100" w:beforeAutospacing="1" w:after="100" w:afterAutospacing="1"/>
    </w:pPr>
    <w:rPr>
      <w:rFonts w:eastAsia="Times New Roman"/>
      <w:sz w:val="24"/>
    </w:rPr>
  </w:style>
  <w:style w:type="character" w:customStyle="1" w:styleId="styledate">
    <w:name w:val="styledate"/>
    <w:rsid w:val="002D4FDC"/>
  </w:style>
  <w:style w:type="character" w:customStyle="1" w:styleId="BoldandUnderlineChar1">
    <w:name w:val="Bold and Underline Char1"/>
    <w:rsid w:val="002D4FDC"/>
    <w:rPr>
      <w:b/>
      <w:szCs w:val="24"/>
      <w:u w:val="single"/>
      <w:lang w:val="en-US" w:eastAsia="en-US" w:bidi="ar-SA"/>
    </w:rPr>
  </w:style>
  <w:style w:type="character" w:customStyle="1" w:styleId="BoldandUnderlineChar1Char2">
    <w:name w:val="Bold and Underline Char1 Char2"/>
    <w:rsid w:val="002D4FDC"/>
    <w:rPr>
      <w:b/>
      <w:szCs w:val="24"/>
      <w:u w:val="single"/>
      <w:lang w:val="en-US" w:eastAsia="en-US" w:bidi="ar-SA"/>
    </w:rPr>
  </w:style>
  <w:style w:type="character" w:customStyle="1" w:styleId="BoldandUnderlineCharChar1">
    <w:name w:val="Bold and Underline Char Char1"/>
    <w:rsid w:val="002D4FDC"/>
    <w:rPr>
      <w:b/>
      <w:szCs w:val="24"/>
      <w:u w:val="single"/>
      <w:lang w:val="en-US" w:eastAsia="en-US" w:bidi="ar-SA"/>
    </w:rPr>
  </w:style>
  <w:style w:type="character" w:customStyle="1" w:styleId="BoldandUnderlineChar6">
    <w:name w:val="Bold and Underline Char6"/>
    <w:rsid w:val="002D4FDC"/>
    <w:rPr>
      <w:b/>
      <w:szCs w:val="24"/>
      <w:u w:val="single"/>
      <w:lang w:val="en-US" w:eastAsia="en-US" w:bidi="ar-SA"/>
    </w:rPr>
  </w:style>
  <w:style w:type="character" w:customStyle="1" w:styleId="title-link-wrapper">
    <w:name w:val="title-link-wrapper"/>
    <w:rsid w:val="002D4FDC"/>
  </w:style>
  <w:style w:type="character" w:customStyle="1" w:styleId="medium-font">
    <w:name w:val="medium-font"/>
    <w:rsid w:val="002D4FDC"/>
  </w:style>
  <w:style w:type="paragraph" w:customStyle="1" w:styleId="abstract">
    <w:name w:val="abstract"/>
    <w:basedOn w:val="Normal"/>
    <w:uiPriority w:val="99"/>
    <w:qFormat/>
    <w:rsid w:val="002D4FDC"/>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qFormat/>
    <w:rsid w:val="002D4FDC"/>
    <w:rPr>
      <w:rFonts w:eastAsia="Times New Roman"/>
      <w:b/>
      <w:bCs/>
      <w:u w:val="single"/>
    </w:rPr>
  </w:style>
  <w:style w:type="character" w:customStyle="1" w:styleId="StyleUnderlineChar11ptBold2Char">
    <w:name w:val="Style Underline Char + 11 pt Bold2 Char"/>
    <w:link w:val="StyleUnderlineChar11ptBold2"/>
    <w:rsid w:val="002D4FDC"/>
    <w:rPr>
      <w:rFonts w:ascii="Arial" w:eastAsia="Times New Roman" w:hAnsi="Arial" w:cs="Arial"/>
      <w:b/>
      <w:bCs/>
      <w:sz w:val="22"/>
      <w:u w:val="single"/>
    </w:rPr>
  </w:style>
  <w:style w:type="character" w:customStyle="1" w:styleId="ReallySamllTextChar">
    <w:name w:val="ReallySamllText Char"/>
    <w:link w:val="ReallySamllText"/>
    <w:rsid w:val="002D4FDC"/>
    <w:rPr>
      <w:sz w:val="12"/>
    </w:rPr>
  </w:style>
  <w:style w:type="paragraph" w:customStyle="1" w:styleId="StyleStyleUnderlineTimesNewRoman11pt">
    <w:name w:val="Style Style Underline + Times New Roman + 11 pt"/>
    <w:basedOn w:val="Normal"/>
    <w:link w:val="StyleStyleUnderlineTimesNewRoman11ptChar"/>
    <w:qFormat/>
    <w:rsid w:val="002D4FDC"/>
    <w:rPr>
      <w:rFonts w:eastAsia="Times New Roman"/>
      <w:u w:val="single"/>
    </w:rPr>
  </w:style>
  <w:style w:type="character" w:customStyle="1" w:styleId="StyleStyleUnderlineTimesNewRoman11ptChar">
    <w:name w:val="Style Style Underline + Times New Roman + 11 pt Char"/>
    <w:link w:val="StyleStyleUnderlineTimesNewRoman11pt"/>
    <w:rsid w:val="002D4FDC"/>
    <w:rPr>
      <w:rFonts w:ascii="Arial" w:eastAsia="Times New Roman" w:hAnsi="Arial" w:cs="Arial"/>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2D4FDC"/>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2D4FDC"/>
    <w:rPr>
      <w:rFonts w:ascii="Arial" w:eastAsia="Times New Roman" w:hAnsi="Arial" w:cs="Arial"/>
      <w:sz w:val="22"/>
      <w:u w:val="single"/>
    </w:rPr>
  </w:style>
  <w:style w:type="character" w:customStyle="1" w:styleId="style10">
    <w:name w:val="style1"/>
    <w:rsid w:val="002D4FDC"/>
  </w:style>
  <w:style w:type="character" w:customStyle="1" w:styleId="pmtermsel">
    <w:name w:val="pmtermsel"/>
    <w:rsid w:val="002D4FDC"/>
  </w:style>
  <w:style w:type="character" w:customStyle="1" w:styleId="showipapr">
    <w:name w:val="show_ipapr"/>
    <w:rsid w:val="002D4FDC"/>
  </w:style>
  <w:style w:type="character" w:customStyle="1" w:styleId="dnindex">
    <w:name w:val="dnindex"/>
    <w:rsid w:val="002D4FDC"/>
  </w:style>
  <w:style w:type="character" w:customStyle="1" w:styleId="23">
    <w:name w:val="23"/>
    <w:rsid w:val="002D4FDC"/>
    <w:rPr>
      <w:rFonts w:ascii="Times New Roman" w:hAnsi="Times New Roman" w:cs="Arial"/>
      <w:bCs/>
      <w:sz w:val="20"/>
      <w:u w:val="single"/>
      <w:lang w:val="en-US" w:eastAsia="en-US" w:bidi="ar-SA"/>
    </w:rPr>
  </w:style>
  <w:style w:type="character" w:customStyle="1" w:styleId="33">
    <w:name w:val="33"/>
    <w:rsid w:val="002D4FDC"/>
    <w:rPr>
      <w:rFonts w:ascii="Times New Roman" w:hAnsi="Times New Roman" w:cs="Arial"/>
      <w:b/>
      <w:bCs/>
      <w:sz w:val="20"/>
      <w:u w:val="single"/>
      <w:lang w:val="en-US" w:eastAsia="en-US" w:bidi="ar-SA"/>
    </w:rPr>
  </w:style>
  <w:style w:type="character" w:customStyle="1" w:styleId="55">
    <w:name w:val="55"/>
    <w:rsid w:val="002D4FDC"/>
    <w:rPr>
      <w:rFonts w:cs="Arial"/>
      <w:bCs/>
      <w:sz w:val="20"/>
      <w:u w:val="single"/>
      <w:lang w:val="en-US" w:eastAsia="en-US" w:bidi="ar-SA"/>
    </w:rPr>
  </w:style>
  <w:style w:type="character" w:customStyle="1" w:styleId="authoraffil">
    <w:name w:val="authoraffil"/>
    <w:rsid w:val="002D4FDC"/>
  </w:style>
  <w:style w:type="character" w:customStyle="1" w:styleId="CharChar8">
    <w:name w:val="Char Char8"/>
    <w:rsid w:val="002D4FDC"/>
    <w:rPr>
      <w:rFonts w:ascii="Georgia" w:eastAsia="Times New Roman" w:hAnsi="Georgia"/>
      <w:b/>
      <w:bCs/>
      <w:sz w:val="30"/>
      <w:szCs w:val="28"/>
      <w:u w:val="single"/>
    </w:rPr>
  </w:style>
  <w:style w:type="character" w:customStyle="1" w:styleId="FontStyle13">
    <w:name w:val="Font Style13"/>
    <w:uiPriority w:val="99"/>
    <w:rsid w:val="002D4FDC"/>
    <w:rPr>
      <w:rFonts w:ascii="Constantia" w:hAnsi="Constantia" w:cs="Constantia"/>
      <w:sz w:val="18"/>
      <w:szCs w:val="18"/>
    </w:rPr>
  </w:style>
  <w:style w:type="character" w:customStyle="1" w:styleId="TagsCharCharCharChar">
    <w:name w:val="Tags Char Char Char Char"/>
    <w:rsid w:val="002D4FDC"/>
    <w:rPr>
      <w:rFonts w:ascii="Times New Roman" w:eastAsia="Times New Roman" w:hAnsi="Times New Roman" w:cs="Times New Roman"/>
      <w:b/>
      <w:sz w:val="24"/>
      <w:szCs w:val="24"/>
    </w:rPr>
  </w:style>
  <w:style w:type="character" w:customStyle="1" w:styleId="Citation1Char">
    <w:name w:val="Citation1 Char"/>
    <w:link w:val="Citation10"/>
    <w:locked/>
    <w:rsid w:val="002D4FDC"/>
    <w:rPr>
      <w:rFonts w:ascii="Georgia" w:hAnsi="Georgia"/>
      <w:b/>
      <w:u w:val="single"/>
    </w:rPr>
  </w:style>
  <w:style w:type="paragraph" w:customStyle="1" w:styleId="Citation10">
    <w:name w:val="Citation1"/>
    <w:basedOn w:val="Normal"/>
    <w:link w:val="Citation1Char"/>
    <w:qFormat/>
    <w:rsid w:val="002D4FDC"/>
    <w:rPr>
      <w:rFonts w:ascii="Georgia" w:hAnsi="Georgia"/>
      <w:b/>
      <w:sz w:val="24"/>
      <w:u w:val="single"/>
    </w:rPr>
  </w:style>
  <w:style w:type="character" w:customStyle="1" w:styleId="TaglineChar">
    <w:name w:val="Tagline Char"/>
    <w:link w:val="Tagline0"/>
    <w:locked/>
    <w:rsid w:val="002D4FDC"/>
    <w:rPr>
      <w:rFonts w:ascii="Georgia" w:hAnsi="Georgia"/>
      <w:b/>
    </w:rPr>
  </w:style>
  <w:style w:type="paragraph" w:customStyle="1" w:styleId="Tagline0">
    <w:name w:val="Tagline"/>
    <w:basedOn w:val="Normal"/>
    <w:link w:val="TaglineChar"/>
    <w:qFormat/>
    <w:rsid w:val="002D4FDC"/>
    <w:rPr>
      <w:rFonts w:ascii="Georgia" w:hAnsi="Georgia"/>
      <w:b/>
      <w:sz w:val="24"/>
    </w:rPr>
  </w:style>
  <w:style w:type="paragraph" w:customStyle="1" w:styleId="NothingCharCharChar">
    <w:name w:val="Nothing Char Char Char"/>
    <w:link w:val="NothingCharChar"/>
    <w:qFormat/>
    <w:rsid w:val="002D4FDC"/>
    <w:pPr>
      <w:jc w:val="both"/>
    </w:pPr>
  </w:style>
  <w:style w:type="paragraph" w:customStyle="1" w:styleId="StyleLeft021">
    <w:name w:val="Style Left:  0.2&quot;1"/>
    <w:basedOn w:val="Normal"/>
    <w:uiPriority w:val="99"/>
    <w:qFormat/>
    <w:rsid w:val="002D4FDC"/>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2D4FDC"/>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2D4FDC"/>
    <w:rPr>
      <w:rFonts w:ascii="Arial" w:eastAsia="Times New Roman" w:hAnsi="Arial" w:cs="Arial"/>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2D4FDC"/>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2D4FDC"/>
    <w:rPr>
      <w:rFonts w:ascii="Arial" w:eastAsia="Times New Roman" w:hAnsi="Arial" w:cs="Arial"/>
      <w:sz w:val="22"/>
      <w:u w:val="single"/>
      <w:bdr w:val="single" w:sz="4" w:space="0" w:color="auto"/>
    </w:rPr>
  </w:style>
  <w:style w:type="character" w:customStyle="1" w:styleId="boldcitationChar">
    <w:name w:val="bold citation Char"/>
    <w:rsid w:val="002D4FDC"/>
    <w:rPr>
      <w:rFonts w:ascii="Arial" w:hAnsi="Arial"/>
      <w:b/>
      <w:sz w:val="28"/>
      <w:szCs w:val="24"/>
      <w:u w:val="thick"/>
      <w:lang w:val="en-US" w:eastAsia="en-US" w:bidi="ar-SA"/>
    </w:rPr>
  </w:style>
  <w:style w:type="paragraph" w:customStyle="1" w:styleId="BlockTitle20">
    <w:name w:val="Block Title #2"/>
    <w:basedOn w:val="Normal"/>
    <w:uiPriority w:val="99"/>
    <w:qFormat/>
    <w:rsid w:val="002D4FDC"/>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uiPriority w:val="99"/>
    <w:qFormat/>
    <w:rsid w:val="002D4FDC"/>
    <w:rPr>
      <w:b/>
    </w:rPr>
  </w:style>
  <w:style w:type="character" w:customStyle="1" w:styleId="BoldunderlineChar3">
    <w:name w:val="Bold/underline Char"/>
    <w:rsid w:val="002D4FDC"/>
    <w:rPr>
      <w:rFonts w:eastAsia="SimSun"/>
      <w:b/>
      <w:noProof w:val="0"/>
      <w:sz w:val="24"/>
      <w:szCs w:val="24"/>
      <w:u w:val="single"/>
      <w:lang w:val="en-US" w:eastAsia="zh-CN" w:bidi="ar-SA"/>
    </w:rPr>
  </w:style>
  <w:style w:type="character" w:customStyle="1" w:styleId="underlinetextchar0">
    <w:name w:val="underlinetextchar"/>
    <w:rsid w:val="002D4FDC"/>
  </w:style>
  <w:style w:type="character" w:customStyle="1" w:styleId="boldciteChar1">
    <w:name w:val="bold cite Char1"/>
    <w:rsid w:val="002D4FDC"/>
    <w:rPr>
      <w:b/>
      <w:sz w:val="28"/>
      <w:u w:val="thick" w:color="000000"/>
    </w:rPr>
  </w:style>
  <w:style w:type="character" w:customStyle="1" w:styleId="tagCharCharChar1">
    <w:name w:val="tag Char Char Char1"/>
    <w:rsid w:val="002D4FDC"/>
    <w:rPr>
      <w:b/>
      <w:sz w:val="24"/>
      <w:lang w:val="en-US" w:eastAsia="en-US" w:bidi="ar-SA"/>
    </w:rPr>
  </w:style>
  <w:style w:type="character" w:customStyle="1" w:styleId="underlinecardChar0">
    <w:name w:val="underline card Char"/>
    <w:rsid w:val="002D4FDC"/>
    <w:rPr>
      <w:rFonts w:ascii="Arial" w:hAnsi="Arial"/>
      <w:sz w:val="18"/>
      <w:szCs w:val="24"/>
      <w:u w:val="single"/>
      <w:lang w:val="en-US" w:eastAsia="en-US" w:bidi="ar-SA"/>
    </w:rPr>
  </w:style>
  <w:style w:type="paragraph" w:customStyle="1" w:styleId="date-comments">
    <w:name w:val="date-comments"/>
    <w:basedOn w:val="Normal"/>
    <w:uiPriority w:val="99"/>
    <w:qFormat/>
    <w:rsid w:val="002D4FDC"/>
    <w:pPr>
      <w:spacing w:before="100" w:beforeAutospacing="1" w:after="100" w:afterAutospacing="1"/>
    </w:pPr>
    <w:rPr>
      <w:rFonts w:ascii="Times" w:hAnsi="Times"/>
      <w:szCs w:val="20"/>
    </w:rPr>
  </w:style>
  <w:style w:type="character" w:customStyle="1" w:styleId="articleauthor0">
    <w:name w:val="articleauthor"/>
    <w:rsid w:val="002D4FDC"/>
  </w:style>
  <w:style w:type="character" w:customStyle="1" w:styleId="bodysubtoc">
    <w:name w:val="bodysubtoc"/>
    <w:rsid w:val="002D4FDC"/>
  </w:style>
  <w:style w:type="character" w:customStyle="1" w:styleId="lefttitlesmaller">
    <w:name w:val="lefttitlesmaller"/>
    <w:rsid w:val="002D4FDC"/>
  </w:style>
  <w:style w:type="character" w:customStyle="1" w:styleId="mb">
    <w:name w:val="mb"/>
    <w:rsid w:val="002D4FDC"/>
  </w:style>
  <w:style w:type="character" w:customStyle="1" w:styleId="submitted-date">
    <w:name w:val="submitted-date"/>
    <w:rsid w:val="002D4FDC"/>
  </w:style>
  <w:style w:type="character" w:customStyle="1" w:styleId="submitted-time">
    <w:name w:val="submitted-time"/>
    <w:rsid w:val="002D4FDC"/>
  </w:style>
  <w:style w:type="character" w:customStyle="1" w:styleId="A20">
    <w:name w:val="A2"/>
    <w:uiPriority w:val="99"/>
    <w:rsid w:val="002D4FDC"/>
    <w:rPr>
      <w:rFonts w:ascii="Sabon LT Std" w:hAnsi="Sabon LT Std" w:cs="Sabon LT Std" w:hint="default"/>
      <w:color w:val="000000"/>
      <w:sz w:val="15"/>
      <w:szCs w:val="15"/>
    </w:rPr>
  </w:style>
  <w:style w:type="character" w:customStyle="1" w:styleId="searchword">
    <w:name w:val="searchword"/>
    <w:rsid w:val="002D4FDC"/>
  </w:style>
  <w:style w:type="paragraph" w:customStyle="1" w:styleId="Heading2Char2CharChar12">
    <w:name w:val="Heading 2 Char2 Char Char12"/>
    <w:aliases w:val="Char Char Char Char Char Char1 Char Char Char Char Char1,Char Char22"/>
    <w:next w:val="Normal"/>
    <w:uiPriority w:val="99"/>
    <w:qFormat/>
    <w:rsid w:val="002D4FDC"/>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2D4FDC"/>
    <w:rPr>
      <w:rFonts w:ascii="Times New Roman" w:hAnsi="Times New Roman" w:cs="Times New Roman"/>
      <w:sz w:val="18"/>
      <w:szCs w:val="18"/>
    </w:rPr>
  </w:style>
  <w:style w:type="character" w:customStyle="1" w:styleId="StyleStyleBoldUnderlineUnderlineIntenseEmphasis1apple-style-2">
    <w:name w:val="Style Style Bold UnderlineUnderlineIntense Emphasis1apple-style-...2"/>
    <w:basedOn w:val="DefaultParagraphFont"/>
    <w:rsid w:val="002D4FDC"/>
    <w:rPr>
      <w:b w:val="0"/>
      <w:bCs/>
      <w:sz w:val="22"/>
      <w:u w:val="single"/>
    </w:rPr>
  </w:style>
  <w:style w:type="character" w:customStyle="1" w:styleId="FontStyle57">
    <w:name w:val="Font Style57"/>
    <w:rsid w:val="002D4FDC"/>
    <w:rPr>
      <w:rFonts w:ascii="Georgia" w:hAnsi="Georgia" w:cs="Georgia"/>
      <w:b/>
      <w:bCs/>
      <w:sz w:val="14"/>
      <w:szCs w:val="14"/>
    </w:rPr>
  </w:style>
  <w:style w:type="character" w:customStyle="1" w:styleId="FontStyle89">
    <w:name w:val="Font Style89"/>
    <w:rsid w:val="002D4FDC"/>
    <w:rPr>
      <w:rFonts w:ascii="Times New Roman" w:hAnsi="Times New Roman" w:cs="Times New Roman"/>
      <w:b/>
      <w:bCs/>
      <w:smallCaps/>
      <w:spacing w:val="40"/>
      <w:sz w:val="16"/>
      <w:szCs w:val="16"/>
    </w:rPr>
  </w:style>
  <w:style w:type="character" w:customStyle="1" w:styleId="style3Char0">
    <w:name w:val="style 3 Char"/>
    <w:rsid w:val="002D4FDC"/>
    <w:rPr>
      <w:sz w:val="18"/>
      <w:szCs w:val="24"/>
      <w:lang w:val="en-US" w:eastAsia="en-US" w:bidi="ar-SA"/>
    </w:rPr>
  </w:style>
  <w:style w:type="paragraph" w:customStyle="1" w:styleId="003Cite">
    <w:name w:val="003Cite"/>
    <w:basedOn w:val="Normal"/>
    <w:qFormat/>
    <w:rsid w:val="002D4FDC"/>
    <w:rPr>
      <w:rFonts w:eastAsia="Calibri"/>
      <w:sz w:val="16"/>
      <w:szCs w:val="16"/>
    </w:rPr>
  </w:style>
  <w:style w:type="paragraph" w:customStyle="1" w:styleId="NormalBold">
    <w:name w:val="Normal + Bold"/>
    <w:aliases w:val="Double Underline"/>
    <w:basedOn w:val="Normal"/>
    <w:link w:val="NormalBoldChar"/>
    <w:qFormat/>
    <w:rsid w:val="002D4FDC"/>
    <w:pPr>
      <w:jc w:val="both"/>
    </w:pPr>
    <w:rPr>
      <w:b/>
      <w:color w:val="000000"/>
      <w:u w:val="single"/>
    </w:rPr>
  </w:style>
  <w:style w:type="character" w:customStyle="1" w:styleId="NormalBoldChar">
    <w:name w:val="Normal + Bold Char"/>
    <w:aliases w:val="Double Underline Char"/>
    <w:basedOn w:val="DefaultParagraphFont"/>
    <w:link w:val="NormalBold"/>
    <w:rsid w:val="002D4FDC"/>
    <w:rPr>
      <w:rFonts w:ascii="Arial" w:hAnsi="Arial" w:cs="Arial"/>
      <w:b/>
      <w:color w:val="000000"/>
      <w:sz w:val="22"/>
      <w:u w:val="single"/>
    </w:rPr>
  </w:style>
  <w:style w:type="paragraph" w:customStyle="1" w:styleId="StyleCards12ptThickunderline">
    <w:name w:val="Style Cards + 12 pt Thick underline"/>
    <w:basedOn w:val="Normal"/>
    <w:link w:val="StyleCards12ptThickunderlineChar2"/>
    <w:qFormat/>
    <w:rsid w:val="002D4FDC"/>
    <w:pPr>
      <w:autoSpaceDE w:val="0"/>
      <w:autoSpaceDN w:val="0"/>
      <w:adjustRightInd w:val="0"/>
      <w:ind w:left="432" w:right="432"/>
      <w:jc w:val="both"/>
    </w:pPr>
    <w:rPr>
      <w:rFonts w:eastAsia="Times New Roman"/>
      <w:sz w:val="24"/>
      <w:u w:val="thick"/>
      <w:lang w:val="x-none" w:eastAsia="x-none"/>
    </w:rPr>
  </w:style>
  <w:style w:type="character" w:customStyle="1" w:styleId="StyleCards12ptThickunderlineChar2">
    <w:name w:val="Style Cards + 12 pt Thick underline Char2"/>
    <w:link w:val="StyleCards12ptThickunderline"/>
    <w:rsid w:val="002D4FDC"/>
    <w:rPr>
      <w:rFonts w:ascii="Arial" w:eastAsia="Times New Roman" w:hAnsi="Arial" w:cs="Arial"/>
      <w:u w:val="thick"/>
      <w:lang w:val="x-none" w:eastAsia="x-none"/>
    </w:rPr>
  </w:style>
  <w:style w:type="character" w:customStyle="1" w:styleId="BlockHeadingsChar1">
    <w:name w:val="Block Headings Char1"/>
    <w:rsid w:val="002D4FDC"/>
    <w:rPr>
      <w:b/>
      <w:caps/>
    </w:rPr>
  </w:style>
  <w:style w:type="character" w:customStyle="1" w:styleId="Longcite">
    <w:name w:val="Longcite"/>
    <w:rsid w:val="002D4FDC"/>
    <w:rPr>
      <w:sz w:val="16"/>
    </w:rPr>
  </w:style>
  <w:style w:type="paragraph" w:customStyle="1" w:styleId="NormalUnderline0">
    <w:name w:val="Normal + Underline"/>
    <w:basedOn w:val="Normal"/>
    <w:link w:val="NormalUnderlineChar0"/>
    <w:qFormat/>
    <w:rsid w:val="002D4FDC"/>
    <w:pPr>
      <w:ind w:left="720"/>
    </w:pPr>
    <w:rPr>
      <w:rFonts w:eastAsia="Times New Roman"/>
      <w:b/>
      <w:sz w:val="24"/>
      <w:u w:val="single"/>
      <w:lang w:val="x-none" w:eastAsia="x-none"/>
    </w:rPr>
  </w:style>
  <w:style w:type="character" w:customStyle="1" w:styleId="NormalUnderlineChar0">
    <w:name w:val="Normal + Underline Char"/>
    <w:link w:val="NormalUnderline0"/>
    <w:rsid w:val="002D4FDC"/>
    <w:rPr>
      <w:rFonts w:ascii="Arial" w:eastAsia="Times New Roman" w:hAnsi="Arial" w:cs="Arial"/>
      <w:b/>
      <w:u w:val="single"/>
      <w:lang w:val="x-none" w:eastAsia="x-none"/>
    </w:rPr>
  </w:style>
  <w:style w:type="character" w:customStyle="1" w:styleId="FontStyle170">
    <w:name w:val="Font Style170"/>
    <w:uiPriority w:val="99"/>
    <w:rsid w:val="002D4FDC"/>
    <w:rPr>
      <w:rFonts w:ascii="Bookman Old Style" w:hAnsi="Bookman Old Style" w:cs="Bookman Old Style"/>
      <w:sz w:val="16"/>
      <w:szCs w:val="16"/>
    </w:rPr>
  </w:style>
  <w:style w:type="character" w:customStyle="1" w:styleId="FontStyle17">
    <w:name w:val="Font Style17"/>
    <w:uiPriority w:val="99"/>
    <w:rsid w:val="002D4FDC"/>
    <w:rPr>
      <w:rFonts w:ascii="Book Antiqua" w:hAnsi="Book Antiqua" w:cs="Book Antiqua"/>
      <w:i/>
      <w:iCs/>
      <w:spacing w:val="10"/>
      <w:sz w:val="22"/>
      <w:szCs w:val="22"/>
    </w:rPr>
  </w:style>
  <w:style w:type="character" w:customStyle="1" w:styleId="FontStyle329">
    <w:name w:val="Font Style329"/>
    <w:basedOn w:val="DefaultParagraphFont"/>
    <w:uiPriority w:val="99"/>
    <w:rsid w:val="002D4FDC"/>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2D4FDC"/>
    <w:rPr>
      <w:color w:val="2B579A"/>
      <w:shd w:val="clear" w:color="auto" w:fill="E6E6E6"/>
    </w:rPr>
  </w:style>
  <w:style w:type="character" w:customStyle="1" w:styleId="m-895152127622952443gmail-style13ptbold">
    <w:name w:val="m_-895152127622952443gmail-style13ptbold"/>
    <w:basedOn w:val="DefaultParagraphFont"/>
    <w:rsid w:val="002D4FDC"/>
  </w:style>
  <w:style w:type="character" w:customStyle="1" w:styleId="m4133802843404377303gmail-style13ptbold">
    <w:name w:val="m_4133802843404377303gmail-style13ptbold"/>
    <w:basedOn w:val="DefaultParagraphFont"/>
    <w:rsid w:val="002D4FDC"/>
  </w:style>
  <w:style w:type="character" w:customStyle="1" w:styleId="m4133802843404377303gmail-styleunderline">
    <w:name w:val="m_4133802843404377303gmail-styleunderline"/>
    <w:basedOn w:val="DefaultParagraphFont"/>
    <w:rsid w:val="002D4FDC"/>
  </w:style>
  <w:style w:type="character" w:customStyle="1" w:styleId="m1864609289044096952gmail-style13ptbold">
    <w:name w:val="m_1864609289044096952gmail-style13ptbold"/>
    <w:basedOn w:val="DefaultParagraphFont"/>
    <w:rsid w:val="002D4FDC"/>
  </w:style>
  <w:style w:type="character" w:customStyle="1" w:styleId="m-2434640214339110092gmail-style13ptbold">
    <w:name w:val="m_-2434640214339110092gmail-style13ptbold"/>
    <w:basedOn w:val="DefaultParagraphFont"/>
    <w:rsid w:val="002D4FDC"/>
  </w:style>
  <w:style w:type="character" w:customStyle="1" w:styleId="m-2434640214339110092gmail-styleunderline">
    <w:name w:val="m_-2434640214339110092gmail-styleunderline"/>
    <w:basedOn w:val="DefaultParagraphFont"/>
    <w:rsid w:val="002D4FDC"/>
  </w:style>
  <w:style w:type="character" w:customStyle="1" w:styleId="articlepage-articlebody-firstletter">
    <w:name w:val="articlepage-articlebody-firstletter"/>
    <w:basedOn w:val="DefaultParagraphFont"/>
    <w:rsid w:val="002D4FDC"/>
  </w:style>
  <w:style w:type="character" w:customStyle="1" w:styleId="UnresolvedMention32">
    <w:name w:val="Unresolved Mention32"/>
    <w:basedOn w:val="DefaultParagraphFont"/>
    <w:uiPriority w:val="99"/>
    <w:semiHidden/>
    <w:unhideWhenUsed/>
    <w:rsid w:val="002D4FDC"/>
    <w:rPr>
      <w:color w:val="605E5C"/>
      <w:shd w:val="clear" w:color="auto" w:fill="E1DFDD"/>
    </w:rPr>
  </w:style>
  <w:style w:type="character" w:customStyle="1" w:styleId="m-268162420547309261gmail-stylestylebold12pt">
    <w:name w:val="m_-268162420547309261gmail-stylestylebold12pt"/>
    <w:basedOn w:val="DefaultParagraphFont"/>
    <w:rsid w:val="002D4FDC"/>
  </w:style>
  <w:style w:type="character" w:customStyle="1" w:styleId="m-268162420547309261gmail-styleboldunderline">
    <w:name w:val="m_-268162420547309261gmail-styleboldunderline"/>
    <w:basedOn w:val="DefaultParagraphFont"/>
    <w:rsid w:val="002D4FDC"/>
  </w:style>
  <w:style w:type="character" w:customStyle="1" w:styleId="hvr">
    <w:name w:val="hvr"/>
    <w:basedOn w:val="DefaultParagraphFont"/>
    <w:rsid w:val="002D4FDC"/>
  </w:style>
  <w:style w:type="character" w:customStyle="1" w:styleId="m-3350902899047358468gmail-styleunderline">
    <w:name w:val="m_-3350902899047358468gmail-styleunderline"/>
    <w:basedOn w:val="DefaultParagraphFont"/>
    <w:rsid w:val="002D4FDC"/>
  </w:style>
  <w:style w:type="paragraph" w:customStyle="1" w:styleId="Style5pt">
    <w:name w:val="Style 5 pt"/>
    <w:basedOn w:val="Normal"/>
    <w:link w:val="Style5ptChar"/>
    <w:rsid w:val="002D4FDC"/>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2D4FDC"/>
    <w:rPr>
      <w:rFonts w:ascii="Arial" w:eastAsia="Times New Roman" w:hAnsi="Arial" w:cs="Arial"/>
      <w:sz w:val="10"/>
      <w:szCs w:val="10"/>
    </w:rPr>
  </w:style>
  <w:style w:type="character" w:customStyle="1" w:styleId="m462447500549623171gmail-style13ptbold">
    <w:name w:val="m_462447500549623171gmail-style13ptbold"/>
    <w:basedOn w:val="DefaultParagraphFont"/>
    <w:rsid w:val="002D4FDC"/>
  </w:style>
  <w:style w:type="paragraph" w:customStyle="1" w:styleId="m462447500549623171gmail-msonormal">
    <w:name w:val="m_462447500549623171gmail-msonormal"/>
    <w:basedOn w:val="Normal"/>
    <w:uiPriority w:val="99"/>
    <w:rsid w:val="002D4FDC"/>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2D4FDC"/>
  </w:style>
  <w:style w:type="character" w:customStyle="1" w:styleId="SmallerReal">
    <w:name w:val="SmallerReal"/>
    <w:basedOn w:val="DefaultParagraphFont"/>
    <w:uiPriority w:val="1"/>
    <w:qFormat/>
    <w:rsid w:val="002D4FDC"/>
    <w:rPr>
      <w:rFonts w:ascii="Garamond" w:hAnsi="Garamond" w:hint="default"/>
      <w:sz w:val="16"/>
    </w:rPr>
  </w:style>
  <w:style w:type="paragraph" w:styleId="HTMLAddress">
    <w:name w:val="HTML Address"/>
    <w:basedOn w:val="Normal"/>
    <w:link w:val="HTMLAddressChar"/>
    <w:uiPriority w:val="99"/>
    <w:unhideWhenUsed/>
    <w:rsid w:val="002D4FDC"/>
    <w:rPr>
      <w:rFonts w:eastAsia="Times New Roman"/>
      <w:i/>
      <w:iCs/>
      <w:sz w:val="24"/>
    </w:rPr>
  </w:style>
  <w:style w:type="character" w:customStyle="1" w:styleId="HTMLAddressChar">
    <w:name w:val="HTML Address Char"/>
    <w:basedOn w:val="DefaultParagraphFont"/>
    <w:link w:val="HTMLAddress"/>
    <w:uiPriority w:val="99"/>
    <w:rsid w:val="002D4FDC"/>
    <w:rPr>
      <w:rFonts w:ascii="Arial" w:eastAsia="Times New Roman" w:hAnsi="Arial" w:cs="Arial"/>
      <w:i/>
      <w:iCs/>
    </w:rPr>
  </w:style>
  <w:style w:type="character" w:customStyle="1" w:styleId="separator">
    <w:name w:val="separator"/>
    <w:basedOn w:val="DefaultParagraphFont"/>
    <w:rsid w:val="002D4FDC"/>
  </w:style>
  <w:style w:type="paragraph" w:customStyle="1" w:styleId="dek">
    <w:name w:val="dek"/>
    <w:basedOn w:val="Normal"/>
    <w:uiPriority w:val="99"/>
    <w:rsid w:val="002D4FDC"/>
    <w:pPr>
      <w:spacing w:before="100" w:beforeAutospacing="1" w:after="100" w:afterAutospacing="1"/>
    </w:pPr>
    <w:rPr>
      <w:rFonts w:eastAsia="Times New Roman"/>
      <w:sz w:val="24"/>
    </w:rPr>
  </w:style>
  <w:style w:type="character" w:customStyle="1" w:styleId="arttitle">
    <w:name w:val="art_title"/>
    <w:basedOn w:val="DefaultParagraphFont"/>
    <w:rsid w:val="002D4FDC"/>
  </w:style>
  <w:style w:type="character" w:customStyle="1" w:styleId="serialtitle">
    <w:name w:val="serial_title"/>
    <w:basedOn w:val="DefaultParagraphFont"/>
    <w:rsid w:val="002D4FDC"/>
  </w:style>
  <w:style w:type="character" w:customStyle="1" w:styleId="volumeissue">
    <w:name w:val="volume_issue"/>
    <w:basedOn w:val="DefaultParagraphFont"/>
    <w:rsid w:val="002D4FDC"/>
  </w:style>
  <w:style w:type="character" w:customStyle="1" w:styleId="pagerange">
    <w:name w:val="page_range"/>
    <w:basedOn w:val="DefaultParagraphFont"/>
    <w:rsid w:val="002D4FDC"/>
  </w:style>
  <w:style w:type="character" w:customStyle="1" w:styleId="doilink">
    <w:name w:val="doi_link"/>
    <w:basedOn w:val="DefaultParagraphFont"/>
    <w:rsid w:val="002D4FDC"/>
  </w:style>
  <w:style w:type="paragraph" w:customStyle="1" w:styleId="para">
    <w:name w:val="para"/>
    <w:basedOn w:val="Normal"/>
    <w:qFormat/>
    <w:rsid w:val="002D4FDC"/>
    <w:pPr>
      <w:spacing w:before="100" w:beforeAutospacing="1" w:after="100" w:afterAutospacing="1" w:line="256" w:lineRule="auto"/>
    </w:pPr>
    <w:rPr>
      <w:rFonts w:eastAsia="Times New Roman"/>
      <w:sz w:val="24"/>
    </w:rPr>
  </w:style>
  <w:style w:type="character" w:customStyle="1" w:styleId="headingnumber">
    <w:name w:val="headingnumber"/>
    <w:basedOn w:val="DefaultParagraphFont"/>
    <w:rsid w:val="002D4FDC"/>
  </w:style>
  <w:style w:type="character" w:customStyle="1" w:styleId="internalref">
    <w:name w:val="internalref"/>
    <w:basedOn w:val="DefaultParagraphFont"/>
    <w:rsid w:val="002D4FDC"/>
  </w:style>
  <w:style w:type="paragraph" w:customStyle="1" w:styleId="Analyitc">
    <w:name w:val="Analyitc"/>
    <w:basedOn w:val="Normal"/>
    <w:uiPriority w:val="4"/>
    <w:qFormat/>
    <w:rsid w:val="002D4FDC"/>
    <w:rPr>
      <w:b/>
      <w:color w:val="0070C0"/>
      <w:sz w:val="28"/>
    </w:rPr>
  </w:style>
  <w:style w:type="character" w:customStyle="1" w:styleId="l7">
    <w:name w:val="l7"/>
    <w:basedOn w:val="DefaultParagraphFont"/>
    <w:rsid w:val="002D4FDC"/>
  </w:style>
  <w:style w:type="character" w:customStyle="1" w:styleId="l6">
    <w:name w:val="l6"/>
    <w:basedOn w:val="DefaultParagraphFont"/>
    <w:rsid w:val="002D4FDC"/>
  </w:style>
  <w:style w:type="character" w:customStyle="1" w:styleId="l8">
    <w:name w:val="l8"/>
    <w:basedOn w:val="DefaultParagraphFont"/>
    <w:rsid w:val="002D4FDC"/>
  </w:style>
  <w:style w:type="character" w:customStyle="1" w:styleId="l9">
    <w:name w:val="l9"/>
    <w:basedOn w:val="DefaultParagraphFont"/>
    <w:rsid w:val="002D4FDC"/>
  </w:style>
  <w:style w:type="character" w:customStyle="1" w:styleId="m-134349766280542120gmail-style13ptbold">
    <w:name w:val="m_-134349766280542120gmail-style13ptbold"/>
    <w:basedOn w:val="DefaultParagraphFont"/>
    <w:rsid w:val="002D4FDC"/>
  </w:style>
  <w:style w:type="character" w:customStyle="1" w:styleId="m-134349766280542120gmail-msohyperlink">
    <w:name w:val="m_-134349766280542120gmail-msohyperlink"/>
    <w:basedOn w:val="DefaultParagraphFont"/>
    <w:rsid w:val="002D4FDC"/>
  </w:style>
  <w:style w:type="character" w:customStyle="1" w:styleId="m-134349766280542120gmail-styleunderline">
    <w:name w:val="m_-134349766280542120gmail-styleunderline"/>
    <w:basedOn w:val="DefaultParagraphFont"/>
    <w:rsid w:val="002D4FDC"/>
  </w:style>
  <w:style w:type="character" w:customStyle="1" w:styleId="m-134349766280542120gmail-cite">
    <w:name w:val="m_-134349766280542120gmail-cite"/>
    <w:basedOn w:val="DefaultParagraphFont"/>
    <w:rsid w:val="002D4FDC"/>
  </w:style>
  <w:style w:type="character" w:customStyle="1" w:styleId="m-134349766280542120gmail-underline">
    <w:name w:val="m_-134349766280542120gmail-underline"/>
    <w:basedOn w:val="DefaultParagraphFont"/>
    <w:rsid w:val="002D4FDC"/>
  </w:style>
  <w:style w:type="character" w:customStyle="1" w:styleId="m-134349766280542120gmail-underline0">
    <w:name w:val="m_-134349766280542120gmail-underline0"/>
    <w:basedOn w:val="DefaultParagraphFont"/>
    <w:rsid w:val="002D4FDC"/>
  </w:style>
  <w:style w:type="paragraph" w:customStyle="1" w:styleId="element">
    <w:name w:val="element"/>
    <w:basedOn w:val="Normal"/>
    <w:rsid w:val="002D4FDC"/>
    <w:pPr>
      <w:spacing w:before="100" w:beforeAutospacing="1" w:after="100" w:afterAutospacing="1"/>
    </w:pPr>
    <w:rPr>
      <w:rFonts w:eastAsia="Times New Roman"/>
      <w:sz w:val="24"/>
      <w:lang w:eastAsia="zh-CN"/>
    </w:rPr>
  </w:style>
  <w:style w:type="paragraph" w:customStyle="1" w:styleId="p5">
    <w:name w:val="p5"/>
    <w:basedOn w:val="Normal"/>
    <w:rsid w:val="002D4FDC"/>
    <w:pPr>
      <w:spacing w:before="100" w:beforeAutospacing="1" w:after="100" w:afterAutospacing="1"/>
    </w:pPr>
    <w:rPr>
      <w:rFonts w:eastAsia="Times New Roman"/>
      <w:sz w:val="24"/>
      <w:lang w:eastAsia="zh-CN"/>
    </w:rPr>
  </w:style>
  <w:style w:type="paragraph" w:customStyle="1" w:styleId="p7">
    <w:name w:val="p7"/>
    <w:basedOn w:val="Normal"/>
    <w:rsid w:val="002D4FDC"/>
    <w:pPr>
      <w:spacing w:before="100" w:beforeAutospacing="1" w:after="100" w:afterAutospacing="1"/>
    </w:pPr>
    <w:rPr>
      <w:rFonts w:eastAsia="Times New Roman"/>
      <w:sz w:val="24"/>
      <w:lang w:eastAsia="zh-CN"/>
    </w:rPr>
  </w:style>
  <w:style w:type="paragraph" w:customStyle="1" w:styleId="p9">
    <w:name w:val="p9"/>
    <w:basedOn w:val="Normal"/>
    <w:rsid w:val="002D4FDC"/>
    <w:pPr>
      <w:spacing w:before="100" w:beforeAutospacing="1" w:after="100" w:afterAutospacing="1"/>
    </w:pPr>
    <w:rPr>
      <w:rFonts w:eastAsia="Times New Roman"/>
      <w:sz w:val="24"/>
      <w:lang w:eastAsia="zh-CN"/>
    </w:rPr>
  </w:style>
  <w:style w:type="paragraph" w:customStyle="1" w:styleId="p11">
    <w:name w:val="p11"/>
    <w:basedOn w:val="Normal"/>
    <w:rsid w:val="002D4FDC"/>
    <w:pPr>
      <w:spacing w:before="100" w:beforeAutospacing="1" w:after="100" w:afterAutospacing="1"/>
    </w:pPr>
    <w:rPr>
      <w:rFonts w:eastAsia="Times New Roman"/>
      <w:sz w:val="24"/>
      <w:lang w:eastAsia="zh-CN"/>
    </w:rPr>
  </w:style>
  <w:style w:type="paragraph" w:customStyle="1" w:styleId="p2">
    <w:name w:val="p2"/>
    <w:basedOn w:val="Normal"/>
    <w:rsid w:val="002D4FDC"/>
    <w:pPr>
      <w:spacing w:before="100" w:beforeAutospacing="1" w:after="100" w:afterAutospacing="1"/>
    </w:pPr>
    <w:rPr>
      <w:rFonts w:eastAsia="Times New Roman"/>
      <w:sz w:val="24"/>
      <w:lang w:eastAsia="zh-CN"/>
    </w:rPr>
  </w:style>
  <w:style w:type="paragraph" w:customStyle="1" w:styleId="p4">
    <w:name w:val="p4"/>
    <w:basedOn w:val="Normal"/>
    <w:rsid w:val="002D4FDC"/>
    <w:pPr>
      <w:spacing w:before="100" w:beforeAutospacing="1" w:after="100" w:afterAutospacing="1"/>
    </w:pPr>
    <w:rPr>
      <w:rFonts w:eastAsia="Times New Roman"/>
      <w:sz w:val="24"/>
      <w:lang w:eastAsia="zh-CN"/>
    </w:rPr>
  </w:style>
  <w:style w:type="paragraph" w:customStyle="1" w:styleId="p6">
    <w:name w:val="p6"/>
    <w:basedOn w:val="Normal"/>
    <w:rsid w:val="002D4FDC"/>
    <w:pPr>
      <w:spacing w:before="100" w:beforeAutospacing="1" w:after="100" w:afterAutospacing="1"/>
    </w:pPr>
    <w:rPr>
      <w:rFonts w:eastAsia="Times New Roman"/>
      <w:sz w:val="24"/>
      <w:lang w:eastAsia="zh-CN"/>
    </w:rPr>
  </w:style>
  <w:style w:type="paragraph" w:customStyle="1" w:styleId="p8">
    <w:name w:val="p8"/>
    <w:basedOn w:val="Normal"/>
    <w:rsid w:val="002D4FDC"/>
    <w:pPr>
      <w:spacing w:before="100" w:beforeAutospacing="1" w:after="100" w:afterAutospacing="1"/>
    </w:pPr>
    <w:rPr>
      <w:rFonts w:eastAsia="Times New Roman"/>
      <w:sz w:val="24"/>
      <w:lang w:eastAsia="zh-CN"/>
    </w:rPr>
  </w:style>
  <w:style w:type="paragraph" w:customStyle="1" w:styleId="p10">
    <w:name w:val="p10"/>
    <w:basedOn w:val="Normal"/>
    <w:rsid w:val="002D4FDC"/>
    <w:pPr>
      <w:spacing w:before="100" w:beforeAutospacing="1" w:after="100" w:afterAutospacing="1"/>
    </w:pPr>
    <w:rPr>
      <w:rFonts w:eastAsia="Times New Roman"/>
      <w:sz w:val="24"/>
      <w:lang w:eastAsia="zh-CN"/>
    </w:rPr>
  </w:style>
  <w:style w:type="paragraph" w:customStyle="1" w:styleId="p12">
    <w:name w:val="p12"/>
    <w:basedOn w:val="Normal"/>
    <w:rsid w:val="002D4FDC"/>
    <w:pPr>
      <w:spacing w:before="100" w:beforeAutospacing="1" w:after="100" w:afterAutospacing="1"/>
    </w:pPr>
    <w:rPr>
      <w:rFonts w:eastAsia="Times New Roman"/>
      <w:sz w:val="24"/>
      <w:lang w:eastAsia="zh-CN"/>
    </w:rPr>
  </w:style>
  <w:style w:type="paragraph" w:customStyle="1" w:styleId="p14">
    <w:name w:val="p14"/>
    <w:basedOn w:val="Normal"/>
    <w:rsid w:val="002D4FDC"/>
    <w:pPr>
      <w:spacing w:before="100" w:beforeAutospacing="1" w:after="100" w:afterAutospacing="1"/>
    </w:pPr>
    <w:rPr>
      <w:rFonts w:eastAsia="Times New Roman"/>
      <w:sz w:val="24"/>
      <w:lang w:eastAsia="zh-CN"/>
    </w:rPr>
  </w:style>
  <w:style w:type="character" w:customStyle="1" w:styleId="wsj-article-caption-content">
    <w:name w:val="wsj-article-caption-content"/>
    <w:basedOn w:val="DefaultParagraphFont"/>
    <w:rsid w:val="002D4FDC"/>
  </w:style>
  <w:style w:type="character" w:customStyle="1" w:styleId="wsj-article-credit">
    <w:name w:val="wsj-article-credit"/>
    <w:basedOn w:val="DefaultParagraphFont"/>
    <w:rsid w:val="002D4FDC"/>
  </w:style>
  <w:style w:type="character" w:customStyle="1" w:styleId="wsj-article-credit-tag">
    <w:name w:val="wsj-article-credit-tag"/>
    <w:basedOn w:val="DefaultParagraphFont"/>
    <w:rsid w:val="002D4FDC"/>
  </w:style>
  <w:style w:type="paragraph" w:customStyle="1" w:styleId="initial">
    <w:name w:val="initial"/>
    <w:basedOn w:val="Normal"/>
    <w:rsid w:val="002D4FDC"/>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2D4FDC"/>
    <w:pPr>
      <w:spacing w:before="100" w:beforeAutospacing="1" w:after="100" w:afterAutospacing="1"/>
    </w:pPr>
    <w:rPr>
      <w:rFonts w:eastAsia="Times New Roman"/>
      <w:sz w:val="24"/>
      <w:lang w:eastAsia="zh-CN"/>
    </w:rPr>
  </w:style>
  <w:style w:type="character" w:customStyle="1" w:styleId="CardUnderlinedCharChar0">
    <w:name w:val="Card Underlined Char Char"/>
    <w:rsid w:val="002D4FDC"/>
    <w:rPr>
      <w:rFonts w:ascii="Arial Narrow" w:hAnsi="Arial Narrow"/>
      <w:sz w:val="22"/>
      <w:szCs w:val="24"/>
      <w:u w:val="single"/>
      <w:lang w:val="en-US" w:eastAsia="en-US" w:bidi="ar-SA"/>
    </w:rPr>
  </w:style>
  <w:style w:type="paragraph" w:customStyle="1" w:styleId="detailsub">
    <w:name w:val="detail__sub"/>
    <w:basedOn w:val="Normal"/>
    <w:rsid w:val="002D4FDC"/>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2D4FDC"/>
  </w:style>
  <w:style w:type="character" w:customStyle="1" w:styleId="m-299895914748161361gmail-styleunderline">
    <w:name w:val="m_-299895914748161361gmail-styleunderline"/>
    <w:basedOn w:val="DefaultParagraphFont"/>
    <w:rsid w:val="002D4FDC"/>
  </w:style>
  <w:style w:type="paragraph" w:customStyle="1" w:styleId="counter-paragraph">
    <w:name w:val="counter-paragraph"/>
    <w:basedOn w:val="Normal"/>
    <w:rsid w:val="002D4FDC"/>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2D4FDC"/>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2D4FDC"/>
  </w:style>
  <w:style w:type="paragraph" w:customStyle="1" w:styleId="m-266642551691440061gmail-cards">
    <w:name w:val="m_-266642551691440061gmail-cards"/>
    <w:basedOn w:val="Normal"/>
    <w:rsid w:val="002D4FDC"/>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2D4FDC"/>
  </w:style>
  <w:style w:type="paragraph" w:customStyle="1" w:styleId="listingexcerpt">
    <w:name w:val="listing__excerpt"/>
    <w:basedOn w:val="Normal"/>
    <w:rsid w:val="002D4FDC"/>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2D4FDC"/>
  </w:style>
  <w:style w:type="paragraph" w:customStyle="1" w:styleId="specialbutton">
    <w:name w:val="special__button"/>
    <w:basedOn w:val="Normal"/>
    <w:rsid w:val="002D4FDC"/>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2D4FDC"/>
  </w:style>
  <w:style w:type="character" w:customStyle="1" w:styleId="StyleUnderliningChar9ptBold">
    <w:name w:val="Style Underlining Char + 9 pt Bold"/>
    <w:rsid w:val="002D4FDC"/>
    <w:rPr>
      <w:rFonts w:ascii="Times New Roman" w:hAnsi="Times New Roman"/>
      <w:b/>
      <w:bCs/>
      <w:sz w:val="20"/>
      <w:szCs w:val="24"/>
      <w:u w:val="single"/>
    </w:rPr>
  </w:style>
  <w:style w:type="character" w:customStyle="1" w:styleId="StyleUnderliningChar9pt">
    <w:name w:val="Style Underlining Char + 9 pt"/>
    <w:rsid w:val="002D4FDC"/>
    <w:rPr>
      <w:rFonts w:ascii="Times New Roman" w:hAnsi="Times New Roman"/>
      <w:sz w:val="20"/>
      <w:szCs w:val="24"/>
      <w:u w:val="single"/>
    </w:rPr>
  </w:style>
  <w:style w:type="character" w:customStyle="1" w:styleId="tChar">
    <w:name w:val="t Char"/>
    <w:rsid w:val="002D4FDC"/>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2D4FDC"/>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2D4FDC"/>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2D4FDC"/>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2D4FDC"/>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2D4FDC"/>
    <w:pPr>
      <w:keepNext w:val="0"/>
      <w:keepLines w:val="0"/>
      <w:widowControl w:val="0"/>
      <w:spacing w:before="0"/>
    </w:pPr>
    <w:rPr>
      <w:rFonts w:ascii="Bell MT" w:eastAsia="Calibri" w:hAnsi="Bell MT" w:cs="Times New Roman"/>
      <w:b w:val="0"/>
      <w:bCs w:val="0"/>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2D4FDC"/>
    <w:rPr>
      <w:rFonts w:ascii="Bell MT" w:eastAsia="Calibri" w:hAnsi="Bell MT" w:cs="Times New Roman"/>
      <w:sz w:val="22"/>
      <w:szCs w:val="26"/>
      <w:u w:val="single"/>
    </w:rPr>
  </w:style>
  <w:style w:type="paragraph" w:customStyle="1" w:styleId="areyou">
    <w:name w:val="are you"/>
    <w:basedOn w:val="Normal"/>
    <w:link w:val="areyouChar"/>
    <w:uiPriority w:val="4"/>
    <w:qFormat/>
    <w:rsid w:val="002D4FDC"/>
    <w:pPr>
      <w:outlineLvl w:val="3"/>
    </w:pPr>
    <w:rPr>
      <w:b/>
      <w:sz w:val="26"/>
    </w:rPr>
  </w:style>
  <w:style w:type="character" w:customStyle="1" w:styleId="areyouChar">
    <w:name w:val="are you Char"/>
    <w:basedOn w:val="DefaultParagraphFont"/>
    <w:link w:val="areyou"/>
    <w:uiPriority w:val="4"/>
    <w:rsid w:val="002D4FDC"/>
    <w:rPr>
      <w:rFonts w:ascii="Arial" w:hAnsi="Arial" w:cs="Arial"/>
      <w:b/>
      <w:sz w:val="26"/>
    </w:rPr>
  </w:style>
  <w:style w:type="character" w:customStyle="1" w:styleId="balancedheadline">
    <w:name w:val="balancedheadline"/>
    <w:basedOn w:val="DefaultParagraphFont"/>
    <w:rsid w:val="002D4FDC"/>
  </w:style>
  <w:style w:type="character" w:customStyle="1" w:styleId="author-ref">
    <w:name w:val="author-ref"/>
    <w:basedOn w:val="DefaultParagraphFont"/>
    <w:rsid w:val="002D4FDC"/>
  </w:style>
  <w:style w:type="paragraph" w:customStyle="1" w:styleId="u-mb-2">
    <w:name w:val="u-mb-2"/>
    <w:basedOn w:val="Normal"/>
    <w:rsid w:val="002D4FDC"/>
    <w:pPr>
      <w:spacing w:before="100" w:beforeAutospacing="1" w:after="100" w:afterAutospacing="1"/>
    </w:pPr>
    <w:rPr>
      <w:rFonts w:eastAsia="Times New Roman"/>
      <w:sz w:val="24"/>
    </w:rPr>
  </w:style>
  <w:style w:type="character" w:customStyle="1" w:styleId="authorsname">
    <w:name w:val="authors__name"/>
    <w:basedOn w:val="DefaultParagraphFont"/>
    <w:rsid w:val="002D4FDC"/>
  </w:style>
  <w:style w:type="character" w:customStyle="1" w:styleId="authorscontact">
    <w:name w:val="authors__contact"/>
    <w:basedOn w:val="DefaultParagraphFont"/>
    <w:rsid w:val="002D4FDC"/>
  </w:style>
  <w:style w:type="character" w:customStyle="1" w:styleId="affiliationdepartment">
    <w:name w:val="affiliation__department"/>
    <w:basedOn w:val="DefaultParagraphFont"/>
    <w:rsid w:val="002D4FDC"/>
  </w:style>
  <w:style w:type="character" w:customStyle="1" w:styleId="affiliationname">
    <w:name w:val="affiliation__name"/>
    <w:basedOn w:val="DefaultParagraphFont"/>
    <w:rsid w:val="002D4FDC"/>
  </w:style>
  <w:style w:type="character" w:customStyle="1" w:styleId="affiliationcity">
    <w:name w:val="affiliation__city"/>
    <w:basedOn w:val="DefaultParagraphFont"/>
    <w:rsid w:val="002D4FDC"/>
  </w:style>
  <w:style w:type="character" w:customStyle="1" w:styleId="affiliationcountry">
    <w:name w:val="affiliation__country"/>
    <w:basedOn w:val="DefaultParagraphFont"/>
    <w:rsid w:val="002D4FDC"/>
  </w:style>
  <w:style w:type="character" w:customStyle="1" w:styleId="journaltitle">
    <w:name w:val="journaltitle"/>
    <w:basedOn w:val="DefaultParagraphFont"/>
    <w:rsid w:val="002D4FDC"/>
  </w:style>
  <w:style w:type="paragraph" w:customStyle="1" w:styleId="nav-linksstylessectiontitle-sc-1tike8v-3">
    <w:name w:val="nav-linksstyles__sectiontitle-sc-1tike8v-3"/>
    <w:basedOn w:val="Normal"/>
    <w:rsid w:val="002D4FDC"/>
    <w:pPr>
      <w:spacing w:before="100" w:beforeAutospacing="1" w:after="100" w:afterAutospacing="1"/>
    </w:pPr>
    <w:rPr>
      <w:rFonts w:eastAsia="Times New Roman"/>
      <w:sz w:val="24"/>
    </w:rPr>
  </w:style>
  <w:style w:type="character" w:customStyle="1" w:styleId="text-sc-1amvtpj-0-span">
    <w:name w:val="text-sc-1amvtpj-0-span"/>
    <w:basedOn w:val="DefaultParagraphFont"/>
    <w:rsid w:val="002D4FDC"/>
  </w:style>
  <w:style w:type="character" w:customStyle="1" w:styleId="section-front-header-modulesubtitle">
    <w:name w:val="section-front-header-module__subtitle"/>
    <w:basedOn w:val="DefaultParagraphFont"/>
    <w:rsid w:val="002D4FDC"/>
  </w:style>
  <w:style w:type="character" w:customStyle="1" w:styleId="article-classifiergap">
    <w:name w:val="article-classifier__gap"/>
    <w:basedOn w:val="DefaultParagraphFont"/>
    <w:rsid w:val="002D4FDC"/>
  </w:style>
  <w:style w:type="character" w:customStyle="1" w:styleId="a-size-extra-large">
    <w:name w:val="a-size-extra-large"/>
    <w:basedOn w:val="DefaultParagraphFont"/>
    <w:rsid w:val="002D4FDC"/>
  </w:style>
  <w:style w:type="paragraph" w:customStyle="1" w:styleId="generic-articlebody">
    <w:name w:val="generic-article__body"/>
    <w:basedOn w:val="Normal"/>
    <w:rsid w:val="002D4FDC"/>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2D4FDC"/>
  </w:style>
  <w:style w:type="character" w:customStyle="1" w:styleId="m-6919561637539550718gmail-styleunderline">
    <w:name w:val="m_-6919561637539550718gmail-styleunderline"/>
    <w:basedOn w:val="DefaultParagraphFont"/>
    <w:rsid w:val="002D4FDC"/>
  </w:style>
  <w:style w:type="character" w:customStyle="1" w:styleId="n-util-visually-hidden">
    <w:name w:val="n-util-visually-hidden"/>
    <w:basedOn w:val="DefaultParagraphFont"/>
    <w:rsid w:val="002D4FDC"/>
  </w:style>
  <w:style w:type="paragraph" w:customStyle="1" w:styleId="suggested-readssubheading">
    <w:name w:val="suggested-reads__subheading"/>
    <w:basedOn w:val="Normal"/>
    <w:rsid w:val="002D4FDC"/>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2D4FDC"/>
  </w:style>
  <w:style w:type="paragraph" w:customStyle="1" w:styleId="suggested-readslist-itemsubheading">
    <w:name w:val="suggested-reads__list-item__subheading"/>
    <w:basedOn w:val="Normal"/>
    <w:rsid w:val="002D4FDC"/>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2D4FDC"/>
  </w:style>
  <w:style w:type="character" w:customStyle="1" w:styleId="AnalyticTagChar">
    <w:name w:val="Analytic Tag Char"/>
    <w:basedOn w:val="DefaultParagraphFont"/>
    <w:link w:val="AnalyticTag"/>
    <w:uiPriority w:val="4"/>
    <w:rsid w:val="002D4FDC"/>
    <w:rPr>
      <w:rFonts w:ascii="Arial" w:eastAsiaTheme="majorEastAsia" w:hAnsi="Arial" w:cstheme="majorBidi"/>
      <w:b/>
      <w:bCs/>
      <w:sz w:val="26"/>
      <w:szCs w:val="26"/>
    </w:rPr>
  </w:style>
  <w:style w:type="character" w:customStyle="1" w:styleId="DebateUnderlined">
    <w:name w:val="Debate Underlined"/>
    <w:basedOn w:val="DefaultParagraphFont"/>
    <w:rsid w:val="002D4FDC"/>
    <w:rPr>
      <w:rFonts w:ascii="Tahoma" w:hAnsi="Tahoma"/>
      <w:b/>
      <w:sz w:val="22"/>
      <w:u w:val="single"/>
    </w:rPr>
  </w:style>
  <w:style w:type="paragraph" w:customStyle="1" w:styleId="CiteBold">
    <w:name w:val="Cite Bold"/>
    <w:basedOn w:val="Normal"/>
    <w:link w:val="CiteBoldChar"/>
    <w:qFormat/>
    <w:rsid w:val="002D4FDC"/>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2D4FDC"/>
    <w:rPr>
      <w:rFonts w:ascii="Arial" w:hAnsi="Arial" w:cs="Arial"/>
      <w:b/>
      <w:caps/>
    </w:rPr>
  </w:style>
  <w:style w:type="paragraph" w:customStyle="1" w:styleId="StyleJustifiedCharChar">
    <w:name w:val="Style Justified Char Char"/>
    <w:basedOn w:val="Normal"/>
    <w:link w:val="StyleJustifiedCharCharChar"/>
    <w:rsid w:val="002D4FDC"/>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2D4FDC"/>
    <w:rPr>
      <w:rFonts w:ascii="Times New Roman" w:eastAsia="Batang" w:hAnsi="Times New Roman" w:cs="Arial"/>
      <w:sz w:val="20"/>
      <w:szCs w:val="20"/>
    </w:rPr>
  </w:style>
  <w:style w:type="paragraph" w:customStyle="1" w:styleId="Heading3New">
    <w:name w:val="Heading 3 New"/>
    <w:basedOn w:val="Heading3"/>
    <w:next w:val="Normal"/>
    <w:qFormat/>
    <w:rsid w:val="002D4FDC"/>
    <w:rPr>
      <w:rFonts w:eastAsia="Times New Roman" w:cs="Times New Roman"/>
    </w:rPr>
  </w:style>
  <w:style w:type="character" w:customStyle="1" w:styleId="m8370952637483410863gmail-styleunderline">
    <w:name w:val="m_8370952637483410863gmail-styleunderline"/>
    <w:basedOn w:val="DefaultParagraphFont"/>
    <w:rsid w:val="002D4FDC"/>
  </w:style>
  <w:style w:type="character" w:customStyle="1" w:styleId="m400377485754071043gmail-style13ptbold">
    <w:name w:val="m_400377485754071043gmail-style13ptbold"/>
    <w:basedOn w:val="DefaultParagraphFont"/>
    <w:rsid w:val="002D4FDC"/>
  </w:style>
  <w:style w:type="character" w:customStyle="1" w:styleId="SmallCharChar">
    <w:name w:val="Small Char Char"/>
    <w:basedOn w:val="DefaultParagraphFont"/>
    <w:rsid w:val="002D4FDC"/>
    <w:rPr>
      <w:sz w:val="17"/>
      <w:szCs w:val="24"/>
      <w:lang w:val="en-US" w:eastAsia="en-US" w:bidi="ar-SA"/>
    </w:rPr>
  </w:style>
  <w:style w:type="paragraph" w:customStyle="1" w:styleId="ThickUnderline">
    <w:name w:val="ThickUnderline"/>
    <w:qFormat/>
    <w:rsid w:val="002D4F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2D4FDC"/>
    <w:pPr>
      <w:spacing w:after="0" w:line="240" w:lineRule="auto"/>
    </w:pPr>
    <w:rPr>
      <w:rFonts w:ascii="Futura" w:eastAsia="Times" w:hAnsi="Futura"/>
      <w:b/>
      <w:caps/>
      <w:sz w:val="18"/>
      <w:szCs w:val="20"/>
    </w:rPr>
  </w:style>
  <w:style w:type="paragraph" w:customStyle="1" w:styleId="DebateTag">
    <w:name w:val="DebateTag"/>
    <w:basedOn w:val="Normal"/>
    <w:qFormat/>
    <w:rsid w:val="002D4FDC"/>
    <w:pPr>
      <w:spacing w:after="0" w:line="240" w:lineRule="auto"/>
    </w:pPr>
    <w:rPr>
      <w:rFonts w:ascii="Times New Roman" w:eastAsia="Calibri" w:hAnsi="Times New Roman"/>
      <w:b/>
    </w:rPr>
  </w:style>
  <w:style w:type="character" w:customStyle="1" w:styleId="m-4799866747027741266gmail-style13ptbold">
    <w:name w:val="m_-4799866747027741266gmail-style13ptbold"/>
    <w:basedOn w:val="DefaultParagraphFont"/>
    <w:rsid w:val="002D4FDC"/>
  </w:style>
  <w:style w:type="character" w:customStyle="1" w:styleId="m-4799866747027741266gmail-apple-converted-space">
    <w:name w:val="m_-4799866747027741266gmail-apple-converted-space"/>
    <w:basedOn w:val="DefaultParagraphFont"/>
    <w:rsid w:val="002D4FDC"/>
  </w:style>
  <w:style w:type="character" w:customStyle="1" w:styleId="m-4799866747027741266gmail-m3965771245576658108gmail-styleunderline">
    <w:name w:val="m_-4799866747027741266gmail-m3965771245576658108gmail-styleunderline"/>
    <w:basedOn w:val="DefaultParagraphFont"/>
    <w:rsid w:val="002D4FDC"/>
  </w:style>
  <w:style w:type="character" w:customStyle="1" w:styleId="StyleStyleUnderlineUnderlineStyleBoldUnderlineIntenseEmphas1">
    <w:name w:val="Style Style UnderlineUnderlineStyle Bold UnderlineIntense Emphas...1"/>
    <w:basedOn w:val="DefaultParagraphFont"/>
    <w:rsid w:val="002D4FDC"/>
    <w:rPr>
      <w:b w:val="0"/>
      <w:bCs w:val="0"/>
      <w:sz w:val="24"/>
      <w:u w:val="single"/>
      <w:bdr w:val="none" w:sz="0" w:space="0" w:color="auto" w:frame="1"/>
    </w:rPr>
  </w:style>
  <w:style w:type="paragraph" w:customStyle="1" w:styleId="CiteChar2">
    <w:name w:val="Cite Char"/>
    <w:basedOn w:val="Normal"/>
    <w:qFormat/>
    <w:rsid w:val="002D4FDC"/>
    <w:pPr>
      <w:ind w:left="-1080"/>
    </w:pPr>
    <w:rPr>
      <w:rFonts w:ascii="Arial Narrow" w:eastAsia="SimSun" w:hAnsi="Arial Narrow"/>
      <w:b/>
      <w:szCs w:val="20"/>
      <w:lang w:eastAsia="zh-CN"/>
    </w:rPr>
  </w:style>
  <w:style w:type="paragraph" w:customStyle="1" w:styleId="StyleHeading4TagsmalltextBigcardbodyNormalTagNotBold">
    <w:name w:val="Style Heading 4Tagsmall textBig cardbodyNormal Tag + Not Bold"/>
    <w:basedOn w:val="Heading4"/>
    <w:qFormat/>
    <w:rsid w:val="002D4FDC"/>
    <w:rPr>
      <w:bCs w:val="0"/>
      <w:iCs/>
    </w:rPr>
  </w:style>
  <w:style w:type="paragraph" w:customStyle="1" w:styleId="CiteLittle">
    <w:name w:val="Cite Little"/>
    <w:next w:val="Normal"/>
    <w:qFormat/>
    <w:rsid w:val="002D4FDC"/>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2D4FDC"/>
    <w:pPr>
      <w:ind w:left="-1080" w:right="1728"/>
    </w:pPr>
    <w:rPr>
      <w:rFonts w:ascii="Arial Narrow" w:eastAsia="Times New Roman" w:hAnsi="Arial Narrow"/>
      <w:sz w:val="18"/>
      <w:szCs w:val="20"/>
    </w:rPr>
  </w:style>
  <w:style w:type="character" w:customStyle="1" w:styleId="UnderlinedTextChar">
    <w:name w:val="Underlined Text Char"/>
    <w:link w:val="UnderlinedText"/>
    <w:uiPriority w:val="99"/>
    <w:rsid w:val="002D4FDC"/>
    <w:rPr>
      <w:rFonts w:ascii="Arial" w:eastAsia="Calibri" w:hAnsi="Arial" w:cs="Arial"/>
      <w:b/>
    </w:rPr>
  </w:style>
  <w:style w:type="character" w:customStyle="1" w:styleId="StyleAsianMSMinchoBold">
    <w:name w:val="Style (Asian) MS Mincho Bold"/>
    <w:rsid w:val="002D4FDC"/>
    <w:rPr>
      <w:rFonts w:ascii="Times New Roman" w:eastAsia="MS Mincho" w:hAnsi="Times New Roman"/>
      <w:b/>
      <w:bCs/>
      <w:u w:val="thick"/>
    </w:rPr>
  </w:style>
  <w:style w:type="character" w:customStyle="1" w:styleId="StyleAsianMSMincho">
    <w:name w:val="Style (Asian) MS Mincho"/>
    <w:rsid w:val="002D4FDC"/>
    <w:rPr>
      <w:rFonts w:ascii="Times New Roman" w:eastAsia="MS Mincho" w:hAnsi="Times New Roman"/>
      <w:u w:val="thick"/>
    </w:rPr>
  </w:style>
  <w:style w:type="paragraph" w:customStyle="1" w:styleId="docheader">
    <w:name w:val="doc header"/>
    <w:autoRedefine/>
    <w:qFormat/>
    <w:rsid w:val="002D4FDC"/>
    <w:rPr>
      <w:rFonts w:ascii="Times New Roman" w:eastAsia="Malgun Gothic" w:hAnsi="Times New Roman" w:cs="Times New Roman"/>
      <w:b/>
      <w:sz w:val="20"/>
    </w:rPr>
  </w:style>
  <w:style w:type="paragraph" w:customStyle="1" w:styleId="docfooter">
    <w:name w:val="doc footer"/>
    <w:autoRedefine/>
    <w:qFormat/>
    <w:rsid w:val="002D4FDC"/>
    <w:pPr>
      <w:jc w:val="right"/>
    </w:pPr>
    <w:rPr>
      <w:rFonts w:ascii="Times New Roman" w:eastAsia="Malgun Gothic" w:hAnsi="Times New Roman" w:cs="Times New Roman"/>
      <w:b/>
      <w:sz w:val="22"/>
    </w:rPr>
  </w:style>
  <w:style w:type="character" w:customStyle="1" w:styleId="crosslinkpopup">
    <w:name w:val="crosslinkpopup"/>
    <w:rsid w:val="002D4FDC"/>
  </w:style>
  <w:style w:type="paragraph" w:customStyle="1" w:styleId="blocorganizer">
    <w:name w:val="bloc organizer"/>
    <w:basedOn w:val="Heading1"/>
    <w:next w:val="bloctitles"/>
    <w:link w:val="blocorganizerChar"/>
    <w:autoRedefine/>
    <w:qFormat/>
    <w:rsid w:val="002D4FDC"/>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2D4FDC"/>
    <w:rPr>
      <w:rFonts w:ascii="Times New Roman" w:eastAsia="Times New Roman" w:hAnsi="Times New Roman" w:cs="Times New Roman"/>
      <w:b/>
      <w:bCs/>
      <w:sz w:val="4"/>
      <w:szCs w:val="32"/>
      <w:u w:val="single"/>
    </w:rPr>
  </w:style>
  <w:style w:type="paragraph" w:customStyle="1" w:styleId="StyleBodyText11ptBoldBlack">
    <w:name w:val="Style Body Text + 11 pt Bold Black"/>
    <w:basedOn w:val="BodyText"/>
    <w:link w:val="StyleBodyText11ptBoldBlackChar"/>
    <w:qFormat/>
    <w:rsid w:val="002D4FDC"/>
    <w:pPr>
      <w:suppressAutoHyphens/>
      <w:spacing w:after="120"/>
    </w:pPr>
    <w:rPr>
      <w:rFonts w:ascii="Times New Roman" w:hAnsi="Times New Roman"/>
      <w:b/>
      <w:bCs/>
      <w:color w:val="000000"/>
      <w:sz w:val="20"/>
      <w:lang w:eastAsia="ar-SA"/>
    </w:rPr>
  </w:style>
  <w:style w:type="character" w:customStyle="1" w:styleId="StyleBodyText11ptBoldBlackChar">
    <w:name w:val="Style Body Text + 11 pt Bold Black Char"/>
    <w:link w:val="StyleBodyText11ptBoldBlack"/>
    <w:rsid w:val="002D4FDC"/>
    <w:rPr>
      <w:rFonts w:ascii="Times New Roman" w:eastAsia="Times New Roman" w:hAnsi="Times New Roman" w:cs="Arial"/>
      <w:b/>
      <w:bCs/>
      <w:color w:val="000000"/>
      <w:sz w:val="20"/>
      <w:szCs w:val="20"/>
      <w:lang w:eastAsia="ar-SA"/>
    </w:rPr>
  </w:style>
  <w:style w:type="paragraph" w:customStyle="1" w:styleId="StyletinyBold">
    <w:name w:val="Style tiny + Bold"/>
    <w:basedOn w:val="Normal"/>
    <w:link w:val="StyletinyBoldChar"/>
    <w:qFormat/>
    <w:rsid w:val="002D4FDC"/>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2D4FDC"/>
    <w:rPr>
      <w:rFonts w:ascii="Times New Roman" w:hAnsi="Times New Roman" w:cs="Arial"/>
      <w:bCs/>
      <w:sz w:val="20"/>
      <w:szCs w:val="20"/>
    </w:rPr>
  </w:style>
  <w:style w:type="character" w:customStyle="1" w:styleId="UnderlineBoldChar">
    <w:name w:val="Underline Bold Char"/>
    <w:locked/>
    <w:rsid w:val="002D4FDC"/>
    <w:rPr>
      <w:rFonts w:ascii="Times New Roman" w:eastAsia="Times New Roman" w:hAnsi="Times New Roman"/>
      <w:b/>
      <w:szCs w:val="20"/>
      <w:u w:val="single"/>
    </w:rPr>
  </w:style>
  <w:style w:type="character" w:customStyle="1" w:styleId="cardCharCharCharCharChar">
    <w:name w:val="card Char Char Char Char Char"/>
    <w:rsid w:val="002D4FDC"/>
    <w:rPr>
      <w:rFonts w:ascii="Times New Roman" w:eastAsia="Times New Roman" w:hAnsi="Times New Roman"/>
      <w:sz w:val="20"/>
      <w:szCs w:val="20"/>
    </w:rPr>
  </w:style>
  <w:style w:type="character" w:customStyle="1" w:styleId="tagChar">
    <w:name w:val="%tag Char"/>
    <w:link w:val="tag"/>
    <w:uiPriority w:val="99"/>
    <w:rsid w:val="002D4FDC"/>
    <w:rPr>
      <w:rFonts w:ascii="Garamond" w:eastAsia="Calibri" w:hAnsi="Garamond" w:cs="Arial"/>
      <w:bCs/>
      <w:sz w:val="18"/>
    </w:rPr>
  </w:style>
  <w:style w:type="paragraph" w:customStyle="1" w:styleId="card0">
    <w:name w:val="%card"/>
    <w:basedOn w:val="Normal"/>
    <w:link w:val="cardChar3"/>
    <w:qFormat/>
    <w:rsid w:val="002D4FDC"/>
    <w:pPr>
      <w:ind w:left="288" w:right="288"/>
    </w:pPr>
    <w:rPr>
      <w:rFonts w:ascii="Times New Roman" w:eastAsia="Times New Roman" w:hAnsi="Times New Roman"/>
      <w:sz w:val="20"/>
      <w:szCs w:val="20"/>
    </w:rPr>
  </w:style>
  <w:style w:type="character" w:customStyle="1" w:styleId="cardChar3">
    <w:name w:val="%card Char"/>
    <w:link w:val="card0"/>
    <w:rsid w:val="002D4FDC"/>
    <w:rPr>
      <w:rFonts w:ascii="Times New Roman" w:eastAsia="Times New Roman" w:hAnsi="Times New Roman" w:cs="Arial"/>
      <w:sz w:val="20"/>
      <w:szCs w:val="20"/>
    </w:rPr>
  </w:style>
  <w:style w:type="character" w:customStyle="1" w:styleId="AAAcardChar">
    <w:name w:val="AAAcard Char"/>
    <w:link w:val="AAAcard"/>
    <w:uiPriority w:val="99"/>
    <w:rsid w:val="002D4FDC"/>
    <w:rPr>
      <w:rFonts w:ascii="Arial" w:eastAsia="Times New Roman" w:hAnsi="Arial" w:cs="Arial"/>
      <w:sz w:val="22"/>
    </w:rPr>
  </w:style>
  <w:style w:type="character" w:customStyle="1" w:styleId="underlineCharChar">
    <w:name w:val="underline Char Char"/>
    <w:rsid w:val="002D4FDC"/>
    <w:rPr>
      <w:rFonts w:ascii="Arial Narrow" w:eastAsia="Times New Roman" w:hAnsi="Arial Narrow"/>
      <w:szCs w:val="24"/>
      <w:u w:val="single"/>
    </w:rPr>
  </w:style>
  <w:style w:type="paragraph" w:customStyle="1" w:styleId="TagStyle0">
    <w:name w:val="Tag Style"/>
    <w:basedOn w:val="Normal"/>
    <w:qFormat/>
    <w:rsid w:val="002D4FDC"/>
    <w:rPr>
      <w:rFonts w:ascii="Times New Roman" w:eastAsia="Times New Roman" w:hAnsi="Times New Roman"/>
      <w:b/>
    </w:rPr>
  </w:style>
  <w:style w:type="paragraph" w:customStyle="1" w:styleId="tagstyle1">
    <w:name w:val="tagstyle"/>
    <w:basedOn w:val="Normal"/>
    <w:qFormat/>
    <w:rsid w:val="002D4FDC"/>
    <w:pPr>
      <w:spacing w:before="100" w:beforeAutospacing="1" w:after="100" w:afterAutospacing="1"/>
    </w:pPr>
    <w:rPr>
      <w:rFonts w:ascii="Times New Roman" w:eastAsia="Times New Roman" w:hAnsi="Times New Roman"/>
    </w:rPr>
  </w:style>
  <w:style w:type="character" w:customStyle="1" w:styleId="newsstorytitle">
    <w:name w:val="news_story_title"/>
    <w:rsid w:val="002D4FDC"/>
  </w:style>
  <w:style w:type="character" w:customStyle="1" w:styleId="CardUpSize-LightChar">
    <w:name w:val="CardUpSize - Light Char"/>
    <w:link w:val="CardUpSize-Light"/>
    <w:rsid w:val="002D4FDC"/>
    <w:rPr>
      <w:szCs w:val="32"/>
      <w:u w:val="single"/>
    </w:rPr>
  </w:style>
  <w:style w:type="paragraph" w:customStyle="1" w:styleId="CardDownx15">
    <w:name w:val="CardDown x1.5"/>
    <w:basedOn w:val="Header"/>
    <w:qFormat/>
    <w:rsid w:val="002D4FDC"/>
    <w:pPr>
      <w:tabs>
        <w:tab w:val="clear" w:pos="4680"/>
        <w:tab w:val="clear" w:pos="9360"/>
      </w:tabs>
    </w:pPr>
    <w:rPr>
      <w:rFonts w:eastAsiaTheme="minorEastAsia"/>
    </w:rPr>
  </w:style>
  <w:style w:type="character" w:customStyle="1" w:styleId="yqlink">
    <w:name w:val="yqlink"/>
    <w:rsid w:val="002D4FDC"/>
  </w:style>
  <w:style w:type="character" w:customStyle="1" w:styleId="clbody">
    <w:name w:val="clbody"/>
    <w:rsid w:val="002D4FDC"/>
  </w:style>
  <w:style w:type="paragraph" w:customStyle="1" w:styleId="Analyticals">
    <w:name w:val="Analyticals"/>
    <w:basedOn w:val="Normal"/>
    <w:qFormat/>
    <w:rsid w:val="002D4FDC"/>
    <w:rPr>
      <w:rFonts w:ascii="Times New Roman" w:eastAsia="Times New Roman" w:hAnsi="Times New Roman"/>
    </w:rPr>
  </w:style>
  <w:style w:type="character" w:customStyle="1" w:styleId="norm">
    <w:name w:val="norm"/>
    <w:rsid w:val="002D4FDC"/>
  </w:style>
  <w:style w:type="character" w:customStyle="1" w:styleId="boldandunderlinecharcharcharcharcharcharcharcharcharcharcharcharcharcharcharchar0">
    <w:name w:val="boldandunderlinecharcharcharcharcharcharcharcharcharcharcharcharcharcharcharchar"/>
    <w:rsid w:val="002D4FDC"/>
  </w:style>
  <w:style w:type="character" w:customStyle="1" w:styleId="underlinecharcharcharcharcharcharcharcharcharcharcharcharcharchar0">
    <w:name w:val="underlinecharcharcharcharcharcharcharcharcharcharcharcharcharchar"/>
    <w:rsid w:val="002D4FDC"/>
  </w:style>
  <w:style w:type="character" w:customStyle="1" w:styleId="CharCharCharCharCharChar1Char">
    <w:name w:val="Char Char Char Char Char Char1 Char"/>
    <w:rsid w:val="002D4FDC"/>
    <w:rPr>
      <w:rFonts w:ascii="Times New Roman" w:eastAsia="Times New Roman" w:hAnsi="Times New Roman" w:cs="Times New Roman"/>
      <w:b/>
      <w:sz w:val="24"/>
      <w:szCs w:val="24"/>
    </w:rPr>
  </w:style>
  <w:style w:type="character" w:customStyle="1" w:styleId="emphasis21">
    <w:name w:val="emphasis2"/>
    <w:rsid w:val="002D4FDC"/>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2D4FDC"/>
    <w:rPr>
      <w:sz w:val="24"/>
      <w:szCs w:val="24"/>
      <w:lang w:val="en-US" w:eastAsia="en-US" w:bidi="ar-SA"/>
    </w:rPr>
  </w:style>
  <w:style w:type="character" w:customStyle="1" w:styleId="NewTag">
    <w:name w:val="NewTag"/>
    <w:uiPriority w:val="1"/>
    <w:qFormat/>
    <w:rsid w:val="002D4FDC"/>
    <w:rPr>
      <w:rFonts w:ascii="Georgia" w:hAnsi="Georgia"/>
      <w:b/>
      <w:sz w:val="24"/>
    </w:rPr>
  </w:style>
  <w:style w:type="character" w:customStyle="1" w:styleId="searchtools-record-title">
    <w:name w:val="searchtools-record-title"/>
    <w:basedOn w:val="DefaultParagraphFont"/>
    <w:rsid w:val="002D4FDC"/>
  </w:style>
  <w:style w:type="character" w:customStyle="1" w:styleId="apple">
    <w:name w:val="apple"/>
    <w:rsid w:val="002D4FDC"/>
  </w:style>
  <w:style w:type="character" w:customStyle="1" w:styleId="rightside">
    <w:name w:val="rightside"/>
    <w:rsid w:val="002D4FDC"/>
  </w:style>
  <w:style w:type="character" w:customStyle="1" w:styleId="flourish">
    <w:name w:val="flourish"/>
    <w:rsid w:val="002D4FDC"/>
  </w:style>
  <w:style w:type="character" w:customStyle="1" w:styleId="style150">
    <w:name w:val="style150"/>
    <w:rsid w:val="002D4FDC"/>
  </w:style>
  <w:style w:type="character" w:customStyle="1" w:styleId="head">
    <w:name w:val="head"/>
    <w:rsid w:val="002D4FDC"/>
  </w:style>
  <w:style w:type="character" w:customStyle="1" w:styleId="commentstext0">
    <w:name w:val="commentstext"/>
    <w:rsid w:val="002D4FDC"/>
  </w:style>
  <w:style w:type="character" w:customStyle="1" w:styleId="marrontitulobig">
    <w:name w:val="marron_titulo_big"/>
    <w:rsid w:val="002D4FDC"/>
  </w:style>
  <w:style w:type="character" w:styleId="HTMLAcronym">
    <w:name w:val="HTML Acronym"/>
    <w:uiPriority w:val="99"/>
    <w:semiHidden/>
    <w:unhideWhenUsed/>
    <w:rsid w:val="002D4FDC"/>
  </w:style>
  <w:style w:type="character" w:customStyle="1" w:styleId="titletxt">
    <w:name w:val="titletxt"/>
    <w:rsid w:val="002D4FDC"/>
  </w:style>
  <w:style w:type="character" w:customStyle="1" w:styleId="colbcopy">
    <w:name w:val="colbcopy"/>
    <w:rsid w:val="002D4FDC"/>
  </w:style>
  <w:style w:type="character" w:customStyle="1" w:styleId="hcard">
    <w:name w:val="hcard"/>
    <w:rsid w:val="002D4FDC"/>
  </w:style>
  <w:style w:type="table" w:styleId="MediumGrid2">
    <w:name w:val="Medium Grid 2"/>
    <w:basedOn w:val="TableNormal"/>
    <w:uiPriority w:val="68"/>
    <w:rsid w:val="002D4FDC"/>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numbering" w:styleId="1ai">
    <w:name w:val="Outline List 1"/>
    <w:basedOn w:val="NoList"/>
    <w:rsid w:val="002D4FDC"/>
    <w:pPr>
      <w:numPr>
        <w:numId w:val="22"/>
      </w:numPr>
    </w:pPr>
  </w:style>
  <w:style w:type="paragraph" w:customStyle="1" w:styleId="StylePlainTextTimesNewRomanBold">
    <w:name w:val="Style Plain Text + Times New Roman Bold"/>
    <w:basedOn w:val="PlainText"/>
    <w:qFormat/>
    <w:rsid w:val="002D4FDC"/>
    <w:pPr>
      <w:widowControl/>
      <w:autoSpaceDE/>
      <w:autoSpaceDN/>
      <w:adjustRightInd/>
    </w:pPr>
    <w:rPr>
      <w:rFonts w:ascii="Courier" w:eastAsia="Cambria" w:hAnsi="Courier"/>
      <w:sz w:val="21"/>
      <w:szCs w:val="21"/>
    </w:rPr>
  </w:style>
  <w:style w:type="paragraph" w:customStyle="1" w:styleId="hotroute2">
    <w:name w:val="hotroute"/>
    <w:basedOn w:val="Normal"/>
    <w:qFormat/>
    <w:rsid w:val="002D4FDC"/>
    <w:pPr>
      <w:ind w:left="288"/>
    </w:pPr>
  </w:style>
  <w:style w:type="paragraph" w:customStyle="1" w:styleId="DeleteAnalytics">
    <w:name w:val="Delete Analytics"/>
    <w:basedOn w:val="Heading4"/>
    <w:qFormat/>
    <w:rsid w:val="002D4FDC"/>
    <w:rPr>
      <w:color w:val="800000"/>
    </w:rPr>
  </w:style>
  <w:style w:type="paragraph" w:customStyle="1" w:styleId="ReallyFuckingSmall0">
    <w:name w:val="Really Fucking Small"/>
    <w:basedOn w:val="Normal"/>
    <w:link w:val="ReallyFuckingSmallChar0"/>
    <w:qFormat/>
    <w:rsid w:val="002D4FDC"/>
    <w:pPr>
      <w:ind w:left="144"/>
    </w:pPr>
    <w:rPr>
      <w:rFonts w:ascii="Times New Roman" w:eastAsia="Times New Roman" w:hAnsi="Times New Roman"/>
      <w:sz w:val="12"/>
    </w:rPr>
  </w:style>
  <w:style w:type="character" w:customStyle="1" w:styleId="ReallyFuckingSmallChar0">
    <w:name w:val="Really Fucking Small Char"/>
    <w:link w:val="ReallyFuckingSmall0"/>
    <w:rsid w:val="002D4FDC"/>
    <w:rPr>
      <w:rFonts w:ascii="Times New Roman" w:eastAsia="Times New Roman" w:hAnsi="Times New Roman" w:cs="Arial"/>
      <w:sz w:val="12"/>
    </w:rPr>
  </w:style>
  <w:style w:type="paragraph" w:customStyle="1" w:styleId="ReallyfuckingsmallCharCharChar">
    <w:name w:val="Really fucking small Char Char Char"/>
    <w:basedOn w:val="Normal"/>
    <w:link w:val="ReallyfuckingsmallCharCharCharChar"/>
    <w:qFormat/>
    <w:rsid w:val="002D4FDC"/>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2D4FDC"/>
    <w:rPr>
      <w:rFonts w:ascii="Times New Roman" w:eastAsia="Times New Roman" w:hAnsi="Times New Roman" w:cs="Arial"/>
      <w:sz w:val="10"/>
    </w:rPr>
  </w:style>
  <w:style w:type="paragraph" w:customStyle="1" w:styleId="SmalltextCharCharChar0">
    <w:name w:val="Small text Char Char Char"/>
    <w:basedOn w:val="Normal"/>
    <w:link w:val="SmalltextCharCharCharChar0"/>
    <w:qFormat/>
    <w:rsid w:val="002D4FDC"/>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2D4FDC"/>
    <w:rPr>
      <w:rFonts w:ascii="Times New Roman" w:eastAsia="Times New Roman" w:hAnsi="Times New Roman" w:cs="Arial"/>
      <w:sz w:val="22"/>
    </w:rPr>
  </w:style>
  <w:style w:type="paragraph" w:customStyle="1" w:styleId="Boxempahsis">
    <w:name w:val="Box empahsis"/>
    <w:basedOn w:val="Normal"/>
    <w:link w:val="BoxempahsisChar"/>
    <w:qFormat/>
    <w:rsid w:val="002D4FDC"/>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2D4FDC"/>
    <w:rPr>
      <w:rFonts w:ascii="Franklin Gothic Heavy" w:hAnsi="Franklin Gothic Heavy" w:cs="Arial"/>
      <w:sz w:val="22"/>
      <w:u w:val="single"/>
      <w:bdr w:val="single" w:sz="4" w:space="0" w:color="auto"/>
    </w:rPr>
  </w:style>
  <w:style w:type="character" w:customStyle="1" w:styleId="Qualified">
    <w:name w:val="Qualified"/>
    <w:rsid w:val="002D4FDC"/>
    <w:rPr>
      <w:rFonts w:asciiTheme="majorHAnsi" w:hAnsiTheme="majorHAnsi"/>
      <w:b/>
      <w:bCs/>
      <w:sz w:val="16"/>
    </w:rPr>
  </w:style>
  <w:style w:type="paragraph" w:customStyle="1" w:styleId="MaggieTag">
    <w:name w:val="MaggieTag"/>
    <w:basedOn w:val="Normal"/>
    <w:qFormat/>
    <w:rsid w:val="002D4FDC"/>
    <w:rPr>
      <w:rFonts w:ascii="Garamond" w:eastAsia="Times New Roman" w:hAnsi="Garamond"/>
      <w:b/>
      <w:szCs w:val="20"/>
    </w:rPr>
  </w:style>
  <w:style w:type="character" w:customStyle="1" w:styleId="BlockTitleChar0">
    <w:name w:val="%Block Title Char"/>
    <w:rsid w:val="002D4FDC"/>
    <w:rPr>
      <w:rFonts w:ascii="Arial" w:eastAsia="Times New Roman" w:hAnsi="Arial" w:cs="Arial"/>
      <w:b/>
      <w:bCs/>
      <w:kern w:val="32"/>
      <w:sz w:val="28"/>
      <w:szCs w:val="32"/>
    </w:rPr>
  </w:style>
  <w:style w:type="paragraph" w:customStyle="1" w:styleId="Regular">
    <w:name w:val="Regular"/>
    <w:basedOn w:val="Normal"/>
    <w:link w:val="RegularChar"/>
    <w:qFormat/>
    <w:rsid w:val="002D4FDC"/>
    <w:pPr>
      <w:spacing w:after="200"/>
    </w:pPr>
    <w:rPr>
      <w:rFonts w:ascii="Cambria" w:eastAsia="Cambria" w:hAnsi="Cambria"/>
      <w:sz w:val="20"/>
    </w:rPr>
  </w:style>
  <w:style w:type="paragraph" w:styleId="Index6">
    <w:name w:val="index 6"/>
    <w:basedOn w:val="Normal"/>
    <w:next w:val="Normal"/>
    <w:autoRedefine/>
    <w:unhideWhenUsed/>
    <w:rsid w:val="002D4FDC"/>
    <w:pPr>
      <w:ind w:left="1200" w:hanging="200"/>
    </w:pPr>
    <w:rPr>
      <w:rFonts w:ascii="Cambria" w:eastAsia="Cambria" w:hAnsi="Cambria"/>
      <w:sz w:val="18"/>
      <w:szCs w:val="18"/>
    </w:rPr>
  </w:style>
  <w:style w:type="character" w:customStyle="1" w:styleId="columntexthead">
    <w:name w:val="columntexthead"/>
    <w:rsid w:val="002D4FDC"/>
  </w:style>
  <w:style w:type="character" w:customStyle="1" w:styleId="instruction">
    <w:name w:val="instruction"/>
    <w:rsid w:val="002D4FDC"/>
  </w:style>
  <w:style w:type="character" w:customStyle="1" w:styleId="yahoobuzzbadge-form">
    <w:name w:val="yahoobuzzbadge-form"/>
    <w:rsid w:val="002D4FDC"/>
  </w:style>
  <w:style w:type="character" w:customStyle="1" w:styleId="listpipe">
    <w:name w:val="listpipe"/>
    <w:rsid w:val="002D4FDC"/>
  </w:style>
  <w:style w:type="character" w:customStyle="1" w:styleId="imagelink">
    <w:name w:val="imagelink"/>
    <w:rsid w:val="002D4FDC"/>
  </w:style>
  <w:style w:type="character" w:customStyle="1" w:styleId="leadin">
    <w:name w:val="leadin"/>
    <w:rsid w:val="002D4FDC"/>
  </w:style>
  <w:style w:type="paragraph" w:customStyle="1" w:styleId="Pa1">
    <w:name w:val="Pa1"/>
    <w:basedOn w:val="Default"/>
    <w:next w:val="Default"/>
    <w:uiPriority w:val="99"/>
    <w:qFormat/>
    <w:rsid w:val="002D4FDC"/>
    <w:pPr>
      <w:widowControl w:val="0"/>
      <w:spacing w:line="221" w:lineRule="atLeast"/>
    </w:pPr>
    <w:rPr>
      <w:rFonts w:ascii="Frutiger 45 Light" w:hAnsi="Frutiger 45 Light"/>
      <w:color w:val="auto"/>
      <w:sz w:val="22"/>
    </w:rPr>
  </w:style>
  <w:style w:type="character" w:customStyle="1" w:styleId="noticiabyline">
    <w:name w:val="noticia_byline"/>
    <w:rsid w:val="002D4FDC"/>
  </w:style>
  <w:style w:type="character" w:customStyle="1" w:styleId="rightnowyahoo">
    <w:name w:val="right_now_yahoo"/>
    <w:rsid w:val="002D4FDC"/>
  </w:style>
  <w:style w:type="character" w:customStyle="1" w:styleId="submittedmeta">
    <w:name w:val="submitted meta"/>
    <w:rsid w:val="002D4FDC"/>
  </w:style>
  <w:style w:type="character" w:customStyle="1" w:styleId="A11">
    <w:name w:val="A11"/>
    <w:rsid w:val="002D4FDC"/>
    <w:rPr>
      <w:color w:val="000000"/>
      <w:sz w:val="12"/>
      <w:szCs w:val="12"/>
    </w:rPr>
  </w:style>
  <w:style w:type="character" w:customStyle="1" w:styleId="cite0">
    <w:name w:val="%cite"/>
    <w:rsid w:val="002D4FDC"/>
    <w:rPr>
      <w:rFonts w:ascii="Times New Roman" w:hAnsi="Times New Roman"/>
      <w:b/>
      <w:sz w:val="24"/>
    </w:rPr>
  </w:style>
  <w:style w:type="character" w:customStyle="1" w:styleId="Emphasis22">
    <w:name w:val="%Emphasis2"/>
    <w:rsid w:val="002D4FDC"/>
    <w:rPr>
      <w:rFonts w:ascii="Cooper Black" w:hAnsi="Cooper Black"/>
      <w:iCs/>
      <w:u w:val="single"/>
    </w:rPr>
  </w:style>
  <w:style w:type="paragraph" w:customStyle="1" w:styleId="BlockTitle3">
    <w:name w:val="%Block Title"/>
    <w:basedOn w:val="Heading1"/>
    <w:qFormat/>
    <w:rsid w:val="002D4FDC"/>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2D4FDC"/>
    <w:rPr>
      <w:rFonts w:ascii="Times New Roman" w:hAnsi="Times New Roman"/>
      <w:b/>
      <w:sz w:val="24"/>
    </w:rPr>
  </w:style>
  <w:style w:type="character" w:customStyle="1" w:styleId="AAAunderline">
    <w:name w:val="AAAunderline"/>
    <w:qFormat/>
    <w:rsid w:val="002D4FDC"/>
    <w:rPr>
      <w:b/>
      <w:u w:val="single"/>
    </w:rPr>
  </w:style>
  <w:style w:type="paragraph" w:customStyle="1" w:styleId="IndexHeader">
    <w:name w:val="Index Header"/>
    <w:basedOn w:val="Normal"/>
    <w:qFormat/>
    <w:rsid w:val="002D4FDC"/>
    <w:pPr>
      <w:ind w:left="-720"/>
      <w:outlineLvl w:val="0"/>
    </w:pPr>
    <w:rPr>
      <w:rFonts w:ascii="Times New Roman" w:eastAsia="Times New Roman" w:hAnsi="Times New Roman"/>
      <w:b/>
      <w:bCs/>
      <w:sz w:val="36"/>
      <w:szCs w:val="20"/>
    </w:rPr>
  </w:style>
  <w:style w:type="character" w:customStyle="1" w:styleId="IndexHeaderChar">
    <w:name w:val="Index Header Char"/>
    <w:rsid w:val="002D4FDC"/>
    <w:rPr>
      <w:rFonts w:ascii="Times New Roman" w:eastAsia="Times New Roman" w:hAnsi="Times New Roman"/>
      <w:b/>
      <w:bCs/>
      <w:sz w:val="36"/>
    </w:rPr>
  </w:style>
  <w:style w:type="paragraph" w:customStyle="1" w:styleId="CardRead">
    <w:name w:val="Card_Read"/>
    <w:basedOn w:val="Normal"/>
    <w:qFormat/>
    <w:rsid w:val="002D4FDC"/>
    <w:rPr>
      <w:rFonts w:ascii="Times" w:eastAsia="Times" w:hAnsi="Times"/>
      <w:szCs w:val="20"/>
    </w:rPr>
  </w:style>
  <w:style w:type="paragraph" w:customStyle="1" w:styleId="CardNU">
    <w:name w:val="CardNU"/>
    <w:basedOn w:val="Normal"/>
    <w:qFormat/>
    <w:rsid w:val="002D4FDC"/>
    <w:rPr>
      <w:rFonts w:ascii="Times" w:eastAsia="Times" w:hAnsi="Times"/>
      <w:sz w:val="14"/>
      <w:szCs w:val="20"/>
    </w:rPr>
  </w:style>
  <w:style w:type="paragraph" w:customStyle="1" w:styleId="StyleHeading310pt">
    <w:name w:val="Style Heading 3 + 10 pt"/>
    <w:basedOn w:val="Heading3"/>
    <w:qFormat/>
    <w:rsid w:val="002D4FDC"/>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2D4FDC"/>
    <w:rPr>
      <w:rFonts w:ascii="Times New Roman" w:eastAsia="Times New Roman" w:hAnsi="Times New Roman" w:cs="Arial"/>
      <w:b/>
      <w:bCs/>
      <w:sz w:val="26"/>
      <w:szCs w:val="26"/>
    </w:rPr>
  </w:style>
  <w:style w:type="paragraph" w:customStyle="1" w:styleId="Style30">
    <w:name w:val="Style 3"/>
    <w:basedOn w:val="Normal"/>
    <w:qFormat/>
    <w:rsid w:val="002D4FDC"/>
    <w:pPr>
      <w:autoSpaceDE w:val="0"/>
      <w:autoSpaceDN w:val="0"/>
      <w:spacing w:line="326" w:lineRule="auto"/>
      <w:ind w:firstLine="216"/>
      <w:jc w:val="both"/>
    </w:pPr>
    <w:rPr>
      <w:rFonts w:eastAsia="Times New Roman"/>
      <w:sz w:val="6"/>
      <w:szCs w:val="6"/>
    </w:rPr>
  </w:style>
  <w:style w:type="character" w:customStyle="1" w:styleId="CiteCardCharChar">
    <w:name w:val="Cite_Card Char Char"/>
    <w:rsid w:val="002D4FDC"/>
    <w:rPr>
      <w:rFonts w:cs="Arial"/>
      <w:bCs/>
      <w:lang w:val="en-US" w:eastAsia="en-US" w:bidi="ar-SA"/>
    </w:rPr>
  </w:style>
  <w:style w:type="paragraph" w:customStyle="1" w:styleId="CardText-NotUnderlined">
    <w:name w:val="Card Text - Not Underlined"/>
    <w:basedOn w:val="Normal"/>
    <w:qFormat/>
    <w:rsid w:val="002D4FDC"/>
    <w:pPr>
      <w:spacing w:after="60"/>
    </w:pPr>
    <w:rPr>
      <w:rFonts w:ascii="Times New Roman" w:eastAsia="Times New Roman" w:hAnsi="Times New Roman"/>
      <w:sz w:val="18"/>
    </w:rPr>
  </w:style>
  <w:style w:type="paragraph" w:customStyle="1" w:styleId="OmniPage8">
    <w:name w:val="OmniPage #8"/>
    <w:basedOn w:val="Normal"/>
    <w:qFormat/>
    <w:rsid w:val="002D4FDC"/>
    <w:rPr>
      <w:rFonts w:ascii="Times New Roman" w:eastAsia="Times New Roman" w:hAnsi="Times New Roman"/>
      <w:color w:val="000000"/>
      <w:sz w:val="20"/>
      <w:szCs w:val="20"/>
    </w:rPr>
  </w:style>
  <w:style w:type="paragraph" w:customStyle="1" w:styleId="OmniPage2">
    <w:name w:val="OmniPage #2"/>
    <w:basedOn w:val="Normal"/>
    <w:qFormat/>
    <w:rsid w:val="002D4FDC"/>
    <w:rPr>
      <w:rFonts w:ascii="Times New Roman" w:eastAsia="Times New Roman" w:hAnsi="Times New Roman"/>
      <w:color w:val="000000"/>
      <w:sz w:val="20"/>
      <w:szCs w:val="20"/>
    </w:rPr>
  </w:style>
  <w:style w:type="paragraph" w:customStyle="1" w:styleId="OmniPage6">
    <w:name w:val="OmniPage #6"/>
    <w:basedOn w:val="Normal"/>
    <w:qFormat/>
    <w:rsid w:val="002D4FDC"/>
    <w:rPr>
      <w:rFonts w:ascii="Times New Roman" w:eastAsia="Times New Roman" w:hAnsi="Times New Roman"/>
      <w:color w:val="000000"/>
      <w:sz w:val="20"/>
      <w:szCs w:val="20"/>
    </w:rPr>
  </w:style>
  <w:style w:type="paragraph" w:customStyle="1" w:styleId="OmniPage7">
    <w:name w:val="OmniPage #7"/>
    <w:basedOn w:val="Normal"/>
    <w:qFormat/>
    <w:rsid w:val="002D4FDC"/>
    <w:rPr>
      <w:rFonts w:ascii="Times New Roman" w:eastAsia="Times New Roman" w:hAnsi="Times New Roman"/>
      <w:color w:val="000000"/>
      <w:sz w:val="20"/>
      <w:szCs w:val="20"/>
    </w:rPr>
  </w:style>
  <w:style w:type="paragraph" w:customStyle="1" w:styleId="OmniPage11">
    <w:name w:val="OmniPage #11"/>
    <w:basedOn w:val="Normal"/>
    <w:qFormat/>
    <w:rsid w:val="002D4FDC"/>
    <w:rPr>
      <w:rFonts w:ascii="Times New Roman" w:eastAsia="Times New Roman" w:hAnsi="Times New Roman"/>
      <w:color w:val="000000"/>
      <w:sz w:val="20"/>
      <w:szCs w:val="20"/>
    </w:rPr>
  </w:style>
  <w:style w:type="paragraph" w:customStyle="1" w:styleId="OmniPage12">
    <w:name w:val="OmniPage #12"/>
    <w:basedOn w:val="Normal"/>
    <w:qFormat/>
    <w:rsid w:val="002D4FDC"/>
    <w:rPr>
      <w:rFonts w:ascii="Times New Roman" w:eastAsia="Times New Roman" w:hAnsi="Times New Roman"/>
      <w:color w:val="000000"/>
      <w:sz w:val="20"/>
      <w:szCs w:val="20"/>
    </w:rPr>
  </w:style>
  <w:style w:type="paragraph" w:customStyle="1" w:styleId="OmniPage10">
    <w:name w:val="OmniPage #10"/>
    <w:basedOn w:val="Normal"/>
    <w:qFormat/>
    <w:rsid w:val="002D4FDC"/>
    <w:rPr>
      <w:rFonts w:ascii="Times New Roman" w:eastAsia="Times New Roman" w:hAnsi="Times New Roman"/>
      <w:color w:val="000000"/>
      <w:sz w:val="20"/>
      <w:szCs w:val="20"/>
    </w:rPr>
  </w:style>
  <w:style w:type="paragraph" w:customStyle="1" w:styleId="OmniPage13">
    <w:name w:val="OmniPage #13"/>
    <w:basedOn w:val="Normal"/>
    <w:qFormat/>
    <w:rsid w:val="002D4FDC"/>
    <w:rPr>
      <w:rFonts w:ascii="Times New Roman" w:eastAsia="Times New Roman" w:hAnsi="Times New Roman"/>
      <w:color w:val="000000"/>
      <w:sz w:val="20"/>
      <w:szCs w:val="20"/>
    </w:rPr>
  </w:style>
  <w:style w:type="paragraph" w:customStyle="1" w:styleId="OmniPage14">
    <w:name w:val="OmniPage #14"/>
    <w:basedOn w:val="Normal"/>
    <w:qFormat/>
    <w:rsid w:val="002D4FDC"/>
    <w:rPr>
      <w:rFonts w:ascii="Times New Roman" w:eastAsia="Times New Roman" w:hAnsi="Times New Roman"/>
      <w:color w:val="000000"/>
      <w:sz w:val="20"/>
      <w:szCs w:val="20"/>
    </w:rPr>
  </w:style>
  <w:style w:type="paragraph" w:customStyle="1" w:styleId="OmniPage15">
    <w:name w:val="OmniPage #15"/>
    <w:basedOn w:val="Normal"/>
    <w:qFormat/>
    <w:rsid w:val="002D4FDC"/>
    <w:rPr>
      <w:rFonts w:ascii="Times New Roman" w:eastAsia="Times New Roman" w:hAnsi="Times New Roman"/>
      <w:color w:val="000000"/>
      <w:sz w:val="20"/>
      <w:szCs w:val="20"/>
    </w:rPr>
  </w:style>
  <w:style w:type="paragraph" w:customStyle="1" w:styleId="OmniPage17">
    <w:name w:val="OmniPage #17"/>
    <w:basedOn w:val="Normal"/>
    <w:qFormat/>
    <w:rsid w:val="002D4FDC"/>
    <w:rPr>
      <w:rFonts w:ascii="Times New Roman" w:eastAsia="Times New Roman" w:hAnsi="Times New Roman"/>
      <w:color w:val="000000"/>
      <w:sz w:val="20"/>
      <w:szCs w:val="20"/>
    </w:rPr>
  </w:style>
  <w:style w:type="paragraph" w:customStyle="1" w:styleId="OmniPage19">
    <w:name w:val="OmniPage #19"/>
    <w:basedOn w:val="Normal"/>
    <w:qFormat/>
    <w:rsid w:val="002D4FDC"/>
    <w:rPr>
      <w:rFonts w:ascii="Times New Roman" w:eastAsia="Times New Roman" w:hAnsi="Times New Roman"/>
      <w:color w:val="000000"/>
      <w:sz w:val="20"/>
      <w:szCs w:val="20"/>
    </w:rPr>
  </w:style>
  <w:style w:type="paragraph" w:customStyle="1" w:styleId="OmniPage20">
    <w:name w:val="OmniPage #20"/>
    <w:basedOn w:val="Normal"/>
    <w:qFormat/>
    <w:rsid w:val="002D4FDC"/>
    <w:rPr>
      <w:rFonts w:ascii="Times New Roman" w:eastAsia="Times New Roman" w:hAnsi="Times New Roman"/>
      <w:color w:val="000000"/>
      <w:sz w:val="20"/>
      <w:szCs w:val="20"/>
    </w:rPr>
  </w:style>
  <w:style w:type="paragraph" w:customStyle="1" w:styleId="OmniPage21">
    <w:name w:val="OmniPage #21"/>
    <w:basedOn w:val="Normal"/>
    <w:qFormat/>
    <w:rsid w:val="002D4FDC"/>
    <w:rPr>
      <w:rFonts w:ascii="Times New Roman" w:eastAsia="Times New Roman" w:hAnsi="Times New Roman"/>
      <w:color w:val="000000"/>
      <w:sz w:val="20"/>
      <w:szCs w:val="20"/>
    </w:rPr>
  </w:style>
  <w:style w:type="paragraph" w:customStyle="1" w:styleId="OmniPage22">
    <w:name w:val="OmniPage #22"/>
    <w:basedOn w:val="Normal"/>
    <w:qFormat/>
    <w:rsid w:val="002D4FDC"/>
    <w:rPr>
      <w:rFonts w:ascii="Times New Roman" w:eastAsia="Times New Roman" w:hAnsi="Times New Roman"/>
      <w:color w:val="000000"/>
      <w:sz w:val="20"/>
      <w:szCs w:val="20"/>
    </w:rPr>
  </w:style>
  <w:style w:type="paragraph" w:customStyle="1" w:styleId="OmniPage25">
    <w:name w:val="OmniPage #25"/>
    <w:basedOn w:val="Normal"/>
    <w:qFormat/>
    <w:rsid w:val="002D4FDC"/>
    <w:rPr>
      <w:rFonts w:ascii="Times New Roman" w:eastAsia="Times New Roman" w:hAnsi="Times New Roman"/>
      <w:color w:val="000000"/>
      <w:sz w:val="20"/>
      <w:szCs w:val="20"/>
    </w:rPr>
  </w:style>
  <w:style w:type="paragraph" w:customStyle="1" w:styleId="OmniPage18">
    <w:name w:val="OmniPage #18"/>
    <w:basedOn w:val="Normal"/>
    <w:qFormat/>
    <w:rsid w:val="002D4FDC"/>
    <w:rPr>
      <w:rFonts w:ascii="Times New Roman" w:eastAsia="Times New Roman" w:hAnsi="Times New Roman"/>
      <w:color w:val="000000"/>
      <w:sz w:val="20"/>
      <w:szCs w:val="20"/>
    </w:rPr>
  </w:style>
  <w:style w:type="paragraph" w:customStyle="1" w:styleId="OmniPage26">
    <w:name w:val="OmniPage #26"/>
    <w:basedOn w:val="Normal"/>
    <w:qFormat/>
    <w:rsid w:val="002D4FDC"/>
    <w:rPr>
      <w:rFonts w:ascii="Times New Roman" w:eastAsia="Times New Roman" w:hAnsi="Times New Roman"/>
      <w:color w:val="000000"/>
      <w:sz w:val="20"/>
      <w:szCs w:val="20"/>
    </w:rPr>
  </w:style>
  <w:style w:type="paragraph" w:styleId="Index1">
    <w:name w:val="index 1"/>
    <w:basedOn w:val="Normal"/>
    <w:next w:val="Normal"/>
    <w:autoRedefine/>
    <w:unhideWhenUsed/>
    <w:rsid w:val="002D4FDC"/>
    <w:pPr>
      <w:ind w:left="200" w:hanging="200"/>
    </w:pPr>
    <w:rPr>
      <w:rFonts w:ascii="Cambria" w:eastAsia="Cambria" w:hAnsi="Cambria"/>
      <w:sz w:val="18"/>
      <w:szCs w:val="18"/>
    </w:rPr>
  </w:style>
  <w:style w:type="paragraph" w:styleId="IndexHeading">
    <w:name w:val="index heading"/>
    <w:basedOn w:val="Normal"/>
    <w:next w:val="Index1"/>
    <w:unhideWhenUsed/>
    <w:rsid w:val="002D4FDC"/>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2D4FDC"/>
  </w:style>
  <w:style w:type="paragraph" w:customStyle="1" w:styleId="OmniPage9">
    <w:name w:val="OmniPage #9"/>
    <w:basedOn w:val="Normal"/>
    <w:qFormat/>
    <w:rsid w:val="002D4FDC"/>
    <w:rPr>
      <w:rFonts w:ascii="Times New Roman" w:eastAsia="Times New Roman" w:hAnsi="Times New Roman"/>
      <w:color w:val="000000"/>
      <w:sz w:val="20"/>
      <w:szCs w:val="20"/>
    </w:rPr>
  </w:style>
  <w:style w:type="paragraph" w:customStyle="1" w:styleId="OmniPage5">
    <w:name w:val="OmniPage #5"/>
    <w:basedOn w:val="Normal"/>
    <w:qFormat/>
    <w:rsid w:val="002D4FDC"/>
    <w:rPr>
      <w:rFonts w:ascii="Times New Roman" w:eastAsia="Times New Roman" w:hAnsi="Times New Roman"/>
      <w:color w:val="000000"/>
      <w:sz w:val="20"/>
      <w:szCs w:val="20"/>
    </w:rPr>
  </w:style>
  <w:style w:type="character" w:customStyle="1" w:styleId="style12char0">
    <w:name w:val="style12char"/>
    <w:rsid w:val="002D4FDC"/>
  </w:style>
  <w:style w:type="character" w:customStyle="1" w:styleId="charchar2">
    <w:name w:val="charchar2"/>
    <w:rsid w:val="002D4FDC"/>
  </w:style>
  <w:style w:type="character" w:customStyle="1" w:styleId="style11char0">
    <w:name w:val="style11char"/>
    <w:rsid w:val="002D4FDC"/>
  </w:style>
  <w:style w:type="paragraph" w:customStyle="1" w:styleId="CitesandCardText">
    <w:name w:val="Cites and Card Text"/>
    <w:basedOn w:val="Normal"/>
    <w:qFormat/>
    <w:rsid w:val="002D4FDC"/>
    <w:rPr>
      <w:rFonts w:ascii="Times New Roman" w:eastAsia="Times New Roman" w:hAnsi="Times New Roman"/>
      <w:sz w:val="20"/>
    </w:rPr>
  </w:style>
  <w:style w:type="paragraph" w:styleId="List2">
    <w:name w:val="List 2"/>
    <w:basedOn w:val="Default"/>
    <w:next w:val="Default"/>
    <w:rsid w:val="002D4FDC"/>
    <w:pPr>
      <w:widowControl w:val="0"/>
    </w:pPr>
    <w:rPr>
      <w:color w:val="auto"/>
      <w:sz w:val="22"/>
    </w:rPr>
  </w:style>
  <w:style w:type="character" w:customStyle="1" w:styleId="Heading51">
    <w:name w:val="Heading 51"/>
    <w:aliases w:val="Heading 5 Char Char Char"/>
    <w:rsid w:val="002D4FDC"/>
    <w:rPr>
      <w:b/>
      <w:bCs/>
      <w:iCs/>
      <w:szCs w:val="26"/>
      <w:lang w:val="en-US" w:eastAsia="en-US" w:bidi="ar-SA"/>
    </w:rPr>
  </w:style>
  <w:style w:type="paragraph" w:customStyle="1" w:styleId="Style160">
    <w:name w:val="Style 16"/>
    <w:basedOn w:val="Normal"/>
    <w:qFormat/>
    <w:rsid w:val="002D4FDC"/>
    <w:pPr>
      <w:autoSpaceDE w:val="0"/>
      <w:autoSpaceDN w:val="0"/>
      <w:adjustRightInd w:val="0"/>
    </w:pPr>
    <w:rPr>
      <w:rFonts w:ascii="Times New Roman" w:eastAsia="Times New Roman" w:hAnsi="Times New Roman"/>
    </w:rPr>
  </w:style>
  <w:style w:type="paragraph" w:customStyle="1" w:styleId="smalltext2">
    <w:name w:val="smalltext"/>
    <w:basedOn w:val="Normal"/>
    <w:link w:val="smalltextChar1"/>
    <w:qFormat/>
    <w:rsid w:val="002D4FDC"/>
    <w:rPr>
      <w:rFonts w:ascii="Times New Roman" w:eastAsia="Times New Roman" w:hAnsi="Times New Roman"/>
    </w:rPr>
  </w:style>
  <w:style w:type="character" w:customStyle="1" w:styleId="smalltextChar1">
    <w:name w:val="smalltext Char"/>
    <w:link w:val="smalltext2"/>
    <w:rsid w:val="002D4FDC"/>
    <w:rPr>
      <w:rFonts w:ascii="Times New Roman" w:eastAsia="Times New Roman" w:hAnsi="Times New Roman" w:cs="Arial"/>
      <w:sz w:val="22"/>
    </w:rPr>
  </w:style>
  <w:style w:type="paragraph" w:customStyle="1" w:styleId="StyleJustifiedFirstline1cmAfter6ptLinespacing1">
    <w:name w:val="Style Justified First line:  1 cm After:  6 pt Line spacing:  1...."/>
    <w:basedOn w:val="Default"/>
    <w:next w:val="Default"/>
    <w:qFormat/>
    <w:rsid w:val="002D4FDC"/>
    <w:pPr>
      <w:widowControl w:val="0"/>
      <w:spacing w:after="120"/>
    </w:pPr>
    <w:rPr>
      <w:color w:val="auto"/>
      <w:sz w:val="22"/>
    </w:rPr>
  </w:style>
  <w:style w:type="paragraph" w:customStyle="1" w:styleId="headingChar">
    <w:name w:val="heading Char"/>
    <w:basedOn w:val="Normal"/>
    <w:qFormat/>
    <w:rsid w:val="002D4FDC"/>
    <w:pPr>
      <w:jc w:val="center"/>
    </w:pPr>
    <w:rPr>
      <w:rFonts w:ascii="Arial Black" w:eastAsia="Times New Roman" w:hAnsi="Arial Black"/>
      <w:b/>
      <w:sz w:val="36"/>
      <w:u w:val="single"/>
    </w:rPr>
  </w:style>
  <w:style w:type="character" w:customStyle="1" w:styleId="boldunderlineCharChar0">
    <w:name w:val="boldunderline Char Char"/>
    <w:rsid w:val="002D4FDC"/>
    <w:rPr>
      <w:b/>
      <w:sz w:val="22"/>
      <w:szCs w:val="24"/>
      <w:u w:val="single"/>
      <w:lang w:val="en-US" w:eastAsia="en-US" w:bidi="ar-SA"/>
    </w:rPr>
  </w:style>
  <w:style w:type="paragraph" w:customStyle="1" w:styleId="Bullets-squares">
    <w:name w:val="Bullets - squares"/>
    <w:basedOn w:val="Normal"/>
    <w:next w:val="Normal"/>
    <w:qFormat/>
    <w:rsid w:val="002D4FDC"/>
    <w:pPr>
      <w:numPr>
        <w:numId w:val="23"/>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2D4FDC"/>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2D4FDC"/>
    <w:rPr>
      <w:rFonts w:ascii="Times New Roman" w:eastAsia="Times New Roman" w:hAnsi="Times New Roman" w:cs="Times New Roman"/>
      <w:sz w:val="16"/>
      <w:szCs w:val="22"/>
    </w:rPr>
  </w:style>
  <w:style w:type="character" w:customStyle="1" w:styleId="MediumGrid2Char">
    <w:name w:val="Medium Grid 2 Char"/>
    <w:rsid w:val="002D4FDC"/>
    <w:rPr>
      <w:sz w:val="24"/>
      <w:szCs w:val="22"/>
      <w:lang w:val="en-US" w:eastAsia="en-US" w:bidi="ar-SA"/>
    </w:rPr>
  </w:style>
  <w:style w:type="character" w:customStyle="1" w:styleId="Size8Char">
    <w:name w:val="Size 8 Char"/>
    <w:link w:val="Size8"/>
    <w:rsid w:val="002D4FDC"/>
    <w:rPr>
      <w:rFonts w:ascii="Times New Roman" w:eastAsia="Times New Roman" w:hAnsi="Times New Roman" w:cs="Times New Roman"/>
      <w:sz w:val="16"/>
      <w:szCs w:val="22"/>
    </w:rPr>
  </w:style>
  <w:style w:type="paragraph" w:customStyle="1" w:styleId="RegularCite">
    <w:name w:val="Regular Cite"/>
    <w:qFormat/>
    <w:rsid w:val="002D4FDC"/>
    <w:rPr>
      <w:rFonts w:ascii="Times New Roman" w:eastAsia="Times New Roman" w:hAnsi="Times New Roman" w:cs="Times New Roman"/>
      <w:sz w:val="20"/>
      <w:szCs w:val="22"/>
    </w:rPr>
  </w:style>
  <w:style w:type="character" w:customStyle="1" w:styleId="eudoraheader">
    <w:name w:val="eudoraheader"/>
    <w:rsid w:val="002D4FDC"/>
  </w:style>
  <w:style w:type="character" w:customStyle="1" w:styleId="emailstyle26">
    <w:name w:val="emailstyle26"/>
    <w:rsid w:val="002D4FDC"/>
  </w:style>
  <w:style w:type="paragraph" w:customStyle="1" w:styleId="context">
    <w:name w:val="context"/>
    <w:basedOn w:val="Normal"/>
    <w:qFormat/>
    <w:rsid w:val="002D4FDC"/>
    <w:pPr>
      <w:spacing w:before="100" w:beforeAutospacing="1" w:after="100" w:afterAutospacing="1"/>
    </w:pPr>
    <w:rPr>
      <w:rFonts w:ascii="Times New Roman" w:eastAsia="Times New Roman" w:hAnsi="Times New Roman"/>
    </w:rPr>
  </w:style>
  <w:style w:type="character" w:customStyle="1" w:styleId="sendtofriend">
    <w:name w:val="sendtofriend"/>
    <w:rsid w:val="002D4FDC"/>
  </w:style>
  <w:style w:type="character" w:customStyle="1" w:styleId="pagetype">
    <w:name w:val="pagetype"/>
    <w:rsid w:val="002D4FDC"/>
  </w:style>
  <w:style w:type="character" w:customStyle="1" w:styleId="byl">
    <w:name w:val="byl"/>
    <w:rsid w:val="002D4FDC"/>
  </w:style>
  <w:style w:type="character" w:customStyle="1" w:styleId="byd">
    <w:name w:val="byd"/>
    <w:rsid w:val="002D4FDC"/>
  </w:style>
  <w:style w:type="paragraph" w:customStyle="1" w:styleId="Size6">
    <w:name w:val="Size 6"/>
    <w:link w:val="Size6Char"/>
    <w:qFormat/>
    <w:rsid w:val="002D4FDC"/>
    <w:rPr>
      <w:rFonts w:ascii="Times New Roman" w:eastAsia="Times New Roman" w:hAnsi="Times New Roman" w:cs="Times New Roman"/>
      <w:sz w:val="16"/>
      <w:szCs w:val="22"/>
    </w:rPr>
  </w:style>
  <w:style w:type="character" w:customStyle="1" w:styleId="Size6Char">
    <w:name w:val="Size 6 Char"/>
    <w:link w:val="Size6"/>
    <w:rsid w:val="002D4FDC"/>
    <w:rPr>
      <w:rFonts w:ascii="Times New Roman" w:eastAsia="Times New Roman" w:hAnsi="Times New Roman" w:cs="Times New Roman"/>
      <w:sz w:val="16"/>
      <w:szCs w:val="22"/>
    </w:rPr>
  </w:style>
  <w:style w:type="character" w:customStyle="1" w:styleId="heading2char0">
    <w:name w:val="heading2char"/>
    <w:rsid w:val="002D4FDC"/>
  </w:style>
  <w:style w:type="character" w:customStyle="1" w:styleId="underliningchar0">
    <w:name w:val="underliningchar"/>
    <w:rsid w:val="002D4FDC"/>
  </w:style>
  <w:style w:type="paragraph" w:customStyle="1" w:styleId="TxBrp11">
    <w:name w:val="TxBr_p11"/>
    <w:basedOn w:val="Normal"/>
    <w:qFormat/>
    <w:rsid w:val="002D4FDC"/>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2D4FDC"/>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2D4FDC"/>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2D4FDC"/>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2D4FDC"/>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2D4FDC"/>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2D4FDC"/>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2D4FDC"/>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2D4FDC"/>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2D4FDC"/>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2D4FDC"/>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2D4FDC"/>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2D4FDC"/>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2D4FDC"/>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2D4FDC"/>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2D4FDC"/>
    <w:pPr>
      <w:ind w:left="400" w:hanging="200"/>
    </w:pPr>
    <w:rPr>
      <w:rFonts w:ascii="Cambria" w:eastAsia="Cambria" w:hAnsi="Cambria"/>
      <w:sz w:val="18"/>
      <w:szCs w:val="18"/>
    </w:rPr>
  </w:style>
  <w:style w:type="paragraph" w:styleId="Index3">
    <w:name w:val="index 3"/>
    <w:basedOn w:val="Normal"/>
    <w:next w:val="Normal"/>
    <w:autoRedefine/>
    <w:unhideWhenUsed/>
    <w:rsid w:val="002D4FDC"/>
    <w:pPr>
      <w:ind w:left="600" w:hanging="200"/>
    </w:pPr>
    <w:rPr>
      <w:rFonts w:ascii="Cambria" w:eastAsia="Cambria" w:hAnsi="Cambria"/>
      <w:sz w:val="18"/>
      <w:szCs w:val="18"/>
    </w:rPr>
  </w:style>
  <w:style w:type="paragraph" w:styleId="Index4">
    <w:name w:val="index 4"/>
    <w:basedOn w:val="Normal"/>
    <w:next w:val="Normal"/>
    <w:autoRedefine/>
    <w:unhideWhenUsed/>
    <w:rsid w:val="002D4FDC"/>
    <w:pPr>
      <w:ind w:left="800" w:hanging="200"/>
    </w:pPr>
    <w:rPr>
      <w:rFonts w:ascii="Cambria" w:eastAsia="Cambria" w:hAnsi="Cambria"/>
      <w:sz w:val="18"/>
      <w:szCs w:val="18"/>
    </w:rPr>
  </w:style>
  <w:style w:type="paragraph" w:styleId="Index5">
    <w:name w:val="index 5"/>
    <w:basedOn w:val="Normal"/>
    <w:next w:val="Normal"/>
    <w:autoRedefine/>
    <w:unhideWhenUsed/>
    <w:rsid w:val="002D4FDC"/>
    <w:pPr>
      <w:ind w:left="1000" w:hanging="200"/>
    </w:pPr>
    <w:rPr>
      <w:rFonts w:ascii="Cambria" w:eastAsia="Cambria" w:hAnsi="Cambria"/>
      <w:sz w:val="18"/>
      <w:szCs w:val="18"/>
    </w:rPr>
  </w:style>
  <w:style w:type="paragraph" w:styleId="Index7">
    <w:name w:val="index 7"/>
    <w:basedOn w:val="Normal"/>
    <w:next w:val="Normal"/>
    <w:autoRedefine/>
    <w:unhideWhenUsed/>
    <w:rsid w:val="002D4FDC"/>
    <w:pPr>
      <w:ind w:left="1400" w:hanging="200"/>
    </w:pPr>
    <w:rPr>
      <w:rFonts w:ascii="Cambria" w:eastAsia="Cambria" w:hAnsi="Cambria"/>
      <w:sz w:val="18"/>
      <w:szCs w:val="18"/>
    </w:rPr>
  </w:style>
  <w:style w:type="paragraph" w:styleId="Index8">
    <w:name w:val="index 8"/>
    <w:basedOn w:val="Normal"/>
    <w:next w:val="Normal"/>
    <w:autoRedefine/>
    <w:unhideWhenUsed/>
    <w:rsid w:val="002D4FDC"/>
    <w:pPr>
      <w:ind w:left="1600" w:hanging="200"/>
    </w:pPr>
    <w:rPr>
      <w:rFonts w:ascii="Cambria" w:eastAsia="Cambria" w:hAnsi="Cambria"/>
      <w:sz w:val="18"/>
      <w:szCs w:val="18"/>
    </w:rPr>
  </w:style>
  <w:style w:type="paragraph" w:styleId="Index9">
    <w:name w:val="index 9"/>
    <w:basedOn w:val="Normal"/>
    <w:next w:val="Normal"/>
    <w:autoRedefine/>
    <w:unhideWhenUsed/>
    <w:rsid w:val="002D4FDC"/>
    <w:pPr>
      <w:ind w:left="1800" w:hanging="200"/>
    </w:pPr>
    <w:rPr>
      <w:rFonts w:ascii="Cambria" w:eastAsia="Cambria" w:hAnsi="Cambria"/>
      <w:sz w:val="18"/>
      <w:szCs w:val="18"/>
    </w:rPr>
  </w:style>
  <w:style w:type="character" w:customStyle="1" w:styleId="adtext124">
    <w:name w:val="adtext124"/>
    <w:rsid w:val="002D4FDC"/>
    <w:rPr>
      <w:vanish w:val="0"/>
      <w:webHidden w:val="0"/>
      <w:color w:val="999999"/>
      <w:sz w:val="12"/>
      <w:szCs w:val="12"/>
      <w:specVanish/>
    </w:rPr>
  </w:style>
  <w:style w:type="paragraph" w:customStyle="1" w:styleId="CardsFont8pt">
    <w:name w:val="Cards + Font: 8 pt"/>
    <w:basedOn w:val="Normal"/>
    <w:qFormat/>
    <w:rsid w:val="002D4FDC"/>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2D4FDC"/>
    <w:rPr>
      <w:sz w:val="16"/>
    </w:rPr>
  </w:style>
  <w:style w:type="character" w:customStyle="1" w:styleId="TagLineCharChar">
    <w:name w:val="Tag Line Char Char"/>
    <w:rsid w:val="002D4FDC"/>
    <w:rPr>
      <w:rFonts w:cs="Arial"/>
      <w:b/>
      <w:bCs/>
      <w:iCs/>
      <w:sz w:val="24"/>
      <w:szCs w:val="28"/>
      <w:lang w:val="en-US" w:eastAsia="en-US" w:bidi="ar-SA"/>
    </w:rPr>
  </w:style>
  <w:style w:type="paragraph" w:customStyle="1" w:styleId="published">
    <w:name w:val="published"/>
    <w:basedOn w:val="Normal"/>
    <w:qFormat/>
    <w:rsid w:val="002D4FDC"/>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2D4FDC"/>
  </w:style>
  <w:style w:type="character" w:customStyle="1" w:styleId="articlerecommendcount">
    <w:name w:val="article_recommend_count"/>
    <w:rsid w:val="002D4FDC"/>
  </w:style>
  <w:style w:type="character" w:customStyle="1" w:styleId="normaltext1">
    <w:name w:val="normal_text"/>
    <w:rsid w:val="002D4FDC"/>
  </w:style>
  <w:style w:type="paragraph" w:customStyle="1" w:styleId="storytimestamp">
    <w:name w:val="storytimestamp"/>
    <w:basedOn w:val="Normal"/>
    <w:qFormat/>
    <w:rsid w:val="002D4FDC"/>
    <w:pPr>
      <w:spacing w:before="100" w:beforeAutospacing="1" w:after="100" w:afterAutospacing="1"/>
    </w:pPr>
    <w:rPr>
      <w:rFonts w:ascii="Times New Roman" w:eastAsia="Times New Roman" w:hAnsi="Times New Roman"/>
    </w:rPr>
  </w:style>
  <w:style w:type="character" w:customStyle="1" w:styleId="story-byline">
    <w:name w:val="story-byline"/>
    <w:rsid w:val="002D4FDC"/>
  </w:style>
  <w:style w:type="character" w:customStyle="1" w:styleId="story-titleline">
    <w:name w:val="story-titleline"/>
    <w:rsid w:val="002D4FDC"/>
  </w:style>
  <w:style w:type="character" w:customStyle="1" w:styleId="Aunderline1">
    <w:name w:val="Aunderline"/>
    <w:qFormat/>
    <w:rsid w:val="002D4FDC"/>
    <w:rPr>
      <w:rFonts w:ascii="Times New Roman" w:hAnsi="Times New Roman" w:cs="Times New Roman"/>
      <w:w w:val="106"/>
      <w:sz w:val="20"/>
      <w:szCs w:val="20"/>
      <w:u w:val="thick"/>
    </w:rPr>
  </w:style>
  <w:style w:type="paragraph" w:customStyle="1" w:styleId="Card10f2">
    <w:name w:val="Card.10.f2"/>
    <w:basedOn w:val="Normal"/>
    <w:autoRedefine/>
    <w:qFormat/>
    <w:rsid w:val="002D4FDC"/>
    <w:rPr>
      <w:rFonts w:ascii="Times New Roman" w:eastAsia="Calibri" w:hAnsi="Times New Roman"/>
      <w:sz w:val="20"/>
      <w:szCs w:val="20"/>
    </w:rPr>
  </w:style>
  <w:style w:type="character" w:customStyle="1" w:styleId="Card10f2Char">
    <w:name w:val="Card.10.f2 Char"/>
    <w:rsid w:val="002D4FDC"/>
    <w:rPr>
      <w:rFonts w:eastAsia="Calibri"/>
    </w:rPr>
  </w:style>
  <w:style w:type="paragraph" w:styleId="ListBullet2">
    <w:name w:val="List Bullet 2"/>
    <w:basedOn w:val="Normal"/>
    <w:rsid w:val="002D4FDC"/>
    <w:pPr>
      <w:tabs>
        <w:tab w:val="num" w:pos="1440"/>
      </w:tabs>
      <w:ind w:left="1440" w:hanging="360"/>
    </w:pPr>
    <w:rPr>
      <w:rFonts w:ascii="Times New Roman" w:eastAsia="Times New Roman" w:hAnsi="Times New Roman"/>
      <w:b/>
      <w:szCs w:val="44"/>
    </w:rPr>
  </w:style>
  <w:style w:type="paragraph" w:customStyle="1" w:styleId="Cardnotunderlined0">
    <w:name w:val="Card not underlined"/>
    <w:basedOn w:val="Normal"/>
    <w:qFormat/>
    <w:rsid w:val="002D4FDC"/>
    <w:rPr>
      <w:rFonts w:ascii="Times New Roman" w:eastAsia="Times New Roman" w:hAnsi="Times New Roman"/>
      <w:color w:val="000000"/>
      <w:sz w:val="10"/>
    </w:rPr>
  </w:style>
  <w:style w:type="character" w:customStyle="1" w:styleId="UnderlineCardChar1">
    <w:name w:val="Underline Card Char"/>
    <w:rsid w:val="002D4FDC"/>
    <w:rPr>
      <w:sz w:val="22"/>
      <w:szCs w:val="24"/>
      <w:u w:val="single"/>
      <w:lang w:val="en-US" w:eastAsia="en-US" w:bidi="ar-SA"/>
    </w:rPr>
  </w:style>
  <w:style w:type="character" w:customStyle="1" w:styleId="SourcesCharChar1">
    <w:name w:val="Sources Char Char1"/>
    <w:rsid w:val="002D4FDC"/>
    <w:rPr>
      <w:rFonts w:cs="Arial"/>
      <w:b/>
      <w:bCs/>
      <w:iCs/>
      <w:sz w:val="24"/>
      <w:szCs w:val="28"/>
      <w:lang w:val="en-US" w:eastAsia="en-US" w:bidi="ar-SA"/>
    </w:rPr>
  </w:style>
  <w:style w:type="paragraph" w:customStyle="1" w:styleId="OmniPage3">
    <w:name w:val="OmniPage #3"/>
    <w:basedOn w:val="Normal"/>
    <w:qFormat/>
    <w:rsid w:val="002D4FDC"/>
    <w:rPr>
      <w:rFonts w:ascii="Times New Roman" w:eastAsia="Times New Roman" w:hAnsi="Times New Roman"/>
      <w:color w:val="000000"/>
      <w:sz w:val="20"/>
      <w:szCs w:val="20"/>
    </w:rPr>
  </w:style>
  <w:style w:type="paragraph" w:customStyle="1" w:styleId="OmniPage4">
    <w:name w:val="OmniPage #4"/>
    <w:basedOn w:val="Normal"/>
    <w:qFormat/>
    <w:rsid w:val="002D4FDC"/>
    <w:rPr>
      <w:rFonts w:ascii="Times New Roman" w:eastAsia="Times New Roman" w:hAnsi="Times New Roman"/>
      <w:color w:val="000000"/>
      <w:sz w:val="20"/>
      <w:szCs w:val="20"/>
    </w:rPr>
  </w:style>
  <w:style w:type="paragraph" w:customStyle="1" w:styleId="OmniPage16">
    <w:name w:val="OmniPage #16"/>
    <w:basedOn w:val="Normal"/>
    <w:qFormat/>
    <w:rsid w:val="002D4FDC"/>
    <w:rPr>
      <w:rFonts w:ascii="Times New Roman" w:eastAsia="Times New Roman" w:hAnsi="Times New Roman"/>
      <w:color w:val="000000"/>
      <w:sz w:val="20"/>
      <w:szCs w:val="20"/>
    </w:rPr>
  </w:style>
  <w:style w:type="paragraph" w:customStyle="1" w:styleId="OmniPage23">
    <w:name w:val="OmniPage #23"/>
    <w:basedOn w:val="Normal"/>
    <w:qFormat/>
    <w:rsid w:val="002D4FDC"/>
    <w:rPr>
      <w:rFonts w:ascii="Times New Roman" w:eastAsia="Times New Roman" w:hAnsi="Times New Roman"/>
      <w:color w:val="000000"/>
      <w:sz w:val="20"/>
      <w:szCs w:val="20"/>
    </w:rPr>
  </w:style>
  <w:style w:type="paragraph" w:customStyle="1" w:styleId="OmniPage24">
    <w:name w:val="OmniPage #24"/>
    <w:basedOn w:val="Normal"/>
    <w:qFormat/>
    <w:rsid w:val="002D4FDC"/>
    <w:rPr>
      <w:rFonts w:ascii="Times New Roman" w:eastAsia="Times New Roman" w:hAnsi="Times New Roman"/>
      <w:color w:val="000000"/>
      <w:sz w:val="20"/>
      <w:szCs w:val="20"/>
    </w:rPr>
  </w:style>
  <w:style w:type="paragraph" w:customStyle="1" w:styleId="OmniPage27">
    <w:name w:val="OmniPage #27"/>
    <w:basedOn w:val="Normal"/>
    <w:qFormat/>
    <w:rsid w:val="002D4FDC"/>
    <w:rPr>
      <w:rFonts w:ascii="Times New Roman" w:eastAsia="Times New Roman" w:hAnsi="Times New Roman"/>
      <w:color w:val="000000"/>
      <w:sz w:val="20"/>
      <w:szCs w:val="20"/>
    </w:rPr>
  </w:style>
  <w:style w:type="paragraph" w:customStyle="1" w:styleId="OmniPage28">
    <w:name w:val="OmniPage #28"/>
    <w:basedOn w:val="Normal"/>
    <w:qFormat/>
    <w:rsid w:val="002D4FDC"/>
    <w:rPr>
      <w:rFonts w:ascii="Times New Roman" w:eastAsia="Times New Roman" w:hAnsi="Times New Roman"/>
      <w:color w:val="000000"/>
      <w:sz w:val="20"/>
      <w:szCs w:val="20"/>
    </w:rPr>
  </w:style>
  <w:style w:type="paragraph" w:customStyle="1" w:styleId="OmniPage29">
    <w:name w:val="OmniPage #29"/>
    <w:basedOn w:val="Normal"/>
    <w:qFormat/>
    <w:rsid w:val="002D4FDC"/>
    <w:rPr>
      <w:rFonts w:ascii="Times New Roman" w:eastAsia="Times New Roman" w:hAnsi="Times New Roman"/>
      <w:color w:val="000000"/>
      <w:sz w:val="20"/>
      <w:szCs w:val="20"/>
    </w:rPr>
  </w:style>
  <w:style w:type="paragraph" w:customStyle="1" w:styleId="OmniPage30">
    <w:name w:val="OmniPage #30"/>
    <w:basedOn w:val="Normal"/>
    <w:qFormat/>
    <w:rsid w:val="002D4FDC"/>
    <w:rPr>
      <w:rFonts w:ascii="Times New Roman" w:eastAsia="Times New Roman" w:hAnsi="Times New Roman"/>
      <w:color w:val="000000"/>
      <w:sz w:val="20"/>
      <w:szCs w:val="20"/>
    </w:rPr>
  </w:style>
  <w:style w:type="paragraph" w:customStyle="1" w:styleId="OmniPage31">
    <w:name w:val="OmniPage #31"/>
    <w:basedOn w:val="Normal"/>
    <w:qFormat/>
    <w:rsid w:val="002D4FDC"/>
    <w:rPr>
      <w:rFonts w:ascii="Times New Roman" w:eastAsia="Times New Roman" w:hAnsi="Times New Roman"/>
      <w:color w:val="000000"/>
      <w:sz w:val="20"/>
      <w:szCs w:val="20"/>
    </w:rPr>
  </w:style>
  <w:style w:type="paragraph" w:customStyle="1" w:styleId="OmniPage32">
    <w:name w:val="OmniPage #32"/>
    <w:basedOn w:val="Normal"/>
    <w:qFormat/>
    <w:rsid w:val="002D4FDC"/>
    <w:rPr>
      <w:rFonts w:ascii="Times New Roman" w:eastAsia="Times New Roman" w:hAnsi="Times New Roman"/>
      <w:color w:val="000000"/>
      <w:sz w:val="20"/>
      <w:szCs w:val="20"/>
    </w:rPr>
  </w:style>
  <w:style w:type="paragraph" w:customStyle="1" w:styleId="OmniPage33">
    <w:name w:val="OmniPage #33"/>
    <w:basedOn w:val="Normal"/>
    <w:qFormat/>
    <w:rsid w:val="002D4FDC"/>
    <w:rPr>
      <w:rFonts w:ascii="Times New Roman" w:eastAsia="Times New Roman" w:hAnsi="Times New Roman"/>
      <w:color w:val="000000"/>
      <w:sz w:val="20"/>
      <w:szCs w:val="20"/>
    </w:rPr>
  </w:style>
  <w:style w:type="paragraph" w:customStyle="1" w:styleId="OmniPage34">
    <w:name w:val="OmniPage #34"/>
    <w:basedOn w:val="Normal"/>
    <w:qFormat/>
    <w:rsid w:val="002D4FDC"/>
    <w:rPr>
      <w:rFonts w:ascii="Times New Roman" w:eastAsia="Times New Roman" w:hAnsi="Times New Roman"/>
      <w:color w:val="000000"/>
      <w:sz w:val="20"/>
      <w:szCs w:val="20"/>
    </w:rPr>
  </w:style>
  <w:style w:type="paragraph" w:customStyle="1" w:styleId="OmniPage35">
    <w:name w:val="OmniPage #35"/>
    <w:basedOn w:val="Normal"/>
    <w:qFormat/>
    <w:rsid w:val="002D4FDC"/>
    <w:rPr>
      <w:rFonts w:ascii="Times New Roman" w:eastAsia="Times New Roman" w:hAnsi="Times New Roman"/>
      <w:color w:val="000000"/>
      <w:sz w:val="20"/>
      <w:szCs w:val="20"/>
    </w:rPr>
  </w:style>
  <w:style w:type="paragraph" w:customStyle="1" w:styleId="OmniPage36">
    <w:name w:val="OmniPage #36"/>
    <w:basedOn w:val="Normal"/>
    <w:qFormat/>
    <w:rsid w:val="002D4FDC"/>
    <w:rPr>
      <w:rFonts w:ascii="Times New Roman" w:eastAsia="Times New Roman" w:hAnsi="Times New Roman"/>
      <w:color w:val="000000"/>
      <w:sz w:val="20"/>
      <w:szCs w:val="20"/>
    </w:rPr>
  </w:style>
  <w:style w:type="paragraph" w:customStyle="1" w:styleId="OmniPage37">
    <w:name w:val="OmniPage #37"/>
    <w:basedOn w:val="Normal"/>
    <w:qFormat/>
    <w:rsid w:val="002D4FDC"/>
    <w:rPr>
      <w:rFonts w:ascii="Times New Roman" w:eastAsia="Times New Roman" w:hAnsi="Times New Roman"/>
      <w:color w:val="000000"/>
      <w:sz w:val="20"/>
      <w:szCs w:val="20"/>
    </w:rPr>
  </w:style>
  <w:style w:type="paragraph" w:customStyle="1" w:styleId="OmniPage38">
    <w:name w:val="OmniPage #38"/>
    <w:basedOn w:val="Normal"/>
    <w:qFormat/>
    <w:rsid w:val="002D4FDC"/>
    <w:rPr>
      <w:rFonts w:ascii="Times New Roman" w:eastAsia="Times New Roman" w:hAnsi="Times New Roman"/>
      <w:color w:val="000000"/>
      <w:sz w:val="20"/>
      <w:szCs w:val="20"/>
    </w:rPr>
  </w:style>
  <w:style w:type="paragraph" w:customStyle="1" w:styleId="OmniPage39">
    <w:name w:val="OmniPage #39"/>
    <w:basedOn w:val="Normal"/>
    <w:qFormat/>
    <w:rsid w:val="002D4FDC"/>
    <w:rPr>
      <w:rFonts w:ascii="Times New Roman" w:eastAsia="Times New Roman" w:hAnsi="Times New Roman"/>
      <w:color w:val="000000"/>
      <w:sz w:val="20"/>
      <w:szCs w:val="20"/>
    </w:rPr>
  </w:style>
  <w:style w:type="paragraph" w:customStyle="1" w:styleId="OmniPage40">
    <w:name w:val="OmniPage #40"/>
    <w:basedOn w:val="Normal"/>
    <w:qFormat/>
    <w:rsid w:val="002D4FDC"/>
    <w:rPr>
      <w:rFonts w:ascii="Times New Roman" w:eastAsia="Times New Roman" w:hAnsi="Times New Roman"/>
      <w:color w:val="000000"/>
      <w:sz w:val="20"/>
      <w:szCs w:val="20"/>
    </w:rPr>
  </w:style>
  <w:style w:type="paragraph" w:customStyle="1" w:styleId="OmniPage41">
    <w:name w:val="OmniPage #41"/>
    <w:basedOn w:val="Normal"/>
    <w:qFormat/>
    <w:rsid w:val="002D4FDC"/>
    <w:rPr>
      <w:rFonts w:ascii="Times New Roman" w:eastAsia="Times New Roman" w:hAnsi="Times New Roman"/>
      <w:color w:val="000000"/>
      <w:sz w:val="20"/>
      <w:szCs w:val="20"/>
    </w:rPr>
  </w:style>
  <w:style w:type="paragraph" w:customStyle="1" w:styleId="OmniPage42">
    <w:name w:val="OmniPage #42"/>
    <w:basedOn w:val="Normal"/>
    <w:qFormat/>
    <w:rsid w:val="002D4FDC"/>
    <w:rPr>
      <w:rFonts w:ascii="Times New Roman" w:eastAsia="Times New Roman" w:hAnsi="Times New Roman"/>
      <w:color w:val="000000"/>
      <w:sz w:val="20"/>
      <w:szCs w:val="20"/>
    </w:rPr>
  </w:style>
  <w:style w:type="paragraph" w:customStyle="1" w:styleId="OmniPage43">
    <w:name w:val="OmniPage #43"/>
    <w:basedOn w:val="Normal"/>
    <w:qFormat/>
    <w:rsid w:val="002D4FDC"/>
    <w:rPr>
      <w:rFonts w:ascii="Times New Roman" w:eastAsia="Times New Roman" w:hAnsi="Times New Roman"/>
      <w:color w:val="000000"/>
      <w:sz w:val="20"/>
      <w:szCs w:val="20"/>
    </w:rPr>
  </w:style>
  <w:style w:type="paragraph" w:customStyle="1" w:styleId="OmniPage44">
    <w:name w:val="OmniPage #44"/>
    <w:basedOn w:val="Normal"/>
    <w:qFormat/>
    <w:rsid w:val="002D4FDC"/>
    <w:rPr>
      <w:rFonts w:ascii="Times New Roman" w:eastAsia="Times New Roman" w:hAnsi="Times New Roman"/>
      <w:color w:val="000000"/>
      <w:sz w:val="20"/>
      <w:szCs w:val="20"/>
    </w:rPr>
  </w:style>
  <w:style w:type="paragraph" w:customStyle="1" w:styleId="OmniPage45">
    <w:name w:val="OmniPage #45"/>
    <w:basedOn w:val="Normal"/>
    <w:qFormat/>
    <w:rsid w:val="002D4FDC"/>
    <w:rPr>
      <w:rFonts w:ascii="Times New Roman" w:eastAsia="Times New Roman" w:hAnsi="Times New Roman"/>
      <w:color w:val="000000"/>
      <w:sz w:val="20"/>
      <w:szCs w:val="20"/>
    </w:rPr>
  </w:style>
  <w:style w:type="paragraph" w:customStyle="1" w:styleId="OmniPage46">
    <w:name w:val="OmniPage #46"/>
    <w:basedOn w:val="Normal"/>
    <w:qFormat/>
    <w:rsid w:val="002D4FDC"/>
    <w:rPr>
      <w:rFonts w:ascii="Times New Roman" w:eastAsia="Times New Roman" w:hAnsi="Times New Roman"/>
      <w:color w:val="000000"/>
      <w:sz w:val="20"/>
      <w:szCs w:val="20"/>
    </w:rPr>
  </w:style>
  <w:style w:type="paragraph" w:customStyle="1" w:styleId="OmniPage47">
    <w:name w:val="OmniPage #47"/>
    <w:basedOn w:val="Normal"/>
    <w:qFormat/>
    <w:rsid w:val="002D4FDC"/>
    <w:rPr>
      <w:rFonts w:ascii="Times New Roman" w:eastAsia="Times New Roman" w:hAnsi="Times New Roman"/>
      <w:color w:val="000000"/>
      <w:sz w:val="20"/>
      <w:szCs w:val="20"/>
    </w:rPr>
  </w:style>
  <w:style w:type="paragraph" w:customStyle="1" w:styleId="OmniPage48">
    <w:name w:val="OmniPage #48"/>
    <w:basedOn w:val="Normal"/>
    <w:qFormat/>
    <w:rsid w:val="002D4FDC"/>
    <w:rPr>
      <w:rFonts w:ascii="Times New Roman" w:eastAsia="Times New Roman" w:hAnsi="Times New Roman"/>
      <w:color w:val="000000"/>
      <w:sz w:val="20"/>
      <w:szCs w:val="20"/>
    </w:rPr>
  </w:style>
  <w:style w:type="paragraph" w:customStyle="1" w:styleId="OmniPage49">
    <w:name w:val="OmniPage #49"/>
    <w:basedOn w:val="Normal"/>
    <w:qFormat/>
    <w:rsid w:val="002D4FDC"/>
    <w:rPr>
      <w:rFonts w:ascii="Times New Roman" w:eastAsia="Times New Roman" w:hAnsi="Times New Roman"/>
      <w:color w:val="000000"/>
      <w:sz w:val="20"/>
      <w:szCs w:val="20"/>
    </w:rPr>
  </w:style>
  <w:style w:type="paragraph" w:customStyle="1" w:styleId="OmniPage50">
    <w:name w:val="OmniPage #50"/>
    <w:basedOn w:val="Normal"/>
    <w:qFormat/>
    <w:rsid w:val="002D4FDC"/>
    <w:rPr>
      <w:rFonts w:ascii="Times New Roman" w:eastAsia="Times New Roman" w:hAnsi="Times New Roman"/>
      <w:color w:val="000000"/>
      <w:sz w:val="20"/>
      <w:szCs w:val="20"/>
    </w:rPr>
  </w:style>
  <w:style w:type="paragraph" w:customStyle="1" w:styleId="OmniPage51">
    <w:name w:val="OmniPage #51"/>
    <w:basedOn w:val="Normal"/>
    <w:qFormat/>
    <w:rsid w:val="002D4FDC"/>
    <w:rPr>
      <w:rFonts w:ascii="Times New Roman" w:eastAsia="Times New Roman" w:hAnsi="Times New Roman"/>
      <w:color w:val="000000"/>
      <w:sz w:val="20"/>
      <w:szCs w:val="20"/>
    </w:rPr>
  </w:style>
  <w:style w:type="paragraph" w:customStyle="1" w:styleId="OmniPage52">
    <w:name w:val="OmniPage #52"/>
    <w:basedOn w:val="Normal"/>
    <w:qFormat/>
    <w:rsid w:val="002D4FDC"/>
    <w:rPr>
      <w:rFonts w:ascii="Times New Roman" w:eastAsia="Times New Roman" w:hAnsi="Times New Roman"/>
      <w:color w:val="000000"/>
      <w:sz w:val="20"/>
      <w:szCs w:val="20"/>
    </w:rPr>
  </w:style>
  <w:style w:type="paragraph" w:customStyle="1" w:styleId="OmniPage53">
    <w:name w:val="OmniPage #53"/>
    <w:basedOn w:val="Normal"/>
    <w:qFormat/>
    <w:rsid w:val="002D4FDC"/>
    <w:rPr>
      <w:rFonts w:ascii="Times New Roman" w:eastAsia="Times New Roman" w:hAnsi="Times New Roman"/>
      <w:color w:val="000000"/>
      <w:sz w:val="20"/>
      <w:szCs w:val="20"/>
    </w:rPr>
  </w:style>
  <w:style w:type="paragraph" w:customStyle="1" w:styleId="OmniPage54">
    <w:name w:val="OmniPage #54"/>
    <w:basedOn w:val="Normal"/>
    <w:qFormat/>
    <w:rsid w:val="002D4FDC"/>
    <w:rPr>
      <w:rFonts w:ascii="Times New Roman" w:eastAsia="Times New Roman" w:hAnsi="Times New Roman"/>
      <w:color w:val="000000"/>
      <w:sz w:val="20"/>
      <w:szCs w:val="20"/>
    </w:rPr>
  </w:style>
  <w:style w:type="paragraph" w:customStyle="1" w:styleId="OmniPage55">
    <w:name w:val="OmniPage #55"/>
    <w:basedOn w:val="Normal"/>
    <w:qFormat/>
    <w:rsid w:val="002D4FDC"/>
    <w:rPr>
      <w:rFonts w:ascii="Times New Roman" w:eastAsia="Times New Roman" w:hAnsi="Times New Roman"/>
      <w:color w:val="000000"/>
      <w:sz w:val="20"/>
      <w:szCs w:val="20"/>
    </w:rPr>
  </w:style>
  <w:style w:type="paragraph" w:customStyle="1" w:styleId="OmniPage56">
    <w:name w:val="OmniPage #56"/>
    <w:basedOn w:val="Normal"/>
    <w:qFormat/>
    <w:rsid w:val="002D4FDC"/>
    <w:rPr>
      <w:rFonts w:ascii="Times New Roman" w:eastAsia="Times New Roman" w:hAnsi="Times New Roman"/>
      <w:color w:val="000000"/>
      <w:sz w:val="20"/>
      <w:szCs w:val="20"/>
    </w:rPr>
  </w:style>
  <w:style w:type="paragraph" w:customStyle="1" w:styleId="OmniPage57">
    <w:name w:val="OmniPage #57"/>
    <w:basedOn w:val="Normal"/>
    <w:qFormat/>
    <w:rsid w:val="002D4FDC"/>
    <w:rPr>
      <w:rFonts w:ascii="Times New Roman" w:eastAsia="Times New Roman" w:hAnsi="Times New Roman"/>
      <w:color w:val="000000"/>
      <w:sz w:val="20"/>
      <w:szCs w:val="20"/>
    </w:rPr>
  </w:style>
  <w:style w:type="paragraph" w:customStyle="1" w:styleId="OmniPage58">
    <w:name w:val="OmniPage #58"/>
    <w:basedOn w:val="Normal"/>
    <w:qFormat/>
    <w:rsid w:val="002D4FDC"/>
    <w:rPr>
      <w:rFonts w:ascii="Times New Roman" w:eastAsia="Times New Roman" w:hAnsi="Times New Roman"/>
      <w:color w:val="000000"/>
      <w:sz w:val="20"/>
      <w:szCs w:val="20"/>
    </w:rPr>
  </w:style>
  <w:style w:type="paragraph" w:customStyle="1" w:styleId="OmniPage59">
    <w:name w:val="OmniPage #59"/>
    <w:basedOn w:val="Normal"/>
    <w:qFormat/>
    <w:rsid w:val="002D4FDC"/>
    <w:rPr>
      <w:rFonts w:ascii="Times New Roman" w:eastAsia="Times New Roman" w:hAnsi="Times New Roman"/>
      <w:color w:val="000000"/>
      <w:sz w:val="20"/>
      <w:szCs w:val="20"/>
    </w:rPr>
  </w:style>
  <w:style w:type="paragraph" w:customStyle="1" w:styleId="OmniPage60">
    <w:name w:val="OmniPage #60"/>
    <w:basedOn w:val="Normal"/>
    <w:qFormat/>
    <w:rsid w:val="002D4FDC"/>
    <w:rPr>
      <w:rFonts w:ascii="Times New Roman" w:eastAsia="Times New Roman" w:hAnsi="Times New Roman"/>
      <w:color w:val="000000"/>
      <w:sz w:val="20"/>
      <w:szCs w:val="20"/>
    </w:rPr>
  </w:style>
  <w:style w:type="paragraph" w:customStyle="1" w:styleId="OmniPage61">
    <w:name w:val="OmniPage #61"/>
    <w:basedOn w:val="Normal"/>
    <w:qFormat/>
    <w:rsid w:val="002D4FDC"/>
    <w:rPr>
      <w:rFonts w:ascii="Times New Roman" w:eastAsia="Times New Roman" w:hAnsi="Times New Roman"/>
      <w:color w:val="000000"/>
      <w:sz w:val="20"/>
      <w:szCs w:val="20"/>
    </w:rPr>
  </w:style>
  <w:style w:type="paragraph" w:customStyle="1" w:styleId="OmniPage62">
    <w:name w:val="OmniPage #62"/>
    <w:basedOn w:val="Normal"/>
    <w:qFormat/>
    <w:rsid w:val="002D4FDC"/>
    <w:rPr>
      <w:rFonts w:ascii="Times New Roman" w:eastAsia="Times New Roman" w:hAnsi="Times New Roman"/>
      <w:color w:val="000000"/>
      <w:sz w:val="20"/>
      <w:szCs w:val="20"/>
    </w:rPr>
  </w:style>
  <w:style w:type="paragraph" w:customStyle="1" w:styleId="OmniPage63">
    <w:name w:val="OmniPage #63"/>
    <w:basedOn w:val="Normal"/>
    <w:qFormat/>
    <w:rsid w:val="002D4FDC"/>
    <w:rPr>
      <w:rFonts w:ascii="Times New Roman" w:eastAsia="Times New Roman" w:hAnsi="Times New Roman"/>
      <w:color w:val="000000"/>
      <w:sz w:val="20"/>
      <w:szCs w:val="20"/>
    </w:rPr>
  </w:style>
  <w:style w:type="paragraph" w:customStyle="1" w:styleId="OmniPage64">
    <w:name w:val="OmniPage #64"/>
    <w:basedOn w:val="Normal"/>
    <w:qFormat/>
    <w:rsid w:val="002D4FDC"/>
    <w:rPr>
      <w:rFonts w:ascii="Times New Roman" w:eastAsia="Times New Roman" w:hAnsi="Times New Roman"/>
      <w:color w:val="000000"/>
      <w:sz w:val="20"/>
      <w:szCs w:val="20"/>
    </w:rPr>
  </w:style>
  <w:style w:type="paragraph" w:customStyle="1" w:styleId="OmniPage65">
    <w:name w:val="OmniPage #65"/>
    <w:basedOn w:val="Normal"/>
    <w:qFormat/>
    <w:rsid w:val="002D4FDC"/>
    <w:rPr>
      <w:rFonts w:ascii="Times New Roman" w:eastAsia="Times New Roman" w:hAnsi="Times New Roman"/>
      <w:color w:val="000000"/>
      <w:sz w:val="20"/>
      <w:szCs w:val="20"/>
    </w:rPr>
  </w:style>
  <w:style w:type="paragraph" w:customStyle="1" w:styleId="OmniPage66">
    <w:name w:val="OmniPage #66"/>
    <w:basedOn w:val="Normal"/>
    <w:qFormat/>
    <w:rsid w:val="002D4FDC"/>
    <w:rPr>
      <w:rFonts w:ascii="Times New Roman" w:eastAsia="Times New Roman" w:hAnsi="Times New Roman"/>
      <w:color w:val="000000"/>
      <w:sz w:val="20"/>
      <w:szCs w:val="20"/>
    </w:rPr>
  </w:style>
  <w:style w:type="paragraph" w:customStyle="1" w:styleId="OmniPage67">
    <w:name w:val="OmniPage #67"/>
    <w:basedOn w:val="Normal"/>
    <w:qFormat/>
    <w:rsid w:val="002D4FDC"/>
    <w:rPr>
      <w:rFonts w:ascii="Times New Roman" w:eastAsia="Times New Roman" w:hAnsi="Times New Roman"/>
      <w:color w:val="000000"/>
      <w:sz w:val="20"/>
      <w:szCs w:val="20"/>
    </w:rPr>
  </w:style>
  <w:style w:type="paragraph" w:customStyle="1" w:styleId="OmniPage68">
    <w:name w:val="OmniPage #68"/>
    <w:basedOn w:val="Normal"/>
    <w:qFormat/>
    <w:rsid w:val="002D4FDC"/>
    <w:rPr>
      <w:rFonts w:ascii="Times New Roman" w:eastAsia="Times New Roman" w:hAnsi="Times New Roman"/>
      <w:color w:val="000000"/>
      <w:sz w:val="20"/>
      <w:szCs w:val="20"/>
    </w:rPr>
  </w:style>
  <w:style w:type="paragraph" w:customStyle="1" w:styleId="OmniPage69">
    <w:name w:val="OmniPage #69"/>
    <w:basedOn w:val="Normal"/>
    <w:qFormat/>
    <w:rsid w:val="002D4FDC"/>
    <w:rPr>
      <w:rFonts w:ascii="Times New Roman" w:eastAsia="Times New Roman" w:hAnsi="Times New Roman"/>
      <w:color w:val="000000"/>
      <w:sz w:val="20"/>
      <w:szCs w:val="20"/>
    </w:rPr>
  </w:style>
  <w:style w:type="paragraph" w:customStyle="1" w:styleId="OmniPage70">
    <w:name w:val="OmniPage #70"/>
    <w:basedOn w:val="Normal"/>
    <w:qFormat/>
    <w:rsid w:val="002D4FDC"/>
    <w:rPr>
      <w:rFonts w:ascii="Times New Roman" w:eastAsia="Times New Roman" w:hAnsi="Times New Roman"/>
      <w:color w:val="000000"/>
      <w:sz w:val="20"/>
      <w:szCs w:val="20"/>
    </w:rPr>
  </w:style>
  <w:style w:type="paragraph" w:customStyle="1" w:styleId="OmniPage71">
    <w:name w:val="OmniPage #71"/>
    <w:basedOn w:val="Normal"/>
    <w:qFormat/>
    <w:rsid w:val="002D4FDC"/>
    <w:rPr>
      <w:rFonts w:ascii="Times New Roman" w:eastAsia="Times New Roman" w:hAnsi="Times New Roman"/>
      <w:color w:val="000000"/>
      <w:sz w:val="20"/>
      <w:szCs w:val="20"/>
    </w:rPr>
  </w:style>
  <w:style w:type="table" w:customStyle="1" w:styleId="MediumGrid22">
    <w:name w:val="Medium Grid 22"/>
    <w:basedOn w:val="TableNormal"/>
    <w:uiPriority w:val="68"/>
    <w:rsid w:val="002D4FDC"/>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2D4FDC"/>
    <w:rPr>
      <w:rFonts w:ascii="Times New Roman" w:eastAsia="Times New Roman" w:hAnsi="Times New Roman"/>
      <w:szCs w:val="20"/>
    </w:rPr>
  </w:style>
  <w:style w:type="character" w:customStyle="1" w:styleId="infoChar">
    <w:name w:val="info Char"/>
    <w:link w:val="info"/>
    <w:locked/>
    <w:rsid w:val="002D4FDC"/>
    <w:rPr>
      <w:rFonts w:ascii="Times New Roman" w:eastAsia="Times New Roman" w:hAnsi="Times New Roman" w:cs="Arial"/>
      <w:sz w:val="22"/>
      <w:szCs w:val="20"/>
    </w:rPr>
  </w:style>
  <w:style w:type="character" w:customStyle="1" w:styleId="address">
    <w:name w:val="address"/>
    <w:rsid w:val="002D4FDC"/>
    <w:rPr>
      <w:rFonts w:cs="Times New Roman"/>
    </w:rPr>
  </w:style>
  <w:style w:type="character" w:customStyle="1" w:styleId="createby">
    <w:name w:val="createby"/>
    <w:rsid w:val="002D4FDC"/>
  </w:style>
  <w:style w:type="paragraph" w:customStyle="1" w:styleId="Heading4Cite">
    <w:name w:val="Heading 4 Cite"/>
    <w:basedOn w:val="Normal"/>
    <w:link w:val="Heading4CiteChar"/>
    <w:autoRedefine/>
    <w:qFormat/>
    <w:rsid w:val="002D4FDC"/>
    <w:rPr>
      <w:rFonts w:ascii="Times New Roman" w:eastAsia="Times New Roman" w:hAnsi="Times New Roman"/>
      <w:sz w:val="20"/>
    </w:rPr>
  </w:style>
  <w:style w:type="character" w:customStyle="1" w:styleId="Heading4CiteChar">
    <w:name w:val="Heading 4 Cite Char"/>
    <w:link w:val="Heading4Cite"/>
    <w:rsid w:val="002D4FDC"/>
    <w:rPr>
      <w:rFonts w:ascii="Times New Roman" w:eastAsia="Times New Roman" w:hAnsi="Times New Roman" w:cs="Arial"/>
      <w:sz w:val="20"/>
    </w:rPr>
  </w:style>
  <w:style w:type="paragraph" w:customStyle="1" w:styleId="Heading5SizeDown">
    <w:name w:val="Heading 5 Size Down"/>
    <w:basedOn w:val="Normal"/>
    <w:link w:val="Heading5SizeDownChar"/>
    <w:autoRedefine/>
    <w:qFormat/>
    <w:rsid w:val="002D4FDC"/>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2D4FDC"/>
    <w:rPr>
      <w:rFonts w:ascii="Times New Roman" w:eastAsia="Times New Roman" w:hAnsi="Times New Roman" w:cs="Arial"/>
      <w:sz w:val="20"/>
      <w:szCs w:val="16"/>
    </w:rPr>
  </w:style>
  <w:style w:type="character" w:customStyle="1" w:styleId="quote-right">
    <w:name w:val="quote-right"/>
    <w:rsid w:val="002D4FDC"/>
  </w:style>
  <w:style w:type="character" w:customStyle="1" w:styleId="smallcase">
    <w:name w:val="smallcase"/>
    <w:rsid w:val="002D4FDC"/>
  </w:style>
  <w:style w:type="character" w:customStyle="1" w:styleId="ft0">
    <w:name w:val="ft0"/>
    <w:rsid w:val="002D4FDC"/>
  </w:style>
  <w:style w:type="character" w:customStyle="1" w:styleId="ft2">
    <w:name w:val="ft2"/>
    <w:rsid w:val="002D4FDC"/>
  </w:style>
  <w:style w:type="character" w:customStyle="1" w:styleId="ft3">
    <w:name w:val="ft3"/>
    <w:rsid w:val="002D4FDC"/>
  </w:style>
  <w:style w:type="character" w:customStyle="1" w:styleId="StyleTimesNewRoman12ptBold1">
    <w:name w:val="Style Times New Roman 12 pt Bold1"/>
    <w:rsid w:val="002D4FDC"/>
    <w:rPr>
      <w:b/>
      <w:bCs/>
      <w:sz w:val="24"/>
    </w:rPr>
  </w:style>
  <w:style w:type="paragraph" w:customStyle="1" w:styleId="Unhighlighted">
    <w:name w:val="Unhighlighted"/>
    <w:basedOn w:val="Normal"/>
    <w:link w:val="UnhighlightedChar"/>
    <w:autoRedefine/>
    <w:qFormat/>
    <w:rsid w:val="002D4FDC"/>
    <w:rPr>
      <w:rFonts w:ascii="Times New Roman" w:eastAsia="Times New Roman" w:hAnsi="Times New Roman"/>
      <w:sz w:val="12"/>
    </w:rPr>
  </w:style>
  <w:style w:type="character" w:customStyle="1" w:styleId="UnhighlightedChar">
    <w:name w:val="Unhighlighted Char"/>
    <w:link w:val="Unhighlighted"/>
    <w:rsid w:val="002D4FDC"/>
    <w:rPr>
      <w:rFonts w:ascii="Times New Roman" w:eastAsia="Times New Roman" w:hAnsi="Times New Roman" w:cs="Arial"/>
      <w:sz w:val="12"/>
    </w:rPr>
  </w:style>
  <w:style w:type="character" w:customStyle="1" w:styleId="CircledChar2">
    <w:name w:val="Circled Char2"/>
    <w:rsid w:val="002D4FDC"/>
    <w:rPr>
      <w:rFonts w:eastAsia="MS Mincho"/>
      <w:b/>
      <w:szCs w:val="24"/>
      <w:u w:val="single"/>
      <w:lang w:val="en-US" w:eastAsia="ja-JP" w:bidi="ar-SA"/>
    </w:rPr>
  </w:style>
  <w:style w:type="character" w:customStyle="1" w:styleId="SmallTextChar2">
    <w:name w:val="Small Text Char2"/>
    <w:rsid w:val="002D4FDC"/>
    <w:rPr>
      <w:rFonts w:eastAsia="MS Mincho"/>
      <w:sz w:val="15"/>
      <w:szCs w:val="24"/>
      <w:lang w:val="en-US" w:eastAsia="ja-JP" w:bidi="ar-SA"/>
    </w:rPr>
  </w:style>
  <w:style w:type="character" w:customStyle="1" w:styleId="BoldandUnderlineCharCharCharCharChar1">
    <w:name w:val="Bold and Underline Char Char Char Char Char1"/>
    <w:rsid w:val="002D4FDC"/>
    <w:rPr>
      <w:b/>
      <w:szCs w:val="24"/>
      <w:u w:val="single"/>
      <w:lang w:val="en-US" w:eastAsia="en-US" w:bidi="ar-SA"/>
    </w:rPr>
  </w:style>
  <w:style w:type="character" w:customStyle="1" w:styleId="SmallCardChar">
    <w:name w:val="Small Card Char"/>
    <w:rsid w:val="002D4FDC"/>
    <w:rPr>
      <w:rFonts w:ascii="Palatino Linotype" w:eastAsia="Times New Roman" w:hAnsi="Palatino Linotype"/>
      <w:sz w:val="12"/>
      <w:szCs w:val="24"/>
    </w:rPr>
  </w:style>
  <w:style w:type="character" w:customStyle="1" w:styleId="StyleBoldUnderline10ptBold">
    <w:name w:val="Style Bold Underline + 10 pt Bold"/>
    <w:rsid w:val="002D4FDC"/>
    <w:rPr>
      <w:b/>
      <w:bCs/>
      <w:sz w:val="20"/>
      <w:u w:val="thick"/>
    </w:rPr>
  </w:style>
  <w:style w:type="paragraph" w:customStyle="1" w:styleId="PageHeader">
    <w:name w:val="Page Header"/>
    <w:basedOn w:val="Normal"/>
    <w:link w:val="PageHeaderChar"/>
    <w:qFormat/>
    <w:rsid w:val="002D4FDC"/>
    <w:pPr>
      <w:jc w:val="center"/>
    </w:pPr>
    <w:rPr>
      <w:rFonts w:ascii="Arial Narrow" w:eastAsia="SimSun" w:hAnsi="Arial Narrow"/>
      <w:b/>
      <w:sz w:val="36"/>
      <w:szCs w:val="36"/>
      <w:lang w:eastAsia="zh-CN"/>
    </w:rPr>
  </w:style>
  <w:style w:type="character" w:customStyle="1" w:styleId="PageHeaderChar">
    <w:name w:val="Page Header Char"/>
    <w:link w:val="PageHeader"/>
    <w:rsid w:val="002D4FDC"/>
    <w:rPr>
      <w:rFonts w:ascii="Arial Narrow" w:eastAsia="SimSun" w:hAnsi="Arial Narrow" w:cs="Arial"/>
      <w:b/>
      <w:sz w:val="36"/>
      <w:szCs w:val="36"/>
      <w:lang w:eastAsia="zh-CN"/>
    </w:rPr>
  </w:style>
  <w:style w:type="paragraph" w:customStyle="1" w:styleId="NormalNoUnderline">
    <w:name w:val="Normal + No Underline"/>
    <w:basedOn w:val="Normal"/>
    <w:link w:val="NormalNoUnderlineChar"/>
    <w:qFormat/>
    <w:rsid w:val="002D4FDC"/>
    <w:pPr>
      <w:ind w:left="720"/>
    </w:pPr>
    <w:rPr>
      <w:rFonts w:ascii="Times New Roman" w:eastAsia="Times New Roman" w:hAnsi="Times New Roman"/>
      <w:sz w:val="12"/>
    </w:rPr>
  </w:style>
  <w:style w:type="character" w:customStyle="1" w:styleId="NormalNoUnderlineChar">
    <w:name w:val="Normal + No Underline Char"/>
    <w:link w:val="NormalNoUnderline"/>
    <w:rsid w:val="002D4FDC"/>
    <w:rPr>
      <w:rFonts w:ascii="Times New Roman" w:eastAsia="Times New Roman" w:hAnsi="Times New Roman" w:cs="Arial"/>
      <w:sz w:val="12"/>
    </w:rPr>
  </w:style>
  <w:style w:type="paragraph" w:customStyle="1" w:styleId="TagCite1">
    <w:name w:val="Tag Cite"/>
    <w:basedOn w:val="PageHeader"/>
    <w:link w:val="TagCiteChar2"/>
    <w:qFormat/>
    <w:rsid w:val="002D4FDC"/>
    <w:pPr>
      <w:jc w:val="left"/>
    </w:pPr>
    <w:rPr>
      <w:sz w:val="24"/>
      <w:szCs w:val="24"/>
    </w:rPr>
  </w:style>
  <w:style w:type="character" w:customStyle="1" w:styleId="TagCiteChar2">
    <w:name w:val="Tag Cite Char"/>
    <w:link w:val="TagCite1"/>
    <w:rsid w:val="002D4FDC"/>
    <w:rPr>
      <w:rFonts w:ascii="Arial Narrow" w:eastAsia="SimSun" w:hAnsi="Arial Narrow" w:cs="Arial"/>
      <w:b/>
      <w:lang w:eastAsia="zh-CN"/>
    </w:rPr>
  </w:style>
  <w:style w:type="character" w:customStyle="1" w:styleId="smalllink">
    <w:name w:val="smalllink"/>
    <w:rsid w:val="002D4FDC"/>
  </w:style>
  <w:style w:type="character" w:customStyle="1" w:styleId="bighead1">
    <w:name w:val="bighead1"/>
    <w:rsid w:val="002D4FDC"/>
    <w:rPr>
      <w:rFonts w:ascii="Verdana" w:hAnsi="Verdana" w:hint="default"/>
      <w:b/>
      <w:bCs/>
      <w:sz w:val="27"/>
      <w:szCs w:val="27"/>
    </w:rPr>
  </w:style>
  <w:style w:type="paragraph" w:customStyle="1" w:styleId="Tiny-WFU">
    <w:name w:val="Tiny-WFU"/>
    <w:basedOn w:val="Normal"/>
    <w:qFormat/>
    <w:rsid w:val="002D4FDC"/>
    <w:rPr>
      <w:rFonts w:ascii="Cambria" w:eastAsia="Malgun Gothic" w:hAnsi="Cambria"/>
      <w:sz w:val="12"/>
      <w:lang w:eastAsia="ko-KR"/>
    </w:rPr>
  </w:style>
  <w:style w:type="character" w:customStyle="1" w:styleId="UnunderlinedTextChar">
    <w:name w:val="Ununderlined Text Char"/>
    <w:link w:val="UnunderlinedText"/>
    <w:rsid w:val="002D4FDC"/>
    <w:rPr>
      <w:sz w:val="12"/>
    </w:rPr>
  </w:style>
  <w:style w:type="paragraph" w:customStyle="1" w:styleId="UnunderlinedText">
    <w:name w:val="Ununderlined Text"/>
    <w:basedOn w:val="Normal"/>
    <w:link w:val="UnunderlinedTextChar"/>
    <w:autoRedefine/>
    <w:qFormat/>
    <w:rsid w:val="002D4FDC"/>
    <w:rPr>
      <w:rFonts w:asciiTheme="minorHAnsi" w:hAnsiTheme="minorHAnsi"/>
      <w:sz w:val="12"/>
    </w:rPr>
  </w:style>
  <w:style w:type="character" w:customStyle="1" w:styleId="left-date1">
    <w:name w:val="left-date1"/>
    <w:rsid w:val="002D4FDC"/>
    <w:rPr>
      <w:rFonts w:ascii="Verdana" w:hAnsi="Verdana" w:hint="default"/>
      <w:color w:val="666666"/>
      <w:sz w:val="14"/>
      <w:szCs w:val="14"/>
    </w:rPr>
  </w:style>
  <w:style w:type="character" w:customStyle="1" w:styleId="Bodytext31">
    <w:name w:val="Body text (3)"/>
    <w:basedOn w:val="DefaultParagraphFont"/>
    <w:rsid w:val="002D4FDC"/>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2D4FDC"/>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2D4FDC"/>
  </w:style>
  <w:style w:type="character" w:customStyle="1" w:styleId="list-comma">
    <w:name w:val="list-comma"/>
    <w:basedOn w:val="DefaultParagraphFont"/>
    <w:rsid w:val="002D4FDC"/>
  </w:style>
  <w:style w:type="character" w:customStyle="1" w:styleId="livefyre-commentcount">
    <w:name w:val="livefyre-commentcount"/>
    <w:basedOn w:val="DefaultParagraphFont"/>
    <w:rsid w:val="002D4FDC"/>
  </w:style>
  <w:style w:type="character" w:customStyle="1" w:styleId="ata11y">
    <w:name w:val="at_a11y"/>
    <w:basedOn w:val="DefaultParagraphFont"/>
    <w:rsid w:val="002D4FDC"/>
  </w:style>
  <w:style w:type="character" w:customStyle="1" w:styleId="UNDERLINECharChar0">
    <w:name w:val="UNDERLINE Char Char"/>
    <w:rsid w:val="002D4FDC"/>
    <w:rPr>
      <w:bCs/>
      <w:kern w:val="28"/>
      <w:szCs w:val="32"/>
      <w:u w:val="single"/>
    </w:rPr>
  </w:style>
  <w:style w:type="character" w:customStyle="1" w:styleId="Picturecaption2">
    <w:name w:val="Picture caption (2)_"/>
    <w:basedOn w:val="DefaultParagraphFont"/>
    <w:link w:val="Picturecaption20"/>
    <w:rsid w:val="002D4FDC"/>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2D4FDC"/>
    <w:pPr>
      <w:shd w:val="clear" w:color="auto" w:fill="FFFFFF"/>
      <w:spacing w:line="0" w:lineRule="atLeast"/>
      <w:jc w:val="right"/>
    </w:pPr>
    <w:rPr>
      <w:rFonts w:eastAsia="Arial"/>
      <w:b/>
      <w:bCs/>
      <w:sz w:val="15"/>
      <w:szCs w:val="15"/>
    </w:rPr>
  </w:style>
  <w:style w:type="character" w:customStyle="1" w:styleId="Picturecaption">
    <w:name w:val="Picture caption_"/>
    <w:basedOn w:val="DefaultParagraphFont"/>
    <w:link w:val="Picturecaption0"/>
    <w:rsid w:val="002D4FDC"/>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2D4FDC"/>
    <w:pPr>
      <w:shd w:val="clear" w:color="auto" w:fill="FFFFFF"/>
      <w:spacing w:line="0" w:lineRule="atLeast"/>
    </w:pPr>
    <w:rPr>
      <w:rFonts w:eastAsia="Arial"/>
      <w:sz w:val="20"/>
      <w:szCs w:val="20"/>
    </w:rPr>
  </w:style>
  <w:style w:type="character" w:customStyle="1" w:styleId="Bodytext3Spacing0ptExact">
    <w:name w:val="Body text (3) + Spacing 0 pt Exact"/>
    <w:basedOn w:val="DefaultParagraphFont"/>
    <w:rsid w:val="002D4FDC"/>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2D4FDC"/>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2D4FDC"/>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2D4FDC"/>
  </w:style>
  <w:style w:type="character" w:customStyle="1" w:styleId="wsodqchgshow">
    <w:name w:val="wsodq_chgshow"/>
    <w:basedOn w:val="DefaultParagraphFont"/>
    <w:rsid w:val="002D4FDC"/>
  </w:style>
  <w:style w:type="character" w:customStyle="1" w:styleId="greenposchange">
    <w:name w:val="green_pos_change"/>
    <w:basedOn w:val="DefaultParagraphFont"/>
    <w:rsid w:val="002D4FDC"/>
  </w:style>
  <w:style w:type="character" w:customStyle="1" w:styleId="image-credit">
    <w:name w:val="image-credit"/>
    <w:basedOn w:val="DefaultParagraphFont"/>
    <w:rsid w:val="002D4FDC"/>
  </w:style>
  <w:style w:type="paragraph" w:customStyle="1" w:styleId="first">
    <w:name w:val="first"/>
    <w:basedOn w:val="Normal"/>
    <w:qFormat/>
    <w:rsid w:val="002D4FDC"/>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2D4FDC"/>
    <w:pPr>
      <w:spacing w:before="100" w:beforeAutospacing="1" w:after="100" w:afterAutospacing="1"/>
    </w:pPr>
    <w:rPr>
      <w:rFonts w:ascii="Times New Roman" w:eastAsia="Times New Roman" w:hAnsi="Times New Roman"/>
    </w:rPr>
  </w:style>
  <w:style w:type="character" w:customStyle="1" w:styleId="sup1">
    <w:name w:val="sup1"/>
    <w:rsid w:val="002D4FDC"/>
    <w:rPr>
      <w:rFonts w:ascii="Times New Roman" w:hAnsi="Times New Roman" w:cs="Times New Roman" w:hint="default"/>
      <w:color w:val="000000"/>
      <w:shd w:val="clear" w:color="auto" w:fill="FEFFCF"/>
    </w:rPr>
  </w:style>
  <w:style w:type="character" w:customStyle="1" w:styleId="pgnum1">
    <w:name w:val="pgnum1"/>
    <w:rsid w:val="002D4FDC"/>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2D4FDC"/>
    <w:pPr>
      <w:autoSpaceDE w:val="0"/>
      <w:autoSpaceDN w:val="0"/>
      <w:adjustRightInd w:val="0"/>
      <w:jc w:val="center"/>
      <w:outlineLvl w:val="0"/>
    </w:pPr>
    <w:rPr>
      <w:rFonts w:ascii="Times New Roman" w:hAnsi="Times New Roman"/>
      <w:b/>
      <w:caps/>
      <w:szCs w:val="20"/>
    </w:rPr>
  </w:style>
  <w:style w:type="paragraph" w:customStyle="1" w:styleId="TagsChar1Char">
    <w:name w:val="Tags Char1 Char"/>
    <w:basedOn w:val="Normal"/>
    <w:link w:val="TagsChar1CharChar"/>
    <w:qFormat/>
    <w:rsid w:val="002D4FDC"/>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2D4FDC"/>
    <w:rPr>
      <w:rFonts w:ascii="Georgia" w:hAnsi="Georgia" w:cs="Calibri"/>
      <w:sz w:val="24"/>
      <w:u w:val="thick"/>
    </w:rPr>
  </w:style>
  <w:style w:type="character" w:customStyle="1" w:styleId="TagsChar1CharChar">
    <w:name w:val="Tags Char1 Char Char"/>
    <w:link w:val="TagsChar1Char"/>
    <w:rsid w:val="002D4FDC"/>
    <w:rPr>
      <w:rFonts w:ascii="Arial" w:hAnsi="Arial" w:cs="Arial"/>
      <w:b/>
      <w:sz w:val="22"/>
    </w:rPr>
  </w:style>
  <w:style w:type="character" w:customStyle="1" w:styleId="CitesCharCharCharChar">
    <w:name w:val="Cites Char Char Char Char"/>
    <w:rsid w:val="002D4FDC"/>
    <w:rPr>
      <w:rFonts w:ascii="Calibri" w:eastAsiaTheme="minorEastAsia" w:hAnsi="Calibri"/>
      <w:b/>
      <w:bCs/>
      <w:szCs w:val="24"/>
    </w:rPr>
  </w:style>
  <w:style w:type="character" w:customStyle="1" w:styleId="CardsFont6ptCharCharChar">
    <w:name w:val="Cards + Font: 6 pt Char Char Char"/>
    <w:rsid w:val="002D4FDC"/>
    <w:rPr>
      <w:rFonts w:ascii="Calibri" w:eastAsiaTheme="minorEastAsia" w:hAnsi="Calibri"/>
      <w:sz w:val="12"/>
      <w:szCs w:val="24"/>
    </w:rPr>
  </w:style>
  <w:style w:type="character" w:customStyle="1" w:styleId="BlockHeadingsCharCharChar">
    <w:name w:val="Block Headings Char Char Char"/>
    <w:link w:val="BlockHeadingsCharChar"/>
    <w:rsid w:val="002D4FDC"/>
    <w:rPr>
      <w:rFonts w:ascii="Times New Roman" w:hAnsi="Times New Roman" w:cs="Arial"/>
      <w:b/>
      <w:caps/>
      <w:sz w:val="22"/>
      <w:szCs w:val="20"/>
    </w:rPr>
  </w:style>
  <w:style w:type="paragraph" w:customStyle="1" w:styleId="CardsUnderline">
    <w:name w:val="Cards + Underline"/>
    <w:basedOn w:val="Normal"/>
    <w:link w:val="CardsUnderlineChar"/>
    <w:qFormat/>
    <w:rsid w:val="002D4FDC"/>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2D4FDC"/>
    <w:rPr>
      <w:rFonts w:ascii="Times New Roman" w:eastAsia="Times New Roman" w:hAnsi="Times New Roman" w:cs="Arial"/>
      <w:sz w:val="22"/>
      <w:u w:val="thick"/>
    </w:rPr>
  </w:style>
  <w:style w:type="paragraph" w:customStyle="1" w:styleId="StyleNormalWebNormalWebChar1CharNormalWebCharCharC">
    <w:name w:val="Style Normal (Web)Normal (Web) Char1 CharNormal (Web) Char Char C..."/>
    <w:basedOn w:val="NormalWeb"/>
    <w:qFormat/>
    <w:rsid w:val="002D4FDC"/>
    <w:pPr>
      <w:widowControl w:val="0"/>
      <w:spacing w:after="0"/>
    </w:pPr>
    <w:rPr>
      <w:rFonts w:ascii="Georgia" w:eastAsia="Times New Roman" w:hAnsi="Georgia" w:cstheme="minorBidi"/>
      <w:color w:val="000000"/>
      <w:sz w:val="22"/>
      <w:szCs w:val="20"/>
    </w:rPr>
  </w:style>
  <w:style w:type="paragraph" w:customStyle="1" w:styleId="Reference">
    <w:name w:val="Reference"/>
    <w:qFormat/>
    <w:rsid w:val="002D4FDC"/>
    <w:rPr>
      <w:rFonts w:ascii="Times New Roman" w:eastAsia="Times New Roman" w:hAnsi="Times New Roman" w:cs="Times New Roman"/>
      <w:b/>
      <w:bCs/>
      <w:szCs w:val="27"/>
      <w:u w:val="single"/>
    </w:rPr>
  </w:style>
  <w:style w:type="character" w:customStyle="1" w:styleId="inhoud">
    <w:name w:val="inhoud"/>
    <w:rsid w:val="002D4FDC"/>
  </w:style>
  <w:style w:type="paragraph" w:customStyle="1" w:styleId="StyleHeading2Heading2Char2CharHeading2Char1CharCharHead">
    <w:name w:val="Style Heading 2Heading 2 Char2 CharHeading 2 Char1 Char CharHead..."/>
    <w:basedOn w:val="Heading2"/>
    <w:qFormat/>
    <w:rsid w:val="002D4FDC"/>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1">
    <w:name w:val="Highlight"/>
    <w:qFormat/>
    <w:rsid w:val="002D4FDC"/>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2D4FDC"/>
    <w:rPr>
      <w:rFonts w:ascii="Georgia" w:hAnsi="Georgia"/>
      <w:sz w:val="20"/>
      <w:u w:val="single"/>
    </w:rPr>
  </w:style>
  <w:style w:type="paragraph" w:customStyle="1" w:styleId="Blocktitle4">
    <w:name w:val="Block title"/>
    <w:basedOn w:val="Heading1"/>
    <w:autoRedefine/>
    <w:qFormat/>
    <w:rsid w:val="002D4FDC"/>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val="0"/>
      <w:kern w:val="24"/>
      <w:sz w:val="26"/>
    </w:rPr>
  </w:style>
  <w:style w:type="character" w:customStyle="1" w:styleId="smcaps">
    <w:name w:val="smcaps"/>
    <w:rsid w:val="002D4FDC"/>
  </w:style>
  <w:style w:type="character" w:customStyle="1" w:styleId="Style1Char2">
    <w:name w:val="Style1 Char2"/>
    <w:rsid w:val="002D4FDC"/>
    <w:rPr>
      <w:szCs w:val="24"/>
      <w:lang w:val="en-US" w:eastAsia="en-US" w:bidi="ar-SA"/>
    </w:rPr>
  </w:style>
  <w:style w:type="paragraph" w:customStyle="1" w:styleId="SmallCite">
    <w:name w:val="Small Cite"/>
    <w:basedOn w:val="Normal"/>
    <w:qFormat/>
    <w:rsid w:val="002D4FDC"/>
    <w:rPr>
      <w:rFonts w:ascii="Verdana" w:eastAsia="Times New Roman" w:hAnsi="Verdana"/>
    </w:rPr>
  </w:style>
  <w:style w:type="character" w:customStyle="1" w:styleId="inside-head1">
    <w:name w:val="inside-head1"/>
    <w:rsid w:val="002D4FDC"/>
    <w:rPr>
      <w:rFonts w:ascii="Arial" w:hAnsi="Arial" w:cs="Arial" w:hint="default"/>
      <w:b/>
      <w:bCs/>
      <w:color w:val="000000"/>
      <w:spacing w:val="-15"/>
      <w:sz w:val="45"/>
      <w:szCs w:val="45"/>
    </w:rPr>
  </w:style>
  <w:style w:type="character" w:customStyle="1" w:styleId="datestamp1">
    <w:name w:val="datestamp1"/>
    <w:rsid w:val="002D4FDC"/>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2D4FDC"/>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2D4FDC"/>
  </w:style>
  <w:style w:type="paragraph" w:customStyle="1" w:styleId="links1">
    <w:name w:val="links1"/>
    <w:basedOn w:val="Normal"/>
    <w:qFormat/>
    <w:rsid w:val="002D4FDC"/>
    <w:pPr>
      <w:spacing w:before="100" w:beforeAutospacing="1" w:after="100" w:afterAutospacing="1"/>
    </w:pPr>
    <w:rPr>
      <w:rFonts w:eastAsia="Times New Roman"/>
      <w:color w:val="FFFFFF"/>
      <w:szCs w:val="16"/>
    </w:rPr>
  </w:style>
  <w:style w:type="paragraph" w:customStyle="1" w:styleId="endtext">
    <w:name w:val="endtext"/>
    <w:basedOn w:val="Normal"/>
    <w:qFormat/>
    <w:rsid w:val="002D4FDC"/>
    <w:pPr>
      <w:spacing w:before="100" w:beforeAutospacing="1" w:after="100" w:afterAutospacing="1"/>
      <w:ind w:left="300"/>
    </w:pPr>
    <w:rPr>
      <w:rFonts w:eastAsia="Times New Roman"/>
      <w:szCs w:val="20"/>
    </w:rPr>
  </w:style>
  <w:style w:type="character" w:customStyle="1" w:styleId="storyheading31">
    <w:name w:val="storyheading31"/>
    <w:rsid w:val="002D4FDC"/>
    <w:rPr>
      <w:rFonts w:ascii="Verdana" w:hAnsi="Verdana" w:hint="default"/>
      <w:b/>
      <w:bCs/>
      <w:sz w:val="32"/>
      <w:szCs w:val="32"/>
    </w:rPr>
  </w:style>
  <w:style w:type="character" w:customStyle="1" w:styleId="storydeck31">
    <w:name w:val="storydeck31"/>
    <w:rsid w:val="002D4FDC"/>
    <w:rPr>
      <w:rFonts w:ascii="Verdana" w:hAnsi="Verdana" w:hint="default"/>
      <w:i w:val="0"/>
      <w:iCs w:val="0"/>
      <w:sz w:val="21"/>
      <w:szCs w:val="21"/>
    </w:rPr>
  </w:style>
  <w:style w:type="character" w:customStyle="1" w:styleId="subtitle10">
    <w:name w:val="subtitle1"/>
    <w:rsid w:val="002D4FDC"/>
    <w:rPr>
      <w:rFonts w:ascii="Verdana" w:hAnsi="Verdana" w:hint="default"/>
      <w:b w:val="0"/>
      <w:bCs w:val="0"/>
      <w:vanish w:val="0"/>
      <w:webHidden w:val="0"/>
      <w:color w:val="484848"/>
      <w:sz w:val="14"/>
      <w:szCs w:val="14"/>
      <w:specVanish w:val="0"/>
    </w:rPr>
  </w:style>
  <w:style w:type="paragraph" w:customStyle="1" w:styleId="g">
    <w:name w:val="g"/>
    <w:basedOn w:val="Normal"/>
    <w:qFormat/>
    <w:rsid w:val="002D4FDC"/>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Heading 2 Char Char Char Char Char Char Char,Heading 2 Char Char Char Char Char Char Char Char Char Char Char,TAG Char1 Char,tag Cha"/>
    <w:rsid w:val="002D4FDC"/>
    <w:rPr>
      <w:rFonts w:cs="Arial"/>
      <w:b/>
      <w:bCs/>
      <w:iCs/>
      <w:color w:val="000000"/>
      <w:szCs w:val="28"/>
      <w:lang w:val="en-US" w:eastAsia="en-US" w:bidi="ar-SA"/>
    </w:rPr>
  </w:style>
  <w:style w:type="character" w:customStyle="1" w:styleId="clsbiolink">
    <w:name w:val="clsbiolink"/>
    <w:rsid w:val="002D4FDC"/>
  </w:style>
  <w:style w:type="character" w:customStyle="1" w:styleId="clssmaller">
    <w:name w:val="clssmaller"/>
    <w:rsid w:val="002D4FDC"/>
  </w:style>
  <w:style w:type="character" w:customStyle="1" w:styleId="sm1">
    <w:name w:val="sm1"/>
    <w:rsid w:val="002D4FDC"/>
    <w:rPr>
      <w:rFonts w:ascii="Verdana" w:hAnsi="Verdana" w:hint="default"/>
      <w:i w:val="0"/>
      <w:iCs w:val="0"/>
      <w:smallCaps w:val="0"/>
      <w:color w:val="000000"/>
      <w:sz w:val="17"/>
      <w:szCs w:val="17"/>
    </w:rPr>
  </w:style>
  <w:style w:type="character" w:customStyle="1" w:styleId="noindentChar">
    <w:name w:val="noindent Char"/>
    <w:rsid w:val="002D4FDC"/>
    <w:rPr>
      <w:rFonts w:ascii="Arial" w:hAnsi="Arial" w:cs="Arial"/>
      <w:sz w:val="24"/>
      <w:szCs w:val="24"/>
      <w:lang w:val="en-US" w:eastAsia="en-US" w:bidi="ar-SA"/>
    </w:rPr>
  </w:style>
  <w:style w:type="character" w:customStyle="1" w:styleId="SmallChar1">
    <w:name w:val="Small Char1"/>
    <w:rsid w:val="002D4FDC"/>
    <w:rPr>
      <w:sz w:val="16"/>
      <w:szCs w:val="24"/>
      <w:lang w:val="en-US" w:eastAsia="en-US" w:bidi="ar-SA"/>
    </w:rPr>
  </w:style>
  <w:style w:type="character" w:customStyle="1" w:styleId="fullcite0">
    <w:name w:val="fullcite"/>
    <w:rsid w:val="002D4FDC"/>
  </w:style>
  <w:style w:type="character" w:customStyle="1" w:styleId="Style9ptThickunderline">
    <w:name w:val="Style 9 pt Thick underline"/>
    <w:rsid w:val="002D4FDC"/>
    <w:rPr>
      <w:sz w:val="24"/>
      <w:u w:val="thick"/>
    </w:rPr>
  </w:style>
  <w:style w:type="paragraph" w:customStyle="1" w:styleId="Repeatheader">
    <w:name w:val="Repeat header"/>
    <w:basedOn w:val="Normal"/>
    <w:autoRedefine/>
    <w:qFormat/>
    <w:rsid w:val="002D4FDC"/>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
    <w:qFormat/>
    <w:rsid w:val="002D4FDC"/>
    <w:rPr>
      <w:rFonts w:ascii="Calibri" w:eastAsia="Times New Roman" w:hAnsi="Calibri"/>
    </w:rPr>
  </w:style>
  <w:style w:type="character" w:customStyle="1" w:styleId="CardNotUnderlinedChar">
    <w:name w:val="Card Not Underlined Char"/>
    <w:rsid w:val="002D4FDC"/>
    <w:rPr>
      <w:sz w:val="16"/>
      <w:lang w:val="en-US" w:eastAsia="en-US" w:bidi="ar-SA"/>
    </w:rPr>
  </w:style>
  <w:style w:type="paragraph" w:customStyle="1" w:styleId="CardNotUnderlined3">
    <w:name w:val="Card Not Underlined 3"/>
    <w:basedOn w:val="CardNotUnderlined"/>
    <w:qFormat/>
    <w:rsid w:val="002D4FDC"/>
    <w:rPr>
      <w:rFonts w:ascii="Calibri" w:eastAsia="Times New Roman" w:hAnsi="Calibri"/>
      <w:sz w:val="18"/>
    </w:rPr>
  </w:style>
  <w:style w:type="paragraph" w:customStyle="1" w:styleId="CardNotUnderlinedFinal">
    <w:name w:val="Card Not Underlined Final"/>
    <w:basedOn w:val="CardNotUnderlined3"/>
    <w:qFormat/>
    <w:rsid w:val="002D4FDC"/>
    <w:rPr>
      <w:sz w:val="20"/>
    </w:rPr>
  </w:style>
  <w:style w:type="character" w:customStyle="1" w:styleId="IndexHeadersCharChar">
    <w:name w:val="Index Headers Char Char"/>
    <w:rsid w:val="002D4FDC"/>
    <w:rPr>
      <w:rFonts w:cs="Arial"/>
      <w:bCs/>
      <w:caps/>
      <w:color w:val="FFFFFF"/>
      <w:sz w:val="2"/>
      <w:szCs w:val="2"/>
      <w:lang w:val="en-US" w:eastAsia="en-US" w:bidi="ar-SA"/>
    </w:rPr>
  </w:style>
  <w:style w:type="paragraph" w:customStyle="1" w:styleId="Numbering">
    <w:name w:val="Numbering"/>
    <w:basedOn w:val="Normal"/>
    <w:next w:val="Normal"/>
    <w:qFormat/>
    <w:rsid w:val="002D4FDC"/>
    <w:pPr>
      <w:numPr>
        <w:numId w:val="24"/>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2D4FDC"/>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Circle">
    <w:name w:val="Circle"/>
    <w:basedOn w:val="Normal"/>
    <w:next w:val="Normal"/>
    <w:link w:val="CircleChar"/>
    <w:qFormat/>
    <w:rsid w:val="002D4FDC"/>
    <w:pPr>
      <w:suppressAutoHyphens/>
      <w:spacing w:after="200"/>
      <w:contextualSpacing/>
    </w:pPr>
    <w:rPr>
      <w:rFonts w:eastAsia="Times New Roman"/>
      <w:b/>
      <w:i/>
      <w:szCs w:val="18"/>
      <w:u w:val="thick"/>
    </w:rPr>
  </w:style>
  <w:style w:type="paragraph" w:customStyle="1" w:styleId="IndentedLettering">
    <w:name w:val="Indented Lettering"/>
    <w:basedOn w:val="Numbering"/>
    <w:next w:val="Normal"/>
    <w:qFormat/>
    <w:rsid w:val="002D4FDC"/>
  </w:style>
  <w:style w:type="paragraph" w:customStyle="1" w:styleId="Lettering">
    <w:name w:val="Lettering"/>
    <w:basedOn w:val="Numbering"/>
    <w:next w:val="Normal"/>
    <w:qFormat/>
    <w:rsid w:val="002D4FDC"/>
    <w:pPr>
      <w:numPr>
        <w:numId w:val="0"/>
      </w:numPr>
      <w:tabs>
        <w:tab w:val="num" w:pos="720"/>
      </w:tabs>
      <w:ind w:left="720" w:hanging="360"/>
    </w:pPr>
    <w:rPr>
      <w:szCs w:val="22"/>
    </w:rPr>
  </w:style>
  <w:style w:type="paragraph" w:customStyle="1" w:styleId="FileName">
    <w:name w:val="File Name"/>
    <w:basedOn w:val="Normal"/>
    <w:next w:val="Normal"/>
    <w:qFormat/>
    <w:rsid w:val="002D4FDC"/>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2D4FDC"/>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2D4FDC"/>
    <w:pPr>
      <w:numPr>
        <w:numId w:val="0"/>
      </w:numPr>
      <w:tabs>
        <w:tab w:val="num" w:pos="720"/>
      </w:tabs>
      <w:ind w:left="720" w:hanging="360"/>
    </w:pPr>
  </w:style>
  <w:style w:type="paragraph" w:customStyle="1" w:styleId="CardContinued1">
    <w:name w:val="Card Continued 1"/>
    <w:basedOn w:val="Normal"/>
    <w:next w:val="Normal"/>
    <w:qFormat/>
    <w:rsid w:val="002D4FDC"/>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2D4FDC"/>
    <w:pPr>
      <w:spacing w:before="0" w:after="120"/>
      <w:jc w:val="left"/>
    </w:pPr>
  </w:style>
  <w:style w:type="paragraph" w:customStyle="1" w:styleId="Clearformatting">
    <w:name w:val="Clear formatting"/>
    <w:basedOn w:val="Normal"/>
    <w:qFormat/>
    <w:rsid w:val="002D4FDC"/>
    <w:pPr>
      <w:keepNext/>
      <w:outlineLvl w:val="2"/>
    </w:pPr>
    <w:rPr>
      <w:rFonts w:ascii="Arial Narrow" w:eastAsia="Times New Roman" w:hAnsi="Arial Narrow"/>
      <w:b/>
      <w:bCs/>
      <w:szCs w:val="26"/>
    </w:rPr>
  </w:style>
  <w:style w:type="character" w:customStyle="1" w:styleId="justify">
    <w:name w:val="justify"/>
    <w:rsid w:val="002D4FDC"/>
  </w:style>
  <w:style w:type="paragraph" w:customStyle="1" w:styleId="SmallCardText">
    <w:name w:val="Small Card Text"/>
    <w:qFormat/>
    <w:rsid w:val="002D4FDC"/>
    <w:pPr>
      <w:spacing w:after="200" w:line="276" w:lineRule="auto"/>
    </w:pPr>
    <w:rPr>
      <w:rFonts w:eastAsia="Times New Roman"/>
      <w:sz w:val="16"/>
      <w:szCs w:val="16"/>
    </w:rPr>
  </w:style>
  <w:style w:type="character" w:customStyle="1" w:styleId="SmallCardTextChar">
    <w:name w:val="Small Card Text Char"/>
    <w:rsid w:val="002D4FDC"/>
    <w:rPr>
      <w:sz w:val="16"/>
      <w:szCs w:val="16"/>
      <w:lang w:val="en-US" w:eastAsia="en-US" w:bidi="ar-SA"/>
    </w:rPr>
  </w:style>
  <w:style w:type="paragraph" w:customStyle="1" w:styleId="TAGFONT">
    <w:name w:val="TAG FONT"/>
    <w:basedOn w:val="Normal"/>
    <w:autoRedefine/>
    <w:qFormat/>
    <w:rsid w:val="002D4FDC"/>
    <w:rPr>
      <w:rFonts w:eastAsia="Times New Roman"/>
    </w:rPr>
  </w:style>
  <w:style w:type="character" w:customStyle="1" w:styleId="tagChar30">
    <w:name w:val="tag Char3"/>
    <w:rsid w:val="002D4FDC"/>
    <w:rPr>
      <w:b/>
      <w:sz w:val="24"/>
      <w:szCs w:val="24"/>
      <w:lang w:val="en-US" w:eastAsia="en-US" w:bidi="ar-SA"/>
    </w:rPr>
  </w:style>
  <w:style w:type="paragraph" w:customStyle="1" w:styleId="8point">
    <w:name w:val="8 point"/>
    <w:basedOn w:val="Normal"/>
    <w:link w:val="8pointChar"/>
    <w:qFormat/>
    <w:rsid w:val="002D4FDC"/>
    <w:rPr>
      <w:rFonts w:asciiTheme="minorHAnsi" w:hAnsiTheme="minorHAnsi"/>
      <w:sz w:val="16"/>
    </w:rPr>
  </w:style>
  <w:style w:type="paragraph" w:customStyle="1" w:styleId="citationunderline">
    <w:name w:val="citation/underline"/>
    <w:link w:val="citationunderlineChar"/>
    <w:autoRedefine/>
    <w:qFormat/>
    <w:rsid w:val="002D4FDC"/>
    <w:rPr>
      <w:b/>
      <w:u w:val="single"/>
    </w:rPr>
  </w:style>
  <w:style w:type="character" w:customStyle="1" w:styleId="awtw">
    <w:name w:val="awtw"/>
    <w:rsid w:val="002D4FDC"/>
  </w:style>
  <w:style w:type="paragraph" w:customStyle="1" w:styleId="Style60">
    <w:name w:val="Style 6"/>
    <w:qFormat/>
    <w:rsid w:val="002D4FDC"/>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ThickUnderlineCharChar">
    <w:name w:val="Thick Underline Char Char"/>
    <w:rsid w:val="002D4FDC"/>
    <w:rPr>
      <w:rFonts w:ascii="Arial Narrow" w:eastAsia="Times New Roman" w:hAnsi="Arial Narrow"/>
      <w:sz w:val="24"/>
      <w:szCs w:val="24"/>
      <w:u w:val="thick"/>
    </w:rPr>
  </w:style>
  <w:style w:type="character" w:customStyle="1" w:styleId="ld3">
    <w:name w:val="ld3"/>
    <w:rsid w:val="002D4FDC"/>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2D4FDC"/>
    <w:pPr>
      <w:keepNext/>
      <w:outlineLvl w:val="2"/>
    </w:pPr>
    <w:rPr>
      <w:rFonts w:eastAsia="Times New Roman"/>
      <w:b/>
      <w:bCs/>
      <w:szCs w:val="26"/>
      <w:u w:val="single"/>
    </w:rPr>
  </w:style>
  <w:style w:type="character" w:customStyle="1" w:styleId="DateCitesAuthorCharChar">
    <w:name w:val="DateCitesAuthor Char Char"/>
    <w:link w:val="DateCitesAuthorChar"/>
    <w:rsid w:val="002D4FDC"/>
    <w:rPr>
      <w:rFonts w:ascii="Arial" w:eastAsia="Times New Roman" w:hAnsi="Arial" w:cs="Arial"/>
      <w:b/>
      <w:bCs/>
      <w:sz w:val="22"/>
      <w:szCs w:val="26"/>
      <w:u w:val="single"/>
    </w:rPr>
  </w:style>
  <w:style w:type="paragraph" w:customStyle="1" w:styleId="articlebodynormaltext">
    <w:name w:val="articlebody_normaltext"/>
    <w:basedOn w:val="Normal"/>
    <w:qFormat/>
    <w:rsid w:val="002D4FDC"/>
    <w:pPr>
      <w:spacing w:before="100" w:beforeAutospacing="1" w:after="100" w:afterAutospacing="1"/>
    </w:pPr>
    <w:rPr>
      <w:rFonts w:eastAsia="Times New Roman"/>
    </w:rPr>
  </w:style>
  <w:style w:type="paragraph" w:customStyle="1" w:styleId="western">
    <w:name w:val="western"/>
    <w:basedOn w:val="Normal"/>
    <w:qFormat/>
    <w:rsid w:val="002D4FDC"/>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2D4FDC"/>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2D4FDC"/>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2D4FDC"/>
  </w:style>
  <w:style w:type="character" w:customStyle="1" w:styleId="CharacterStyle20">
    <w:name w:val="Character Style 20"/>
    <w:rsid w:val="002D4FDC"/>
    <w:rPr>
      <w:sz w:val="21"/>
    </w:rPr>
  </w:style>
  <w:style w:type="character" w:customStyle="1" w:styleId="centerheadlines">
    <w:name w:val="centerheadlines"/>
    <w:rsid w:val="002D4FDC"/>
  </w:style>
  <w:style w:type="character" w:customStyle="1" w:styleId="datetime0">
    <w:name w:val="datetime"/>
    <w:rsid w:val="002D4FDC"/>
  </w:style>
  <w:style w:type="paragraph" w:customStyle="1" w:styleId="boldness">
    <w:name w:val="boldness"/>
    <w:basedOn w:val="Normal"/>
    <w:qFormat/>
    <w:rsid w:val="002D4FDC"/>
    <w:pPr>
      <w:spacing w:before="100" w:beforeAutospacing="1" w:after="100" w:afterAutospacing="1"/>
    </w:pPr>
    <w:rPr>
      <w:rFonts w:ascii="Times New Roman" w:eastAsia="Times New Roman" w:hAnsi="Times New Roman"/>
    </w:rPr>
  </w:style>
  <w:style w:type="paragraph" w:customStyle="1" w:styleId="CM21">
    <w:name w:val="CM21"/>
    <w:basedOn w:val="Default"/>
    <w:next w:val="Default"/>
    <w:uiPriority w:val="99"/>
    <w:qFormat/>
    <w:rsid w:val="002D4FDC"/>
    <w:pPr>
      <w:widowControl w:val="0"/>
    </w:pPr>
    <w:rPr>
      <w:rFonts w:eastAsiaTheme="minorHAnsi"/>
      <w:color w:val="auto"/>
      <w:sz w:val="22"/>
    </w:rPr>
  </w:style>
  <w:style w:type="paragraph" w:customStyle="1" w:styleId="Pa31">
    <w:name w:val="Pa3+1"/>
    <w:basedOn w:val="Default"/>
    <w:next w:val="Default"/>
    <w:uiPriority w:val="99"/>
    <w:qFormat/>
    <w:rsid w:val="002D4FDC"/>
    <w:pPr>
      <w:widowControl w:val="0"/>
      <w:spacing w:line="261" w:lineRule="atLeast"/>
    </w:pPr>
    <w:rPr>
      <w:rFonts w:ascii="Adobe Garamond Pro" w:eastAsiaTheme="minorHAnsi" w:hAnsi="Adobe Garamond Pro"/>
      <w:color w:val="auto"/>
      <w:sz w:val="22"/>
    </w:rPr>
  </w:style>
  <w:style w:type="character" w:customStyle="1" w:styleId="datestory">
    <w:name w:val="datestory"/>
    <w:rsid w:val="002D4FDC"/>
  </w:style>
  <w:style w:type="character" w:customStyle="1" w:styleId="goohl1">
    <w:name w:val="goohl1"/>
    <w:rsid w:val="002D4FDC"/>
  </w:style>
  <w:style w:type="paragraph" w:customStyle="1" w:styleId="CardUpSize-Light">
    <w:name w:val="CardUpSize - Light"/>
    <w:basedOn w:val="Normal"/>
    <w:link w:val="CardUpSize-LightChar"/>
    <w:qFormat/>
    <w:rsid w:val="002D4FDC"/>
    <w:rPr>
      <w:rFonts w:asciiTheme="minorHAnsi" w:hAnsiTheme="minorHAnsi"/>
      <w:sz w:val="24"/>
      <w:szCs w:val="32"/>
      <w:u w:val="single"/>
    </w:rPr>
  </w:style>
  <w:style w:type="paragraph" w:customStyle="1" w:styleId="CiteCardUpSize-Heavy">
    <w:name w:val="Cite // CardUpSize - Heavy"/>
    <w:basedOn w:val="Normal"/>
    <w:link w:val="CiteCardUpSize-HeavyChar"/>
    <w:qFormat/>
    <w:rsid w:val="002D4FDC"/>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2D4FDC"/>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2D4FDC"/>
    <w:rPr>
      <w:rFonts w:ascii="Times New Roman" w:eastAsia="Times New Roman" w:hAnsi="Times New Roman" w:cs="Arial"/>
      <w:b/>
      <w:sz w:val="22"/>
      <w:u w:val="single"/>
    </w:rPr>
  </w:style>
  <w:style w:type="character" w:customStyle="1" w:styleId="citeschar10">
    <w:name w:val="citeschar1"/>
    <w:basedOn w:val="DefaultParagraphFont"/>
    <w:rsid w:val="002D4FDC"/>
  </w:style>
  <w:style w:type="character" w:customStyle="1" w:styleId="cardunderlinedchar1">
    <w:name w:val="cardunderlinedchar"/>
    <w:basedOn w:val="DefaultParagraphFont"/>
    <w:rsid w:val="002D4FDC"/>
  </w:style>
  <w:style w:type="character" w:customStyle="1" w:styleId="Style1CharCharChar">
    <w:name w:val="Style1 Char Char Char"/>
    <w:rsid w:val="002D4FDC"/>
    <w:rPr>
      <w:rFonts w:ascii="Times New Roman" w:eastAsia="Times New Roman" w:hAnsi="Times New Roman" w:cs="Arial"/>
      <w:bCs/>
      <w:caps/>
      <w:sz w:val="12"/>
      <w:szCs w:val="18"/>
    </w:rPr>
  </w:style>
  <w:style w:type="paragraph" w:customStyle="1" w:styleId="Textbody">
    <w:name w:val="Text body"/>
    <w:basedOn w:val="Standard"/>
    <w:qFormat/>
    <w:rsid w:val="002D4FDC"/>
    <w:pPr>
      <w:spacing w:after="120"/>
    </w:pPr>
    <w:rPr>
      <w:rFonts w:cs="Tahoma"/>
      <w:lang w:eastAsia="en-US" w:bidi="ar-SA"/>
    </w:rPr>
  </w:style>
  <w:style w:type="character" w:customStyle="1" w:styleId="provider">
    <w:name w:val="provider"/>
    <w:basedOn w:val="DefaultParagraphFont"/>
    <w:rsid w:val="002D4FDC"/>
  </w:style>
  <w:style w:type="character" w:customStyle="1" w:styleId="vitstorybyline">
    <w:name w:val="vitstorybyline"/>
    <w:rsid w:val="002D4FDC"/>
  </w:style>
  <w:style w:type="character" w:customStyle="1" w:styleId="tickerlinx">
    <w:name w:val="tickerlinx"/>
    <w:rsid w:val="002D4FDC"/>
  </w:style>
  <w:style w:type="paragraph" w:customStyle="1" w:styleId="NFAPWPheader">
    <w:name w:val="NFAP WP header"/>
    <w:basedOn w:val="Default"/>
    <w:next w:val="Default"/>
    <w:uiPriority w:val="99"/>
    <w:qFormat/>
    <w:rsid w:val="002D4FDC"/>
    <w:pPr>
      <w:widowControl w:val="0"/>
    </w:pPr>
    <w:rPr>
      <w:rFonts w:ascii="HNKAOE+Arial" w:eastAsia="Malgun Gothic" w:hAnsi="HNKAOE+Arial"/>
      <w:color w:val="auto"/>
      <w:sz w:val="20"/>
      <w:lang w:eastAsia="zh-CN"/>
    </w:rPr>
  </w:style>
  <w:style w:type="character" w:customStyle="1" w:styleId="post-timestamp">
    <w:name w:val="post-timestamp"/>
    <w:rsid w:val="002D4FDC"/>
  </w:style>
  <w:style w:type="character" w:styleId="BookTitle">
    <w:name w:val="Book Title"/>
    <w:qFormat/>
    <w:rsid w:val="002D4FDC"/>
    <w:rPr>
      <w:b/>
      <w:bCs/>
      <w:smallCaps/>
      <w:spacing w:val="5"/>
    </w:rPr>
  </w:style>
  <w:style w:type="character" w:customStyle="1" w:styleId="month">
    <w:name w:val="month"/>
    <w:rsid w:val="002D4FDC"/>
  </w:style>
  <w:style w:type="character" w:customStyle="1" w:styleId="CiteCharCharChar">
    <w:name w:val="Cite Char Char Char"/>
    <w:rsid w:val="002D4FDC"/>
    <w:rPr>
      <w:rFonts w:ascii="Garamond" w:hAnsi="Garamond" w:cs="Calibri"/>
      <w:b/>
      <w:sz w:val="20"/>
      <w:szCs w:val="20"/>
      <w:u w:val="thick"/>
    </w:rPr>
  </w:style>
  <w:style w:type="character" w:customStyle="1" w:styleId="texttitlebigred">
    <w:name w:val="texttitlebigred"/>
    <w:rsid w:val="002D4FDC"/>
  </w:style>
  <w:style w:type="character" w:customStyle="1" w:styleId="subtitles">
    <w:name w:val="subtitles"/>
    <w:rsid w:val="002D4FDC"/>
  </w:style>
  <w:style w:type="character" w:customStyle="1" w:styleId="CiteCardCharCharCharChar">
    <w:name w:val="Cite_Card Char Char Char Char"/>
    <w:link w:val="CiteCardCharCharChar"/>
    <w:rsid w:val="002D4FDC"/>
    <w:rPr>
      <w:rFonts w:cs="Arial"/>
      <w:bCs/>
    </w:rPr>
  </w:style>
  <w:style w:type="paragraph" w:customStyle="1" w:styleId="CiteCardCharCharChar">
    <w:name w:val="Cite_Card Char Char Char"/>
    <w:link w:val="CiteCardCharCharCharChar"/>
    <w:qFormat/>
    <w:rsid w:val="002D4FDC"/>
    <w:rPr>
      <w:rFonts w:cs="Arial"/>
      <w:bCs/>
    </w:rPr>
  </w:style>
  <w:style w:type="character" w:customStyle="1" w:styleId="CiteCardChar1">
    <w:name w:val="Cite_Card Char1"/>
    <w:rsid w:val="002D4FDC"/>
    <w:rPr>
      <w:rFonts w:cs="Arial"/>
      <w:bCs/>
      <w:lang w:val="en-US" w:eastAsia="en-US" w:bidi="ar-SA"/>
    </w:rPr>
  </w:style>
  <w:style w:type="character" w:customStyle="1" w:styleId="DebateHeaderChar">
    <w:name w:val="Debate Header Char"/>
    <w:link w:val="DebateHeader"/>
    <w:uiPriority w:val="99"/>
    <w:rsid w:val="002D4FDC"/>
    <w:rPr>
      <w:rFonts w:ascii="Arial" w:eastAsia="Times New Roman" w:hAnsi="Arial" w:cs="Arial"/>
      <w:b/>
      <w:sz w:val="32"/>
      <w:szCs w:val="32"/>
      <w:u w:val="single"/>
    </w:rPr>
  </w:style>
  <w:style w:type="character" w:customStyle="1" w:styleId="paramv">
    <w:name w:val="paramv"/>
    <w:rsid w:val="002D4FDC"/>
  </w:style>
  <w:style w:type="paragraph" w:customStyle="1" w:styleId="TagCite2">
    <w:name w:val="Tag &amp; Cite"/>
    <w:basedOn w:val="Normal"/>
    <w:link w:val="TagCiteChar3"/>
    <w:qFormat/>
    <w:rsid w:val="002D4FDC"/>
    <w:rPr>
      <w:rFonts w:ascii="Arial Narrow" w:eastAsia="Times New Roman" w:hAnsi="Arial Narrow"/>
      <w:b/>
      <w:sz w:val="20"/>
    </w:rPr>
  </w:style>
  <w:style w:type="character" w:customStyle="1" w:styleId="TagCiteChar3">
    <w:name w:val="Tag &amp; Cite Char"/>
    <w:link w:val="TagCite2"/>
    <w:rsid w:val="002D4FDC"/>
    <w:rPr>
      <w:rFonts w:ascii="Arial Narrow" w:eastAsia="Times New Roman" w:hAnsi="Arial Narrow" w:cs="Arial"/>
      <w:b/>
      <w:sz w:val="20"/>
    </w:rPr>
  </w:style>
  <w:style w:type="paragraph" w:customStyle="1" w:styleId="HighlightedText">
    <w:name w:val="Highlighted Text"/>
    <w:basedOn w:val="Normal"/>
    <w:link w:val="HighlightedTextChar"/>
    <w:qFormat/>
    <w:rsid w:val="002D4FDC"/>
    <w:rPr>
      <w:rFonts w:ascii="Arial Narrow" w:eastAsia="Times New Roman" w:hAnsi="Arial Narrow"/>
      <w:sz w:val="20"/>
      <w:u w:val="thick"/>
    </w:rPr>
  </w:style>
  <w:style w:type="character" w:customStyle="1" w:styleId="HighlightedTextChar">
    <w:name w:val="Highlighted Text Char"/>
    <w:link w:val="HighlightedText"/>
    <w:rsid w:val="002D4FDC"/>
    <w:rPr>
      <w:rFonts w:ascii="Arial Narrow" w:eastAsia="Times New Roman" w:hAnsi="Arial Narrow" w:cs="Arial"/>
      <w:sz w:val="20"/>
      <w:u w:val="thick"/>
    </w:rPr>
  </w:style>
  <w:style w:type="character" w:customStyle="1" w:styleId="symbol">
    <w:name w:val="symbol"/>
    <w:rsid w:val="002D4FDC"/>
  </w:style>
  <w:style w:type="character" w:customStyle="1" w:styleId="data">
    <w:name w:val="data"/>
    <w:rsid w:val="002D4FDC"/>
  </w:style>
  <w:style w:type="character" w:customStyle="1" w:styleId="pub-date">
    <w:name w:val="pub-date"/>
    <w:rsid w:val="002D4FDC"/>
  </w:style>
  <w:style w:type="paragraph" w:customStyle="1" w:styleId="StylecardUnderline">
    <w:name w:val="Style card + Underline"/>
    <w:basedOn w:val="Normal"/>
    <w:link w:val="StylecardUnderlineChar"/>
    <w:qFormat/>
    <w:rsid w:val="002D4FDC"/>
    <w:pPr>
      <w:widowControl w:val="0"/>
      <w:ind w:left="360" w:right="360"/>
    </w:pPr>
    <w:rPr>
      <w:rFonts w:ascii="Times New Roman" w:eastAsia="Times New Roman" w:hAnsi="Times New Roman"/>
      <w:sz w:val="20"/>
      <w:szCs w:val="20"/>
      <w:u w:val="thick"/>
    </w:rPr>
  </w:style>
  <w:style w:type="character" w:customStyle="1" w:styleId="StylecardUnderlineChar">
    <w:name w:val="Style card + Underline Char"/>
    <w:link w:val="StylecardUnderline"/>
    <w:rsid w:val="002D4FDC"/>
    <w:rPr>
      <w:rFonts w:ascii="Times New Roman" w:eastAsia="Times New Roman" w:hAnsi="Times New Roman" w:cs="Arial"/>
      <w:sz w:val="20"/>
      <w:szCs w:val="20"/>
      <w:u w:val="thick"/>
    </w:rPr>
  </w:style>
  <w:style w:type="character" w:customStyle="1" w:styleId="AuthorDateF4">
    <w:name w:val="Author Date (F4)"/>
    <w:rsid w:val="002D4FDC"/>
    <w:rPr>
      <w:b/>
      <w:sz w:val="24"/>
      <w:u w:val="thick"/>
    </w:rPr>
  </w:style>
  <w:style w:type="character" w:customStyle="1" w:styleId="BoldUnderlineF6">
    <w:name w:val="Bold Underline (F6)"/>
    <w:rsid w:val="002D4FDC"/>
    <w:rPr>
      <w:u w:val="thick"/>
    </w:rPr>
  </w:style>
  <w:style w:type="paragraph" w:customStyle="1" w:styleId="TagF3">
    <w:name w:val="Tag (F3)"/>
    <w:qFormat/>
    <w:rsid w:val="002D4FDC"/>
    <w:pPr>
      <w:spacing w:after="200"/>
      <w:ind w:left="288" w:right="288"/>
      <w:contextualSpacing/>
    </w:pPr>
    <w:rPr>
      <w:rFonts w:ascii="Times New Roman" w:eastAsia="Times New Roman" w:hAnsi="Times New Roman" w:cs="Arial"/>
      <w:b/>
      <w:bCs/>
      <w:szCs w:val="20"/>
    </w:rPr>
  </w:style>
  <w:style w:type="character" w:customStyle="1" w:styleId="grouptext">
    <w:name w:val="group_text"/>
    <w:rsid w:val="002D4FDC"/>
  </w:style>
  <w:style w:type="paragraph" w:customStyle="1" w:styleId="style140">
    <w:name w:val="style14"/>
    <w:basedOn w:val="Normal"/>
    <w:qFormat/>
    <w:rsid w:val="002D4FDC"/>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2D4FDC"/>
    <w:rPr>
      <w:rFonts w:eastAsia="Times New Roman"/>
      <w:b/>
    </w:rPr>
  </w:style>
  <w:style w:type="character" w:customStyle="1" w:styleId="StyleArial12ptBoldItalic">
    <w:name w:val="Style Arial 12 pt Bold Italic"/>
    <w:rsid w:val="002D4FDC"/>
    <w:rPr>
      <w:rFonts w:ascii="Arial" w:hAnsi="Arial"/>
      <w:b/>
      <w:bCs/>
      <w:i/>
      <w:iCs/>
      <w:sz w:val="24"/>
    </w:rPr>
  </w:style>
  <w:style w:type="character" w:customStyle="1" w:styleId="verdana12grey1">
    <w:name w:val="verdana12grey1"/>
    <w:rsid w:val="002D4FDC"/>
  </w:style>
  <w:style w:type="character" w:customStyle="1" w:styleId="verdana9grey1a">
    <w:name w:val="verdana9grey1a"/>
    <w:rsid w:val="002D4FDC"/>
  </w:style>
  <w:style w:type="character" w:customStyle="1" w:styleId="nn-twttr-share-btn">
    <w:name w:val="nn-twttr-share-btn"/>
    <w:rsid w:val="002D4FDC"/>
  </w:style>
  <w:style w:type="character" w:customStyle="1" w:styleId="comment-count">
    <w:name w:val="comment-count"/>
    <w:rsid w:val="002D4FDC"/>
  </w:style>
  <w:style w:type="character" w:customStyle="1" w:styleId="comment-count-text">
    <w:name w:val="comment-count-text"/>
    <w:rsid w:val="002D4FDC"/>
  </w:style>
  <w:style w:type="paragraph" w:customStyle="1" w:styleId="articlebody">
    <w:name w:val="articlebody"/>
    <w:basedOn w:val="Normal"/>
    <w:qFormat/>
    <w:rsid w:val="002D4FDC"/>
    <w:pPr>
      <w:spacing w:before="100" w:beforeAutospacing="1" w:after="100" w:afterAutospacing="1"/>
    </w:pPr>
    <w:rPr>
      <w:rFonts w:ascii="Times New Roman" w:eastAsia="Times New Roman" w:hAnsi="Times New Roman"/>
    </w:rPr>
  </w:style>
  <w:style w:type="character" w:customStyle="1" w:styleId="lightheader">
    <w:name w:val="lightheader"/>
    <w:rsid w:val="002D4FDC"/>
  </w:style>
  <w:style w:type="paragraph" w:customStyle="1" w:styleId="CiteCardCharCharCharCharCharCharChar">
    <w:name w:val="Cite_Card Char Char Char Char Char Char Char"/>
    <w:link w:val="CiteCardCharCharCharCharCharCharCharChar"/>
    <w:autoRedefine/>
    <w:qFormat/>
    <w:rsid w:val="002D4FDC"/>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2D4FDC"/>
    <w:rPr>
      <w:rFonts w:ascii="Times New Roman" w:eastAsia="Times New Roman" w:hAnsi="Times New Roman" w:cs="Times New Roman"/>
      <w:bCs/>
      <w:sz w:val="22"/>
      <w:szCs w:val="22"/>
      <w:lang w:eastAsia="zh-CN"/>
    </w:rPr>
  </w:style>
  <w:style w:type="paragraph" w:customStyle="1" w:styleId="foldie">
    <w:name w:val="foldie"/>
    <w:basedOn w:val="heading"/>
    <w:qFormat/>
    <w:rsid w:val="002D4FDC"/>
    <w:pPr>
      <w:spacing w:before="6480" w:beforeAutospacing="0" w:after="160" w:afterAutospacing="0"/>
      <w:jc w:val="center"/>
      <w:outlineLvl w:val="0"/>
    </w:pPr>
    <w:rPr>
      <w:rFonts w:ascii="Arial Black" w:eastAsia="Times New Roman" w:hAnsi="Arial Black" w:cs="Courier New"/>
      <w:b/>
      <w:sz w:val="36"/>
      <w:szCs w:val="24"/>
      <w:u w:val="single"/>
    </w:rPr>
  </w:style>
  <w:style w:type="character" w:customStyle="1" w:styleId="CiteCardCharCharCharCharChar">
    <w:name w:val="Cite_Card Char Char Char Char Char"/>
    <w:rsid w:val="002D4FDC"/>
    <w:rPr>
      <w:rFonts w:cs="Arial"/>
      <w:bCs/>
      <w:lang w:val="en-US" w:eastAsia="en-US" w:bidi="ar-SA"/>
    </w:rPr>
  </w:style>
  <w:style w:type="character" w:customStyle="1" w:styleId="CiteCardCharCharCharCharCharChar">
    <w:name w:val="Cite_Card Char Char Char Char Char Char"/>
    <w:rsid w:val="002D4FDC"/>
    <w:rPr>
      <w:rFonts w:cs="Arial"/>
      <w:bCs/>
      <w:lang w:val="en-US" w:eastAsia="en-US" w:bidi="ar-SA"/>
    </w:rPr>
  </w:style>
  <w:style w:type="paragraph" w:customStyle="1" w:styleId="billtextsection">
    <w:name w:val="bill_text_section"/>
    <w:basedOn w:val="Normal"/>
    <w:qFormat/>
    <w:rsid w:val="002D4FDC"/>
    <w:pPr>
      <w:spacing w:before="100" w:beforeAutospacing="1" w:after="100" w:afterAutospacing="1"/>
    </w:pPr>
    <w:rPr>
      <w:rFonts w:ascii="Times New Roman" w:eastAsia="Times New Roman" w:hAnsi="Times New Roman"/>
    </w:rPr>
  </w:style>
  <w:style w:type="character" w:customStyle="1" w:styleId="yahoobuzzbadge">
    <w:name w:val="yahoobuzzbadge"/>
    <w:rsid w:val="002D4FDC"/>
  </w:style>
  <w:style w:type="paragraph" w:customStyle="1" w:styleId="CiteNormal">
    <w:name w:val="Cite Normal"/>
    <w:basedOn w:val="Normal"/>
    <w:link w:val="CiteNormalChar"/>
    <w:autoRedefine/>
    <w:qFormat/>
    <w:rsid w:val="002D4FDC"/>
    <w:rPr>
      <w:rFonts w:ascii="Times New Roman" w:eastAsia="Times New Roman" w:hAnsi="Times New Roman"/>
    </w:rPr>
  </w:style>
  <w:style w:type="character" w:customStyle="1" w:styleId="CiteNormalChar">
    <w:name w:val="Cite Normal Char"/>
    <w:link w:val="CiteNormal"/>
    <w:rsid w:val="002D4FDC"/>
    <w:rPr>
      <w:rFonts w:ascii="Times New Roman" w:eastAsia="Times New Roman" w:hAnsi="Times New Roman" w:cs="Arial"/>
      <w:sz w:val="22"/>
    </w:rPr>
  </w:style>
  <w:style w:type="character" w:customStyle="1" w:styleId="StrongEmphasis">
    <w:name w:val="Strong Emphasis"/>
    <w:rsid w:val="002D4FDC"/>
    <w:rPr>
      <w:b/>
      <w:bCs/>
    </w:rPr>
  </w:style>
  <w:style w:type="paragraph" w:customStyle="1" w:styleId="Boldunderline1">
    <w:name w:val="Bold underline"/>
    <w:basedOn w:val="Normal"/>
    <w:link w:val="BoldunderlineChar4"/>
    <w:qFormat/>
    <w:rsid w:val="002D4FDC"/>
    <w:rPr>
      <w:rFonts w:ascii="Garamond" w:eastAsia="Times New Roman" w:hAnsi="Garamond"/>
      <w:b/>
      <w:bCs/>
      <w:kern w:val="20"/>
      <w:sz w:val="20"/>
      <w:szCs w:val="32"/>
      <w:u w:val="single"/>
    </w:rPr>
  </w:style>
  <w:style w:type="character" w:customStyle="1" w:styleId="BoldunderlineChar4">
    <w:name w:val="Bold underline Char"/>
    <w:link w:val="Boldunderline1"/>
    <w:rsid w:val="002D4FDC"/>
    <w:rPr>
      <w:rFonts w:ascii="Garamond" w:eastAsia="Times New Roman" w:hAnsi="Garamond" w:cs="Arial"/>
      <w:b/>
      <w:bCs/>
      <w:kern w:val="20"/>
      <w:sz w:val="20"/>
      <w:szCs w:val="32"/>
      <w:u w:val="single"/>
    </w:rPr>
  </w:style>
  <w:style w:type="character" w:customStyle="1" w:styleId="article-articlebody">
    <w:name w:val="article-articlebody"/>
    <w:basedOn w:val="DefaultParagraphFont"/>
    <w:rsid w:val="002D4FDC"/>
  </w:style>
  <w:style w:type="character" w:customStyle="1" w:styleId="pageheader0">
    <w:name w:val="pageheader"/>
    <w:basedOn w:val="DefaultParagraphFont"/>
    <w:rsid w:val="002D4FDC"/>
  </w:style>
  <w:style w:type="character" w:customStyle="1" w:styleId="AuthorCharChar">
    <w:name w:val="Author Char Char"/>
    <w:rsid w:val="002D4FDC"/>
    <w:rPr>
      <w:rFonts w:ascii="Times New Roman" w:hAnsi="Times New Roman"/>
      <w:b/>
      <w:sz w:val="22"/>
      <w:szCs w:val="22"/>
    </w:rPr>
  </w:style>
  <w:style w:type="character" w:customStyle="1" w:styleId="RegularChar">
    <w:name w:val="Regular Char"/>
    <w:link w:val="Regular"/>
    <w:rsid w:val="002D4FDC"/>
    <w:rPr>
      <w:rFonts w:ascii="Cambria" w:eastAsia="Cambria" w:hAnsi="Cambria" w:cs="Arial"/>
      <w:sz w:val="20"/>
    </w:rPr>
  </w:style>
  <w:style w:type="character" w:customStyle="1" w:styleId="smallchar0">
    <w:name w:val="smallchar"/>
    <w:basedOn w:val="DefaultParagraphFont"/>
    <w:rsid w:val="002D4FDC"/>
  </w:style>
  <w:style w:type="character" w:customStyle="1" w:styleId="Shortcite">
    <w:name w:val="Shortcite"/>
    <w:rsid w:val="002D4FDC"/>
    <w:rPr>
      <w:rFonts w:ascii="Times New Roman" w:hAnsi="Times New Roman"/>
      <w:b/>
      <w:bCs/>
      <w:sz w:val="20"/>
    </w:rPr>
  </w:style>
  <w:style w:type="character" w:customStyle="1" w:styleId="NormalizationChar">
    <w:name w:val="Normalization Char"/>
    <w:rsid w:val="002D4FDC"/>
    <w:rPr>
      <w:noProof w:val="0"/>
      <w:sz w:val="18"/>
      <w:szCs w:val="24"/>
      <w:lang w:val="en-US" w:eastAsia="en-US" w:bidi="ar-SA"/>
    </w:rPr>
  </w:style>
  <w:style w:type="character" w:customStyle="1" w:styleId="Shrinker">
    <w:name w:val="Shrinker"/>
    <w:rsid w:val="002D4FDC"/>
    <w:rPr>
      <w:rFonts w:ascii="Times New Roman" w:hAnsi="Times New Roman"/>
      <w:sz w:val="10"/>
      <w:szCs w:val="13"/>
    </w:rPr>
  </w:style>
  <w:style w:type="paragraph" w:customStyle="1" w:styleId="CardDownx1">
    <w:name w:val="CardDown x1"/>
    <w:basedOn w:val="Header"/>
    <w:link w:val="CardDownx1Char"/>
    <w:qFormat/>
    <w:rsid w:val="002D4FDC"/>
    <w:pPr>
      <w:tabs>
        <w:tab w:val="clear" w:pos="4680"/>
        <w:tab w:val="clear" w:pos="9360"/>
        <w:tab w:val="center" w:pos="4320"/>
        <w:tab w:val="right" w:pos="8640"/>
      </w:tabs>
    </w:pPr>
    <w:rPr>
      <w:rFonts w:ascii="Times New Roman" w:eastAsia="Times New Roman" w:hAnsi="Times New Roman"/>
    </w:rPr>
  </w:style>
  <w:style w:type="character" w:customStyle="1" w:styleId="CardDownx1Char">
    <w:name w:val="CardDown x1 Char"/>
    <w:link w:val="CardDownx1"/>
    <w:rsid w:val="002D4FDC"/>
    <w:rPr>
      <w:rFonts w:ascii="Times New Roman" w:eastAsia="Times New Roman" w:hAnsi="Times New Roman" w:cs="Arial"/>
      <w:sz w:val="22"/>
    </w:rPr>
  </w:style>
  <w:style w:type="character" w:customStyle="1" w:styleId="heading3char1">
    <w:name w:val="heading3char1"/>
    <w:basedOn w:val="DefaultParagraphFont"/>
    <w:rsid w:val="002D4FDC"/>
  </w:style>
  <w:style w:type="character" w:customStyle="1" w:styleId="underlinea">
    <w:name w:val="underlinea"/>
    <w:basedOn w:val="DefaultParagraphFont"/>
    <w:rsid w:val="002D4FDC"/>
  </w:style>
  <w:style w:type="character" w:customStyle="1" w:styleId="StyleUnderlineChar9pt2">
    <w:name w:val="Style Underline Char + 9 pt2"/>
    <w:rsid w:val="002D4FDC"/>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2D4FDC"/>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2D4FDC"/>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2D4FDC"/>
    <w:rPr>
      <w:rFonts w:ascii="Arial Narrow" w:eastAsia="Times New Roman" w:hAnsi="Arial Narrow" w:cs="Arial"/>
      <w:sz w:val="18"/>
      <w:szCs w:val="20"/>
    </w:rPr>
  </w:style>
  <w:style w:type="paragraph" w:customStyle="1" w:styleId="ecxmsonormal">
    <w:name w:val="ecxmsonormal"/>
    <w:basedOn w:val="Normal"/>
    <w:qFormat/>
    <w:rsid w:val="002D4FDC"/>
    <w:pPr>
      <w:spacing w:before="100" w:beforeAutospacing="1" w:after="100" w:afterAutospacing="1"/>
    </w:pPr>
    <w:rPr>
      <w:rFonts w:ascii="Times New Roman" w:eastAsia="Times New Roman" w:hAnsi="Times New Roman"/>
    </w:rPr>
  </w:style>
  <w:style w:type="character" w:customStyle="1" w:styleId="FontStyle232">
    <w:name w:val="Font Style232"/>
    <w:uiPriority w:val="99"/>
    <w:rsid w:val="002D4FDC"/>
    <w:rPr>
      <w:rFonts w:ascii="Times New Roman" w:hAnsi="Times New Roman" w:cs="Times New Roman" w:hint="default"/>
      <w:b/>
      <w:bCs/>
      <w:sz w:val="14"/>
      <w:szCs w:val="14"/>
    </w:rPr>
  </w:style>
  <w:style w:type="paragraph" w:customStyle="1" w:styleId="DebateUnderlineBold">
    <w:name w:val="Debate Underline Bold"/>
    <w:basedOn w:val="Nothing"/>
    <w:qFormat/>
    <w:rsid w:val="002D4FDC"/>
    <w:pPr>
      <w:widowControl w:val="0"/>
      <w:jc w:val="left"/>
    </w:pPr>
    <w:rPr>
      <w:rFonts w:eastAsia="Times New Roman" w:cs="Calibri"/>
      <w:b/>
      <w:szCs w:val="24"/>
      <w:u w:val="thick"/>
    </w:rPr>
  </w:style>
  <w:style w:type="character" w:customStyle="1" w:styleId="erasure">
    <w:name w:val="erasure"/>
    <w:rsid w:val="002D4FDC"/>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2D4FDC"/>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2D4FDC"/>
    <w:rPr>
      <w:rFonts w:ascii="Arial Narrow" w:eastAsia="Times New Roman" w:hAnsi="Arial Narrow" w:cs="Arial"/>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2D4FDC"/>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2D4FDC"/>
    <w:rPr>
      <w:rFonts w:ascii="Arial Narrow" w:eastAsia="Times New Roman" w:hAnsi="Arial Narrow" w:cs="Arial"/>
      <w:sz w:val="22"/>
      <w:szCs w:val="20"/>
      <w:u w:val="thick"/>
      <w:bdr w:val="single" w:sz="4" w:space="0" w:color="auto"/>
    </w:rPr>
  </w:style>
  <w:style w:type="character" w:customStyle="1" w:styleId="MicroTextCharChar">
    <w:name w:val="MicroText Char Char"/>
    <w:rsid w:val="002D4FDC"/>
    <w:rPr>
      <w:rFonts w:ascii="Arial Narrow" w:eastAsia="Times New Roman" w:hAnsi="Arial Narrow"/>
      <w:sz w:val="12"/>
      <w:szCs w:val="24"/>
    </w:rPr>
  </w:style>
  <w:style w:type="paragraph" w:customStyle="1" w:styleId="CiteCharCharCharChar">
    <w:name w:val="Cite Char Char Char Char"/>
    <w:basedOn w:val="Normal"/>
    <w:next w:val="Normal"/>
    <w:qFormat/>
    <w:rsid w:val="002D4FDC"/>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2D4FDC"/>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2D4FDC"/>
    <w:rPr>
      <w:rFonts w:ascii="Arial Narrow" w:eastAsia="Times New Roman" w:hAnsi="Arial Narrow" w:cs="Arial"/>
      <w:sz w:val="20"/>
      <w:u w:val="thick"/>
    </w:rPr>
  </w:style>
  <w:style w:type="paragraph" w:customStyle="1" w:styleId="CiteCharCharCharCharChar">
    <w:name w:val="Cite Char Char Char Char Char"/>
    <w:basedOn w:val="Normal"/>
    <w:next w:val="Normal"/>
    <w:link w:val="CiteCharCharCharCharCharChar"/>
    <w:qFormat/>
    <w:rsid w:val="002D4FDC"/>
    <w:pPr>
      <w:ind w:left="576"/>
    </w:pPr>
    <w:rPr>
      <w:rFonts w:asciiTheme="minorHAnsi" w:hAnsiTheme="minorHAnsi"/>
      <w:b/>
      <w:sz w:val="24"/>
      <w:u w:val="single"/>
    </w:rPr>
  </w:style>
  <w:style w:type="character" w:customStyle="1" w:styleId="UnderliningCharCharChar">
    <w:name w:val="Underlining Char Char Char"/>
    <w:rsid w:val="002D4FDC"/>
    <w:rPr>
      <w:rFonts w:ascii="Arial Narrow" w:eastAsia="Times New Roman" w:hAnsi="Arial Narrow"/>
      <w:sz w:val="20"/>
      <w:szCs w:val="24"/>
      <w:u w:val="thick"/>
    </w:rPr>
  </w:style>
  <w:style w:type="paragraph" w:customStyle="1" w:styleId="Style120">
    <w:name w:val="Style 12"/>
    <w:qFormat/>
    <w:rsid w:val="002D4FDC"/>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2D4FDC"/>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0">
    <w:name w:val="Style 9"/>
    <w:qFormat/>
    <w:rsid w:val="002D4FDC"/>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2D4FDC"/>
  </w:style>
  <w:style w:type="paragraph" w:customStyle="1" w:styleId="Emphasis3">
    <w:name w:val="Emphasis3"/>
    <w:qFormat/>
    <w:rsid w:val="002D4FDC"/>
    <w:rPr>
      <w:rFonts w:ascii="Times New Roman" w:eastAsia="Times New Roman" w:hAnsi="Times New Roman" w:cs="Times New Roman"/>
      <w:bCs/>
      <w:szCs w:val="27"/>
      <w:u w:val="thick"/>
    </w:rPr>
  </w:style>
  <w:style w:type="paragraph" w:customStyle="1" w:styleId="formfldssel">
    <w:name w:val="formfldssel"/>
    <w:basedOn w:val="Normal"/>
    <w:qFormat/>
    <w:rsid w:val="002D4FDC"/>
    <w:pPr>
      <w:spacing w:before="100" w:beforeAutospacing="1" w:after="100" w:afterAutospacing="1"/>
    </w:pPr>
    <w:rPr>
      <w:rFonts w:eastAsia="Arial Unicode MS"/>
      <w:color w:val="000000"/>
      <w:szCs w:val="20"/>
    </w:rPr>
  </w:style>
  <w:style w:type="paragraph" w:customStyle="1" w:styleId="hpleftlk">
    <w:name w:val="hpleftlk"/>
    <w:basedOn w:val="Normal"/>
    <w:qFormat/>
    <w:rsid w:val="002D4FDC"/>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2D4FDC"/>
    <w:pPr>
      <w:spacing w:before="100" w:beforeAutospacing="1" w:after="100" w:afterAutospacing="1"/>
    </w:pPr>
    <w:rPr>
      <w:rFonts w:eastAsia="Arial Unicode MS"/>
      <w:b/>
      <w:bCs/>
      <w:szCs w:val="20"/>
    </w:rPr>
  </w:style>
  <w:style w:type="character" w:customStyle="1" w:styleId="pmterms2">
    <w:name w:val="pmterms2"/>
    <w:basedOn w:val="DefaultParagraphFont"/>
    <w:rsid w:val="002D4FDC"/>
  </w:style>
  <w:style w:type="character" w:customStyle="1" w:styleId="StyleCardTextUnderline3Char">
    <w:name w:val="Style Card Text + Underline3 Char"/>
    <w:basedOn w:val="DefaultParagraphFont"/>
    <w:link w:val="StyleCardTextUnderline3"/>
    <w:rsid w:val="002D4FDC"/>
    <w:rPr>
      <w:rFonts w:eastAsia="SimSun"/>
      <w:u w:val="thick"/>
      <w:lang w:eastAsia="zh-CN"/>
    </w:rPr>
  </w:style>
  <w:style w:type="character" w:customStyle="1" w:styleId="BoldandUnderlineChar1Char2CharChar">
    <w:name w:val="Bold and Underline Char1 Char2 Char Char"/>
    <w:basedOn w:val="DefaultParagraphFont"/>
    <w:rsid w:val="002D4FDC"/>
    <w:rPr>
      <w:b/>
      <w:noProof w:val="0"/>
      <w:szCs w:val="24"/>
      <w:u w:val="single"/>
      <w:lang w:val="en-US" w:eastAsia="en-US" w:bidi="ar-SA"/>
    </w:rPr>
  </w:style>
  <w:style w:type="character" w:customStyle="1" w:styleId="UnderlineChar1Char1">
    <w:name w:val="Underline Char1 Char1"/>
    <w:basedOn w:val="DefaultParagraphFont"/>
    <w:rsid w:val="002D4FDC"/>
    <w:rPr>
      <w:noProof w:val="0"/>
      <w:szCs w:val="24"/>
      <w:u w:val="single"/>
      <w:lang w:val="en-US" w:eastAsia="en-US" w:bidi="ar-SA"/>
    </w:rPr>
  </w:style>
  <w:style w:type="paragraph" w:customStyle="1" w:styleId="Underlinestyle1">
    <w:name w:val="Underlinestyle"/>
    <w:basedOn w:val="Normal"/>
    <w:qFormat/>
    <w:rsid w:val="002D4FDC"/>
    <w:pPr>
      <w:tabs>
        <w:tab w:val="left" w:pos="720"/>
      </w:tabs>
      <w:ind w:left="720"/>
    </w:pPr>
    <w:rPr>
      <w:rFonts w:eastAsia="Times New Roman"/>
      <w:szCs w:val="20"/>
      <w:u w:val="single"/>
    </w:rPr>
  </w:style>
  <w:style w:type="character" w:customStyle="1" w:styleId="featurecontentgray1">
    <w:name w:val="featurecontentgray1"/>
    <w:basedOn w:val="DefaultParagraphFont"/>
    <w:rsid w:val="002D4FDC"/>
    <w:rPr>
      <w:rFonts w:ascii="Arial" w:hAnsi="Arial" w:cs="Arial" w:hint="default"/>
      <w:color w:val="666666"/>
    </w:rPr>
  </w:style>
  <w:style w:type="character" w:customStyle="1" w:styleId="CardCharCharChar0">
    <w:name w:val="Card Char Char Char"/>
    <w:basedOn w:val="DefaultParagraphFont"/>
    <w:rsid w:val="002D4FDC"/>
    <w:rPr>
      <w:rFonts w:ascii="Book Antiqua" w:hAnsi="Book Antiqua"/>
      <w:szCs w:val="24"/>
      <w:lang w:val="en-US" w:eastAsia="en-US" w:bidi="ar-SA"/>
    </w:rPr>
  </w:style>
  <w:style w:type="character" w:customStyle="1" w:styleId="big1">
    <w:name w:val="big1"/>
    <w:basedOn w:val="DefaultParagraphFont"/>
    <w:rsid w:val="002D4FDC"/>
    <w:rPr>
      <w:sz w:val="28"/>
      <w:szCs w:val="28"/>
    </w:rPr>
  </w:style>
  <w:style w:type="character" w:customStyle="1" w:styleId="articletitle1">
    <w:name w:val="articletitle1"/>
    <w:basedOn w:val="DefaultParagraphFont"/>
    <w:rsid w:val="002D4FDC"/>
    <w:rPr>
      <w:b/>
      <w:bCs/>
      <w:color w:val="990000"/>
    </w:rPr>
  </w:style>
  <w:style w:type="character" w:customStyle="1" w:styleId="prodgeneral">
    <w:name w:val="prodgeneral"/>
    <w:basedOn w:val="DefaultParagraphFont"/>
    <w:rsid w:val="002D4FDC"/>
  </w:style>
  <w:style w:type="character" w:customStyle="1" w:styleId="Style10pt">
    <w:name w:val="Style 10 pt"/>
    <w:basedOn w:val="DefaultParagraphFont"/>
    <w:rsid w:val="002D4FDC"/>
    <w:rPr>
      <w:sz w:val="20"/>
    </w:rPr>
  </w:style>
  <w:style w:type="character" w:customStyle="1" w:styleId="StyleUnderlineChar0">
    <w:name w:val="Style Underline + Char"/>
    <w:basedOn w:val="DefaultParagraphFont"/>
    <w:rsid w:val="002D4FDC"/>
    <w:rPr>
      <w:rFonts w:eastAsia="SimSun" w:cs="Arial"/>
      <w:b/>
      <w:bCs/>
      <w:iCs/>
      <w:caps/>
      <w:sz w:val="24"/>
      <w:szCs w:val="24"/>
      <w:u w:val="single"/>
      <w:lang w:val="en-US" w:eastAsia="en-US" w:bidi="ar-SA"/>
    </w:rPr>
  </w:style>
  <w:style w:type="character" w:customStyle="1" w:styleId="highlightChar">
    <w:name w:val="highlight Char"/>
    <w:basedOn w:val="DefaultParagraphFont"/>
    <w:rsid w:val="002D4FDC"/>
    <w:rPr>
      <w:sz w:val="24"/>
      <w:szCs w:val="24"/>
      <w:u w:val="single"/>
      <w:lang w:val="en-US" w:eastAsia="en-US" w:bidi="ar-SA"/>
    </w:rPr>
  </w:style>
  <w:style w:type="character" w:customStyle="1" w:styleId="StyleciteChar">
    <w:name w:val="Style cite + Char"/>
    <w:basedOn w:val="citeChar1"/>
    <w:rsid w:val="002D4FDC"/>
    <w:rPr>
      <w:rFonts w:ascii="Times New Roman" w:hAnsi="Times New Roman" w:cs="Times New Roman"/>
      <w:b w:val="0"/>
      <w:sz w:val="24"/>
      <w:szCs w:val="24"/>
      <w:lang w:val="en-US" w:eastAsia="en-US" w:bidi="ar-SA"/>
    </w:rPr>
  </w:style>
  <w:style w:type="paragraph" w:customStyle="1" w:styleId="OffensiveLanguage">
    <w:name w:val="Offensive Language"/>
    <w:basedOn w:val="Normal"/>
    <w:next w:val="Normal"/>
    <w:qFormat/>
    <w:rsid w:val="002D4FDC"/>
    <w:rPr>
      <w:rFonts w:ascii="Arial Narrow" w:hAnsi="Arial Narrow"/>
      <w:strike/>
      <w:u w:val="single"/>
    </w:rPr>
  </w:style>
  <w:style w:type="character" w:customStyle="1" w:styleId="OffensiveLanguageChar">
    <w:name w:val="Offensive Language Char"/>
    <w:rsid w:val="002D4FDC"/>
    <w:rPr>
      <w:rFonts w:ascii="Arial Narrow" w:hAnsi="Arial Narrow"/>
      <w:strike/>
      <w:szCs w:val="24"/>
      <w:u w:val="single"/>
      <w:lang w:val="en-US" w:eastAsia="en-US" w:bidi="ar-SA"/>
    </w:rPr>
  </w:style>
  <w:style w:type="paragraph" w:customStyle="1" w:styleId="clearformatting0">
    <w:name w:val="clear formatting"/>
    <w:basedOn w:val="Normal"/>
    <w:qFormat/>
    <w:rsid w:val="002D4FDC"/>
  </w:style>
  <w:style w:type="paragraph" w:customStyle="1" w:styleId="Style180">
    <w:name w:val="Style 18"/>
    <w:uiPriority w:val="99"/>
    <w:qFormat/>
    <w:rsid w:val="002D4FDC"/>
    <w:pPr>
      <w:widowControl w:val="0"/>
      <w:autoSpaceDE w:val="0"/>
      <w:autoSpaceDN w:val="0"/>
      <w:spacing w:before="36"/>
      <w:jc w:val="both"/>
    </w:pPr>
    <w:rPr>
      <w:rFonts w:ascii="Times New Roman" w:eastAsia="Times New Roman" w:hAnsi="Times New Roman" w:cs="Times New Roman"/>
      <w:sz w:val="20"/>
      <w:szCs w:val="20"/>
    </w:rPr>
  </w:style>
  <w:style w:type="paragraph" w:customStyle="1" w:styleId="formfld">
    <w:name w:val="formfld"/>
    <w:basedOn w:val="Normal"/>
    <w:qFormat/>
    <w:rsid w:val="002D4FDC"/>
    <w:pPr>
      <w:spacing w:before="100" w:beforeAutospacing="1" w:after="100" w:afterAutospacing="1"/>
    </w:pPr>
    <w:rPr>
      <w:rFonts w:eastAsia="Arial Unicode MS"/>
      <w:szCs w:val="20"/>
    </w:rPr>
  </w:style>
  <w:style w:type="character" w:customStyle="1" w:styleId="yellowfadeinnerspan">
    <w:name w:val="yellowfadeinnerspan"/>
    <w:rsid w:val="002D4FDC"/>
  </w:style>
  <w:style w:type="character" w:customStyle="1" w:styleId="ipa">
    <w:name w:val="ipa"/>
    <w:basedOn w:val="DefaultParagraphFont"/>
    <w:rsid w:val="002D4FDC"/>
  </w:style>
  <w:style w:type="character" w:customStyle="1" w:styleId="regtext">
    <w:name w:val="regtext"/>
    <w:uiPriority w:val="99"/>
    <w:rsid w:val="002D4FDC"/>
  </w:style>
  <w:style w:type="paragraph" w:customStyle="1" w:styleId="Card-Underline0">
    <w:name w:val="Card-Underline"/>
    <w:basedOn w:val="Normal"/>
    <w:link w:val="Card-UnderlineChar"/>
    <w:qFormat/>
    <w:rsid w:val="002D4FDC"/>
    <w:rPr>
      <w:rFonts w:ascii="Century Gothic" w:eastAsia="Cambria" w:hAnsi="Century Gothic"/>
      <w:sz w:val="20"/>
      <w:u w:val="thick"/>
    </w:rPr>
  </w:style>
  <w:style w:type="character" w:customStyle="1" w:styleId="Card-UnderlineChar">
    <w:name w:val="Card-Underline Char"/>
    <w:link w:val="Card-Underline0"/>
    <w:rsid w:val="002D4FDC"/>
    <w:rPr>
      <w:rFonts w:ascii="Century Gothic" w:eastAsia="Cambria" w:hAnsi="Century Gothic" w:cs="Arial"/>
      <w:sz w:val="20"/>
      <w:u w:val="thick"/>
    </w:rPr>
  </w:style>
  <w:style w:type="paragraph" w:customStyle="1" w:styleId="DebateTag0">
    <w:name w:val="Debate Tag"/>
    <w:basedOn w:val="Heading5"/>
    <w:link w:val="DebateTagChar"/>
    <w:qFormat/>
    <w:rsid w:val="002D4FDC"/>
    <w:pPr>
      <w:keepNext w:val="0"/>
      <w:keepLines w:val="0"/>
      <w:widowControl w:val="0"/>
      <w:spacing w:before="0" w:line="240" w:lineRule="auto"/>
      <w:outlineLvl w:val="9"/>
    </w:pPr>
    <w:rPr>
      <w:rFonts w:ascii="Garamond" w:eastAsia="Times New Roman" w:hAnsi="Garamond" w:cs="Times New Roman"/>
      <w:b/>
      <w:color w:val="000000"/>
    </w:rPr>
  </w:style>
  <w:style w:type="paragraph" w:customStyle="1" w:styleId="endarticle">
    <w:name w:val="endarticle"/>
    <w:basedOn w:val="Normal"/>
    <w:uiPriority w:val="99"/>
    <w:qFormat/>
    <w:rsid w:val="002D4FDC"/>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2D4FDC"/>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2D4FDC"/>
    <w:pPr>
      <w:spacing w:before="100" w:beforeAutospacing="1" w:after="100" w:afterAutospacing="1"/>
    </w:pPr>
    <w:rPr>
      <w:rFonts w:ascii="Times New Roman" w:eastAsia="Times New Roman" w:hAnsi="Times New Roman"/>
    </w:rPr>
  </w:style>
  <w:style w:type="character" w:customStyle="1" w:styleId="caption4">
    <w:name w:val="caption4"/>
    <w:basedOn w:val="DefaultParagraphFont"/>
    <w:rsid w:val="002D4FDC"/>
  </w:style>
  <w:style w:type="character" w:customStyle="1" w:styleId="honorific-prefix">
    <w:name w:val="honorific-prefix"/>
    <w:basedOn w:val="DefaultParagraphFont"/>
    <w:rsid w:val="002D4FDC"/>
  </w:style>
  <w:style w:type="character" w:customStyle="1" w:styleId="given-name">
    <w:name w:val="given-name"/>
    <w:basedOn w:val="DefaultParagraphFont"/>
    <w:rsid w:val="002D4FDC"/>
  </w:style>
  <w:style w:type="character" w:customStyle="1" w:styleId="family-name">
    <w:name w:val="family-name"/>
    <w:basedOn w:val="DefaultParagraphFont"/>
    <w:rsid w:val="002D4FDC"/>
  </w:style>
  <w:style w:type="character" w:customStyle="1" w:styleId="chead">
    <w:name w:val="chead"/>
    <w:basedOn w:val="DefaultParagraphFont"/>
    <w:rsid w:val="002D4FDC"/>
  </w:style>
  <w:style w:type="character" w:customStyle="1" w:styleId="obgcapsstart">
    <w:name w:val="obg_caps_start"/>
    <w:basedOn w:val="DefaultParagraphFont"/>
    <w:rsid w:val="002D4FDC"/>
  </w:style>
  <w:style w:type="character" w:customStyle="1" w:styleId="tpk">
    <w:name w:val="tpk"/>
    <w:basedOn w:val="DefaultParagraphFont"/>
    <w:rsid w:val="002D4FDC"/>
  </w:style>
  <w:style w:type="character" w:customStyle="1" w:styleId="CharCharChar">
    <w:name w:val="Char Char Char"/>
    <w:basedOn w:val="DefaultParagraphFont"/>
    <w:rsid w:val="002D4FDC"/>
    <w:rPr>
      <w:rFonts w:cs="Arial"/>
      <w:bCs/>
      <w:szCs w:val="26"/>
      <w:u w:val="single"/>
      <w:lang w:val="en-US" w:eastAsia="en-US" w:bidi="ar-SA"/>
    </w:rPr>
  </w:style>
  <w:style w:type="character" w:customStyle="1" w:styleId="althead">
    <w:name w:val="althead"/>
    <w:basedOn w:val="DefaultParagraphFont"/>
    <w:rsid w:val="002D4FDC"/>
  </w:style>
  <w:style w:type="character" w:customStyle="1" w:styleId="arbd1">
    <w:name w:val="arbd1"/>
    <w:basedOn w:val="DefaultParagraphFont"/>
    <w:rsid w:val="002D4FDC"/>
  </w:style>
  <w:style w:type="character" w:customStyle="1" w:styleId="unx">
    <w:name w:val="unx"/>
    <w:basedOn w:val="DefaultParagraphFont"/>
    <w:rsid w:val="002D4FDC"/>
  </w:style>
  <w:style w:type="character" w:customStyle="1" w:styleId="lrdctph">
    <w:name w:val="lr_dct_ph"/>
    <w:basedOn w:val="DefaultParagraphFont"/>
    <w:rsid w:val="002D4FDC"/>
  </w:style>
  <w:style w:type="character" w:customStyle="1" w:styleId="BoxX2">
    <w:name w:val="BoxX2"/>
    <w:qFormat/>
    <w:rsid w:val="002D4FDC"/>
    <w:rPr>
      <w:rFonts w:ascii="Times New Roman" w:hAnsi="Times New Roman"/>
      <w:b/>
      <w:sz w:val="22"/>
      <w:u w:val="single"/>
      <w:bdr w:val="single" w:sz="4" w:space="0" w:color="auto"/>
    </w:rPr>
  </w:style>
  <w:style w:type="character" w:customStyle="1" w:styleId="Styleunderline12pt">
    <w:name w:val="Style underline + 12 pt"/>
    <w:rsid w:val="002D4FDC"/>
    <w:rPr>
      <w:rFonts w:ascii="Times New Roman" w:hAnsi="Times New Roman"/>
      <w:bCs/>
      <w:sz w:val="20"/>
      <w:u w:val="single"/>
    </w:rPr>
  </w:style>
  <w:style w:type="character" w:customStyle="1" w:styleId="StyleUnderlineChar19pt">
    <w:name w:val="Style Underline Char1 + 9 pt"/>
    <w:basedOn w:val="UnderlineChar1"/>
    <w:rsid w:val="002D4FDC"/>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2D4FDC"/>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2D4FDC"/>
    <w:rPr>
      <w:rFonts w:ascii="Times New Roman" w:hAnsi="Times New Roman"/>
      <w:sz w:val="20"/>
      <w:u w:val="single"/>
      <w:lang w:val="en-US" w:eastAsia="en-US" w:bidi="ar-SA"/>
    </w:rPr>
  </w:style>
  <w:style w:type="paragraph" w:customStyle="1" w:styleId="StyleUnderline9pt10">
    <w:name w:val="Style Underline + 9 pt1"/>
    <w:qFormat/>
    <w:rsid w:val="002D4FDC"/>
    <w:rPr>
      <w:rFonts w:ascii="Times New Roman" w:eastAsia="SimSun" w:hAnsi="Times New Roman" w:cs="Times New Roman"/>
      <w:sz w:val="20"/>
      <w:szCs w:val="20"/>
      <w:u w:val="single"/>
    </w:rPr>
  </w:style>
  <w:style w:type="character" w:customStyle="1" w:styleId="Style9ptUnderline1">
    <w:name w:val="Style 9 pt Underline1"/>
    <w:rsid w:val="002D4FDC"/>
    <w:rPr>
      <w:sz w:val="20"/>
      <w:u w:val="single"/>
    </w:rPr>
  </w:style>
  <w:style w:type="character" w:customStyle="1" w:styleId="StyleUnderlineChar19pt2">
    <w:name w:val="Style Underline Char1 + 9 pt2"/>
    <w:basedOn w:val="UnderlineChar1"/>
    <w:rsid w:val="002D4FDC"/>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2D4FDC"/>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2D4FDC"/>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2D4FDC"/>
    <w:rPr>
      <w:rFonts w:ascii="Times New Roman" w:hAnsi="Times New Roman"/>
      <w:b/>
      <w:bCs/>
      <w:sz w:val="20"/>
      <w:szCs w:val="24"/>
      <w:u w:val="single"/>
      <w:lang w:val="en-US" w:eastAsia="en-US" w:bidi="ar-SA"/>
    </w:rPr>
  </w:style>
  <w:style w:type="character" w:customStyle="1" w:styleId="content">
    <w:name w:val="content"/>
    <w:basedOn w:val="DefaultParagraphFont"/>
    <w:rsid w:val="002D4FDC"/>
  </w:style>
  <w:style w:type="paragraph" w:customStyle="1" w:styleId="StyleUnderline9pt2">
    <w:name w:val="Style Underline + 9 pt2"/>
    <w:link w:val="StyleUnderline9pt2Char"/>
    <w:qFormat/>
    <w:rsid w:val="002D4FDC"/>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2D4FDC"/>
    <w:rPr>
      <w:rFonts w:ascii="Times New Roman" w:eastAsia="SimSun" w:hAnsi="Times New Roman" w:cs="Times New Roman"/>
      <w:sz w:val="20"/>
      <w:szCs w:val="20"/>
      <w:u w:val="single"/>
    </w:rPr>
  </w:style>
  <w:style w:type="character" w:customStyle="1" w:styleId="tagCharCharCharChar0">
    <w:name w:val="tag Char Char Char Char"/>
    <w:rsid w:val="002D4FDC"/>
    <w:rPr>
      <w:rFonts w:ascii="Georgia" w:eastAsia="Calibri" w:hAnsi="Georgia" w:cs="Calibri"/>
      <w:b/>
      <w:sz w:val="24"/>
    </w:rPr>
  </w:style>
  <w:style w:type="character" w:customStyle="1" w:styleId="3">
    <w:name w:val="3"/>
    <w:rsid w:val="002D4FDC"/>
    <w:rPr>
      <w:rFonts w:cs="Arial"/>
      <w:bCs/>
      <w:sz w:val="20"/>
      <w:u w:val="single"/>
      <w:lang w:val="en-US" w:eastAsia="en-US" w:bidi="ar-SA"/>
    </w:rPr>
  </w:style>
  <w:style w:type="character" w:customStyle="1" w:styleId="4">
    <w:name w:val="4"/>
    <w:rsid w:val="002D4FDC"/>
    <w:rPr>
      <w:rFonts w:cs="Arial"/>
      <w:bCs/>
      <w:sz w:val="20"/>
      <w:u w:val="single"/>
      <w:lang w:val="en-US" w:eastAsia="en-US" w:bidi="ar-SA"/>
    </w:rPr>
  </w:style>
  <w:style w:type="paragraph" w:customStyle="1" w:styleId="EmphasisText">
    <w:name w:val="Emphasis Text"/>
    <w:basedOn w:val="UnderlinedText"/>
    <w:link w:val="EmphasisTextChar"/>
    <w:qFormat/>
    <w:rsid w:val="002D4FDC"/>
    <w:pPr>
      <w:jc w:val="left"/>
    </w:pPr>
    <w:rPr>
      <w:rFonts w:ascii="Times New Roman" w:eastAsia="SimSun" w:hAnsi="Times New Roman"/>
      <w:u w:val="single"/>
    </w:rPr>
  </w:style>
  <w:style w:type="character" w:customStyle="1" w:styleId="EmphasisTextChar">
    <w:name w:val="Emphasis Text Char"/>
    <w:link w:val="EmphasisText"/>
    <w:rsid w:val="002D4FDC"/>
    <w:rPr>
      <w:rFonts w:ascii="Times New Roman" w:eastAsia="SimSun" w:hAnsi="Times New Roman" w:cs="Arial"/>
      <w:b/>
      <w:u w:val="single"/>
    </w:rPr>
  </w:style>
  <w:style w:type="character" w:customStyle="1" w:styleId="7">
    <w:name w:val="7"/>
    <w:rsid w:val="002D4FDC"/>
    <w:rPr>
      <w:rFonts w:cs="Arial"/>
      <w:bCs/>
      <w:sz w:val="20"/>
      <w:u w:val="single"/>
      <w:lang w:val="en-US" w:eastAsia="en-US" w:bidi="ar-SA"/>
    </w:rPr>
  </w:style>
  <w:style w:type="character" w:customStyle="1" w:styleId="StyleUnderlineChar19pt4">
    <w:name w:val="Style Underline Char1 + 9 pt4"/>
    <w:basedOn w:val="UnderlineChar1"/>
    <w:rsid w:val="002D4FDC"/>
    <w:rPr>
      <w:rFonts w:ascii="Times New Roman" w:hAnsi="Times New Roman"/>
      <w:sz w:val="20"/>
      <w:szCs w:val="24"/>
      <w:u w:val="single"/>
      <w:lang w:val="en-US" w:eastAsia="en-US" w:bidi="ar-SA"/>
    </w:rPr>
  </w:style>
  <w:style w:type="character" w:customStyle="1" w:styleId="StyleUnderlineChar19ptBold1">
    <w:name w:val="Style Underline Char1 + 9 pt Bold1"/>
    <w:rsid w:val="002D4FDC"/>
    <w:rPr>
      <w:rFonts w:ascii="Times New Roman" w:hAnsi="Times New Roman"/>
      <w:b/>
      <w:bCs/>
      <w:sz w:val="20"/>
      <w:szCs w:val="24"/>
      <w:u w:val="single"/>
      <w:lang w:val="en-US" w:eastAsia="en-US" w:bidi="ar-SA"/>
    </w:rPr>
  </w:style>
  <w:style w:type="character" w:customStyle="1" w:styleId="Style9ptUnderline3">
    <w:name w:val="Style 9 pt Underline3"/>
    <w:rsid w:val="002D4FDC"/>
    <w:rPr>
      <w:sz w:val="20"/>
      <w:u w:val="single"/>
    </w:rPr>
  </w:style>
  <w:style w:type="character" w:customStyle="1" w:styleId="Style9ptUnderline4">
    <w:name w:val="Style 9 pt Underline4"/>
    <w:rsid w:val="002D4FDC"/>
    <w:rPr>
      <w:sz w:val="20"/>
      <w:u w:val="single"/>
    </w:rPr>
  </w:style>
  <w:style w:type="character" w:customStyle="1" w:styleId="Styleunderline9ptBold">
    <w:name w:val="Style underline + 9 pt Bold"/>
    <w:rsid w:val="002D4FDC"/>
    <w:rPr>
      <w:b/>
      <w:bCs/>
      <w:sz w:val="20"/>
      <w:u w:val="single"/>
    </w:rPr>
  </w:style>
  <w:style w:type="character" w:customStyle="1" w:styleId="34">
    <w:name w:val="34"/>
    <w:rsid w:val="002D4FDC"/>
    <w:rPr>
      <w:rFonts w:ascii="Times New Roman" w:hAnsi="Times New Roman" w:cs="Arial"/>
      <w:bCs/>
      <w:sz w:val="20"/>
      <w:u w:val="single"/>
      <w:lang w:val="en-US" w:eastAsia="en-US" w:bidi="ar-SA"/>
    </w:rPr>
  </w:style>
  <w:style w:type="character" w:customStyle="1" w:styleId="45">
    <w:name w:val="45"/>
    <w:rsid w:val="002D4FDC"/>
    <w:rPr>
      <w:rFonts w:ascii="Times New Roman" w:hAnsi="Times New Roman" w:cs="Arial"/>
      <w:b/>
      <w:bCs/>
      <w:sz w:val="20"/>
      <w:u w:val="single"/>
      <w:lang w:val="en-US" w:eastAsia="en-US" w:bidi="ar-SA"/>
    </w:rPr>
  </w:style>
  <w:style w:type="character" w:customStyle="1" w:styleId="Style9ptUnderline5">
    <w:name w:val="Style 9 pt Underline5"/>
    <w:rsid w:val="002D4FDC"/>
    <w:rPr>
      <w:rFonts w:ascii="Times New Roman" w:hAnsi="Times New Roman"/>
      <w:sz w:val="20"/>
      <w:u w:val="single"/>
    </w:rPr>
  </w:style>
  <w:style w:type="character" w:customStyle="1" w:styleId="Style9ptBoldUnderline2">
    <w:name w:val="Style 9 pt Bold Underline2"/>
    <w:rsid w:val="002D4FDC"/>
    <w:rPr>
      <w:rFonts w:ascii="Times New Roman" w:hAnsi="Times New Roman"/>
      <w:b/>
      <w:bCs/>
      <w:sz w:val="20"/>
      <w:u w:val="single"/>
    </w:rPr>
  </w:style>
  <w:style w:type="character" w:customStyle="1" w:styleId="StyleBoldItalicUnderlineBorderSinglesolidlineAuto">
    <w:name w:val="Style Bold Italic Underline Border: : (Single solid line Auto ..."/>
    <w:rsid w:val="002D4FDC"/>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2D4FDC"/>
    <w:rPr>
      <w:rFonts w:ascii="Calibri" w:eastAsia="Calibri" w:hAnsi="Calibri"/>
      <w:sz w:val="20"/>
    </w:rPr>
  </w:style>
  <w:style w:type="character" w:customStyle="1" w:styleId="StyleStyle49pt1Char">
    <w:name w:val="Style Style4 + 9 pt1 Char"/>
    <w:basedOn w:val="Style4Char"/>
    <w:link w:val="StyleStyle49pt1"/>
    <w:rsid w:val="002D4FDC"/>
    <w:rPr>
      <w:rFonts w:ascii="Calibri" w:eastAsia="Calibri" w:hAnsi="Calibri" w:cs="Arial"/>
      <w:sz w:val="20"/>
      <w:u w:val="single"/>
    </w:rPr>
  </w:style>
  <w:style w:type="paragraph" w:customStyle="1" w:styleId="StyleStyle49ptBold1">
    <w:name w:val="Style Style4 + 9 pt Bold1"/>
    <w:basedOn w:val="Style4"/>
    <w:link w:val="StyleStyle49ptBold1Char"/>
    <w:qFormat/>
    <w:rsid w:val="002D4FDC"/>
    <w:rPr>
      <w:rFonts w:ascii="Calibri" w:eastAsia="Calibri" w:hAnsi="Calibri"/>
      <w:b/>
      <w:bCs/>
    </w:rPr>
  </w:style>
  <w:style w:type="character" w:customStyle="1" w:styleId="StyleStyle49ptBold1Char">
    <w:name w:val="Style Style4 + 9 pt Bold1 Char"/>
    <w:link w:val="StyleStyle49ptBold1"/>
    <w:rsid w:val="002D4FDC"/>
    <w:rPr>
      <w:rFonts w:ascii="Calibri" w:eastAsia="Calibri" w:hAnsi="Calibri" w:cs="Arial"/>
      <w:b/>
      <w:bCs/>
      <w:sz w:val="22"/>
      <w:u w:val="single"/>
    </w:rPr>
  </w:style>
  <w:style w:type="paragraph" w:customStyle="1" w:styleId="StyleStyle49pt2">
    <w:name w:val="Style Style4 + 9 pt2"/>
    <w:basedOn w:val="Style4"/>
    <w:link w:val="StyleStyle49pt2Char"/>
    <w:qFormat/>
    <w:rsid w:val="002D4FDC"/>
    <w:rPr>
      <w:rFonts w:ascii="Calibri" w:eastAsia="Calibri" w:hAnsi="Calibri"/>
      <w:sz w:val="20"/>
    </w:rPr>
  </w:style>
  <w:style w:type="character" w:customStyle="1" w:styleId="StyleStyle49pt2Char">
    <w:name w:val="Style Style4 + 9 pt2 Char"/>
    <w:basedOn w:val="Style4Char"/>
    <w:link w:val="StyleStyle49pt2"/>
    <w:rsid w:val="002D4FDC"/>
    <w:rPr>
      <w:rFonts w:ascii="Calibri" w:eastAsia="Calibri" w:hAnsi="Calibri" w:cs="Arial"/>
      <w:sz w:val="20"/>
      <w:u w:val="single"/>
    </w:rPr>
  </w:style>
  <w:style w:type="paragraph" w:customStyle="1" w:styleId="StyleStyle49ptBold2">
    <w:name w:val="Style Style4 + 9 pt Bold2"/>
    <w:basedOn w:val="Style4"/>
    <w:link w:val="StyleStyle49ptBold2Char"/>
    <w:qFormat/>
    <w:rsid w:val="002D4FDC"/>
    <w:rPr>
      <w:rFonts w:ascii="Calibri" w:eastAsia="Calibri" w:hAnsi="Calibri"/>
      <w:b/>
      <w:bCs/>
    </w:rPr>
  </w:style>
  <w:style w:type="character" w:customStyle="1" w:styleId="StyleStyle49ptBold2Char">
    <w:name w:val="Style Style4 + 9 pt Bold2 Char"/>
    <w:link w:val="StyleStyle49ptBold2"/>
    <w:rsid w:val="002D4FDC"/>
    <w:rPr>
      <w:rFonts w:ascii="Calibri" w:eastAsia="Calibri" w:hAnsi="Calibri" w:cs="Arial"/>
      <w:b/>
      <w:bCs/>
      <w:sz w:val="22"/>
      <w:u w:val="single"/>
    </w:rPr>
  </w:style>
  <w:style w:type="character" w:customStyle="1" w:styleId="StyleArialNarrow9pt">
    <w:name w:val="Style Arial Narrow 9 pt"/>
    <w:rsid w:val="002D4FDC"/>
    <w:rPr>
      <w:rFonts w:ascii="Times New Roman" w:hAnsi="Times New Roman"/>
      <w:sz w:val="20"/>
    </w:rPr>
  </w:style>
  <w:style w:type="paragraph" w:customStyle="1" w:styleId="CiteBody">
    <w:name w:val="Cite Body"/>
    <w:basedOn w:val="Normal"/>
    <w:link w:val="CiteBodyChar"/>
    <w:qFormat/>
    <w:rsid w:val="002D4FDC"/>
    <w:rPr>
      <w:rFonts w:eastAsia="Calibri"/>
      <w:szCs w:val="16"/>
    </w:rPr>
  </w:style>
  <w:style w:type="character" w:customStyle="1" w:styleId="CiteBodyChar">
    <w:name w:val="Cite Body Char"/>
    <w:link w:val="CiteBody"/>
    <w:rsid w:val="002D4FDC"/>
    <w:rPr>
      <w:rFonts w:ascii="Arial" w:eastAsia="Calibri" w:hAnsi="Arial" w:cs="Arial"/>
      <w:sz w:val="22"/>
      <w:szCs w:val="16"/>
    </w:rPr>
  </w:style>
  <w:style w:type="paragraph" w:customStyle="1" w:styleId="StyleCardBody11ptUnderline">
    <w:name w:val="Style Card Body + 11 pt Underline"/>
    <w:basedOn w:val="CardBody"/>
    <w:link w:val="StyleCardBody11ptUnderlineChar"/>
    <w:qFormat/>
    <w:rsid w:val="002D4FDC"/>
    <w:rPr>
      <w:rFonts w:eastAsia="Calibri"/>
      <w:sz w:val="20"/>
      <w:u w:val="single"/>
    </w:rPr>
  </w:style>
  <w:style w:type="character" w:customStyle="1" w:styleId="StyleCardBody11ptUnderlineChar">
    <w:name w:val="Style Card Body + 11 pt Underline Char"/>
    <w:link w:val="StyleCardBody11ptUnderline"/>
    <w:rsid w:val="002D4FDC"/>
    <w:rPr>
      <w:rFonts w:ascii="Arial" w:eastAsia="Calibri" w:hAnsi="Arial" w:cs="Arial"/>
      <w:sz w:val="20"/>
      <w:u w:val="single"/>
    </w:rPr>
  </w:style>
  <w:style w:type="paragraph" w:customStyle="1" w:styleId="StyleStyle49pt4">
    <w:name w:val="Style Style4 + 9 pt4"/>
    <w:basedOn w:val="Style4"/>
    <w:link w:val="StyleStyle49pt4Char"/>
    <w:qFormat/>
    <w:rsid w:val="002D4FDC"/>
    <w:rPr>
      <w:rFonts w:ascii="Calibri" w:eastAsia="Calibri" w:hAnsi="Calibri"/>
      <w:sz w:val="20"/>
    </w:rPr>
  </w:style>
  <w:style w:type="character" w:customStyle="1" w:styleId="StyleStyle49pt4Char">
    <w:name w:val="Style Style4 + 9 pt4 Char"/>
    <w:basedOn w:val="Style4Char"/>
    <w:link w:val="StyleStyle49pt4"/>
    <w:rsid w:val="002D4FDC"/>
    <w:rPr>
      <w:rFonts w:ascii="Calibri" w:eastAsia="Calibri" w:hAnsi="Calibri" w:cs="Arial"/>
      <w:sz w:val="20"/>
      <w:u w:val="single"/>
    </w:rPr>
  </w:style>
  <w:style w:type="paragraph" w:customStyle="1" w:styleId="StyleStyle49ptBold4">
    <w:name w:val="Style Style4 + 9 pt Bold4"/>
    <w:basedOn w:val="Style4"/>
    <w:link w:val="StyleStyle49ptBold4Char"/>
    <w:qFormat/>
    <w:rsid w:val="002D4FDC"/>
    <w:rPr>
      <w:rFonts w:ascii="Calibri" w:eastAsia="Calibri" w:hAnsi="Calibri"/>
      <w:b/>
      <w:bCs/>
    </w:rPr>
  </w:style>
  <w:style w:type="character" w:customStyle="1" w:styleId="StyleStyle49ptBold4Char">
    <w:name w:val="Style Style4 + 9 pt Bold4 Char"/>
    <w:link w:val="StyleStyle49ptBold4"/>
    <w:rsid w:val="002D4FDC"/>
    <w:rPr>
      <w:rFonts w:ascii="Calibri" w:eastAsia="Calibri" w:hAnsi="Calibri" w:cs="Arial"/>
      <w:b/>
      <w:bCs/>
      <w:sz w:val="22"/>
      <w:u w:val="single"/>
    </w:rPr>
  </w:style>
  <w:style w:type="character" w:customStyle="1" w:styleId="StyleUnderlineCharChar9pt2">
    <w:name w:val="Style Underline Char Char + 9 pt2"/>
    <w:basedOn w:val="DefaultParagraphFont"/>
    <w:rsid w:val="002D4FDC"/>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2D4FDC"/>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2D4FDC"/>
    <w:rPr>
      <w:b/>
      <w:bCs/>
      <w:sz w:val="20"/>
      <w:u w:val="single"/>
      <w:bdr w:val="single" w:sz="4" w:space="0" w:color="auto"/>
    </w:rPr>
  </w:style>
  <w:style w:type="character" w:customStyle="1" w:styleId="Style9ptUnderline7">
    <w:name w:val="Style 9 pt Underline7"/>
    <w:rsid w:val="002D4FDC"/>
    <w:rPr>
      <w:sz w:val="20"/>
      <w:u w:val="single"/>
    </w:rPr>
  </w:style>
  <w:style w:type="character" w:customStyle="1" w:styleId="Style9ptBoldUnderline3">
    <w:name w:val="Style 9 pt Bold Underline3"/>
    <w:rsid w:val="002D4FDC"/>
    <w:rPr>
      <w:b/>
      <w:bCs/>
      <w:sz w:val="20"/>
      <w:u w:val="single"/>
    </w:rPr>
  </w:style>
  <w:style w:type="character" w:customStyle="1" w:styleId="Style9ptUnderline8">
    <w:name w:val="Style 9 pt Underline8"/>
    <w:rsid w:val="002D4FDC"/>
    <w:rPr>
      <w:sz w:val="20"/>
      <w:u w:val="single"/>
    </w:rPr>
  </w:style>
  <w:style w:type="paragraph" w:customStyle="1" w:styleId="StyleStyle49pt5">
    <w:name w:val="Style Style4 + 9 pt5"/>
    <w:basedOn w:val="Style4"/>
    <w:link w:val="StyleStyle49pt5Char"/>
    <w:qFormat/>
    <w:rsid w:val="002D4FDC"/>
    <w:rPr>
      <w:rFonts w:ascii="Calibri" w:eastAsia="Calibri" w:hAnsi="Calibri"/>
      <w:sz w:val="20"/>
    </w:rPr>
  </w:style>
  <w:style w:type="character" w:customStyle="1" w:styleId="StyleStyle49pt5Char">
    <w:name w:val="Style Style4 + 9 pt5 Char"/>
    <w:basedOn w:val="Style4Char"/>
    <w:link w:val="StyleStyle49pt5"/>
    <w:rsid w:val="002D4FDC"/>
    <w:rPr>
      <w:rFonts w:ascii="Calibri" w:eastAsia="Calibri" w:hAnsi="Calibri" w:cs="Arial"/>
      <w:sz w:val="20"/>
      <w:u w:val="single"/>
    </w:rPr>
  </w:style>
  <w:style w:type="character" w:customStyle="1" w:styleId="66">
    <w:name w:val="66"/>
    <w:rsid w:val="002D4FDC"/>
    <w:rPr>
      <w:rFonts w:cs="Arial"/>
      <w:bCs/>
      <w:sz w:val="20"/>
      <w:u w:val="single"/>
      <w:lang w:val="en-US" w:eastAsia="en-US" w:bidi="ar-SA"/>
    </w:rPr>
  </w:style>
  <w:style w:type="character" w:customStyle="1" w:styleId="Style9ptUnderline9">
    <w:name w:val="Style 9 pt Underline9"/>
    <w:rsid w:val="002D4FDC"/>
    <w:rPr>
      <w:sz w:val="20"/>
      <w:u w:val="single"/>
    </w:rPr>
  </w:style>
  <w:style w:type="paragraph" w:customStyle="1" w:styleId="StyleStyle49ptBold5">
    <w:name w:val="Style Style4 + 9 pt Bold5"/>
    <w:basedOn w:val="Style4"/>
    <w:link w:val="StyleStyle49ptBold5Char"/>
    <w:qFormat/>
    <w:rsid w:val="002D4FDC"/>
    <w:rPr>
      <w:rFonts w:ascii="Calibri" w:eastAsia="Calibri" w:hAnsi="Calibri"/>
      <w:b/>
      <w:bCs/>
    </w:rPr>
  </w:style>
  <w:style w:type="character" w:customStyle="1" w:styleId="StyleStyle49ptBold5Char">
    <w:name w:val="Style Style4 + 9 pt Bold5 Char"/>
    <w:link w:val="StyleStyle49ptBold5"/>
    <w:rsid w:val="002D4FDC"/>
    <w:rPr>
      <w:rFonts w:ascii="Calibri" w:eastAsia="Calibri" w:hAnsi="Calibri" w:cs="Arial"/>
      <w:b/>
      <w:bCs/>
      <w:sz w:val="22"/>
      <w:u w:val="single"/>
    </w:rPr>
  </w:style>
  <w:style w:type="character" w:customStyle="1" w:styleId="Style9ptBoldUnderline4">
    <w:name w:val="Style 9 pt Bold Underline4"/>
    <w:rsid w:val="002D4FDC"/>
    <w:rPr>
      <w:b/>
      <w:bCs/>
      <w:sz w:val="20"/>
      <w:u w:val="single"/>
    </w:rPr>
  </w:style>
  <w:style w:type="paragraph" w:customStyle="1" w:styleId="StyleStyle49pt7">
    <w:name w:val="Style Style4 + 9 pt7"/>
    <w:basedOn w:val="Style4"/>
    <w:link w:val="StyleStyle49pt7Char"/>
    <w:qFormat/>
    <w:rsid w:val="002D4FDC"/>
    <w:rPr>
      <w:rFonts w:ascii="Calibri" w:eastAsia="Calibri" w:hAnsi="Calibri"/>
      <w:sz w:val="20"/>
    </w:rPr>
  </w:style>
  <w:style w:type="character" w:customStyle="1" w:styleId="StyleStyle49pt7Char">
    <w:name w:val="Style Style4 + 9 pt7 Char"/>
    <w:basedOn w:val="Style4Char"/>
    <w:link w:val="StyleStyle49pt7"/>
    <w:rsid w:val="002D4FDC"/>
    <w:rPr>
      <w:rFonts w:ascii="Calibri" w:eastAsia="Calibri" w:hAnsi="Calibri" w:cs="Arial"/>
      <w:sz w:val="20"/>
      <w:u w:val="single"/>
    </w:rPr>
  </w:style>
  <w:style w:type="character" w:customStyle="1" w:styleId="titleblue14">
    <w:name w:val="titleblue14"/>
    <w:basedOn w:val="DefaultParagraphFont"/>
    <w:rsid w:val="002D4FDC"/>
  </w:style>
  <w:style w:type="paragraph" w:customStyle="1" w:styleId="FONT7">
    <w:name w:val="FONT 7"/>
    <w:qFormat/>
    <w:rsid w:val="002D4FDC"/>
    <w:rPr>
      <w:rFonts w:ascii="Times New Roman" w:eastAsia="SimSun" w:hAnsi="Times New Roman" w:cs="Arial"/>
      <w:bCs/>
      <w:iCs/>
      <w:sz w:val="14"/>
      <w:szCs w:val="28"/>
    </w:rPr>
  </w:style>
  <w:style w:type="paragraph" w:customStyle="1" w:styleId="StyleStyle49pt8">
    <w:name w:val="Style Style4 + 9 pt8"/>
    <w:basedOn w:val="Style4"/>
    <w:qFormat/>
    <w:rsid w:val="002D4FDC"/>
    <w:rPr>
      <w:rFonts w:ascii="Calibri" w:eastAsia="Calibri" w:hAnsi="Calibri"/>
    </w:rPr>
  </w:style>
  <w:style w:type="paragraph" w:customStyle="1" w:styleId="StyleHeading2Underline">
    <w:name w:val="Style Heading 2 + Underline"/>
    <w:basedOn w:val="Heading2"/>
    <w:link w:val="StyleHeading2UnderlineChar"/>
    <w:qFormat/>
    <w:rsid w:val="002D4FDC"/>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2D4FDC"/>
    <w:rPr>
      <w:rFonts w:ascii="Arial" w:eastAsia="Times New Roman" w:hAnsi="Arial" w:cs="Times New Roman"/>
      <w:b/>
      <w:bCs/>
      <w:szCs w:val="44"/>
      <w:u w:val="single"/>
    </w:rPr>
  </w:style>
  <w:style w:type="paragraph" w:customStyle="1" w:styleId="StyleCardText11ptBoldUnderline">
    <w:name w:val="Style Card Text + 11 pt Bold Underline"/>
    <w:link w:val="StyleCardText11ptBoldUnderlineChar"/>
    <w:qFormat/>
    <w:rsid w:val="002D4FDC"/>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2D4FDC"/>
    <w:rPr>
      <w:rFonts w:eastAsia="Calibri"/>
      <w:b/>
      <w:bCs/>
      <w:sz w:val="22"/>
      <w:u w:val="single"/>
    </w:rPr>
  </w:style>
  <w:style w:type="paragraph" w:customStyle="1" w:styleId="StyleStyle49pt9">
    <w:name w:val="Style Style4 + 9 pt9"/>
    <w:basedOn w:val="Style4"/>
    <w:link w:val="StyleStyle49pt9Char"/>
    <w:qFormat/>
    <w:rsid w:val="002D4FDC"/>
    <w:rPr>
      <w:rFonts w:ascii="Calibri" w:eastAsia="Calibri" w:hAnsi="Calibri"/>
      <w:sz w:val="20"/>
    </w:rPr>
  </w:style>
  <w:style w:type="character" w:customStyle="1" w:styleId="StyleStyle49pt9Char">
    <w:name w:val="Style Style4 + 9 pt9 Char"/>
    <w:basedOn w:val="Style4Char"/>
    <w:link w:val="StyleStyle49pt9"/>
    <w:rsid w:val="002D4FDC"/>
    <w:rPr>
      <w:rFonts w:ascii="Calibri" w:eastAsia="Calibri" w:hAnsi="Calibri" w:cs="Arial"/>
      <w:sz w:val="20"/>
      <w:u w:val="single"/>
    </w:rPr>
  </w:style>
  <w:style w:type="paragraph" w:customStyle="1" w:styleId="StyleStyle49ptBold6">
    <w:name w:val="Style Style4 + 9 pt Bold6"/>
    <w:basedOn w:val="Style4"/>
    <w:link w:val="StyleStyle49ptBold6Char"/>
    <w:qFormat/>
    <w:rsid w:val="002D4FDC"/>
    <w:rPr>
      <w:rFonts w:ascii="Calibri" w:eastAsia="Calibri" w:hAnsi="Calibri"/>
      <w:b/>
      <w:bCs/>
    </w:rPr>
  </w:style>
  <w:style w:type="character" w:customStyle="1" w:styleId="StyleStyle49ptBold6Char">
    <w:name w:val="Style Style4 + 9 pt Bold6 Char"/>
    <w:link w:val="StyleStyle49ptBold6"/>
    <w:rsid w:val="002D4FDC"/>
    <w:rPr>
      <w:rFonts w:ascii="Calibri" w:eastAsia="Calibri" w:hAnsi="Calibri" w:cs="Arial"/>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2D4FDC"/>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2D4FDC"/>
    <w:rPr>
      <w:rFonts w:eastAsia="Calibri"/>
      <w:b/>
      <w:bCs/>
      <w:sz w:val="22"/>
      <w:u w:val="single"/>
      <w:bdr w:val="single" w:sz="4" w:space="0" w:color="auto"/>
    </w:rPr>
  </w:style>
  <w:style w:type="character" w:customStyle="1" w:styleId="StyleUnderlineCharChar9pt3">
    <w:name w:val="Style Underline Char Char + 9 pt3"/>
    <w:basedOn w:val="DefaultParagraphFont"/>
    <w:rsid w:val="002D4FDC"/>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2D4FDC"/>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2D4FDC"/>
    <w:rPr>
      <w:rFonts w:asciiTheme="minorHAnsi" w:hAnsiTheme="minorHAns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2D4FDC"/>
    <w:rPr>
      <w:rFonts w:asciiTheme="minorHAnsi" w:hAnsiTheme="minorHAnsi"/>
      <w:b/>
      <w:sz w:val="24"/>
      <w:u w:val="single"/>
    </w:rPr>
  </w:style>
  <w:style w:type="paragraph" w:customStyle="1" w:styleId="textboldChar">
    <w:name w:val="text bold Char"/>
    <w:basedOn w:val="Normal"/>
    <w:link w:val="textboldCharChar"/>
    <w:qFormat/>
    <w:rsid w:val="002D4FDC"/>
    <w:pPr>
      <w:ind w:left="720"/>
    </w:pPr>
    <w:rPr>
      <w:rFonts w:eastAsia="Calibri"/>
      <w:b/>
      <w:u w:val="thick"/>
    </w:rPr>
  </w:style>
  <w:style w:type="character" w:customStyle="1" w:styleId="textboldCharChar">
    <w:name w:val="text bold Char Char"/>
    <w:link w:val="textboldChar"/>
    <w:rsid w:val="002D4FDC"/>
    <w:rPr>
      <w:rFonts w:ascii="Arial" w:eastAsia="Calibri" w:hAnsi="Arial" w:cs="Arial"/>
      <w:b/>
      <w:sz w:val="22"/>
      <w:u w:val="thick"/>
    </w:rPr>
  </w:style>
  <w:style w:type="character" w:customStyle="1" w:styleId="snapnoshots">
    <w:name w:val="snap_noshots"/>
    <w:basedOn w:val="DefaultParagraphFont"/>
    <w:rsid w:val="002D4FDC"/>
  </w:style>
  <w:style w:type="character" w:customStyle="1" w:styleId="manchettebig2">
    <w:name w:val="manchettebig2"/>
    <w:basedOn w:val="DefaultParagraphFont"/>
    <w:rsid w:val="002D4FDC"/>
  </w:style>
  <w:style w:type="character" w:customStyle="1" w:styleId="cnbcsbhdcomp">
    <w:name w:val="cnbc_sbhd_comp"/>
    <w:rsid w:val="002D4FDC"/>
  </w:style>
  <w:style w:type="character" w:customStyle="1" w:styleId="blox-headline">
    <w:name w:val="blox-headline"/>
    <w:rsid w:val="002D4FDC"/>
  </w:style>
  <w:style w:type="paragraph" w:customStyle="1" w:styleId="StyleJustified">
    <w:name w:val="Style Justified"/>
    <w:basedOn w:val="Normal"/>
    <w:qFormat/>
    <w:rsid w:val="002D4FDC"/>
    <w:rPr>
      <w:rFonts w:eastAsia="Times New Roman"/>
      <w:szCs w:val="20"/>
    </w:rPr>
  </w:style>
  <w:style w:type="character" w:customStyle="1" w:styleId="Heading2CharCharCharCharCharChar1CharChar">
    <w:name w:val="Heading 2 Char Char Char Char Char Char1 Char Char"/>
    <w:basedOn w:val="DefaultParagraphFont"/>
    <w:uiPriority w:val="99"/>
    <w:rsid w:val="002D4FDC"/>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2D4FDC"/>
    <w:rPr>
      <w:rFonts w:ascii="Georgia" w:hAnsi="Georgia"/>
      <w:b w:val="0"/>
      <w:bCs/>
      <w:sz w:val="24"/>
      <w:u w:val="single"/>
    </w:rPr>
  </w:style>
  <w:style w:type="paragraph" w:customStyle="1" w:styleId="ember-view">
    <w:name w:val="ember-view"/>
    <w:basedOn w:val="Normal"/>
    <w:rsid w:val="002D4FDC"/>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2D4FDC"/>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2D4FDC"/>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2D4FDC"/>
    <w:pPr>
      <w:spacing w:before="100" w:beforeAutospacing="1" w:after="100" w:afterAutospacing="1"/>
    </w:pPr>
    <w:rPr>
      <w:rFonts w:ascii="Times New Roman" w:eastAsia="Times New Roman" w:hAnsi="Times New Roman"/>
    </w:rPr>
  </w:style>
  <w:style w:type="paragraph" w:customStyle="1" w:styleId="p">
    <w:name w:val="p"/>
    <w:basedOn w:val="Normal"/>
    <w:qFormat/>
    <w:rsid w:val="002D4FDC"/>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2D4FDC"/>
    <w:pPr>
      <w:spacing w:after="0" w:line="240" w:lineRule="auto"/>
      <w:jc w:val="center"/>
      <w:outlineLvl w:val="0"/>
    </w:pPr>
    <w:rPr>
      <w:b/>
      <w:sz w:val="32"/>
      <w:u w:val="single"/>
    </w:rPr>
  </w:style>
  <w:style w:type="paragraph" w:customStyle="1" w:styleId="PhoHeading2">
    <w:name w:val="PhoHeading 2"/>
    <w:basedOn w:val="Normal"/>
    <w:uiPriority w:val="99"/>
    <w:qFormat/>
    <w:rsid w:val="002D4FDC"/>
    <w:pPr>
      <w:spacing w:after="0" w:line="240" w:lineRule="auto"/>
      <w:jc w:val="center"/>
    </w:pPr>
    <w:rPr>
      <w:b/>
      <w:sz w:val="28"/>
      <w:u w:val="single"/>
    </w:rPr>
  </w:style>
  <w:style w:type="paragraph" w:customStyle="1" w:styleId="PhoTag">
    <w:name w:val="PhoTag"/>
    <w:basedOn w:val="Normal"/>
    <w:next w:val="Normal"/>
    <w:autoRedefine/>
    <w:qFormat/>
    <w:rsid w:val="002D4FDC"/>
    <w:pPr>
      <w:spacing w:after="0" w:line="240" w:lineRule="auto"/>
    </w:pPr>
    <w:rPr>
      <w:b/>
      <w:sz w:val="20"/>
    </w:rPr>
  </w:style>
  <w:style w:type="character" w:customStyle="1" w:styleId="PhoNormal">
    <w:name w:val="PhoNormal"/>
    <w:uiPriority w:val="1"/>
    <w:qFormat/>
    <w:rsid w:val="002D4FDC"/>
    <w:rPr>
      <w:rFonts w:ascii="Georgia" w:hAnsi="Georgia" w:hint="default"/>
      <w:sz w:val="22"/>
    </w:rPr>
  </w:style>
  <w:style w:type="character" w:customStyle="1" w:styleId="NormalF6Char">
    <w:name w:val="Normal F6 Char"/>
    <w:link w:val="NormalF6"/>
    <w:locked/>
    <w:rsid w:val="002D4FDC"/>
  </w:style>
  <w:style w:type="paragraph" w:customStyle="1" w:styleId="NormalF6">
    <w:name w:val="Normal F6"/>
    <w:basedOn w:val="Normal"/>
    <w:link w:val="NormalF6Char"/>
    <w:rsid w:val="002D4FDC"/>
    <w:pPr>
      <w:spacing w:after="0" w:line="240" w:lineRule="auto"/>
    </w:pPr>
    <w:rPr>
      <w:rFonts w:asciiTheme="minorHAnsi" w:hAnsiTheme="minorHAnsi"/>
      <w:sz w:val="24"/>
    </w:rPr>
  </w:style>
  <w:style w:type="character" w:customStyle="1" w:styleId="UnreadF7Char">
    <w:name w:val="Unread F7 Char"/>
    <w:link w:val="UnreadF7"/>
    <w:locked/>
    <w:rsid w:val="002D4FDC"/>
    <w:rPr>
      <w:sz w:val="12"/>
    </w:rPr>
  </w:style>
  <w:style w:type="paragraph" w:customStyle="1" w:styleId="UnreadF7">
    <w:name w:val="Unread F7"/>
    <w:basedOn w:val="Normal"/>
    <w:next w:val="NormalF6"/>
    <w:link w:val="UnreadF7Char"/>
    <w:rsid w:val="002D4FDC"/>
    <w:pPr>
      <w:spacing w:after="0" w:line="240" w:lineRule="auto"/>
    </w:pPr>
    <w:rPr>
      <w:rFonts w:asciiTheme="minorHAnsi" w:hAnsiTheme="minorHAnsi"/>
      <w:sz w:val="12"/>
    </w:rPr>
  </w:style>
  <w:style w:type="character" w:customStyle="1" w:styleId="TagCiteF8Char">
    <w:name w:val="Tag/Cite F8 Char"/>
    <w:link w:val="TagCiteF8"/>
    <w:locked/>
    <w:rsid w:val="002D4FDC"/>
    <w:rPr>
      <w:b/>
    </w:rPr>
  </w:style>
  <w:style w:type="paragraph" w:customStyle="1" w:styleId="TagCiteF8">
    <w:name w:val="Tag/Cite F8"/>
    <w:basedOn w:val="Normal"/>
    <w:next w:val="NormalF6"/>
    <w:link w:val="TagCiteF8Char"/>
    <w:rsid w:val="002D4FDC"/>
    <w:pPr>
      <w:spacing w:after="0" w:line="240" w:lineRule="auto"/>
    </w:pPr>
    <w:rPr>
      <w:rFonts w:asciiTheme="minorHAnsi" w:hAnsiTheme="minorHAnsi"/>
      <w:b/>
      <w:sz w:val="24"/>
    </w:rPr>
  </w:style>
  <w:style w:type="character" w:customStyle="1" w:styleId="DebateUnderlinedChar">
    <w:name w:val="Debate Underlined Char"/>
    <w:basedOn w:val="DefaultParagraphFont"/>
    <w:rsid w:val="002D4FDC"/>
    <w:rPr>
      <w:rFonts w:ascii="Times New Roman" w:eastAsia="Calibri" w:hAnsi="Times New Roman" w:cs="Times New Roman"/>
      <w:b/>
      <w:sz w:val="20"/>
      <w:u w:val="single"/>
    </w:rPr>
  </w:style>
  <w:style w:type="character" w:customStyle="1" w:styleId="DebateTagChar">
    <w:name w:val="Debate Tag Char"/>
    <w:basedOn w:val="DefaultParagraphFont"/>
    <w:link w:val="DebateTag0"/>
    <w:rsid w:val="002D4FDC"/>
    <w:rPr>
      <w:rFonts w:ascii="Garamond" w:eastAsia="Times New Roman" w:hAnsi="Garamond" w:cs="Times New Roman"/>
      <w:b/>
      <w:color w:val="000000"/>
      <w:sz w:val="22"/>
    </w:rPr>
  </w:style>
  <w:style w:type="paragraph" w:customStyle="1" w:styleId="RyanEvText1">
    <w:name w:val="RyanEvText1"/>
    <w:basedOn w:val="Normal"/>
    <w:autoRedefine/>
    <w:rsid w:val="002D4FDC"/>
    <w:pPr>
      <w:keepLines/>
      <w:spacing w:line="190" w:lineRule="exact"/>
      <w:ind w:left="648" w:firstLine="360"/>
    </w:pPr>
    <w:rPr>
      <w:rFonts w:eastAsia="Times New Roman"/>
      <w:sz w:val="18"/>
      <w:szCs w:val="18"/>
    </w:rPr>
  </w:style>
  <w:style w:type="paragraph" w:customStyle="1" w:styleId="BBCite">
    <w:name w:val="BB Cite"/>
    <w:basedOn w:val="Normal"/>
    <w:autoRedefine/>
    <w:rsid w:val="002D4FDC"/>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2D4FDC"/>
    <w:pPr>
      <w:tabs>
        <w:tab w:val="left" w:pos="0"/>
      </w:tabs>
    </w:pPr>
    <w:rPr>
      <w:rFonts w:eastAsia="Calibri"/>
      <w:sz w:val="18"/>
    </w:rPr>
  </w:style>
  <w:style w:type="character" w:customStyle="1" w:styleId="CiteJVChar">
    <w:name w:val="CiteJV Char"/>
    <w:link w:val="CiteJV"/>
    <w:rsid w:val="002D4FDC"/>
    <w:rPr>
      <w:rFonts w:ascii="Arial" w:eastAsia="Calibri" w:hAnsi="Arial" w:cs="Arial"/>
      <w:sz w:val="18"/>
    </w:rPr>
  </w:style>
  <w:style w:type="paragraph" w:customStyle="1" w:styleId="Card-text">
    <w:name w:val="Card-text"/>
    <w:basedOn w:val="Normal"/>
    <w:link w:val="Card-textChar"/>
    <w:rsid w:val="002D4FDC"/>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2D4FDC"/>
    <w:rPr>
      <w:rFonts w:ascii="Book Antiqua" w:eastAsia="Times New Roman" w:hAnsi="Book Antiqua" w:cs="Arial"/>
      <w:sz w:val="22"/>
      <w:szCs w:val="20"/>
    </w:rPr>
  </w:style>
  <w:style w:type="paragraph" w:customStyle="1" w:styleId="TagAuthorNameYear">
    <w:name w:val="Tag+Author Name/Year"/>
    <w:basedOn w:val="Card-text"/>
    <w:link w:val="TagAuthorNameYearChar"/>
    <w:rsid w:val="002D4FDC"/>
    <w:rPr>
      <w:b/>
      <w:bCs/>
      <w:smallCaps/>
    </w:rPr>
  </w:style>
  <w:style w:type="character" w:customStyle="1" w:styleId="TagAuthorNameYearChar">
    <w:name w:val="Tag+Author Name/Year Char"/>
    <w:basedOn w:val="Card-textChar"/>
    <w:link w:val="TagAuthorNameYear"/>
    <w:rsid w:val="002D4FDC"/>
    <w:rPr>
      <w:rFonts w:ascii="Book Antiqua" w:eastAsia="Times New Roman" w:hAnsi="Book Antiqua" w:cs="Arial"/>
      <w:b/>
      <w:bCs/>
      <w:smallCaps/>
      <w:sz w:val="22"/>
      <w:szCs w:val="20"/>
    </w:rPr>
  </w:style>
  <w:style w:type="paragraph" w:customStyle="1" w:styleId="CardText-Verbalized">
    <w:name w:val="Card Text-Verbalized"/>
    <w:basedOn w:val="Card-text"/>
    <w:link w:val="CardText-VerbalizedChar"/>
    <w:rsid w:val="002D4FDC"/>
    <w:rPr>
      <w:u w:val="single"/>
    </w:rPr>
  </w:style>
  <w:style w:type="character" w:customStyle="1" w:styleId="CardText-VerbalizedChar">
    <w:name w:val="Card Text-Verbalized Char"/>
    <w:basedOn w:val="Card-textChar"/>
    <w:link w:val="CardText-Verbalized"/>
    <w:rsid w:val="002D4FDC"/>
    <w:rPr>
      <w:rFonts w:ascii="Book Antiqua" w:eastAsia="Times New Roman" w:hAnsi="Book Antiqua" w:cs="Arial"/>
      <w:sz w:val="22"/>
      <w:szCs w:val="20"/>
      <w:u w:val="single"/>
    </w:rPr>
  </w:style>
  <w:style w:type="paragraph" w:customStyle="1" w:styleId="blurb">
    <w:name w:val="blurb"/>
    <w:basedOn w:val="Normal"/>
    <w:rsid w:val="002D4FDC"/>
    <w:pPr>
      <w:spacing w:before="100" w:beforeAutospacing="1" w:after="100" w:afterAutospacing="1"/>
    </w:pPr>
    <w:rPr>
      <w:rFonts w:eastAsia="Times New Roman"/>
      <w:sz w:val="24"/>
    </w:rPr>
  </w:style>
  <w:style w:type="character" w:customStyle="1" w:styleId="articlesubtitle0">
    <w:name w:val="article_subtitle"/>
    <w:rsid w:val="002D4FDC"/>
  </w:style>
  <w:style w:type="character" w:customStyle="1" w:styleId="bodystrong">
    <w:name w:val="bodystrong"/>
    <w:rsid w:val="002D4FDC"/>
  </w:style>
  <w:style w:type="paragraph" w:customStyle="1" w:styleId="meta">
    <w:name w:val="meta"/>
    <w:basedOn w:val="Normal"/>
    <w:rsid w:val="002D4FDC"/>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2D4FDC"/>
  </w:style>
  <w:style w:type="paragraph" w:customStyle="1" w:styleId="KooCard">
    <w:name w:val="KooCard"/>
    <w:basedOn w:val="Normal"/>
    <w:link w:val="KooCardChar"/>
    <w:qFormat/>
    <w:rsid w:val="002D4FDC"/>
    <w:pPr>
      <w:ind w:left="288" w:right="288"/>
    </w:pPr>
    <w:rPr>
      <w:rFonts w:eastAsiaTheme="majorEastAsia"/>
      <w:bCs/>
      <w:sz w:val="52"/>
      <w:szCs w:val="28"/>
    </w:rPr>
  </w:style>
  <w:style w:type="character" w:customStyle="1" w:styleId="KooCardChar">
    <w:name w:val="KooCard Char"/>
    <w:basedOn w:val="DefaultParagraphFont"/>
    <w:link w:val="KooCard"/>
    <w:rsid w:val="002D4FDC"/>
    <w:rPr>
      <w:rFonts w:ascii="Arial" w:eastAsiaTheme="majorEastAsia" w:hAnsi="Arial" w:cs="Arial"/>
      <w:bCs/>
      <w:sz w:val="52"/>
      <w:szCs w:val="28"/>
    </w:rPr>
  </w:style>
  <w:style w:type="paragraph" w:customStyle="1" w:styleId="Indent0">
    <w:name w:val="Indent"/>
    <w:basedOn w:val="Normal"/>
    <w:autoRedefine/>
    <w:qFormat/>
    <w:rsid w:val="002D4FDC"/>
    <w:pPr>
      <w:spacing w:after="0" w:line="240" w:lineRule="auto"/>
      <w:ind w:left="288"/>
    </w:pPr>
  </w:style>
  <w:style w:type="character" w:customStyle="1" w:styleId="m-5156237671796814033gmail-styleunderline">
    <w:name w:val="m_-5156237671796814033gmail-styleunderline"/>
    <w:basedOn w:val="DefaultParagraphFont"/>
    <w:rsid w:val="002D4FDC"/>
  </w:style>
  <w:style w:type="character" w:customStyle="1" w:styleId="m-5156237671796814033gmail-style13ptbold">
    <w:name w:val="m_-5156237671796814033gmail-style13ptbold"/>
    <w:basedOn w:val="DefaultParagraphFont"/>
    <w:rsid w:val="002D4FDC"/>
  </w:style>
  <w:style w:type="character" w:customStyle="1" w:styleId="review--authors">
    <w:name w:val="review--authors"/>
    <w:basedOn w:val="DefaultParagraphFont"/>
    <w:rsid w:val="002D4FDC"/>
  </w:style>
  <w:style w:type="character" w:customStyle="1" w:styleId="m3874072174869965789gmail-heading4char">
    <w:name w:val="m_3874072174869965789gmail-heading4char"/>
    <w:basedOn w:val="DefaultParagraphFont"/>
    <w:rsid w:val="002D4FDC"/>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2D4FDC"/>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2D4FDC"/>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2D4FDC"/>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2D4FDC"/>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2D4FDC"/>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2D4FDC"/>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2D4FDC"/>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2D4FDC"/>
    <w:pPr>
      <w:spacing w:before="100" w:beforeAutospacing="1" w:after="100" w:afterAutospacing="1" w:line="240" w:lineRule="auto"/>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2D4FDC"/>
    <w:pPr>
      <w:spacing w:before="100" w:beforeAutospacing="1" w:after="100" w:afterAutospacing="1"/>
    </w:pPr>
    <w:rPr>
      <w:rFonts w:ascii="Times New Roman" w:eastAsia="Times New Roman" w:hAnsi="Times New Roman" w:cs="Times New Roman"/>
      <w:sz w:val="24"/>
      <w:lang w:eastAsia="ko-KR"/>
    </w:rPr>
  </w:style>
  <w:style w:type="character" w:customStyle="1" w:styleId="NotBold10Final">
    <w:name w:val="NotBold10Final"/>
    <w:uiPriority w:val="1"/>
    <w:qFormat/>
    <w:rsid w:val="002D4FDC"/>
    <w:rPr>
      <w:rFonts w:ascii="Times New Roman" w:hAnsi="Times New Roman"/>
      <w:b w:val="0"/>
      <w:i w:val="0"/>
      <w:sz w:val="20"/>
    </w:rPr>
  </w:style>
  <w:style w:type="character" w:customStyle="1" w:styleId="Bold12">
    <w:name w:val="Bold12"/>
    <w:uiPriority w:val="1"/>
    <w:qFormat/>
    <w:rsid w:val="002D4FDC"/>
    <w:rPr>
      <w:rFonts w:ascii="Times New Roman" w:hAnsi="Times New Roman"/>
      <w:b/>
      <w:sz w:val="24"/>
    </w:rPr>
  </w:style>
  <w:style w:type="paragraph" w:customStyle="1" w:styleId="StyleHeading4TagBigcardNotBold">
    <w:name w:val="Style Heading 4TagBig card + Not Bold"/>
    <w:basedOn w:val="Heading4"/>
    <w:qFormat/>
    <w:rsid w:val="002D4FDC"/>
    <w:pPr>
      <w:spacing w:before="0"/>
    </w:pPr>
    <w:rPr>
      <w:rFonts w:eastAsia="Times New Roman" w:cs="Times New Roman"/>
      <w:iCs/>
    </w:rPr>
  </w:style>
  <w:style w:type="paragraph" w:customStyle="1" w:styleId="Stylecardtext8pt">
    <w:name w:val="Style card text + 8 pt"/>
    <w:basedOn w:val="Normal"/>
    <w:qFormat/>
    <w:rsid w:val="002D4FDC"/>
    <w:pPr>
      <w:ind w:right="288"/>
    </w:pPr>
    <w:rPr>
      <w:rFonts w:eastAsia="Calibri" w:cs="Times New Roman"/>
      <w:sz w:val="16"/>
    </w:rPr>
  </w:style>
  <w:style w:type="paragraph" w:customStyle="1" w:styleId="Stylecardtext5pt">
    <w:name w:val="Style card text + 5 pt"/>
    <w:basedOn w:val="Normal"/>
    <w:qFormat/>
    <w:rsid w:val="002D4FDC"/>
    <w:pPr>
      <w:ind w:right="288"/>
    </w:pPr>
    <w:rPr>
      <w:rFonts w:eastAsia="Calibri" w:cs="Times New Roman"/>
      <w:sz w:val="10"/>
    </w:rPr>
  </w:style>
  <w:style w:type="character" w:customStyle="1" w:styleId="StyleBox12ptBold">
    <w:name w:val="Style Box + 12 pt Bold"/>
    <w:rsid w:val="002D4FDC"/>
    <w:rPr>
      <w:rFonts w:ascii="Georgia" w:hAnsi="Georgia" w:hint="default"/>
      <w:b/>
      <w:bCs/>
      <w:sz w:val="22"/>
      <w:u w:val="single"/>
      <w:bdr w:val="none" w:sz="0" w:space="0" w:color="auto" w:frame="1"/>
    </w:rPr>
  </w:style>
  <w:style w:type="character" w:customStyle="1" w:styleId="StyleBox12pt">
    <w:name w:val="Style Box + 12 pt"/>
    <w:rsid w:val="002D4FDC"/>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2D4FDC"/>
    <w:rPr>
      <w:rFonts w:ascii="Georgia" w:hAnsi="Georgia" w:cs="Calibri" w:hint="default"/>
      <w:b/>
      <w:bCs/>
      <w:i w:val="0"/>
      <w:iCs w:val="0"/>
      <w:sz w:val="22"/>
      <w:u w:val="single"/>
      <w:bdr w:val="none" w:sz="0" w:space="0" w:color="auto" w:frame="1"/>
    </w:rPr>
  </w:style>
  <w:style w:type="character" w:customStyle="1" w:styleId="StyleGaramondText1">
    <w:name w:val="Style Garamond Text 1"/>
    <w:rsid w:val="002D4FDC"/>
    <w:rPr>
      <w:rFonts w:ascii="Georgia" w:hAnsi="Georgia" w:hint="default"/>
      <w:color w:val="0D0D0D"/>
      <w:sz w:val="22"/>
    </w:rPr>
  </w:style>
  <w:style w:type="character" w:customStyle="1" w:styleId="StyleGaramondText1Underline">
    <w:name w:val="Style Garamond Text 1 Underline"/>
    <w:rsid w:val="002D4FDC"/>
    <w:rPr>
      <w:rFonts w:ascii="Georgia" w:hAnsi="Georgia" w:hint="default"/>
      <w:color w:val="0D0D0D"/>
      <w:sz w:val="22"/>
      <w:u w:val="single"/>
    </w:rPr>
  </w:style>
  <w:style w:type="character" w:customStyle="1" w:styleId="StyleStyleBoldUnderlineUnderlineIntenseEmphasisIntenseEmpha">
    <w:name w:val="Style Style Bold UnderlineUnderlineIntense EmphasisIntense Empha..."/>
    <w:rsid w:val="002D4FDC"/>
    <w:rPr>
      <w:b w:val="0"/>
      <w:bCs w:val="0"/>
      <w:strike w:val="0"/>
      <w:dstrike w:val="0"/>
      <w:sz w:val="14"/>
      <w:u w:val="none"/>
      <w:effect w:val="none"/>
    </w:rPr>
  </w:style>
  <w:style w:type="character" w:customStyle="1" w:styleId="Style7ptBold">
    <w:name w:val="Style 7 pt Bold"/>
    <w:rsid w:val="002D4FDC"/>
    <w:rPr>
      <w:b w:val="0"/>
      <w:bCs/>
      <w:sz w:val="14"/>
    </w:rPr>
  </w:style>
  <w:style w:type="character" w:customStyle="1" w:styleId="sanserif">
    <w:name w:val="sanserif"/>
    <w:rsid w:val="002D4FDC"/>
  </w:style>
  <w:style w:type="character" w:customStyle="1" w:styleId="job-title">
    <w:name w:val="job-title"/>
    <w:rsid w:val="002D4FDC"/>
  </w:style>
  <w:style w:type="character" w:customStyle="1" w:styleId="schoolname">
    <w:name w:val="schoolname"/>
    <w:rsid w:val="002D4FDC"/>
  </w:style>
  <w:style w:type="character" w:customStyle="1" w:styleId="cit-print-date">
    <w:name w:val="cit-print-date"/>
    <w:rsid w:val="002D4FDC"/>
  </w:style>
  <w:style w:type="character" w:customStyle="1" w:styleId="cit-sep">
    <w:name w:val="cit-sep"/>
    <w:rsid w:val="002D4FDC"/>
  </w:style>
  <w:style w:type="character" w:customStyle="1" w:styleId="cit-vol">
    <w:name w:val="cit-vol"/>
    <w:rsid w:val="002D4FDC"/>
  </w:style>
  <w:style w:type="character" w:customStyle="1" w:styleId="cit-issue">
    <w:name w:val="cit-issue"/>
    <w:rsid w:val="002D4FDC"/>
  </w:style>
  <w:style w:type="character" w:customStyle="1" w:styleId="cit-first-page">
    <w:name w:val="cit-first-page"/>
    <w:rsid w:val="002D4FDC"/>
  </w:style>
  <w:style w:type="character" w:customStyle="1" w:styleId="cit-last-page">
    <w:name w:val="cit-last-page"/>
    <w:rsid w:val="002D4FDC"/>
  </w:style>
  <w:style w:type="character" w:customStyle="1" w:styleId="ellipsistext">
    <w:name w:val="ellipsis_text"/>
    <w:rsid w:val="002D4FDC"/>
  </w:style>
  <w:style w:type="character" w:customStyle="1" w:styleId="threedotsellipsis">
    <w:name w:val="threedots_ellipsis"/>
    <w:rsid w:val="002D4FDC"/>
  </w:style>
  <w:style w:type="character" w:customStyle="1" w:styleId="citationtext">
    <w:name w:val="citation_text"/>
    <w:basedOn w:val="DefaultParagraphFont"/>
    <w:rsid w:val="002D4FDC"/>
  </w:style>
  <w:style w:type="character" w:customStyle="1" w:styleId="uficommentbody">
    <w:name w:val="uficommentbody"/>
    <w:basedOn w:val="DefaultParagraphFont"/>
    <w:rsid w:val="002D4FDC"/>
  </w:style>
  <w:style w:type="paragraph" w:customStyle="1" w:styleId="Cardunderlining">
    <w:name w:val="Card underlining"/>
    <w:basedOn w:val="Normal"/>
    <w:qFormat/>
    <w:rsid w:val="002D4FDC"/>
    <w:rPr>
      <w:u w:val="single"/>
    </w:rPr>
  </w:style>
  <w:style w:type="character" w:customStyle="1" w:styleId="IntenseReference1">
    <w:name w:val="Intense Reference1"/>
    <w:qFormat/>
    <w:rsid w:val="002D4FDC"/>
    <w:rPr>
      <w:rFonts w:ascii="Arial" w:hAnsi="Arial"/>
      <w:bCs/>
      <w:color w:val="auto"/>
      <w:spacing w:val="5"/>
      <w:sz w:val="20"/>
      <w:u w:val="thick"/>
    </w:rPr>
  </w:style>
  <w:style w:type="character" w:customStyle="1" w:styleId="IntenseReference2">
    <w:name w:val="Intense Reference2"/>
    <w:qFormat/>
    <w:rsid w:val="002D4FDC"/>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2D4FDC"/>
    <w:rPr>
      <w:rFonts w:eastAsia="Cambria"/>
      <w:b/>
      <w:iCs/>
      <w:sz w:val="8"/>
      <w:szCs w:val="26"/>
    </w:rPr>
  </w:style>
  <w:style w:type="character" w:customStyle="1" w:styleId="MicroMicroTextChar">
    <w:name w:val="MicroMicroText Char"/>
    <w:link w:val="MicroMicroText"/>
    <w:rsid w:val="002D4FDC"/>
    <w:rPr>
      <w:rFonts w:ascii="Arial" w:eastAsia="Cambria" w:hAnsi="Arial" w:cs="Arial"/>
      <w:b/>
      <w:iCs/>
      <w:sz w:val="8"/>
      <w:szCs w:val="26"/>
    </w:rPr>
  </w:style>
  <w:style w:type="paragraph" w:customStyle="1" w:styleId="TashmaHeader2">
    <w:name w:val="Tashma_Header2"/>
    <w:basedOn w:val="Heading2"/>
    <w:uiPriority w:val="99"/>
    <w:qFormat/>
    <w:rsid w:val="002D4FDC"/>
    <w:pPr>
      <w:spacing w:before="240" w:after="60"/>
    </w:pPr>
    <w:rPr>
      <w:rFonts w:eastAsia="SimSun" w:cs="Times New Roman"/>
      <w:bCs w:val="0"/>
      <w:sz w:val="28"/>
      <w:szCs w:val="28"/>
      <w:u w:val="single"/>
    </w:rPr>
  </w:style>
  <w:style w:type="paragraph" w:customStyle="1" w:styleId="TashmaHeading1">
    <w:name w:val="Tashma_Heading1"/>
    <w:basedOn w:val="Heading1"/>
    <w:uiPriority w:val="99"/>
    <w:qFormat/>
    <w:rsid w:val="002D4FDC"/>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2D4FDC"/>
    <w:rPr>
      <w:b/>
      <w:u w:val="single"/>
    </w:rPr>
  </w:style>
  <w:style w:type="paragraph" w:customStyle="1" w:styleId="ColorfulList-Accent11">
    <w:name w:val="Colorful List - Accent 11"/>
    <w:basedOn w:val="Normal"/>
    <w:uiPriority w:val="34"/>
    <w:qFormat/>
    <w:rsid w:val="002D4FDC"/>
    <w:pPr>
      <w:ind w:left="720"/>
      <w:contextualSpacing/>
    </w:pPr>
    <w:rPr>
      <w:rFonts w:eastAsia="Calibri" w:cs="Times New Roman"/>
    </w:rPr>
  </w:style>
  <w:style w:type="character" w:customStyle="1" w:styleId="Heh">
    <w:name w:val="Heh"/>
    <w:basedOn w:val="DefaultParagraphFont"/>
    <w:uiPriority w:val="6"/>
    <w:qFormat/>
    <w:rsid w:val="002D4FDC"/>
    <w:rPr>
      <w:rFonts w:ascii="Arial" w:hAnsi="Arial"/>
      <w:b/>
      <w:sz w:val="22"/>
      <w:u w:val="single"/>
    </w:rPr>
  </w:style>
  <w:style w:type="paragraph" w:customStyle="1" w:styleId="ihatethisshit">
    <w:name w:val="i hate this shit"/>
    <w:basedOn w:val="Normal"/>
    <w:link w:val="ihatethisshitChar"/>
    <w:uiPriority w:val="4"/>
    <w:qFormat/>
    <w:rsid w:val="002D4FDC"/>
  </w:style>
  <w:style w:type="character" w:customStyle="1" w:styleId="ihatethisshitChar">
    <w:name w:val="i hate this shit Char"/>
    <w:basedOn w:val="DefaultParagraphFont"/>
    <w:link w:val="ihatethisshit"/>
    <w:uiPriority w:val="4"/>
    <w:rsid w:val="002D4FDC"/>
    <w:rPr>
      <w:rFonts w:ascii="Arial" w:hAnsi="Arial" w:cs="Arial"/>
      <w:sz w:val="22"/>
    </w:rPr>
  </w:style>
  <w:style w:type="character" w:customStyle="1" w:styleId="ok">
    <w:name w:val="ok"/>
    <w:rsid w:val="002D4FDC"/>
    <w:rPr>
      <w:u w:val="single"/>
      <w:lang w:val="en-US"/>
    </w:rPr>
  </w:style>
  <w:style w:type="character" w:customStyle="1" w:styleId="drop-capinner">
    <w:name w:val="drop-cap__inner"/>
    <w:basedOn w:val="DefaultParagraphFont"/>
    <w:rsid w:val="002D4FDC"/>
  </w:style>
  <w:style w:type="character" w:customStyle="1" w:styleId="inline-garnett-quote">
    <w:name w:val="inline-garnett-quote"/>
    <w:basedOn w:val="DefaultParagraphFont"/>
    <w:rsid w:val="002D4FDC"/>
  </w:style>
  <w:style w:type="paragraph" w:customStyle="1" w:styleId="pullquote-paragraph">
    <w:name w:val="pullquote-paragraph"/>
    <w:basedOn w:val="Normal"/>
    <w:rsid w:val="002D4FDC"/>
    <w:pPr>
      <w:spacing w:before="100" w:beforeAutospacing="1" w:after="100" w:afterAutospacing="1" w:line="240" w:lineRule="auto"/>
    </w:pPr>
    <w:rPr>
      <w:rFonts w:ascii="Times New Roman" w:eastAsia="Times New Roman" w:hAnsi="Times New Roman" w:cs="Times New Roman"/>
      <w:sz w:val="24"/>
    </w:rPr>
  </w:style>
  <w:style w:type="numbering" w:customStyle="1" w:styleId="NoList21">
    <w:name w:val="No List21"/>
    <w:next w:val="NoList"/>
    <w:semiHidden/>
    <w:unhideWhenUsed/>
    <w:rsid w:val="002D4FDC"/>
  </w:style>
  <w:style w:type="paragraph" w:customStyle="1" w:styleId="BalloonText1">
    <w:name w:val="Balloon Text1"/>
    <w:basedOn w:val="Normal"/>
    <w:next w:val="BalloonText"/>
    <w:uiPriority w:val="99"/>
    <w:semiHidden/>
    <w:unhideWhenUsed/>
    <w:rsid w:val="002D4FDC"/>
    <w:rPr>
      <w:rFonts w:ascii="Lucida Grande" w:hAnsi="Lucida Grande" w:cs="Lucida Grande"/>
      <w:sz w:val="18"/>
      <w:szCs w:val="18"/>
    </w:rPr>
  </w:style>
  <w:style w:type="paragraph" w:customStyle="1" w:styleId="CommentText1">
    <w:name w:val="Comment Text1"/>
    <w:basedOn w:val="Normal"/>
    <w:next w:val="CommentText"/>
    <w:uiPriority w:val="99"/>
    <w:unhideWhenUsed/>
    <w:rsid w:val="002D4FDC"/>
    <w:rPr>
      <w:sz w:val="20"/>
      <w:szCs w:val="20"/>
    </w:rPr>
  </w:style>
  <w:style w:type="paragraph" w:customStyle="1" w:styleId="List1">
    <w:name w:val="List1"/>
    <w:basedOn w:val="Normal"/>
    <w:next w:val="List"/>
    <w:uiPriority w:val="99"/>
    <w:semiHidden/>
    <w:unhideWhenUsed/>
    <w:rsid w:val="002D4FDC"/>
    <w:pPr>
      <w:contextualSpacing/>
    </w:pPr>
  </w:style>
  <w:style w:type="paragraph" w:customStyle="1" w:styleId="CommentSubject1">
    <w:name w:val="Comment Subject1"/>
    <w:basedOn w:val="CommentText"/>
    <w:next w:val="CommentText"/>
    <w:uiPriority w:val="99"/>
    <w:semiHidden/>
    <w:unhideWhenUsed/>
    <w:rsid w:val="002D4FDC"/>
    <w:rPr>
      <w:rFonts w:eastAsiaTheme="minorHAnsi" w:cs="Calibri"/>
      <w:b/>
      <w:bCs/>
      <w:sz w:val="20"/>
    </w:rPr>
  </w:style>
  <w:style w:type="paragraph" w:customStyle="1" w:styleId="Revision1">
    <w:name w:val="Revision1"/>
    <w:next w:val="Revision"/>
    <w:hidden/>
    <w:uiPriority w:val="99"/>
    <w:semiHidden/>
    <w:rsid w:val="002D4FDC"/>
    <w:rPr>
      <w:rFonts w:ascii="Georgia" w:eastAsia="Calibri" w:hAnsi="Georgia"/>
      <w:sz w:val="22"/>
      <w:szCs w:val="22"/>
    </w:rPr>
  </w:style>
  <w:style w:type="character" w:customStyle="1" w:styleId="BalloonTextChar2">
    <w:name w:val="Balloon Text Char2"/>
    <w:basedOn w:val="DefaultParagraphFont"/>
    <w:uiPriority w:val="99"/>
    <w:semiHidden/>
    <w:rsid w:val="002D4FDC"/>
    <w:rPr>
      <w:rFonts w:ascii="Segoe UI" w:eastAsiaTheme="minorHAnsi" w:hAnsi="Segoe UI" w:cs="Segoe UI"/>
      <w:sz w:val="18"/>
      <w:szCs w:val="18"/>
    </w:rPr>
  </w:style>
  <w:style w:type="paragraph" w:customStyle="1" w:styleId="DebateCitation">
    <w:name w:val="Debate Citation"/>
    <w:basedOn w:val="Normal"/>
    <w:autoRedefine/>
    <w:rsid w:val="002D4FDC"/>
    <w:rPr>
      <w:szCs w:val="16"/>
    </w:rPr>
  </w:style>
  <w:style w:type="paragraph" w:customStyle="1" w:styleId="paragraph">
    <w:name w:val="paragraph"/>
    <w:basedOn w:val="Normal"/>
    <w:uiPriority w:val="99"/>
    <w:qFormat/>
    <w:rsid w:val="002D4FDC"/>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DefaultParagraphFont"/>
    <w:rsid w:val="002D4FDC"/>
  </w:style>
  <w:style w:type="character" w:customStyle="1" w:styleId="spellingerror">
    <w:name w:val="spellingerror"/>
    <w:basedOn w:val="DefaultParagraphFont"/>
    <w:rsid w:val="002D4FDC"/>
  </w:style>
  <w:style w:type="character" w:customStyle="1" w:styleId="eop">
    <w:name w:val="eop"/>
    <w:basedOn w:val="DefaultParagraphFont"/>
    <w:rsid w:val="002D4FDC"/>
  </w:style>
  <w:style w:type="character" w:customStyle="1" w:styleId="c-messageeditedlabel">
    <w:name w:val="c-message__edited_label"/>
    <w:basedOn w:val="DefaultParagraphFont"/>
    <w:rsid w:val="002D4FDC"/>
  </w:style>
  <w:style w:type="character" w:customStyle="1" w:styleId="c-messagesender">
    <w:name w:val="c-message__sender"/>
    <w:basedOn w:val="DefaultParagraphFont"/>
    <w:rsid w:val="002D4FDC"/>
  </w:style>
  <w:style w:type="character" w:customStyle="1" w:styleId="c-messagekitfilemetatext">
    <w:name w:val="c-message_kit__file__meta__text"/>
    <w:basedOn w:val="DefaultParagraphFont"/>
    <w:rsid w:val="002D4FDC"/>
  </w:style>
  <w:style w:type="character" w:customStyle="1" w:styleId="c-pillowfiletitle">
    <w:name w:val="c-pillow_file__title"/>
    <w:basedOn w:val="DefaultParagraphFont"/>
    <w:rsid w:val="002D4FDC"/>
  </w:style>
  <w:style w:type="character" w:customStyle="1" w:styleId="Headerorfooter">
    <w:name w:val="Header or footer_"/>
    <w:basedOn w:val="DefaultParagraphFont"/>
    <w:link w:val="Headerorfooter0"/>
    <w:rsid w:val="002D4FDC"/>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rsid w:val="002D4FDC"/>
    <w:pPr>
      <w:shd w:val="clear" w:color="auto" w:fill="FFFFFF"/>
    </w:pPr>
    <w:rPr>
      <w:rFonts w:ascii="Times New Roman" w:hAnsi="Times New Roman" w:cs="Times New Roman"/>
      <w:sz w:val="20"/>
      <w:szCs w:val="20"/>
    </w:rPr>
  </w:style>
  <w:style w:type="character" w:customStyle="1" w:styleId="BodytextBold12">
    <w:name w:val="Body text + Bold12"/>
    <w:aliases w:val="Small Caps13,Spacing 1 pt14,Body text + Bold4,Body text + 9 pt7"/>
    <w:basedOn w:val="DefaultParagraphFont"/>
    <w:uiPriority w:val="99"/>
    <w:rsid w:val="002D4FDC"/>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2D4FDC"/>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2D4FDC"/>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2D4FDC"/>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2D4FDC"/>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2D4FDC"/>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2D4FDC"/>
    <w:rPr>
      <w:rFonts w:ascii="Constantia" w:hAnsi="Constantia" w:cs="Constantia"/>
      <w:i/>
      <w:iCs/>
      <w:spacing w:val="0"/>
      <w:sz w:val="19"/>
      <w:szCs w:val="19"/>
    </w:rPr>
  </w:style>
  <w:style w:type="character" w:customStyle="1" w:styleId="Bodytext6">
    <w:name w:val="Body text (6)_"/>
    <w:basedOn w:val="DefaultParagraphFont"/>
    <w:link w:val="Bodytext60"/>
    <w:rsid w:val="002D4FDC"/>
    <w:rPr>
      <w:rFonts w:ascii="Constantia" w:hAnsi="Constantia" w:cs="Constantia"/>
      <w:i/>
      <w:iCs/>
      <w:sz w:val="19"/>
      <w:szCs w:val="19"/>
      <w:shd w:val="clear" w:color="auto" w:fill="FFFFFF"/>
    </w:rPr>
  </w:style>
  <w:style w:type="paragraph" w:customStyle="1" w:styleId="Bodytext60">
    <w:name w:val="Body text (6)"/>
    <w:basedOn w:val="Normal"/>
    <w:link w:val="Bodytext6"/>
    <w:rsid w:val="002D4FDC"/>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2D4FDC"/>
  </w:style>
  <w:style w:type="paragraph" w:customStyle="1" w:styleId="m5562427531322223799gmail-msolistparagraph">
    <w:name w:val="m_5562427531322223799gmail-msolistparagraph"/>
    <w:basedOn w:val="Normal"/>
    <w:rsid w:val="002D4FDC"/>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2D4FDC"/>
  </w:style>
  <w:style w:type="paragraph" w:customStyle="1" w:styleId="Genealogy">
    <w:name w:val="Genealogy"/>
    <w:basedOn w:val="Heading4"/>
    <w:autoRedefine/>
    <w:qFormat/>
    <w:rsid w:val="002D4FDC"/>
    <w:rPr>
      <w:rFonts w:cs="Calibri"/>
    </w:rPr>
  </w:style>
  <w:style w:type="character" w:customStyle="1" w:styleId="letter">
    <w:name w:val="letter"/>
    <w:basedOn w:val="DefaultParagraphFont"/>
    <w:rsid w:val="002D4FDC"/>
  </w:style>
  <w:style w:type="character" w:customStyle="1" w:styleId="mdash">
    <w:name w:val="mdash"/>
    <w:basedOn w:val="DefaultParagraphFont"/>
    <w:rsid w:val="002D4FDC"/>
  </w:style>
  <w:style w:type="character" w:customStyle="1" w:styleId="untext">
    <w:name w:val="untext"/>
    <w:basedOn w:val="DefaultParagraphFont"/>
    <w:rsid w:val="002D4FDC"/>
  </w:style>
  <w:style w:type="character" w:customStyle="1" w:styleId="vis">
    <w:name w:val="vis"/>
    <w:basedOn w:val="DefaultParagraphFont"/>
    <w:rsid w:val="002D4FDC"/>
  </w:style>
  <w:style w:type="character" w:customStyle="1" w:styleId="ex-sent">
    <w:name w:val="ex-sent"/>
    <w:basedOn w:val="DefaultParagraphFont"/>
    <w:rsid w:val="002D4FDC"/>
  </w:style>
  <w:style w:type="character" w:customStyle="1" w:styleId="mwtwi">
    <w:name w:val="mw_t_wi"/>
    <w:basedOn w:val="DefaultParagraphFont"/>
    <w:rsid w:val="002D4FDC"/>
  </w:style>
  <w:style w:type="character" w:customStyle="1" w:styleId="mainfeaturesubtext">
    <w:name w:val="main_feature_subtext"/>
    <w:rsid w:val="002D4FDC"/>
  </w:style>
  <w:style w:type="character" w:customStyle="1" w:styleId="m6213045495989588786gmail-style13ptbold">
    <w:name w:val="m_6213045495989588786gmail-style13ptbold"/>
    <w:basedOn w:val="DefaultParagraphFont"/>
    <w:rsid w:val="002D4FDC"/>
  </w:style>
  <w:style w:type="character" w:customStyle="1" w:styleId="m-8497948306993107372gmail-style13ptbold">
    <w:name w:val="m_-8497948306993107372gmail-style13ptbold"/>
    <w:basedOn w:val="DefaultParagraphFont"/>
    <w:rsid w:val="002D4FDC"/>
  </w:style>
  <w:style w:type="character" w:customStyle="1" w:styleId="m-1385903690022297875gmail-style13ptbold">
    <w:name w:val="m_-1385903690022297875gmail-style13ptbold"/>
    <w:basedOn w:val="DefaultParagraphFont"/>
    <w:rsid w:val="002D4FDC"/>
  </w:style>
  <w:style w:type="character" w:customStyle="1" w:styleId="m-1385903690022297875gmail-styleunderline">
    <w:name w:val="m_-1385903690022297875gmail-styleunderline"/>
    <w:basedOn w:val="DefaultParagraphFont"/>
    <w:rsid w:val="002D4FDC"/>
  </w:style>
  <w:style w:type="character" w:customStyle="1" w:styleId="tweetquote">
    <w:name w:val="tweet_quote"/>
    <w:basedOn w:val="DefaultParagraphFont"/>
    <w:rsid w:val="002D4FDC"/>
  </w:style>
  <w:style w:type="paragraph" w:customStyle="1" w:styleId="css-1i0edl6">
    <w:name w:val="css-1i0edl6"/>
    <w:basedOn w:val="Normal"/>
    <w:rsid w:val="002D4FDC"/>
    <w:pPr>
      <w:spacing w:before="100" w:beforeAutospacing="1" w:after="100" w:afterAutospacing="1" w:line="240" w:lineRule="auto"/>
    </w:pPr>
    <w:rPr>
      <w:rFonts w:ascii="Times New Roman" w:eastAsia="Times New Roman" w:hAnsi="Times New Roman" w:cs="Times New Roman"/>
      <w:sz w:val="24"/>
    </w:rPr>
  </w:style>
  <w:style w:type="character" w:customStyle="1" w:styleId="icon-text">
    <w:name w:val="icon-text"/>
    <w:basedOn w:val="DefaultParagraphFont"/>
    <w:rsid w:val="002D4FDC"/>
  </w:style>
  <w:style w:type="paragraph" w:customStyle="1" w:styleId="legal-disclaimer">
    <w:name w:val="legal-disclaimer"/>
    <w:basedOn w:val="Normal"/>
    <w:rsid w:val="002D4FDC"/>
    <w:pPr>
      <w:spacing w:before="100" w:beforeAutospacing="1" w:after="100" w:afterAutospacing="1" w:line="240" w:lineRule="auto"/>
    </w:pPr>
    <w:rPr>
      <w:rFonts w:ascii="Times New Roman" w:eastAsia="Times New Roman" w:hAnsi="Times New Roman" w:cs="Times New Roman"/>
      <w:sz w:val="24"/>
    </w:rPr>
  </w:style>
  <w:style w:type="paragraph" w:customStyle="1" w:styleId="category">
    <w:name w:val="category"/>
    <w:basedOn w:val="Normal"/>
    <w:rsid w:val="002D4FDC"/>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2D4FDC"/>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2D4FDC"/>
    <w:pPr>
      <w:spacing w:before="100" w:beforeAutospacing="1" w:after="100" w:afterAutospacing="1" w:line="240" w:lineRule="auto"/>
    </w:pPr>
    <w:rPr>
      <w:rFonts w:ascii="Times New Roman" w:eastAsia="Times New Roman" w:hAnsi="Times New Roman" w:cs="Times New Roman"/>
      <w:sz w:val="24"/>
    </w:rPr>
  </w:style>
  <w:style w:type="paragraph" w:customStyle="1" w:styleId="styles-interactivesummary--1ja8y">
    <w:name w:val="styles-interactivesummary--1ja8y"/>
    <w:basedOn w:val="Normal"/>
    <w:rsid w:val="002D4FDC"/>
    <w:pPr>
      <w:spacing w:before="100" w:beforeAutospacing="1" w:after="100" w:afterAutospacing="1" w:line="240" w:lineRule="auto"/>
    </w:pPr>
    <w:rPr>
      <w:rFonts w:ascii="Times New Roman" w:eastAsia="Times New Roman" w:hAnsi="Times New Roman" w:cs="Times New Roman"/>
      <w:sz w:val="24"/>
    </w:rPr>
  </w:style>
  <w:style w:type="paragraph" w:customStyle="1" w:styleId="tml-image--caption">
    <w:name w:val="tml-image--caption"/>
    <w:basedOn w:val="Normal"/>
    <w:rsid w:val="002D4FDC"/>
    <w:pPr>
      <w:spacing w:before="100" w:beforeAutospacing="1" w:after="100" w:afterAutospacing="1" w:line="240" w:lineRule="auto"/>
    </w:pPr>
    <w:rPr>
      <w:rFonts w:ascii="Times New Roman" w:eastAsia="Times New Roman" w:hAnsi="Times New Roman" w:cs="Times New Roman"/>
      <w:sz w:val="24"/>
    </w:rPr>
  </w:style>
  <w:style w:type="paragraph" w:customStyle="1" w:styleId="tml-image--attribution">
    <w:name w:val="tml-image--attribution"/>
    <w:basedOn w:val="Normal"/>
    <w:rsid w:val="002D4FDC"/>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2D4FDC"/>
  </w:style>
  <w:style w:type="character" w:customStyle="1" w:styleId="Bodytext21">
    <w:name w:val="Body text (2)_"/>
    <w:basedOn w:val="DefaultParagraphFont"/>
    <w:link w:val="Bodytext22"/>
    <w:rsid w:val="002D4FDC"/>
    <w:rPr>
      <w:rFonts w:ascii="Times New Roman" w:eastAsia="Times New Roman" w:hAnsi="Times New Roman" w:cs="Times New Roman"/>
      <w:sz w:val="20"/>
      <w:szCs w:val="20"/>
      <w:shd w:val="clear" w:color="auto" w:fill="FFFFFF"/>
    </w:rPr>
  </w:style>
  <w:style w:type="paragraph" w:customStyle="1" w:styleId="Bodytext22">
    <w:name w:val="Body text (2)"/>
    <w:basedOn w:val="Normal"/>
    <w:link w:val="Bodytext21"/>
    <w:rsid w:val="002D4FDC"/>
    <w:pPr>
      <w:widowControl w:val="0"/>
      <w:shd w:val="clear" w:color="auto" w:fill="FFFFFF"/>
      <w:spacing w:after="1080" w:line="252" w:lineRule="exact"/>
      <w:jc w:val="both"/>
    </w:pPr>
    <w:rPr>
      <w:rFonts w:ascii="Times New Roman" w:eastAsia="Times New Roman" w:hAnsi="Times New Roman" w:cs="Times New Roman"/>
      <w:sz w:val="20"/>
      <w:szCs w:val="20"/>
    </w:rPr>
  </w:style>
  <w:style w:type="character" w:customStyle="1" w:styleId="Bodytext2Spacing0pt">
    <w:name w:val="Body text (2) + Spacing 0 pt"/>
    <w:basedOn w:val="Bodytext21"/>
    <w:rsid w:val="002D4FDC"/>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Bodytext32">
    <w:name w:val="Body text (3)_"/>
    <w:basedOn w:val="DefaultParagraphFont"/>
    <w:rsid w:val="002D4FDC"/>
    <w:rPr>
      <w:rFonts w:ascii="Candara" w:eastAsia="Candara" w:hAnsi="Candara" w:cs="Candara"/>
      <w:sz w:val="20"/>
      <w:szCs w:val="20"/>
      <w:shd w:val="clear" w:color="auto" w:fill="FFFFFF"/>
    </w:rPr>
  </w:style>
  <w:style w:type="character" w:customStyle="1" w:styleId="Heading10">
    <w:name w:val="Heading #1_"/>
    <w:basedOn w:val="DefaultParagraphFont"/>
    <w:link w:val="Heading11"/>
    <w:rsid w:val="002D4FDC"/>
    <w:rPr>
      <w:rFonts w:ascii="Times New Roman" w:eastAsia="Times New Roman" w:hAnsi="Times New Roman" w:cs="Times New Roman"/>
      <w:sz w:val="26"/>
      <w:szCs w:val="26"/>
      <w:shd w:val="clear" w:color="auto" w:fill="FFFFFF"/>
    </w:rPr>
  </w:style>
  <w:style w:type="paragraph" w:customStyle="1" w:styleId="Heading11">
    <w:name w:val="Heading #1"/>
    <w:basedOn w:val="Normal"/>
    <w:link w:val="Heading10"/>
    <w:rsid w:val="002D4FDC"/>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2D4FDC"/>
  </w:style>
  <w:style w:type="character" w:customStyle="1" w:styleId="date2i7u0">
    <w:name w:val="date___2i7u0"/>
    <w:basedOn w:val="DefaultParagraphFont"/>
    <w:rsid w:val="002D4FDC"/>
  </w:style>
  <w:style w:type="character" w:customStyle="1" w:styleId="mr3">
    <w:name w:val="mr3"/>
    <w:basedOn w:val="DefaultParagraphFont"/>
    <w:rsid w:val="002D4FDC"/>
  </w:style>
  <w:style w:type="character" w:customStyle="1" w:styleId="f2">
    <w:name w:val="f2"/>
    <w:basedOn w:val="DefaultParagraphFont"/>
    <w:rsid w:val="002D4FDC"/>
  </w:style>
  <w:style w:type="paragraph" w:customStyle="1" w:styleId="tweet-action">
    <w:name w:val="tweet-action"/>
    <w:basedOn w:val="Normal"/>
    <w:rsid w:val="002D4FDC"/>
    <w:pPr>
      <w:spacing w:before="100" w:beforeAutospacing="1" w:after="100" w:afterAutospacing="1" w:line="240" w:lineRule="auto"/>
    </w:pPr>
    <w:rPr>
      <w:rFonts w:ascii="Times New Roman" w:eastAsia="Times New Roman" w:hAnsi="Times New Roman" w:cs="Times New Roman"/>
      <w:sz w:val="24"/>
    </w:rPr>
  </w:style>
  <w:style w:type="character" w:customStyle="1" w:styleId="dfm-title">
    <w:name w:val="dfm-title"/>
    <w:basedOn w:val="DefaultParagraphFont"/>
    <w:rsid w:val="002D4FDC"/>
  </w:style>
  <w:style w:type="character" w:customStyle="1" w:styleId="photo-by">
    <w:name w:val="photo-by"/>
    <w:basedOn w:val="DefaultParagraphFont"/>
    <w:rsid w:val="002D4FDC"/>
  </w:style>
  <w:style w:type="character" w:customStyle="1" w:styleId="most-read-title-text">
    <w:name w:val="most-read-title-text"/>
    <w:basedOn w:val="DefaultParagraphFont"/>
    <w:rsid w:val="002D4FDC"/>
  </w:style>
  <w:style w:type="paragraph" w:customStyle="1" w:styleId="most-read-item">
    <w:name w:val="most-read-item"/>
    <w:basedOn w:val="Normal"/>
    <w:rsid w:val="002D4FDC"/>
    <w:pPr>
      <w:spacing w:before="100" w:beforeAutospacing="1" w:after="100" w:afterAutospacing="1" w:line="240" w:lineRule="auto"/>
    </w:pPr>
    <w:rPr>
      <w:rFonts w:ascii="Times New Roman" w:eastAsia="Times New Roman" w:hAnsi="Times New Roman" w:cs="Times New Roman"/>
      <w:sz w:val="24"/>
    </w:rPr>
  </w:style>
  <w:style w:type="character" w:customStyle="1" w:styleId="list-index">
    <w:name w:val="list-index"/>
    <w:basedOn w:val="DefaultParagraphFont"/>
    <w:rsid w:val="002D4FDC"/>
  </w:style>
  <w:style w:type="paragraph" w:customStyle="1" w:styleId="d1-article-sidebar-subscribe-title">
    <w:name w:val="d1-article-sidebar-subscribe-title"/>
    <w:basedOn w:val="Normal"/>
    <w:rsid w:val="002D4FDC"/>
    <w:pPr>
      <w:spacing w:before="100" w:beforeAutospacing="1" w:after="100" w:afterAutospacing="1" w:line="240" w:lineRule="auto"/>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2D4FDC"/>
  </w:style>
  <w:style w:type="paragraph" w:customStyle="1" w:styleId="d1-article-sidebar-subscribe-msg">
    <w:name w:val="d1-article-sidebar-subscribe-msg"/>
    <w:basedOn w:val="Normal"/>
    <w:rsid w:val="002D4FDC"/>
    <w:pPr>
      <w:spacing w:before="100" w:beforeAutospacing="1" w:after="100" w:afterAutospacing="1" w:line="240" w:lineRule="auto"/>
    </w:pPr>
    <w:rPr>
      <w:rFonts w:ascii="Times New Roman" w:eastAsia="Times New Roman" w:hAnsi="Times New Roman" w:cs="Times New Roman"/>
      <w:sz w:val="24"/>
    </w:rPr>
  </w:style>
  <w:style w:type="paragraph" w:customStyle="1" w:styleId="d1-article-ad-instream-tag">
    <w:name w:val="d1-article-ad-instream-tag"/>
    <w:basedOn w:val="Normal"/>
    <w:rsid w:val="002D4FDC"/>
    <w:pPr>
      <w:spacing w:before="100" w:beforeAutospacing="1" w:after="100" w:afterAutospacing="1" w:line="240" w:lineRule="auto"/>
    </w:pPr>
    <w:rPr>
      <w:rFonts w:ascii="Times New Roman" w:eastAsia="Times New Roman" w:hAnsi="Times New Roman" w:cs="Times New Roman"/>
      <w:sz w:val="24"/>
    </w:rPr>
  </w:style>
  <w:style w:type="paragraph" w:customStyle="1" w:styleId="v2-processed">
    <w:name w:val="v2-processed"/>
    <w:basedOn w:val="Normal"/>
    <w:rsid w:val="002D4FDC"/>
    <w:pPr>
      <w:spacing w:before="100" w:beforeAutospacing="1" w:after="100" w:afterAutospacing="1" w:line="240" w:lineRule="auto"/>
    </w:pPr>
    <w:rPr>
      <w:rFonts w:ascii="Times New Roman" w:eastAsia="Times New Roman" w:hAnsi="Times New Roman" w:cs="Times New Roman"/>
      <w:sz w:val="24"/>
    </w:rPr>
  </w:style>
  <w:style w:type="character" w:customStyle="1" w:styleId="form-required">
    <w:name w:val="form-required"/>
    <w:basedOn w:val="DefaultParagraphFont"/>
    <w:rsid w:val="002D4FDC"/>
  </w:style>
  <w:style w:type="character" w:customStyle="1" w:styleId="txt">
    <w:name w:val="txt"/>
    <w:basedOn w:val="DefaultParagraphFont"/>
    <w:rsid w:val="002D4FDC"/>
  </w:style>
  <w:style w:type="paragraph" w:customStyle="1" w:styleId="ctapolicy">
    <w:name w:val="cta__policy"/>
    <w:basedOn w:val="Normal"/>
    <w:rsid w:val="002D4FDC"/>
    <w:pPr>
      <w:spacing w:before="100" w:beforeAutospacing="1" w:after="100" w:afterAutospacing="1" w:line="240" w:lineRule="auto"/>
    </w:pPr>
    <w:rPr>
      <w:rFonts w:ascii="Times New Roman" w:eastAsia="Times New Roman" w:hAnsi="Times New Roman" w:cs="Times New Roman"/>
      <w:sz w:val="24"/>
    </w:rPr>
  </w:style>
  <w:style w:type="paragraph" w:customStyle="1" w:styleId="automated-trending--orderedtz">
    <w:name w:val="automated-trending--ordered__tz"/>
    <w:basedOn w:val="Normal"/>
    <w:rsid w:val="002D4FDC"/>
    <w:pPr>
      <w:spacing w:before="100" w:beforeAutospacing="1" w:after="100" w:afterAutospacing="1" w:line="240" w:lineRule="auto"/>
    </w:pPr>
    <w:rPr>
      <w:rFonts w:ascii="Times New Roman" w:eastAsia="Times New Roman" w:hAnsi="Times New Roman" w:cs="Times New Roman"/>
      <w:sz w:val="24"/>
    </w:rPr>
  </w:style>
  <w:style w:type="character" w:customStyle="1" w:styleId="automated-related-label">
    <w:name w:val="automated-related-label"/>
    <w:basedOn w:val="DefaultParagraphFont"/>
    <w:rsid w:val="002D4FDC"/>
  </w:style>
  <w:style w:type="character" w:customStyle="1" w:styleId="bgpercentchange">
    <w:name w:val="bgpercentchange"/>
    <w:basedOn w:val="DefaultParagraphFont"/>
    <w:rsid w:val="002D4FDC"/>
  </w:style>
  <w:style w:type="character" w:customStyle="1" w:styleId="relatedcoveragerelated-headline">
    <w:name w:val="relatedcoverage_related-headline"/>
    <w:basedOn w:val="DefaultParagraphFont"/>
    <w:rsid w:val="002D4FDC"/>
  </w:style>
  <w:style w:type="character" w:customStyle="1" w:styleId="teads-ui-components-credits-colored">
    <w:name w:val="teads-ui-components-credits-colored"/>
    <w:basedOn w:val="DefaultParagraphFont"/>
    <w:rsid w:val="002D4FDC"/>
  </w:style>
  <w:style w:type="character" w:customStyle="1" w:styleId="dont-miss-title-text">
    <w:name w:val="dont-miss-title-text"/>
    <w:basedOn w:val="DefaultParagraphFont"/>
    <w:rsid w:val="002D4FDC"/>
  </w:style>
  <w:style w:type="paragraph" w:customStyle="1" w:styleId="dont-miss-item">
    <w:name w:val="dont-miss-item"/>
    <w:basedOn w:val="Normal"/>
    <w:rsid w:val="002D4FDC"/>
    <w:pPr>
      <w:spacing w:before="100" w:beforeAutospacing="1" w:after="100" w:afterAutospacing="1" w:line="240" w:lineRule="auto"/>
    </w:pPr>
    <w:rPr>
      <w:rFonts w:ascii="Times New Roman" w:eastAsia="Times New Roman" w:hAnsi="Times New Roman" w:cs="Times New Roman"/>
      <w:sz w:val="24"/>
    </w:rPr>
  </w:style>
  <w:style w:type="character" w:customStyle="1" w:styleId="storydl">
    <w:name w:val="story_dl"/>
    <w:basedOn w:val="DefaultParagraphFont"/>
    <w:rsid w:val="002D4FDC"/>
  </w:style>
  <w:style w:type="character" w:customStyle="1" w:styleId="m1369636318946377164gmail-byline">
    <w:name w:val="m_1369636318946377164gmail-byline"/>
    <w:basedOn w:val="DefaultParagraphFont"/>
    <w:rsid w:val="002D4FDC"/>
  </w:style>
  <w:style w:type="character" w:customStyle="1" w:styleId="m1369636318946377164gmail-listingauthor">
    <w:name w:val="m_1369636318946377164gmail-listing__author"/>
    <w:basedOn w:val="DefaultParagraphFont"/>
    <w:rsid w:val="002D4FDC"/>
  </w:style>
  <w:style w:type="character" w:customStyle="1" w:styleId="m1369636318946377164gmail-commentcount">
    <w:name w:val="m_1369636318946377164gmail-comment__count"/>
    <w:basedOn w:val="DefaultParagraphFont"/>
    <w:rsid w:val="002D4FDC"/>
  </w:style>
  <w:style w:type="paragraph" w:customStyle="1" w:styleId="m1369636318946377164gmail-listingexcerpt">
    <w:name w:val="m_1369636318946377164gmail-listing__excerpt"/>
    <w:basedOn w:val="Normal"/>
    <w:rsid w:val="002D4FDC"/>
    <w:pPr>
      <w:spacing w:before="100" w:beforeAutospacing="1" w:after="100" w:afterAutospacing="1" w:line="240" w:lineRule="auto"/>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2D4FDC"/>
    <w:pPr>
      <w:spacing w:before="100" w:beforeAutospacing="1" w:after="100" w:afterAutospacing="1" w:line="240" w:lineRule="auto"/>
    </w:pPr>
    <w:rPr>
      <w:rFonts w:ascii="Times New Roman" w:eastAsia="Times New Roman" w:hAnsi="Times New Roman" w:cs="Times New Roman"/>
      <w:sz w:val="24"/>
    </w:rPr>
  </w:style>
  <w:style w:type="character" w:customStyle="1" w:styleId="post-author-name">
    <w:name w:val="post-author-name"/>
    <w:basedOn w:val="DefaultParagraphFont"/>
    <w:rsid w:val="002D4FDC"/>
  </w:style>
  <w:style w:type="paragraph" w:customStyle="1" w:styleId="bb-p">
    <w:name w:val="bb-p"/>
    <w:basedOn w:val="Normal"/>
    <w:rsid w:val="002D4FDC"/>
    <w:pPr>
      <w:spacing w:before="100" w:beforeAutospacing="1" w:after="100" w:afterAutospacing="1" w:line="240" w:lineRule="auto"/>
    </w:pPr>
    <w:rPr>
      <w:rFonts w:ascii="Times New Roman" w:eastAsia="Times New Roman" w:hAnsi="Times New Roman" w:cs="Times New Roman"/>
      <w:sz w:val="24"/>
    </w:rPr>
  </w:style>
  <w:style w:type="paragraph" w:customStyle="1" w:styleId="a-sidebar-contentlist-item">
    <w:name w:val="a-sidebar-content__list-item"/>
    <w:basedOn w:val="Normal"/>
    <w:rsid w:val="002D4FDC"/>
    <w:pPr>
      <w:spacing w:before="100" w:beforeAutospacing="1" w:after="100" w:afterAutospacing="1" w:line="240" w:lineRule="auto"/>
    </w:pPr>
    <w:rPr>
      <w:rFonts w:ascii="Times New Roman" w:eastAsia="Times New Roman" w:hAnsi="Times New Roman" w:cs="Times New Roman"/>
      <w:sz w:val="24"/>
    </w:rPr>
  </w:style>
  <w:style w:type="paragraph" w:customStyle="1" w:styleId="c-cardbyline">
    <w:name w:val="c-card__byline"/>
    <w:basedOn w:val="Normal"/>
    <w:rsid w:val="002D4FDC"/>
    <w:pPr>
      <w:spacing w:before="100" w:beforeAutospacing="1" w:after="100" w:afterAutospacing="1" w:line="240" w:lineRule="auto"/>
    </w:pPr>
    <w:rPr>
      <w:rFonts w:ascii="Times New Roman" w:eastAsia="Times New Roman" w:hAnsi="Times New Roman" w:cs="Times New Roman"/>
      <w:sz w:val="24"/>
    </w:rPr>
  </w:style>
  <w:style w:type="character" w:customStyle="1" w:styleId="c-cardbyline-prefix">
    <w:name w:val="c-card__byline-prefix"/>
    <w:basedOn w:val="DefaultParagraphFont"/>
    <w:rsid w:val="002D4FDC"/>
  </w:style>
  <w:style w:type="character" w:customStyle="1" w:styleId="c-cardbyline-name">
    <w:name w:val="c-card__byline-name"/>
    <w:basedOn w:val="DefaultParagraphFont"/>
    <w:rsid w:val="002D4FDC"/>
  </w:style>
  <w:style w:type="paragraph" w:customStyle="1" w:styleId="bb-cardtag">
    <w:name w:val="bb-card__tag"/>
    <w:basedOn w:val="Normal"/>
    <w:rsid w:val="002D4FDC"/>
    <w:pPr>
      <w:spacing w:before="100" w:beforeAutospacing="1" w:after="100" w:afterAutospacing="1" w:line="240" w:lineRule="auto"/>
    </w:pPr>
    <w:rPr>
      <w:rFonts w:ascii="Times New Roman" w:eastAsia="Times New Roman" w:hAnsi="Times New Roman" w:cs="Times New Roman"/>
      <w:sz w:val="24"/>
    </w:rPr>
  </w:style>
  <w:style w:type="paragraph" w:customStyle="1" w:styleId="c-topic-striplist-item">
    <w:name w:val="c-topic-strip__list-item"/>
    <w:basedOn w:val="Normal"/>
    <w:rsid w:val="002D4FDC"/>
    <w:pPr>
      <w:spacing w:before="100" w:beforeAutospacing="1" w:after="100" w:afterAutospacing="1" w:line="240" w:lineRule="auto"/>
    </w:pPr>
    <w:rPr>
      <w:rFonts w:ascii="Times New Roman" w:eastAsia="Times New Roman" w:hAnsi="Times New Roman" w:cs="Times New Roman"/>
      <w:sz w:val="24"/>
    </w:rPr>
  </w:style>
  <w:style w:type="paragraph" w:customStyle="1" w:styleId="inset-left-componentel">
    <w:name w:val="inset-left-component__el"/>
    <w:basedOn w:val="Normal"/>
    <w:rsid w:val="002D4FDC"/>
    <w:pPr>
      <w:spacing w:before="100" w:beforeAutospacing="1" w:after="100" w:afterAutospacing="1" w:line="240" w:lineRule="auto"/>
    </w:pPr>
    <w:rPr>
      <w:rFonts w:ascii="Times New Roman" w:eastAsia="Times New Roman" w:hAnsi="Times New Roman" w:cs="Times New Roman"/>
      <w:sz w:val="24"/>
    </w:rPr>
  </w:style>
  <w:style w:type="paragraph" w:customStyle="1" w:styleId="paywall">
    <w:name w:val="paywall"/>
    <w:basedOn w:val="Normal"/>
    <w:rsid w:val="002D4FDC"/>
    <w:pPr>
      <w:spacing w:before="100" w:beforeAutospacing="1" w:after="100" w:afterAutospacing="1" w:line="240" w:lineRule="auto"/>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2D4FDC"/>
  </w:style>
  <w:style w:type="character" w:customStyle="1" w:styleId="m-6900425920718346205gmail-styleunderline">
    <w:name w:val="m_-6900425920718346205gmail-styleunderline"/>
    <w:basedOn w:val="DefaultParagraphFont"/>
    <w:rsid w:val="002D4FDC"/>
  </w:style>
  <w:style w:type="character" w:customStyle="1" w:styleId="m-7132783935570312610gmail-style13ptbold">
    <w:name w:val="m_-7132783935570312610gmail-style13ptbold"/>
    <w:basedOn w:val="DefaultParagraphFont"/>
    <w:rsid w:val="002D4FDC"/>
  </w:style>
  <w:style w:type="character" w:customStyle="1" w:styleId="m-7132783935570312610gmail-styleunderline">
    <w:name w:val="m_-7132783935570312610gmail-styleunderline"/>
    <w:basedOn w:val="DefaultParagraphFont"/>
    <w:rsid w:val="002D4FDC"/>
  </w:style>
  <w:style w:type="character" w:customStyle="1" w:styleId="m-6981990450395113625gmail-style13ptbold">
    <w:name w:val="m_-6981990450395113625gmail-style13ptbold"/>
    <w:basedOn w:val="DefaultParagraphFont"/>
    <w:rsid w:val="002D4FDC"/>
  </w:style>
  <w:style w:type="character" w:customStyle="1" w:styleId="m-6981990450395113625gmail-styleunderline">
    <w:name w:val="m_-6981990450395113625gmail-styleunderline"/>
    <w:basedOn w:val="DefaultParagraphFont"/>
    <w:rsid w:val="002D4FDC"/>
  </w:style>
  <w:style w:type="character" w:customStyle="1" w:styleId="m3174821491603330868gmail-style13ptbold">
    <w:name w:val="m_3174821491603330868gmail-style13ptbold"/>
    <w:basedOn w:val="DefaultParagraphFont"/>
    <w:rsid w:val="002D4FDC"/>
  </w:style>
  <w:style w:type="character" w:customStyle="1" w:styleId="m3174821491603330868gmail-styleunderline">
    <w:name w:val="m_3174821491603330868gmail-styleunderline"/>
    <w:basedOn w:val="DefaultParagraphFont"/>
    <w:rsid w:val="002D4FDC"/>
  </w:style>
  <w:style w:type="character" w:customStyle="1" w:styleId="m-1346525051414388495gmail-style13ptbold">
    <w:name w:val="m_-1346525051414388495gmail-style13ptbold"/>
    <w:basedOn w:val="DefaultParagraphFont"/>
    <w:rsid w:val="002D4FDC"/>
  </w:style>
  <w:style w:type="character" w:customStyle="1" w:styleId="m-1346525051414388495gmail-styleunderline">
    <w:name w:val="m_-1346525051414388495gmail-styleunderline"/>
    <w:basedOn w:val="DefaultParagraphFont"/>
    <w:rsid w:val="002D4FDC"/>
  </w:style>
  <w:style w:type="character" w:customStyle="1" w:styleId="m-1841161667384407837gmail-style13ptbold">
    <w:name w:val="m_-1841161667384407837gmail-style13ptbold"/>
    <w:basedOn w:val="DefaultParagraphFont"/>
    <w:rsid w:val="002D4FDC"/>
  </w:style>
  <w:style w:type="character" w:customStyle="1" w:styleId="m-1841161667384407837gmail-styleunderline">
    <w:name w:val="m_-1841161667384407837gmail-styleunderline"/>
    <w:basedOn w:val="DefaultParagraphFont"/>
    <w:rsid w:val="002D4FDC"/>
  </w:style>
  <w:style w:type="character" w:customStyle="1" w:styleId="m-2090357458226654767gmail-style13ptbold">
    <w:name w:val="m_-2090357458226654767gmail-style13ptbold"/>
    <w:basedOn w:val="DefaultParagraphFont"/>
    <w:rsid w:val="002D4FDC"/>
  </w:style>
  <w:style w:type="character" w:customStyle="1" w:styleId="m-2090357458226654767gmail-styleunderline">
    <w:name w:val="m_-2090357458226654767gmail-styleunderline"/>
    <w:basedOn w:val="DefaultParagraphFont"/>
    <w:rsid w:val="002D4FDC"/>
  </w:style>
  <w:style w:type="character" w:customStyle="1" w:styleId="m-750723176661811423gmail-style13ptbold">
    <w:name w:val="m_-750723176661811423gmail-style13ptbold"/>
    <w:basedOn w:val="DefaultParagraphFont"/>
    <w:rsid w:val="002D4FDC"/>
  </w:style>
  <w:style w:type="character" w:customStyle="1" w:styleId="m-3856049602494806935gmail-style13ptbold">
    <w:name w:val="m_-3856049602494806935gmail-style13ptbold"/>
    <w:basedOn w:val="DefaultParagraphFont"/>
    <w:rsid w:val="002D4FDC"/>
  </w:style>
  <w:style w:type="character" w:customStyle="1" w:styleId="m-3856049602494806935gmail-styleunderline">
    <w:name w:val="m_-3856049602494806935gmail-styleunderline"/>
    <w:basedOn w:val="DefaultParagraphFont"/>
    <w:rsid w:val="002D4FDC"/>
  </w:style>
  <w:style w:type="paragraph" w:customStyle="1" w:styleId="removeTag">
    <w:name w:val="removeTag"/>
    <w:basedOn w:val="Normal"/>
    <w:link w:val="removeTagChar"/>
    <w:uiPriority w:val="4"/>
    <w:qFormat/>
    <w:rsid w:val="002D4FDC"/>
    <w:pPr>
      <w:keepNext/>
      <w:keepLines/>
      <w:spacing w:before="40" w:after="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2D4FDC"/>
    <w:rPr>
      <w:rFonts w:ascii="Arial" w:eastAsiaTheme="majorEastAsia" w:hAnsi="Arial" w:cstheme="majorBidi"/>
      <w:b/>
      <w:iCs/>
      <w:sz w:val="26"/>
    </w:rPr>
  </w:style>
  <w:style w:type="character" w:customStyle="1" w:styleId="m9047186238153359583gmail-style13ptbold">
    <w:name w:val="m_9047186238153359583gmail-style13ptbold"/>
    <w:basedOn w:val="DefaultParagraphFont"/>
    <w:rsid w:val="002D4FDC"/>
  </w:style>
  <w:style w:type="character" w:customStyle="1" w:styleId="m-2509213172314986545style13ptbold">
    <w:name w:val="m_-2509213172314986545style13ptbold"/>
    <w:basedOn w:val="DefaultParagraphFont"/>
    <w:rsid w:val="002D4FDC"/>
  </w:style>
  <w:style w:type="character" w:customStyle="1" w:styleId="m-2509213172314986545styleunderline">
    <w:name w:val="m_-2509213172314986545styleunderline"/>
    <w:basedOn w:val="DefaultParagraphFont"/>
    <w:rsid w:val="002D4FDC"/>
  </w:style>
  <w:style w:type="character" w:customStyle="1" w:styleId="article-sdn">
    <w:name w:val="article-sdn"/>
    <w:basedOn w:val="DefaultParagraphFont"/>
    <w:rsid w:val="002D4FDC"/>
  </w:style>
  <w:style w:type="paragraph" w:customStyle="1" w:styleId="UnderlineStyle0">
    <w:name w:val="Underline Style"/>
    <w:basedOn w:val="Normal"/>
    <w:link w:val="UnderlineStyleChar"/>
    <w:qFormat/>
    <w:rsid w:val="002D4FDC"/>
    <w:rPr>
      <w:rFonts w:eastAsia="Times New Roman"/>
      <w:b/>
      <w:sz w:val="24"/>
      <w:u w:val="single"/>
    </w:rPr>
  </w:style>
  <w:style w:type="character" w:customStyle="1" w:styleId="m-4851586476605706605gmail-styleunderline">
    <w:name w:val="m_-4851586476605706605gmail-styleunderline"/>
    <w:basedOn w:val="DefaultParagraphFont"/>
    <w:rsid w:val="002D4FDC"/>
  </w:style>
  <w:style w:type="character" w:customStyle="1" w:styleId="CitationCharChar">
    <w:name w:val="Citation Char Char"/>
    <w:basedOn w:val="DefaultParagraphFont"/>
    <w:rsid w:val="002D4FDC"/>
    <w:rPr>
      <w:rFonts w:ascii="Times New Roman" w:eastAsia="Times New Roman" w:hAnsi="Times New Roman"/>
      <w:bCs/>
      <w:sz w:val="14"/>
    </w:rPr>
  </w:style>
  <w:style w:type="character" w:customStyle="1" w:styleId="italics">
    <w:name w:val="italics"/>
    <w:basedOn w:val="DefaultParagraphFont"/>
    <w:rsid w:val="002D4FDC"/>
  </w:style>
  <w:style w:type="character" w:customStyle="1" w:styleId="StyleStyleBoldUnderlineUnderlineIntenseEmphasis1apple-style-">
    <w:name w:val="Style Style Bold UnderlineUnderlineIntense Emphasis1apple-style-..."/>
    <w:basedOn w:val="DefaultParagraphFont"/>
    <w:rsid w:val="002D4FDC"/>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2D4FDC"/>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2D4FDC"/>
    <w:rPr>
      <w:rFonts w:ascii="Georgia" w:hAnsi="Georgia"/>
      <w:u w:val="single"/>
    </w:rPr>
  </w:style>
  <w:style w:type="paragraph" w:customStyle="1" w:styleId="StyleCardsGeorgia12ptBoldThickunderlineBorderSin">
    <w:name w:val="Style Cards + Georgia 12 pt Bold Thick underline Border: : (Sin..."/>
    <w:basedOn w:val="Normal"/>
    <w:qFormat/>
    <w:rsid w:val="002D4FDC"/>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2D4FDC"/>
    <w:rPr>
      <w:rFonts w:ascii="Georgia" w:hAnsi="Georgia"/>
      <w:sz w:val="24"/>
      <w:u w:val="single"/>
    </w:rPr>
  </w:style>
  <w:style w:type="paragraph" w:customStyle="1" w:styleId="StyleCardsGeorgia">
    <w:name w:val="Style Cards + Georgia"/>
    <w:basedOn w:val="Normal"/>
    <w:qFormat/>
    <w:rsid w:val="002D4FDC"/>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2D4FDC"/>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2D4FDC"/>
    <w:pPr>
      <w:spacing w:after="200" w:line="276" w:lineRule="auto"/>
      <w:contextualSpacing/>
    </w:pPr>
    <w:rPr>
      <w:rFonts w:eastAsia="Malgun Gothic"/>
      <w:szCs w:val="22"/>
      <w:u w:val="single"/>
    </w:rPr>
  </w:style>
  <w:style w:type="paragraph" w:customStyle="1" w:styleId="Hat1">
    <w:name w:val="Hat1"/>
    <w:basedOn w:val="Normal"/>
    <w:next w:val="Normal"/>
    <w:uiPriority w:val="2"/>
    <w:qFormat/>
    <w:rsid w:val="002D4FDC"/>
    <w:pPr>
      <w:keepNext/>
      <w:keepLines/>
      <w:pageBreakBefore/>
      <w:spacing w:before="480"/>
      <w:jc w:val="center"/>
      <w:outlineLvl w:val="1"/>
    </w:pPr>
    <w:rPr>
      <w:rFonts w:eastAsia="Times New Roman"/>
      <w:b/>
      <w:bCs/>
      <w:sz w:val="44"/>
      <w:szCs w:val="26"/>
      <w:u w:val="double"/>
    </w:rPr>
  </w:style>
  <w:style w:type="paragraph" w:customStyle="1" w:styleId="post-subtitle">
    <w:name w:val="post-subtitle"/>
    <w:basedOn w:val="Normal"/>
    <w:qFormat/>
    <w:rsid w:val="002D4FDC"/>
    <w:pPr>
      <w:spacing w:before="100" w:beforeAutospacing="1" w:after="100" w:afterAutospacing="1"/>
    </w:pPr>
    <w:rPr>
      <w:rFonts w:eastAsia="Times New Roman"/>
    </w:rPr>
  </w:style>
  <w:style w:type="paragraph" w:customStyle="1" w:styleId="tagline1">
    <w:name w:val="tagline"/>
    <w:basedOn w:val="Normal"/>
    <w:qFormat/>
    <w:rsid w:val="002D4FDC"/>
    <w:pPr>
      <w:spacing w:before="100" w:beforeAutospacing="1" w:after="100" w:afterAutospacing="1"/>
    </w:pPr>
    <w:rPr>
      <w:rFonts w:eastAsia="Times New Roman"/>
    </w:rPr>
  </w:style>
  <w:style w:type="paragraph" w:customStyle="1" w:styleId="Block1">
    <w:name w:val="Block1"/>
    <w:basedOn w:val="Normal"/>
    <w:next w:val="Normal"/>
    <w:uiPriority w:val="3"/>
    <w:qFormat/>
    <w:rsid w:val="002D4FDC"/>
    <w:pPr>
      <w:keepNext/>
      <w:keepLines/>
      <w:pageBreakBefore/>
      <w:spacing w:before="200"/>
      <w:jc w:val="center"/>
      <w:outlineLvl w:val="2"/>
    </w:pPr>
    <w:rPr>
      <w:rFonts w:eastAsia="Times New Roman"/>
      <w:b/>
      <w:bCs/>
      <w:sz w:val="32"/>
      <w:u w:val="single"/>
    </w:rPr>
  </w:style>
  <w:style w:type="paragraph" w:customStyle="1" w:styleId="ReallySamllText">
    <w:name w:val="ReallySamllText"/>
    <w:basedOn w:val="Normal"/>
    <w:link w:val="ReallySamllTextChar"/>
    <w:autoRedefine/>
    <w:qFormat/>
    <w:rsid w:val="002D4FDC"/>
    <w:rPr>
      <w:rFonts w:asciiTheme="minorHAnsi" w:hAnsiTheme="minorHAnsi"/>
      <w:sz w:val="12"/>
    </w:rPr>
  </w:style>
  <w:style w:type="paragraph" w:customStyle="1" w:styleId="CardCites">
    <w:name w:val="Card Cites"/>
    <w:basedOn w:val="Normal"/>
    <w:next w:val="Normal"/>
    <w:qFormat/>
    <w:rsid w:val="002D4FDC"/>
    <w:rPr>
      <w:rFonts w:eastAsia="Times New Roman"/>
      <w:b/>
      <w:sz w:val="20"/>
    </w:rPr>
  </w:style>
  <w:style w:type="paragraph" w:customStyle="1" w:styleId="NormalWeb3">
    <w:name w:val="Normal (Web)3"/>
    <w:basedOn w:val="Normal"/>
    <w:qFormat/>
    <w:rsid w:val="002D4FDC"/>
    <w:pPr>
      <w:spacing w:before="100" w:beforeAutospacing="1" w:after="100" w:afterAutospacing="1" w:line="255" w:lineRule="atLeast"/>
    </w:pPr>
    <w:rPr>
      <w:rFonts w:eastAsia="Times New Roman"/>
      <w:color w:val="000000"/>
      <w:sz w:val="20"/>
      <w:szCs w:val="20"/>
    </w:rPr>
  </w:style>
  <w:style w:type="paragraph" w:customStyle="1" w:styleId="TagCiteChar4">
    <w:name w:val="Tag / Cite Char"/>
    <w:basedOn w:val="Normal"/>
    <w:qFormat/>
    <w:rsid w:val="002D4FDC"/>
    <w:rPr>
      <w:rFonts w:eastAsia="Times New Roman"/>
      <w:b/>
      <w:color w:val="000000"/>
    </w:rPr>
  </w:style>
  <w:style w:type="paragraph" w:customStyle="1" w:styleId="PageNumber2">
    <w:name w:val="Page Number2"/>
    <w:basedOn w:val="Normal"/>
    <w:next w:val="Normal"/>
    <w:qFormat/>
    <w:rsid w:val="002D4FDC"/>
    <w:rPr>
      <w:rFonts w:eastAsia="Times New Roman"/>
      <w:sz w:val="20"/>
    </w:rPr>
  </w:style>
  <w:style w:type="paragraph" w:customStyle="1" w:styleId="HeaderFooter">
    <w:name w:val="Header &amp; Footer"/>
    <w:qFormat/>
    <w:rsid w:val="002D4FDC"/>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2D4FDC"/>
    <w:rPr>
      <w:rFonts w:ascii="Arial Narrow" w:eastAsia="Times New Roman" w:hAnsi="Arial Narrow"/>
      <w:color w:val="000000"/>
      <w:sz w:val="16"/>
    </w:rPr>
  </w:style>
  <w:style w:type="paragraph" w:customStyle="1" w:styleId="CardTextUnderlined">
    <w:name w:val="Card Text Underlined"/>
    <w:basedOn w:val="Normal"/>
    <w:qFormat/>
    <w:rsid w:val="002D4FDC"/>
    <w:rPr>
      <w:rFonts w:ascii="Arial Narrow" w:eastAsia="Times New Roman" w:hAnsi="Arial Narrow"/>
      <w:u w:val="single"/>
    </w:rPr>
  </w:style>
  <w:style w:type="paragraph" w:customStyle="1" w:styleId="HeaderDebate">
    <w:name w:val="Header Debate"/>
    <w:basedOn w:val="Normal"/>
    <w:qFormat/>
    <w:rsid w:val="002D4FDC"/>
    <w:pPr>
      <w:jc w:val="center"/>
      <w:outlineLvl w:val="0"/>
    </w:pPr>
    <w:rPr>
      <w:rFonts w:eastAsia="Times New Roman"/>
      <w:b/>
      <w:sz w:val="48"/>
      <w:u w:val="words"/>
    </w:rPr>
  </w:style>
  <w:style w:type="paragraph" w:customStyle="1" w:styleId="NormalWeb1">
    <w:name w:val="Normal (Web)1"/>
    <w:basedOn w:val="Normal"/>
    <w:qFormat/>
    <w:rsid w:val="002D4FDC"/>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2D4FDC"/>
    <w:rPr>
      <w:rFonts w:eastAsia="Times New Roman"/>
      <w:b/>
    </w:rPr>
  </w:style>
  <w:style w:type="paragraph" w:customStyle="1" w:styleId="fixed">
    <w:name w:val="fixed"/>
    <w:basedOn w:val="Normal"/>
    <w:qFormat/>
    <w:rsid w:val="002D4FDC"/>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2D4FDC"/>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2D4FDC"/>
    <w:pPr>
      <w:autoSpaceDE w:val="0"/>
      <w:autoSpaceDN w:val="0"/>
      <w:adjustRightInd w:val="0"/>
    </w:pPr>
    <w:rPr>
      <w:rFonts w:eastAsia="Times New Roman"/>
    </w:rPr>
  </w:style>
  <w:style w:type="character" w:customStyle="1" w:styleId="NormalUnderlineChar1">
    <w:name w:val="Normal Underline Char1"/>
    <w:locked/>
    <w:rsid w:val="002D4FDC"/>
    <w:rPr>
      <w:u w:val="single"/>
    </w:rPr>
  </w:style>
  <w:style w:type="paragraph" w:customStyle="1" w:styleId="byline1">
    <w:name w:val="byline1"/>
    <w:basedOn w:val="Normal"/>
    <w:qFormat/>
    <w:rsid w:val="002D4FDC"/>
    <w:pPr>
      <w:spacing w:after="240" w:line="360" w:lineRule="atLeast"/>
    </w:pPr>
    <w:rPr>
      <w:rFonts w:eastAsia="Times New Roman"/>
      <w:b/>
      <w:bCs/>
      <w:sz w:val="16"/>
      <w:szCs w:val="16"/>
    </w:rPr>
  </w:style>
  <w:style w:type="paragraph" w:customStyle="1" w:styleId="PlaceholderText1">
    <w:name w:val="Placeholder Text1"/>
    <w:basedOn w:val="Normal"/>
    <w:qFormat/>
    <w:rsid w:val="002D4FDC"/>
    <w:pPr>
      <w:keepNext/>
      <w:numPr>
        <w:numId w:val="28"/>
      </w:numPr>
      <w:outlineLvl w:val="0"/>
    </w:pPr>
    <w:rPr>
      <w:rFonts w:eastAsia="MS Gothic"/>
    </w:rPr>
  </w:style>
  <w:style w:type="character" w:customStyle="1" w:styleId="ImportantTextChar">
    <w:name w:val="Important Text Char"/>
    <w:link w:val="ImportantText"/>
    <w:locked/>
    <w:rsid w:val="002D4FDC"/>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2D4FDC"/>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2D4FDC"/>
    <w:rPr>
      <w:rFonts w:ascii="HNKAOE+Arial" w:hAnsi="HNKAOE+Arial"/>
    </w:rPr>
  </w:style>
  <w:style w:type="paragraph" w:customStyle="1" w:styleId="StyleBodyText11ptBlackUnderline">
    <w:name w:val="Style Body Text + 11 pt Black Underline"/>
    <w:basedOn w:val="BodyText"/>
    <w:link w:val="StyleBodyText11ptBlackUnderlineChar"/>
    <w:qFormat/>
    <w:rsid w:val="002D4FDC"/>
    <w:pPr>
      <w:autoSpaceDE w:val="0"/>
      <w:autoSpaceDN w:val="0"/>
      <w:adjustRightInd w:val="0"/>
      <w:spacing w:after="0"/>
    </w:pPr>
    <w:rPr>
      <w:rFonts w:ascii="HNKAOE+Arial" w:eastAsiaTheme="minorEastAsia" w:hAnsi="HNKAOE+Arial"/>
      <w:sz w:val="24"/>
      <w:szCs w:val="24"/>
    </w:rPr>
  </w:style>
  <w:style w:type="character" w:customStyle="1" w:styleId="Normal2BoldChar">
    <w:name w:val="Normal2 + Bold Char"/>
    <w:link w:val="Normal2Bold"/>
    <w:locked/>
    <w:rsid w:val="002D4FDC"/>
    <w:rPr>
      <w:rFonts w:ascii="Times New Roman" w:eastAsia="Times New Roman" w:hAnsi="Times New Roman" w:cs="Arial"/>
      <w:b/>
      <w:szCs w:val="44"/>
    </w:rPr>
  </w:style>
  <w:style w:type="paragraph" w:customStyle="1" w:styleId="Normal2Bold">
    <w:name w:val="Normal2 + Bold"/>
    <w:basedOn w:val="Normal"/>
    <w:link w:val="Normal2BoldChar"/>
    <w:qFormat/>
    <w:rsid w:val="002D4FDC"/>
    <w:pPr>
      <w:tabs>
        <w:tab w:val="left" w:pos="1440"/>
      </w:tabs>
    </w:pPr>
    <w:rPr>
      <w:rFonts w:ascii="Times New Roman" w:eastAsia="Times New Roman" w:hAnsi="Times New Roman"/>
      <w:b/>
      <w:sz w:val="24"/>
      <w:szCs w:val="44"/>
    </w:rPr>
  </w:style>
  <w:style w:type="character" w:customStyle="1" w:styleId="ListContentsChar">
    <w:name w:val="List Contents Char"/>
    <w:link w:val="ListContents"/>
    <w:locked/>
    <w:rsid w:val="002D4FDC"/>
    <w:rPr>
      <w:rFonts w:ascii="Times New Roman" w:eastAsia="Times New Roman" w:hAnsi="Times New Roman"/>
      <w:lang w:eastAsia="ar-SA"/>
    </w:rPr>
  </w:style>
  <w:style w:type="paragraph" w:customStyle="1" w:styleId="ListContents">
    <w:name w:val="List Contents"/>
    <w:basedOn w:val="Normal"/>
    <w:link w:val="ListContentsChar"/>
    <w:qFormat/>
    <w:rsid w:val="002D4FDC"/>
    <w:pPr>
      <w:widowControl w:val="0"/>
      <w:suppressAutoHyphens/>
      <w:ind w:left="567"/>
    </w:pPr>
    <w:rPr>
      <w:rFonts w:ascii="Times New Roman" w:eastAsia="Times New Roman" w:hAnsi="Times New Roman"/>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2D4FDC"/>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2D4FDC"/>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uiPriority w:val="99"/>
    <w:locked/>
    <w:rsid w:val="002D4FDC"/>
    <w:rPr>
      <w:rFonts w:ascii="Arial" w:hAnsi="Arial" w:cs="Arial"/>
      <w:u w:val="thick"/>
    </w:rPr>
  </w:style>
  <w:style w:type="character" w:customStyle="1" w:styleId="UnimportantCharChar">
    <w:name w:val="Unimportant Char Char"/>
    <w:link w:val="Unimportant"/>
    <w:locked/>
    <w:rsid w:val="002D4FDC"/>
    <w:rPr>
      <w:rFonts w:ascii="Arial" w:eastAsia="Times New Roman" w:hAnsi="Arial"/>
      <w:sz w:val="12"/>
    </w:rPr>
  </w:style>
  <w:style w:type="paragraph" w:customStyle="1" w:styleId="Unimportant">
    <w:name w:val="Unimportant"/>
    <w:basedOn w:val="Normal"/>
    <w:link w:val="UnimportantCharChar"/>
    <w:qFormat/>
    <w:rsid w:val="002D4FDC"/>
    <w:pPr>
      <w:jc w:val="both"/>
    </w:pPr>
    <w:rPr>
      <w:rFonts w:eastAsia="Times New Roman"/>
      <w:sz w:val="12"/>
    </w:rPr>
  </w:style>
  <w:style w:type="paragraph" w:customStyle="1" w:styleId="StyleHeading1Justified">
    <w:name w:val="Style Heading 1 + Justified"/>
    <w:basedOn w:val="Normal"/>
    <w:next w:val="Normal"/>
    <w:qFormat/>
    <w:rsid w:val="002D4FDC"/>
    <w:rPr>
      <w:rFonts w:eastAsia="Times New Roman"/>
      <w:sz w:val="20"/>
      <w:szCs w:val="20"/>
    </w:rPr>
  </w:style>
  <w:style w:type="paragraph" w:customStyle="1" w:styleId="textunderline0">
    <w:name w:val="text underline"/>
    <w:basedOn w:val="Normal"/>
    <w:link w:val="textunderlineChar0"/>
    <w:autoRedefine/>
    <w:qFormat/>
    <w:rsid w:val="002D4FDC"/>
    <w:rPr>
      <w:rFonts w:asciiTheme="minorHAnsi" w:hAnsiTheme="minorHAnsi"/>
      <w:sz w:val="24"/>
      <w:szCs w:val="22"/>
      <w:u w:val="thick"/>
    </w:rPr>
  </w:style>
  <w:style w:type="paragraph" w:customStyle="1" w:styleId="DebateCite">
    <w:name w:val="Debate Cite"/>
    <w:basedOn w:val="Normal"/>
    <w:autoRedefine/>
    <w:qFormat/>
    <w:rsid w:val="002D4FDC"/>
    <w:pPr>
      <w:tabs>
        <w:tab w:val="left" w:pos="270"/>
      </w:tabs>
    </w:pPr>
    <w:rPr>
      <w:rFonts w:eastAsia="Times New Roman"/>
      <w:sz w:val="20"/>
    </w:rPr>
  </w:style>
  <w:style w:type="paragraph" w:customStyle="1" w:styleId="BlockTitle10">
    <w:name w:val="Block Title #1"/>
    <w:basedOn w:val="Heading1"/>
    <w:qFormat/>
    <w:rsid w:val="002D4FDC"/>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cs="Arial"/>
      <w:bCs w:val="0"/>
      <w:caps/>
      <w:color w:val="000000"/>
      <w:kern w:val="32"/>
      <w:sz w:val="32"/>
    </w:rPr>
  </w:style>
  <w:style w:type="paragraph" w:customStyle="1" w:styleId="PreformattedText">
    <w:name w:val="Preformatted Text"/>
    <w:basedOn w:val="Normal"/>
    <w:qFormat/>
    <w:rsid w:val="002D4FDC"/>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2D4FDC"/>
    <w:pPr>
      <w:autoSpaceDE w:val="0"/>
      <w:autoSpaceDN w:val="0"/>
      <w:adjustRightInd w:val="0"/>
    </w:pPr>
    <w:rPr>
      <w:rFonts w:eastAsia="Times New Roman" w:cs="Times-Roman"/>
      <w:b w:val="0"/>
      <w:bCs/>
      <w:szCs w:val="22"/>
      <w:u w:val="dash"/>
      <w:lang w:bidi="en-US"/>
    </w:rPr>
  </w:style>
  <w:style w:type="paragraph" w:customStyle="1" w:styleId="PageNumber3">
    <w:name w:val="Page Number3"/>
    <w:basedOn w:val="Normal"/>
    <w:next w:val="Normal"/>
    <w:qFormat/>
    <w:rsid w:val="002D4FDC"/>
    <w:rPr>
      <w:rFonts w:eastAsia="Times New Roman"/>
      <w:sz w:val="20"/>
    </w:rPr>
  </w:style>
  <w:style w:type="paragraph" w:customStyle="1" w:styleId="PageNumber4">
    <w:name w:val="Page Number4"/>
    <w:basedOn w:val="Normal"/>
    <w:next w:val="Normal"/>
    <w:qFormat/>
    <w:rsid w:val="002D4FDC"/>
    <w:rPr>
      <w:rFonts w:eastAsia="Times New Roman"/>
      <w:sz w:val="20"/>
    </w:rPr>
  </w:style>
  <w:style w:type="paragraph" w:customStyle="1" w:styleId="PageNumber5">
    <w:name w:val="Page Number5"/>
    <w:basedOn w:val="Normal"/>
    <w:next w:val="Normal"/>
    <w:qFormat/>
    <w:rsid w:val="002D4FDC"/>
    <w:rPr>
      <w:rFonts w:eastAsia="Times New Roman"/>
      <w:sz w:val="20"/>
    </w:rPr>
  </w:style>
  <w:style w:type="paragraph" w:customStyle="1" w:styleId="smalltext10">
    <w:name w:val="small text1"/>
    <w:basedOn w:val="Normal"/>
    <w:next w:val="Normal"/>
    <w:uiPriority w:val="4"/>
    <w:qFormat/>
    <w:rsid w:val="002D4FDC"/>
    <w:pPr>
      <w:keepNext/>
      <w:keepLines/>
      <w:spacing w:before="200"/>
      <w:outlineLvl w:val="3"/>
    </w:pPr>
    <w:rPr>
      <w:rFonts w:eastAsia="Times New Roman"/>
      <w:b/>
      <w:bCs/>
      <w:iCs/>
      <w:sz w:val="26"/>
    </w:rPr>
  </w:style>
  <w:style w:type="character" w:customStyle="1" w:styleId="CircleChar">
    <w:name w:val="Circle Char"/>
    <w:link w:val="Circle"/>
    <w:locked/>
    <w:rsid w:val="002D4FDC"/>
    <w:rPr>
      <w:rFonts w:ascii="Arial" w:eastAsia="Times New Roman" w:hAnsi="Arial" w:cs="Arial"/>
      <w:b/>
      <w:i/>
      <w:sz w:val="22"/>
      <w:szCs w:val="18"/>
      <w:u w:val="thick"/>
    </w:rPr>
  </w:style>
  <w:style w:type="paragraph" w:customStyle="1" w:styleId="PageNumber6">
    <w:name w:val="Page Number6"/>
    <w:basedOn w:val="Normal"/>
    <w:next w:val="Normal"/>
    <w:qFormat/>
    <w:rsid w:val="002D4FDC"/>
    <w:rPr>
      <w:rFonts w:eastAsia="Times New Roman"/>
      <w:sz w:val="20"/>
    </w:rPr>
  </w:style>
  <w:style w:type="paragraph" w:customStyle="1" w:styleId="user">
    <w:name w:val="user"/>
    <w:basedOn w:val="Normal"/>
    <w:qFormat/>
    <w:rsid w:val="002D4FDC"/>
    <w:pPr>
      <w:spacing w:before="100" w:beforeAutospacing="1" w:after="100" w:afterAutospacing="1"/>
    </w:pPr>
    <w:rPr>
      <w:rFonts w:ascii="Times" w:eastAsia="Times New Roman" w:hAnsi="Times"/>
      <w:sz w:val="20"/>
      <w:szCs w:val="20"/>
    </w:rPr>
  </w:style>
  <w:style w:type="paragraph" w:customStyle="1" w:styleId="lastupdated">
    <w:name w:val="lastupdated"/>
    <w:basedOn w:val="Normal"/>
    <w:qFormat/>
    <w:rsid w:val="002D4FDC"/>
    <w:pPr>
      <w:spacing w:before="100" w:beforeAutospacing="1" w:after="100" w:afterAutospacing="1"/>
    </w:pPr>
    <w:rPr>
      <w:rFonts w:ascii="Times" w:eastAsia="Times New Roman" w:hAnsi="Times"/>
      <w:sz w:val="20"/>
      <w:szCs w:val="20"/>
    </w:rPr>
  </w:style>
  <w:style w:type="paragraph" w:customStyle="1" w:styleId="hn-byline">
    <w:name w:val="hn-byline"/>
    <w:basedOn w:val="Normal"/>
    <w:qFormat/>
    <w:rsid w:val="002D4FDC"/>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2D4FDC"/>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2D4FDC"/>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2D4FDC"/>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2D4FDC"/>
    <w:rPr>
      <w:rFonts w:eastAsia="Times New Roman"/>
      <w:sz w:val="20"/>
    </w:rPr>
  </w:style>
  <w:style w:type="character" w:customStyle="1" w:styleId="Style8ptChar">
    <w:name w:val="Style 8 pt Char"/>
    <w:rsid w:val="002D4FDC"/>
    <w:rPr>
      <w:rFonts w:ascii="Garamond" w:eastAsia="Calibri" w:hAnsi="Garamond" w:hint="default"/>
      <w:sz w:val="16"/>
      <w:szCs w:val="22"/>
    </w:rPr>
  </w:style>
  <w:style w:type="character" w:customStyle="1" w:styleId="message-item">
    <w:name w:val="message-item"/>
    <w:rsid w:val="002D4FDC"/>
  </w:style>
  <w:style w:type="character" w:customStyle="1" w:styleId="datestamp">
    <w:name w:val="datestamp"/>
    <w:rsid w:val="002D4FDC"/>
  </w:style>
  <w:style w:type="character" w:customStyle="1" w:styleId="forenames">
    <w:name w:val="forenames"/>
    <w:rsid w:val="002D4FDC"/>
  </w:style>
  <w:style w:type="character" w:customStyle="1" w:styleId="surname">
    <w:name w:val="surname"/>
    <w:rsid w:val="002D4FDC"/>
  </w:style>
  <w:style w:type="character" w:customStyle="1" w:styleId="refpreview">
    <w:name w:val="refpreview"/>
    <w:rsid w:val="002D4FDC"/>
  </w:style>
  <w:style w:type="character" w:customStyle="1" w:styleId="loose1">
    <w:name w:val="loose1"/>
    <w:rsid w:val="002D4FDC"/>
  </w:style>
  <w:style w:type="character" w:customStyle="1" w:styleId="gsa">
    <w:name w:val="gs_a"/>
    <w:rsid w:val="002D4FDC"/>
  </w:style>
  <w:style w:type="character" w:customStyle="1" w:styleId="mainarttitle">
    <w:name w:val="mainarttitle"/>
    <w:rsid w:val="002D4FDC"/>
  </w:style>
  <w:style w:type="character" w:customStyle="1" w:styleId="mainartauthor">
    <w:name w:val="mainartauthor"/>
    <w:rsid w:val="002D4FDC"/>
  </w:style>
  <w:style w:type="character" w:customStyle="1" w:styleId="mainartdate">
    <w:name w:val="mainartdate"/>
    <w:rsid w:val="002D4FDC"/>
  </w:style>
  <w:style w:type="character" w:customStyle="1" w:styleId="gsggs">
    <w:name w:val="gs_ggs"/>
    <w:rsid w:val="002D4FDC"/>
  </w:style>
  <w:style w:type="character" w:customStyle="1" w:styleId="ahead">
    <w:name w:val="a_head"/>
    <w:rsid w:val="002D4FDC"/>
  </w:style>
  <w:style w:type="character" w:customStyle="1" w:styleId="docbody">
    <w:name w:val="docbody"/>
    <w:rsid w:val="002D4FDC"/>
  </w:style>
  <w:style w:type="character" w:customStyle="1" w:styleId="superscript">
    <w:name w:val="superscript"/>
    <w:rsid w:val="002D4FDC"/>
  </w:style>
  <w:style w:type="character" w:customStyle="1" w:styleId="bwxsm">
    <w:name w:val="b w xsm"/>
    <w:rsid w:val="002D4FDC"/>
  </w:style>
  <w:style w:type="character" w:customStyle="1" w:styleId="fstd">
    <w:name w:val="f std"/>
    <w:rsid w:val="002D4FDC"/>
  </w:style>
  <w:style w:type="character" w:customStyle="1" w:styleId="heading2char2charchar1">
    <w:name w:val="heading2char2charchar1"/>
    <w:rsid w:val="002D4FDC"/>
  </w:style>
  <w:style w:type="character" w:customStyle="1" w:styleId="charchar60">
    <w:name w:val="charchar6"/>
    <w:rsid w:val="002D4FDC"/>
  </w:style>
  <w:style w:type="character" w:customStyle="1" w:styleId="bio1">
    <w:name w:val="bio1"/>
    <w:rsid w:val="002D4FDC"/>
    <w:rPr>
      <w:rFonts w:ascii="Arial" w:hAnsi="Arial" w:cs="Arial" w:hint="default"/>
      <w:i/>
      <w:iCs/>
      <w:color w:val="000000"/>
      <w:sz w:val="20"/>
      <w:szCs w:val="20"/>
    </w:rPr>
  </w:style>
  <w:style w:type="character" w:customStyle="1" w:styleId="cardCharCharCharCharCharChar">
    <w:name w:val="card Char Char Char Char Char Char"/>
    <w:rsid w:val="002D4FDC"/>
    <w:rPr>
      <w:sz w:val="24"/>
      <w:szCs w:val="24"/>
      <w:lang w:val="en-US" w:eastAsia="en-US" w:bidi="ar-SA"/>
    </w:rPr>
  </w:style>
  <w:style w:type="character" w:customStyle="1" w:styleId="Style24ptBoldUnderlineCenteredCharChar">
    <w:name w:val="Style 24 pt Bold Underline Centered Char Char"/>
    <w:rsid w:val="002D4FDC"/>
    <w:rPr>
      <w:b/>
      <w:bCs/>
      <w:sz w:val="48"/>
      <w:szCs w:val="24"/>
      <w:u w:val="single"/>
      <w:lang w:val="en-US" w:eastAsia="en-US" w:bidi="ar-SA"/>
    </w:rPr>
  </w:style>
  <w:style w:type="character" w:customStyle="1" w:styleId="TagCiteCharChar0">
    <w:name w:val="Tag / Cite Char Char"/>
    <w:rsid w:val="002D4FDC"/>
    <w:rPr>
      <w:b/>
      <w:bCs w:val="0"/>
      <w:color w:val="000000"/>
      <w:sz w:val="24"/>
      <w:szCs w:val="24"/>
      <w:lang w:val="en-US" w:eastAsia="en-US" w:bidi="ar-SA"/>
    </w:rPr>
  </w:style>
  <w:style w:type="character" w:customStyle="1" w:styleId="CardTextUnderlinedCharChar">
    <w:name w:val="Card Text Underlined Char Char"/>
    <w:rsid w:val="002D4FDC"/>
    <w:rPr>
      <w:rFonts w:ascii="Arial Narrow" w:hAnsi="Arial Narrow" w:hint="default"/>
      <w:szCs w:val="24"/>
      <w:u w:val="single"/>
      <w:lang w:val="en-US" w:eastAsia="en-US" w:bidi="ar-SA"/>
    </w:rPr>
  </w:style>
  <w:style w:type="character" w:customStyle="1" w:styleId="CardTagCharCharChar">
    <w:name w:val="Card Tag Char Char Char"/>
    <w:rsid w:val="002D4FDC"/>
    <w:rPr>
      <w:b/>
      <w:bCs w:val="0"/>
      <w:sz w:val="24"/>
      <w:szCs w:val="24"/>
      <w:lang w:val="en-US" w:eastAsia="en-US" w:bidi="ar-SA"/>
    </w:rPr>
  </w:style>
  <w:style w:type="character" w:customStyle="1" w:styleId="mainbody">
    <w:name w:val="mainbody"/>
    <w:rsid w:val="002D4FDC"/>
  </w:style>
  <w:style w:type="character" w:customStyle="1" w:styleId="UnderlineStyleChar20">
    <w:name w:val="Underline Style Char2"/>
    <w:rsid w:val="002D4FDC"/>
    <w:rPr>
      <w:rFonts w:ascii="Garamond" w:hAnsi="Garamond" w:hint="default"/>
      <w:sz w:val="22"/>
      <w:szCs w:val="24"/>
      <w:u w:val="single"/>
      <w:lang w:val="en-US" w:eastAsia="en-US" w:bidi="ar-SA"/>
    </w:rPr>
  </w:style>
  <w:style w:type="character" w:customStyle="1" w:styleId="t13">
    <w:name w:val="t13"/>
    <w:rsid w:val="002D4FDC"/>
  </w:style>
  <w:style w:type="character" w:customStyle="1" w:styleId="lead">
    <w:name w:val="lead"/>
    <w:rsid w:val="002D4FDC"/>
  </w:style>
  <w:style w:type="character" w:customStyle="1" w:styleId="CharChar17">
    <w:name w:val="Char Char17"/>
    <w:locked/>
    <w:rsid w:val="002D4FDC"/>
    <w:rPr>
      <w:rFonts w:ascii="Arial" w:hAnsi="Arial" w:cs="Arial" w:hint="default"/>
      <w:b/>
      <w:bCs/>
      <w:sz w:val="26"/>
      <w:szCs w:val="26"/>
    </w:rPr>
  </w:style>
  <w:style w:type="character" w:customStyle="1" w:styleId="ilspan">
    <w:name w:val="il_span"/>
    <w:rsid w:val="002D4FDC"/>
  </w:style>
  <w:style w:type="character" w:customStyle="1" w:styleId="leftidx1">
    <w:name w:val="leftidx1"/>
    <w:rsid w:val="002D4FDC"/>
    <w:rPr>
      <w:rFonts w:ascii="Verdana" w:hAnsi="Verdana" w:hint="default"/>
      <w:sz w:val="22"/>
      <w:szCs w:val="22"/>
    </w:rPr>
  </w:style>
  <w:style w:type="character" w:customStyle="1" w:styleId="blue1">
    <w:name w:val="blue1"/>
    <w:rsid w:val="002D4FDC"/>
    <w:rPr>
      <w:color w:val="0000FF"/>
    </w:rPr>
  </w:style>
  <w:style w:type="character" w:customStyle="1" w:styleId="author-link1">
    <w:name w:val="author-link1"/>
    <w:rsid w:val="002D4FDC"/>
    <w:rPr>
      <w:b w:val="0"/>
      <w:bCs w:val="0"/>
    </w:rPr>
  </w:style>
  <w:style w:type="character" w:customStyle="1" w:styleId="black1">
    <w:name w:val="black1"/>
    <w:rsid w:val="002D4FDC"/>
    <w:rPr>
      <w:color w:val="000000"/>
    </w:rPr>
  </w:style>
  <w:style w:type="character" w:customStyle="1" w:styleId="StyleunderlinedCharBold">
    <w:name w:val="Style underlined Char + Bold"/>
    <w:rsid w:val="002D4FDC"/>
    <w:rPr>
      <w:rFonts w:ascii="Times New Roman" w:hAnsi="Times New Roman" w:cs="Times New Roman" w:hint="default"/>
      <w:b/>
      <w:bCs/>
      <w:sz w:val="21"/>
      <w:szCs w:val="24"/>
      <w:u w:val="single"/>
    </w:rPr>
  </w:style>
  <w:style w:type="character" w:customStyle="1" w:styleId="CardUnderline">
    <w:name w:val="Card Underline"/>
    <w:rsid w:val="002D4FDC"/>
    <w:rPr>
      <w:rFonts w:ascii="Times New Roman" w:hAnsi="Times New Roman" w:cs="Times New Roman" w:hint="default"/>
      <w:sz w:val="20"/>
      <w:u w:val="single"/>
    </w:rPr>
  </w:style>
  <w:style w:type="character" w:customStyle="1" w:styleId="lingoregion">
    <w:name w:val="lingo_region"/>
    <w:rsid w:val="002D4FDC"/>
  </w:style>
  <w:style w:type="character" w:customStyle="1" w:styleId="tmplheaderlink">
    <w:name w:val="tmplheaderlink"/>
    <w:rsid w:val="002D4FDC"/>
    <w:rPr>
      <w:rFonts w:ascii="Times New Roman" w:hAnsi="Times New Roman" w:cs="Times New Roman" w:hint="default"/>
    </w:rPr>
  </w:style>
  <w:style w:type="character" w:customStyle="1" w:styleId="role">
    <w:name w:val="role"/>
    <w:rsid w:val="002D4FDC"/>
  </w:style>
  <w:style w:type="character" w:customStyle="1" w:styleId="pagination0">
    <w:name w:val="pagination"/>
    <w:rsid w:val="002D4FDC"/>
  </w:style>
  <w:style w:type="character" w:customStyle="1" w:styleId="doi">
    <w:name w:val="doi"/>
    <w:rsid w:val="002D4FDC"/>
  </w:style>
  <w:style w:type="character" w:customStyle="1" w:styleId="bodycontents">
    <w:name w:val="bodycontents"/>
    <w:rsid w:val="002D4FDC"/>
  </w:style>
  <w:style w:type="character" w:customStyle="1" w:styleId="comma">
    <w:name w:val="comma"/>
    <w:rsid w:val="002D4FDC"/>
  </w:style>
  <w:style w:type="character" w:customStyle="1" w:styleId="pad5right">
    <w:name w:val="pad5right"/>
    <w:rsid w:val="002D4FDC"/>
  </w:style>
  <w:style w:type="character" w:customStyle="1" w:styleId="divider">
    <w:name w:val="divider"/>
    <w:rsid w:val="002D4FDC"/>
  </w:style>
  <w:style w:type="character" w:customStyle="1" w:styleId="blogdate">
    <w:name w:val="blogdate"/>
    <w:rsid w:val="002D4FDC"/>
  </w:style>
  <w:style w:type="character" w:customStyle="1" w:styleId="dot">
    <w:name w:val="dot"/>
    <w:rsid w:val="002D4FDC"/>
  </w:style>
  <w:style w:type="character" w:customStyle="1" w:styleId="hn-date">
    <w:name w:val="hn-date"/>
    <w:rsid w:val="002D4FDC"/>
  </w:style>
  <w:style w:type="character" w:customStyle="1" w:styleId="dropcap-letter">
    <w:name w:val="dropcap-letter"/>
    <w:rsid w:val="002D4FDC"/>
  </w:style>
  <w:style w:type="character" w:customStyle="1" w:styleId="offscreen">
    <w:name w:val="offscreen"/>
    <w:rsid w:val="002D4FDC"/>
  </w:style>
  <w:style w:type="character" w:customStyle="1" w:styleId="linked-in">
    <w:name w:val="linked-in"/>
    <w:rsid w:val="002D4FDC"/>
  </w:style>
  <w:style w:type="character" w:customStyle="1" w:styleId="in-widget">
    <w:name w:val="in-widget"/>
    <w:rsid w:val="002D4FDC"/>
  </w:style>
  <w:style w:type="character" w:customStyle="1" w:styleId="in-right">
    <w:name w:val="in-right"/>
    <w:rsid w:val="002D4FDC"/>
  </w:style>
  <w:style w:type="character" w:customStyle="1" w:styleId="tickerwrap">
    <w:name w:val="ticker_wrap"/>
    <w:rsid w:val="002D4FDC"/>
  </w:style>
  <w:style w:type="character" w:customStyle="1" w:styleId="divs">
    <w:name w:val="divs"/>
    <w:rsid w:val="002D4FDC"/>
  </w:style>
  <w:style w:type="character" w:customStyle="1" w:styleId="in-top">
    <w:name w:val="in-top"/>
    <w:rsid w:val="002D4FDC"/>
  </w:style>
  <w:style w:type="numbering" w:customStyle="1" w:styleId="1ai1">
    <w:name w:val="1 / a / i1"/>
    <w:rsid w:val="002D4FDC"/>
    <w:pPr>
      <w:numPr>
        <w:numId w:val="28"/>
      </w:numPr>
    </w:pPr>
  </w:style>
  <w:style w:type="character" w:customStyle="1" w:styleId="FontStyle310">
    <w:name w:val="Font Style310"/>
    <w:uiPriority w:val="99"/>
    <w:rsid w:val="002D4FDC"/>
    <w:rPr>
      <w:rFonts w:ascii="Times New Roman" w:hAnsi="Times New Roman" w:cs="Times New Roman"/>
      <w:b/>
      <w:bCs/>
      <w:i/>
      <w:iCs/>
      <w:spacing w:val="-10"/>
      <w:sz w:val="18"/>
      <w:szCs w:val="18"/>
    </w:rPr>
  </w:style>
  <w:style w:type="character" w:customStyle="1" w:styleId="FontStyle370">
    <w:name w:val="Font Style370"/>
    <w:uiPriority w:val="99"/>
    <w:rsid w:val="002D4FDC"/>
    <w:rPr>
      <w:rFonts w:ascii="Cambria" w:hAnsi="Cambria" w:cs="Cambria"/>
      <w:b/>
      <w:bCs/>
      <w:spacing w:val="-10"/>
      <w:sz w:val="18"/>
      <w:szCs w:val="18"/>
    </w:rPr>
  </w:style>
  <w:style w:type="character" w:customStyle="1" w:styleId="FontStyle302">
    <w:name w:val="Font Style302"/>
    <w:uiPriority w:val="99"/>
    <w:rsid w:val="002D4FDC"/>
    <w:rPr>
      <w:rFonts w:ascii="Times New Roman" w:hAnsi="Times New Roman" w:cs="Times New Roman"/>
      <w:b/>
      <w:bCs/>
      <w:sz w:val="22"/>
      <w:szCs w:val="22"/>
    </w:rPr>
  </w:style>
  <w:style w:type="character" w:customStyle="1" w:styleId="FontStyle347">
    <w:name w:val="Font Style347"/>
    <w:uiPriority w:val="99"/>
    <w:rsid w:val="002D4FDC"/>
    <w:rPr>
      <w:rFonts w:ascii="Times New Roman" w:hAnsi="Times New Roman" w:cs="Times New Roman"/>
      <w:b/>
      <w:bCs/>
      <w:spacing w:val="-10"/>
      <w:sz w:val="20"/>
      <w:szCs w:val="20"/>
    </w:rPr>
  </w:style>
  <w:style w:type="paragraph" w:customStyle="1" w:styleId="Style27">
    <w:name w:val="Style27"/>
    <w:basedOn w:val="Normal"/>
    <w:uiPriority w:val="99"/>
    <w:rsid w:val="002D4FDC"/>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2D4FDC"/>
    <w:rPr>
      <w:rFonts w:ascii="Times New Roman" w:hAnsi="Times New Roman" w:cs="Times New Roman"/>
      <w:spacing w:val="-10"/>
      <w:sz w:val="18"/>
      <w:szCs w:val="18"/>
    </w:rPr>
  </w:style>
  <w:style w:type="character" w:customStyle="1" w:styleId="FontStyle312">
    <w:name w:val="Font Style312"/>
    <w:uiPriority w:val="99"/>
    <w:rsid w:val="002D4FDC"/>
    <w:rPr>
      <w:rFonts w:ascii="Times New Roman" w:hAnsi="Times New Roman" w:cs="Times New Roman"/>
      <w:b/>
      <w:bCs/>
      <w:spacing w:val="-10"/>
      <w:sz w:val="16"/>
      <w:szCs w:val="16"/>
    </w:rPr>
  </w:style>
  <w:style w:type="character" w:customStyle="1" w:styleId="FontStyle346">
    <w:name w:val="Font Style346"/>
    <w:uiPriority w:val="99"/>
    <w:rsid w:val="002D4FDC"/>
    <w:rPr>
      <w:rFonts w:ascii="Times New Roman" w:hAnsi="Times New Roman" w:cs="Times New Roman"/>
      <w:b/>
      <w:bCs/>
      <w:spacing w:val="-10"/>
      <w:sz w:val="18"/>
      <w:szCs w:val="18"/>
    </w:rPr>
  </w:style>
  <w:style w:type="character" w:customStyle="1" w:styleId="FontStyle330">
    <w:name w:val="Font Style330"/>
    <w:uiPriority w:val="99"/>
    <w:rsid w:val="002D4FDC"/>
    <w:rPr>
      <w:rFonts w:ascii="Times New Roman" w:hAnsi="Times New Roman" w:cs="Times New Roman"/>
      <w:b/>
      <w:bCs/>
      <w:sz w:val="16"/>
      <w:szCs w:val="16"/>
    </w:rPr>
  </w:style>
  <w:style w:type="character" w:customStyle="1" w:styleId="FontStyle372">
    <w:name w:val="Font Style372"/>
    <w:uiPriority w:val="99"/>
    <w:rsid w:val="002D4FDC"/>
    <w:rPr>
      <w:rFonts w:ascii="Times New Roman" w:hAnsi="Times New Roman" w:cs="Times New Roman"/>
      <w:b/>
      <w:bCs/>
      <w:sz w:val="16"/>
      <w:szCs w:val="16"/>
    </w:rPr>
  </w:style>
  <w:style w:type="paragraph" w:customStyle="1" w:styleId="Style59">
    <w:name w:val="Style59"/>
    <w:basedOn w:val="Normal"/>
    <w:uiPriority w:val="99"/>
    <w:rsid w:val="002D4FDC"/>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2D4FDC"/>
    <w:rPr>
      <w:rFonts w:ascii="Times New Roman" w:hAnsi="Times New Roman" w:cs="Times New Roman"/>
      <w:b/>
      <w:bCs/>
      <w:i/>
      <w:iCs/>
      <w:sz w:val="16"/>
      <w:szCs w:val="16"/>
    </w:rPr>
  </w:style>
  <w:style w:type="paragraph" w:customStyle="1" w:styleId="Style200">
    <w:name w:val="Style20"/>
    <w:basedOn w:val="Normal"/>
    <w:uiPriority w:val="99"/>
    <w:rsid w:val="002D4FDC"/>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2D4FDC"/>
    <w:rPr>
      <w:rFonts w:ascii="Times New Roman" w:hAnsi="Times New Roman" w:cs="Times New Roman"/>
      <w:smallCaps/>
      <w:sz w:val="14"/>
      <w:szCs w:val="14"/>
    </w:rPr>
  </w:style>
  <w:style w:type="paragraph" w:customStyle="1" w:styleId="Style89">
    <w:name w:val="Style89"/>
    <w:basedOn w:val="Normal"/>
    <w:uiPriority w:val="99"/>
    <w:rsid w:val="002D4FDC"/>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2D4FDC"/>
    <w:rPr>
      <w:rFonts w:ascii="Times New Roman" w:hAnsi="Times New Roman" w:cs="Times New Roman"/>
      <w:b/>
      <w:bCs/>
      <w:spacing w:val="-10"/>
      <w:sz w:val="22"/>
      <w:szCs w:val="22"/>
    </w:rPr>
  </w:style>
  <w:style w:type="character" w:customStyle="1" w:styleId="FontStyle320">
    <w:name w:val="Font Style320"/>
    <w:uiPriority w:val="99"/>
    <w:rsid w:val="002D4FDC"/>
    <w:rPr>
      <w:rFonts w:ascii="Times New Roman" w:hAnsi="Times New Roman" w:cs="Times New Roman"/>
      <w:b/>
      <w:bCs/>
      <w:spacing w:val="-10"/>
      <w:sz w:val="22"/>
      <w:szCs w:val="22"/>
    </w:rPr>
  </w:style>
  <w:style w:type="character" w:customStyle="1" w:styleId="FontStyle352">
    <w:name w:val="Font Style352"/>
    <w:uiPriority w:val="99"/>
    <w:rsid w:val="002D4FDC"/>
    <w:rPr>
      <w:rFonts w:ascii="Times New Roman" w:hAnsi="Times New Roman" w:cs="Times New Roman"/>
      <w:b/>
      <w:bCs/>
      <w:sz w:val="16"/>
      <w:szCs w:val="16"/>
    </w:rPr>
  </w:style>
  <w:style w:type="character" w:customStyle="1" w:styleId="FontStyle356">
    <w:name w:val="Font Style356"/>
    <w:uiPriority w:val="99"/>
    <w:rsid w:val="002D4FDC"/>
    <w:rPr>
      <w:rFonts w:ascii="Times New Roman" w:hAnsi="Times New Roman" w:cs="Times New Roman"/>
      <w:b/>
      <w:bCs/>
      <w:spacing w:val="-10"/>
      <w:sz w:val="22"/>
      <w:szCs w:val="22"/>
    </w:rPr>
  </w:style>
  <w:style w:type="character" w:customStyle="1" w:styleId="FontStyle298">
    <w:name w:val="Font Style298"/>
    <w:uiPriority w:val="99"/>
    <w:rsid w:val="002D4FDC"/>
    <w:rPr>
      <w:rFonts w:ascii="Times New Roman" w:hAnsi="Times New Roman" w:cs="Times New Roman"/>
      <w:sz w:val="18"/>
      <w:szCs w:val="18"/>
    </w:rPr>
  </w:style>
  <w:style w:type="character" w:customStyle="1" w:styleId="FontStyle311">
    <w:name w:val="Font Style311"/>
    <w:uiPriority w:val="99"/>
    <w:rsid w:val="002D4FDC"/>
    <w:rPr>
      <w:rFonts w:ascii="Times New Roman" w:hAnsi="Times New Roman" w:cs="Times New Roman"/>
      <w:b/>
      <w:bCs/>
      <w:spacing w:val="-10"/>
      <w:sz w:val="18"/>
      <w:szCs w:val="18"/>
    </w:rPr>
  </w:style>
  <w:style w:type="character" w:customStyle="1" w:styleId="FontStyle332">
    <w:name w:val="Font Style332"/>
    <w:uiPriority w:val="99"/>
    <w:rsid w:val="002D4FDC"/>
    <w:rPr>
      <w:rFonts w:ascii="Times New Roman" w:hAnsi="Times New Roman" w:cs="Times New Roman"/>
      <w:b/>
      <w:bCs/>
      <w:i/>
      <w:iCs/>
      <w:spacing w:val="-10"/>
      <w:sz w:val="20"/>
      <w:szCs w:val="20"/>
    </w:rPr>
  </w:style>
  <w:style w:type="character" w:customStyle="1" w:styleId="FontStyle371">
    <w:name w:val="Font Style371"/>
    <w:uiPriority w:val="99"/>
    <w:rsid w:val="002D4FDC"/>
    <w:rPr>
      <w:rFonts w:ascii="Times New Roman" w:hAnsi="Times New Roman" w:cs="Times New Roman"/>
      <w:sz w:val="16"/>
      <w:szCs w:val="16"/>
    </w:rPr>
  </w:style>
  <w:style w:type="character" w:customStyle="1" w:styleId="FontStyle350">
    <w:name w:val="Font Style350"/>
    <w:uiPriority w:val="99"/>
    <w:rsid w:val="002D4FDC"/>
    <w:rPr>
      <w:rFonts w:ascii="Times New Roman" w:hAnsi="Times New Roman" w:cs="Times New Roman"/>
      <w:b/>
      <w:bCs/>
      <w:i/>
      <w:iCs/>
      <w:sz w:val="20"/>
      <w:szCs w:val="20"/>
    </w:rPr>
  </w:style>
  <w:style w:type="paragraph" w:customStyle="1" w:styleId="Style8">
    <w:name w:val="Style8"/>
    <w:basedOn w:val="Normal"/>
    <w:uiPriority w:val="99"/>
    <w:rsid w:val="002D4FDC"/>
    <w:pPr>
      <w:widowControl w:val="0"/>
      <w:autoSpaceDE w:val="0"/>
      <w:autoSpaceDN w:val="0"/>
      <w:adjustRightInd w:val="0"/>
    </w:pPr>
    <w:rPr>
      <w:rFonts w:eastAsia="Times New Roman"/>
      <w:sz w:val="24"/>
    </w:rPr>
  </w:style>
  <w:style w:type="paragraph" w:customStyle="1" w:styleId="Style5">
    <w:name w:val="Style5"/>
    <w:basedOn w:val="Normal"/>
    <w:link w:val="Style5Char"/>
    <w:uiPriority w:val="99"/>
    <w:qFormat/>
    <w:rsid w:val="002D4FDC"/>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2D4FDC"/>
    <w:rPr>
      <w:rFonts w:ascii="Times New Roman" w:hAnsi="Times New Roman" w:cs="Times New Roman"/>
      <w:b/>
      <w:bCs/>
      <w:sz w:val="22"/>
      <w:szCs w:val="22"/>
    </w:rPr>
  </w:style>
  <w:style w:type="paragraph" w:customStyle="1" w:styleId="Style100">
    <w:name w:val="Style10"/>
    <w:basedOn w:val="Normal"/>
    <w:link w:val="Style10Char"/>
    <w:uiPriority w:val="99"/>
    <w:qFormat/>
    <w:rsid w:val="002D4FDC"/>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2D4FDC"/>
    <w:pPr>
      <w:widowControl w:val="0"/>
      <w:autoSpaceDE w:val="0"/>
      <w:autoSpaceDN w:val="0"/>
      <w:adjustRightInd w:val="0"/>
      <w:jc w:val="both"/>
    </w:pPr>
    <w:rPr>
      <w:rFonts w:eastAsia="Times New Roman"/>
      <w:sz w:val="24"/>
    </w:rPr>
  </w:style>
  <w:style w:type="character" w:customStyle="1" w:styleId="FontStyle369">
    <w:name w:val="Font Style369"/>
    <w:uiPriority w:val="99"/>
    <w:rsid w:val="002D4FDC"/>
    <w:rPr>
      <w:rFonts w:ascii="Times New Roman" w:hAnsi="Times New Roman" w:cs="Times New Roman"/>
      <w:b/>
      <w:bCs/>
      <w:spacing w:val="-10"/>
      <w:sz w:val="20"/>
      <w:szCs w:val="20"/>
    </w:rPr>
  </w:style>
  <w:style w:type="character" w:customStyle="1" w:styleId="FontStyle357">
    <w:name w:val="Font Style357"/>
    <w:uiPriority w:val="99"/>
    <w:rsid w:val="002D4FDC"/>
    <w:rPr>
      <w:rFonts w:ascii="Times New Roman" w:hAnsi="Times New Roman" w:cs="Times New Roman"/>
      <w:b/>
      <w:bCs/>
      <w:spacing w:val="-10"/>
      <w:sz w:val="22"/>
      <w:szCs w:val="22"/>
    </w:rPr>
  </w:style>
  <w:style w:type="paragraph" w:customStyle="1" w:styleId="Style67">
    <w:name w:val="Style67"/>
    <w:basedOn w:val="Normal"/>
    <w:uiPriority w:val="99"/>
    <w:rsid w:val="002D4FDC"/>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2D4FDC"/>
    <w:rPr>
      <w:rFonts w:ascii="Times New Roman" w:hAnsi="Times New Roman" w:cs="Times New Roman"/>
      <w:sz w:val="20"/>
      <w:szCs w:val="20"/>
    </w:rPr>
  </w:style>
  <w:style w:type="character" w:customStyle="1" w:styleId="FontStyle374">
    <w:name w:val="Font Style374"/>
    <w:uiPriority w:val="99"/>
    <w:rsid w:val="002D4FDC"/>
    <w:rPr>
      <w:rFonts w:ascii="Times New Roman" w:hAnsi="Times New Roman" w:cs="Times New Roman"/>
      <w:b/>
      <w:bCs/>
      <w:spacing w:val="-10"/>
      <w:sz w:val="22"/>
      <w:szCs w:val="22"/>
    </w:rPr>
  </w:style>
  <w:style w:type="paragraph" w:customStyle="1" w:styleId="Style300">
    <w:name w:val="Style30"/>
    <w:basedOn w:val="Normal"/>
    <w:uiPriority w:val="99"/>
    <w:rsid w:val="002D4FDC"/>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2D4FDC"/>
    <w:rPr>
      <w:rFonts w:ascii="Times New Roman" w:hAnsi="Times New Roman" w:cs="Times New Roman"/>
      <w:smallCaps/>
      <w:sz w:val="16"/>
      <w:szCs w:val="16"/>
    </w:rPr>
  </w:style>
  <w:style w:type="paragraph" w:customStyle="1" w:styleId="Style93">
    <w:name w:val="Style93"/>
    <w:basedOn w:val="Normal"/>
    <w:uiPriority w:val="99"/>
    <w:rsid w:val="002D4FDC"/>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2D4FDC"/>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2D4FDC"/>
    <w:rPr>
      <w:rFonts w:eastAsia="Times New Roman"/>
      <w:b/>
      <w:sz w:val="28"/>
      <w:u w:val="thick"/>
    </w:rPr>
  </w:style>
  <w:style w:type="character" w:customStyle="1" w:styleId="CardsCharCharChar">
    <w:name w:val="Cards Char Char Char"/>
    <w:rsid w:val="002D4FDC"/>
    <w:rPr>
      <w:szCs w:val="24"/>
      <w:lang w:val="en-US" w:eastAsia="en-US" w:bidi="ar-SA"/>
    </w:rPr>
  </w:style>
  <w:style w:type="character" w:customStyle="1" w:styleId="CardsCharCharCharChar">
    <w:name w:val="Cards Char Char Char Char"/>
    <w:rsid w:val="002D4FDC"/>
    <w:rPr>
      <w:szCs w:val="24"/>
      <w:lang w:val="en-US" w:eastAsia="en-US" w:bidi="ar-SA"/>
    </w:rPr>
  </w:style>
  <w:style w:type="paragraph" w:customStyle="1" w:styleId="NoSpacingCharCharChar">
    <w:name w:val="No Spacing Char Char Char"/>
    <w:next w:val="Normal"/>
    <w:rsid w:val="002D4FDC"/>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2D4FDC"/>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2D4FDC"/>
    <w:rPr>
      <w:rFonts w:ascii="Garamond" w:hAnsi="Garamond"/>
    </w:rPr>
  </w:style>
  <w:style w:type="paragraph" w:customStyle="1" w:styleId="INDENTEDPARAGRAPH">
    <w:name w:val="INDENTED PARAGRAPH"/>
    <w:rsid w:val="002D4FDC"/>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2D4FDC"/>
  </w:style>
  <w:style w:type="paragraph" w:customStyle="1" w:styleId="TagChar1CharCharCharChar">
    <w:name w:val="Tag Char1 Char Char Char Char"/>
    <w:basedOn w:val="Normal"/>
    <w:rsid w:val="002D4FDC"/>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2D4FDC"/>
    <w:rPr>
      <w:rFonts w:eastAsia="Times New Roman"/>
      <w:b/>
      <w:sz w:val="24"/>
    </w:rPr>
  </w:style>
  <w:style w:type="paragraph" w:customStyle="1" w:styleId="RepeatHeader0">
    <w:name w:val="Repeat Header"/>
    <w:basedOn w:val="HeaderDebate"/>
    <w:rsid w:val="002D4FDC"/>
    <w:pPr>
      <w:outlineLvl w:val="1"/>
    </w:pPr>
    <w:rPr>
      <w:szCs w:val="48"/>
    </w:rPr>
  </w:style>
  <w:style w:type="character" w:customStyle="1" w:styleId="sectiontitle">
    <w:name w:val="sectiontitle"/>
    <w:basedOn w:val="DefaultParagraphFont"/>
    <w:rsid w:val="002D4FDC"/>
  </w:style>
  <w:style w:type="character" w:customStyle="1" w:styleId="sectionsubtitle">
    <w:name w:val="sectionsubtitle"/>
    <w:basedOn w:val="DefaultParagraphFont"/>
    <w:rsid w:val="002D4FDC"/>
  </w:style>
  <w:style w:type="character" w:customStyle="1" w:styleId="EvidenceTag">
    <w:name w:val="Evidence Tag"/>
    <w:rsid w:val="002D4FDC"/>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2D4FD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2D4FD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2D4FD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2D4FD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2D4FDC"/>
  </w:style>
  <w:style w:type="character" w:customStyle="1" w:styleId="StyleUnderlineUnderlineChar">
    <w:name w:val="Style Underline + Underline Char"/>
    <w:rsid w:val="002D4FDC"/>
    <w:rPr>
      <w:rFonts w:ascii="Trebuchet MS" w:hAnsi="Trebuchet MS"/>
      <w:szCs w:val="18"/>
      <w:u w:val="single"/>
      <w:lang w:val="en-US" w:eastAsia="en-US" w:bidi="ar-SA"/>
    </w:rPr>
  </w:style>
  <w:style w:type="paragraph" w:customStyle="1" w:styleId="Number">
    <w:name w:val="Number"/>
    <w:basedOn w:val="Heading2"/>
    <w:qFormat/>
    <w:rsid w:val="002D4FDC"/>
    <w:pPr>
      <w:keepLines w:val="0"/>
      <w:pageBreakBefore w:val="0"/>
      <w:numPr>
        <w:numId w:val="29"/>
      </w:numPr>
      <w:tabs>
        <w:tab w:val="left" w:pos="144"/>
      </w:tabs>
      <w:spacing w:before="240" w:after="240"/>
      <w:jc w:val="left"/>
    </w:pPr>
    <w:rPr>
      <w:rFonts w:eastAsia="SimSun" w:cs="Arial"/>
      <w:bCs w:val="0"/>
      <w:iCs/>
      <w:sz w:val="24"/>
      <w:szCs w:val="28"/>
      <w:u w:val="none"/>
      <w:lang w:eastAsia="zh-CN"/>
    </w:rPr>
  </w:style>
  <w:style w:type="paragraph" w:customStyle="1" w:styleId="UnderlineCards">
    <w:name w:val="Underline Cards"/>
    <w:basedOn w:val="Cards"/>
    <w:link w:val="UnderlineCardsChar"/>
    <w:rsid w:val="002D4FDC"/>
    <w:pPr>
      <w:ind w:left="288"/>
      <w:jc w:val="left"/>
    </w:pPr>
    <w:rPr>
      <w:rFonts w:eastAsia="Times New Roman"/>
      <w:szCs w:val="24"/>
      <w:u w:val="thick"/>
    </w:rPr>
  </w:style>
  <w:style w:type="character" w:customStyle="1" w:styleId="UnderlineCardsChar">
    <w:name w:val="Underline Cards Char"/>
    <w:link w:val="UnderlineCards"/>
    <w:rsid w:val="002D4FDC"/>
    <w:rPr>
      <w:rFonts w:ascii="Times New Roman" w:eastAsia="Times New Roman" w:hAnsi="Times New Roman" w:cs="Times New Roman"/>
      <w:sz w:val="20"/>
      <w:u w:val="thick"/>
    </w:rPr>
  </w:style>
  <w:style w:type="paragraph" w:customStyle="1" w:styleId="SmallCards">
    <w:name w:val="Small Cards"/>
    <w:basedOn w:val="Cards"/>
    <w:link w:val="SmallCardsChar"/>
    <w:rsid w:val="002D4FDC"/>
    <w:pPr>
      <w:ind w:left="288"/>
      <w:jc w:val="left"/>
    </w:pPr>
    <w:rPr>
      <w:rFonts w:eastAsia="Times New Roman"/>
      <w:sz w:val="14"/>
      <w:szCs w:val="24"/>
    </w:rPr>
  </w:style>
  <w:style w:type="character" w:customStyle="1" w:styleId="SmallCardsChar">
    <w:name w:val="Small Cards Char"/>
    <w:link w:val="SmallCards"/>
    <w:rsid w:val="002D4FDC"/>
    <w:rPr>
      <w:rFonts w:ascii="Times New Roman" w:eastAsia="Times New Roman" w:hAnsi="Times New Roman" w:cs="Times New Roman"/>
      <w:sz w:val="14"/>
    </w:rPr>
  </w:style>
  <w:style w:type="paragraph" w:customStyle="1" w:styleId="ReadingCites">
    <w:name w:val="Reading Cites"/>
    <w:basedOn w:val="Normal"/>
    <w:link w:val="ReadingCitesChar"/>
    <w:rsid w:val="002D4FDC"/>
    <w:rPr>
      <w:rFonts w:eastAsia="Times New Roman"/>
      <w:b/>
      <w:sz w:val="20"/>
      <w:szCs w:val="20"/>
    </w:rPr>
  </w:style>
  <w:style w:type="character" w:customStyle="1" w:styleId="ReadingCitesChar">
    <w:name w:val="Reading Cites Char"/>
    <w:link w:val="ReadingCites"/>
    <w:rsid w:val="002D4FDC"/>
    <w:rPr>
      <w:rFonts w:ascii="Arial" w:eastAsia="Times New Roman" w:hAnsi="Arial" w:cs="Arial"/>
      <w:b/>
      <w:sz w:val="20"/>
      <w:szCs w:val="20"/>
    </w:rPr>
  </w:style>
  <w:style w:type="paragraph" w:customStyle="1" w:styleId="ContentsHeading">
    <w:name w:val="Contents Heading"/>
    <w:basedOn w:val="Heading1"/>
    <w:next w:val="Normal"/>
    <w:rsid w:val="002D4FDC"/>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rsid w:val="002D4FDC"/>
    <w:pPr>
      <w:spacing w:before="100" w:beforeAutospacing="1" w:after="100" w:afterAutospacing="1"/>
    </w:pPr>
    <w:rPr>
      <w:rFonts w:eastAsia="Times New Roman"/>
      <w:sz w:val="20"/>
    </w:rPr>
  </w:style>
  <w:style w:type="character" w:customStyle="1" w:styleId="CharacterStyle8">
    <w:name w:val="Character Style 8"/>
    <w:rsid w:val="002D4FDC"/>
    <w:rPr>
      <w:sz w:val="22"/>
      <w:szCs w:val="22"/>
    </w:rPr>
  </w:style>
  <w:style w:type="paragraph" w:customStyle="1" w:styleId="Style110">
    <w:name w:val="Style 11"/>
    <w:rsid w:val="002D4FDC"/>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2D4FDC"/>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2D4FDC"/>
    <w:rPr>
      <w:rFonts w:ascii="Arial Narrow" w:hAnsi="Arial Narrow"/>
      <w:color w:val="000000"/>
      <w:sz w:val="22"/>
      <w:szCs w:val="22"/>
      <w:u w:val="single"/>
      <w:lang w:val="en-US" w:eastAsia="en-US" w:bidi="ar-SA"/>
    </w:rPr>
  </w:style>
  <w:style w:type="character" w:customStyle="1" w:styleId="CardText1Char1">
    <w:name w:val="Card Text 1 Char1"/>
    <w:rsid w:val="002D4FDC"/>
    <w:rPr>
      <w:rFonts w:ascii="Arial Narrow" w:hAnsi="Arial Narrow"/>
      <w:color w:val="000000"/>
      <w:sz w:val="22"/>
      <w:szCs w:val="22"/>
      <w:u w:val="single"/>
      <w:lang w:val="en-US" w:eastAsia="en-US" w:bidi="ar-SA"/>
    </w:rPr>
  </w:style>
  <w:style w:type="paragraph" w:customStyle="1" w:styleId="Style52">
    <w:name w:val="Style 5"/>
    <w:rsid w:val="002D4FDC"/>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CitesChar"/>
    <w:rsid w:val="002D4FDC"/>
    <w:rPr>
      <w:rFonts w:ascii="Times New Roman" w:eastAsia="Times" w:hAnsi="Times New Roman" w:cs="Arial"/>
      <w:b/>
      <w:bCs/>
      <w:iCs/>
      <w:noProof/>
      <w:sz w:val="24"/>
      <w:szCs w:val="24"/>
      <w:lang w:val="en-US" w:eastAsia="en-US" w:bidi="ar-SA"/>
    </w:rPr>
  </w:style>
  <w:style w:type="character" w:customStyle="1" w:styleId="arttitle1">
    <w:name w:val="arttitle1"/>
    <w:rsid w:val="002D4FDC"/>
    <w:rPr>
      <w:b/>
      <w:bCs/>
      <w:color w:val="695B54"/>
    </w:rPr>
  </w:style>
  <w:style w:type="paragraph" w:customStyle="1" w:styleId="Heading110">
    <w:name w:val="Heading 11"/>
    <w:basedOn w:val="Normal"/>
    <w:next w:val="Normal"/>
    <w:rsid w:val="002D4FDC"/>
    <w:pPr>
      <w:keepNext/>
      <w:widowControl w:val="0"/>
      <w:suppressAutoHyphens/>
      <w:jc w:val="center"/>
    </w:pPr>
    <w:rPr>
      <w:rFonts w:eastAsia="Tahoma"/>
      <w:b/>
      <w:sz w:val="48"/>
      <w:szCs w:val="32"/>
      <w:u w:val="single"/>
    </w:rPr>
  </w:style>
  <w:style w:type="paragraph" w:customStyle="1" w:styleId="TextHeading">
    <w:name w:val="Text Heading"/>
    <w:basedOn w:val="Heading3"/>
    <w:rsid w:val="002D4FDC"/>
    <w:pPr>
      <w:keepLines w:val="0"/>
      <w:pageBreakBefore w:val="0"/>
      <w:spacing w:before="0"/>
      <w:jc w:val="left"/>
    </w:pPr>
    <w:rPr>
      <w:rFonts w:eastAsia="Times New Roman" w:cs="Arial"/>
      <w:bCs w:val="0"/>
      <w:sz w:val="22"/>
      <w:szCs w:val="26"/>
    </w:rPr>
  </w:style>
  <w:style w:type="character" w:customStyle="1" w:styleId="TextHeadingChar">
    <w:name w:val="Text Heading Char"/>
    <w:rsid w:val="002D4FDC"/>
    <w:rPr>
      <w:rFonts w:cs="Arial"/>
      <w:b/>
      <w:bCs/>
      <w:sz w:val="22"/>
      <w:szCs w:val="26"/>
      <w:u w:val="single"/>
      <w:lang w:val="en-US" w:eastAsia="en-US" w:bidi="ar-SA"/>
    </w:rPr>
  </w:style>
  <w:style w:type="character" w:customStyle="1" w:styleId="FootnoteCharacters">
    <w:name w:val="Footnote Characters"/>
    <w:rsid w:val="002D4FDC"/>
    <w:rPr>
      <w:vertAlign w:val="superscript"/>
    </w:rPr>
  </w:style>
  <w:style w:type="paragraph" w:customStyle="1" w:styleId="StyleHeading1BlockTitleHeading1Char1ALEXHeadingBrief-He2">
    <w:name w:val="Style Heading 1Block TitleHeading 1 Char1ALEXHeadingBrief - He...2"/>
    <w:basedOn w:val="Heading1"/>
    <w:autoRedefine/>
    <w:rsid w:val="002D4FDC"/>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2D4FDC"/>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2D4FDC"/>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2D4FDC"/>
    <w:rPr>
      <w:rFonts w:ascii="Cambria" w:eastAsia="Cambria" w:hAnsi="Cambria"/>
      <w:b/>
      <w:caps/>
      <w:sz w:val="24"/>
    </w:rPr>
  </w:style>
  <w:style w:type="paragraph" w:customStyle="1" w:styleId="StyleDebateBodyBefore12pt">
    <w:name w:val="Style Debate Body + Before:  12 pt"/>
    <w:basedOn w:val="Normal"/>
    <w:next w:val="Normal"/>
    <w:rsid w:val="002D4FDC"/>
    <w:pPr>
      <w:spacing w:before="240"/>
    </w:pPr>
    <w:rPr>
      <w:rFonts w:ascii="Garamond" w:eastAsia="Times New Roman" w:hAnsi="Garamond"/>
      <w:bCs/>
      <w:sz w:val="20"/>
      <w:szCs w:val="20"/>
    </w:rPr>
  </w:style>
  <w:style w:type="paragraph" w:customStyle="1" w:styleId="StyleDebateBodyBefore12pt1">
    <w:name w:val="Style Debate Body + Before:  12 pt1"/>
    <w:basedOn w:val="Normal"/>
    <w:rsid w:val="002D4FDC"/>
    <w:pPr>
      <w:spacing w:before="240"/>
    </w:pPr>
    <w:rPr>
      <w:rFonts w:ascii="Garamond" w:eastAsia="Times New Roman" w:hAnsi="Garamond"/>
      <w:bCs/>
      <w:sz w:val="20"/>
      <w:szCs w:val="20"/>
    </w:rPr>
  </w:style>
  <w:style w:type="paragraph" w:customStyle="1" w:styleId="PageNumber11">
    <w:name w:val="Page Number11"/>
    <w:basedOn w:val="Normal"/>
    <w:next w:val="Normal"/>
    <w:rsid w:val="002D4FDC"/>
    <w:rPr>
      <w:rFonts w:eastAsia="Times New Roman"/>
      <w:sz w:val="20"/>
    </w:rPr>
  </w:style>
  <w:style w:type="character" w:customStyle="1" w:styleId="Heading2CharCharCharCharCharCharCharCharCharCharCharCharCharChar1">
    <w:name w:val="Heading 2 Char Char Char Char Char Char Char Char Char Char Char Char Char Char1"/>
    <w:rsid w:val="002D4FDC"/>
    <w:rPr>
      <w:rFonts w:eastAsia="SimSun" w:cs="Arial"/>
      <w:b/>
      <w:bCs/>
      <w:iCs/>
      <w:sz w:val="24"/>
      <w:szCs w:val="28"/>
      <w:lang w:val="en-US" w:eastAsia="zh-CN" w:bidi="ar-SA"/>
    </w:rPr>
  </w:style>
  <w:style w:type="character" w:customStyle="1" w:styleId="Char31">
    <w:name w:val="Char31"/>
    <w:rsid w:val="002D4FDC"/>
    <w:rPr>
      <w:rFonts w:cs="Arial"/>
      <w:bCs/>
      <w:u w:val="thick"/>
      <w:lang w:val="en-US" w:eastAsia="en-US" w:bidi="ar-SA"/>
    </w:rPr>
  </w:style>
  <w:style w:type="paragraph" w:customStyle="1" w:styleId="StyleHeading1Centered">
    <w:name w:val="Style Heading 1 + Centered"/>
    <w:basedOn w:val="Heading1"/>
    <w:rsid w:val="002D4FD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2D4FD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2D4FD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2D4FDC"/>
    <w:pPr>
      <w:spacing w:before="120"/>
    </w:pPr>
    <w:rPr>
      <w:rFonts w:eastAsia="Times New Roman"/>
      <w:sz w:val="20"/>
    </w:rPr>
  </w:style>
  <w:style w:type="character" w:customStyle="1" w:styleId="underliningChar3">
    <w:name w:val="underlining Char"/>
    <w:rsid w:val="002D4FDC"/>
    <w:rPr>
      <w:b/>
      <w:szCs w:val="24"/>
      <w:u w:val="single"/>
      <w:lang w:val="en-US" w:eastAsia="en-US" w:bidi="ar-SA"/>
    </w:rPr>
  </w:style>
  <w:style w:type="character" w:customStyle="1" w:styleId="notreadChar">
    <w:name w:val="not read Char"/>
    <w:rsid w:val="002D4FDC"/>
    <w:rPr>
      <w:sz w:val="18"/>
      <w:szCs w:val="24"/>
      <w:lang w:val="en-US" w:eastAsia="en-US" w:bidi="ar-SA"/>
    </w:rPr>
  </w:style>
  <w:style w:type="paragraph" w:customStyle="1" w:styleId="StyleStrong10ptNotBold">
    <w:name w:val="Style Strong + 10 pt Not Bold"/>
    <w:basedOn w:val="Normal"/>
    <w:autoRedefine/>
    <w:rsid w:val="002D4FDC"/>
    <w:pPr>
      <w:ind w:left="720" w:hanging="360"/>
    </w:pPr>
    <w:rPr>
      <w:rFonts w:eastAsia="Times New Roman"/>
      <w:sz w:val="26"/>
      <w:szCs w:val="26"/>
    </w:rPr>
  </w:style>
  <w:style w:type="character" w:customStyle="1" w:styleId="prbodytext1">
    <w:name w:val="pr_bodytext1"/>
    <w:rsid w:val="002D4FDC"/>
    <w:rPr>
      <w:rFonts w:ascii="Arial" w:hAnsi="Arial" w:cs="Arial" w:hint="default"/>
      <w:sz w:val="20"/>
      <w:szCs w:val="20"/>
    </w:rPr>
  </w:style>
  <w:style w:type="character" w:customStyle="1" w:styleId="smallCharChar0">
    <w:name w:val="small Char Char"/>
    <w:rsid w:val="002D4FDC"/>
    <w:rPr>
      <w:rFonts w:ascii="Times New Roman" w:eastAsia="Times New Roman" w:hAnsi="Times New Roman" w:cs="Times New Roman"/>
      <w:sz w:val="12"/>
      <w:szCs w:val="16"/>
    </w:rPr>
  </w:style>
  <w:style w:type="character" w:customStyle="1" w:styleId="Undlerine">
    <w:name w:val="Undlerine"/>
    <w:qFormat/>
    <w:rsid w:val="002D4FDC"/>
    <w:rPr>
      <w:rFonts w:ascii="Times New Roman" w:hAnsi="Times New Roman"/>
      <w:w w:val="110"/>
      <w:sz w:val="20"/>
      <w:szCs w:val="20"/>
      <w:u w:val="single"/>
      <w:bdr w:val="none" w:sz="0" w:space="0" w:color="auto"/>
      <w:lang w:bidi="he-IL"/>
    </w:rPr>
  </w:style>
  <w:style w:type="character" w:customStyle="1" w:styleId="Boxes">
    <w:name w:val="Boxes"/>
    <w:qFormat/>
    <w:rsid w:val="002D4FDC"/>
    <w:rPr>
      <w:rFonts w:ascii="Times New Roman" w:hAnsi="Times New Roman"/>
      <w:sz w:val="20"/>
      <w:u w:val="single"/>
      <w:bdr w:val="single" w:sz="4" w:space="0" w:color="auto"/>
    </w:rPr>
  </w:style>
  <w:style w:type="character" w:customStyle="1" w:styleId="tim">
    <w:name w:val="tim"/>
    <w:qFormat/>
    <w:rsid w:val="002D4FDC"/>
    <w:rPr>
      <w:rFonts w:ascii="Times New Roman" w:hAnsi="Times New Roman"/>
      <w:sz w:val="20"/>
      <w:u w:val="single"/>
    </w:rPr>
  </w:style>
  <w:style w:type="character" w:customStyle="1" w:styleId="hl">
    <w:name w:val="hl"/>
    <w:basedOn w:val="DefaultParagraphFont"/>
    <w:rsid w:val="002D4FDC"/>
  </w:style>
  <w:style w:type="character" w:customStyle="1" w:styleId="clock1">
    <w:name w:val="clock1"/>
    <w:rsid w:val="002D4FDC"/>
    <w:rPr>
      <w:color w:val="B51B1B"/>
    </w:rPr>
  </w:style>
  <w:style w:type="character" w:customStyle="1" w:styleId="smallChar10">
    <w:name w:val="small Char1"/>
    <w:rsid w:val="002D4FDC"/>
    <w:rPr>
      <w:sz w:val="12"/>
      <w:szCs w:val="16"/>
      <w:lang w:val="en-US" w:eastAsia="en-US" w:bidi="ar-SA"/>
    </w:rPr>
  </w:style>
  <w:style w:type="character" w:customStyle="1" w:styleId="SmallCardsCharChar">
    <w:name w:val="Small Cards Char Char"/>
    <w:rsid w:val="002D4FDC"/>
    <w:rPr>
      <w:sz w:val="14"/>
      <w:szCs w:val="24"/>
      <w:lang w:val="en-US" w:eastAsia="en-US" w:bidi="ar-SA"/>
    </w:rPr>
  </w:style>
  <w:style w:type="paragraph" w:customStyle="1" w:styleId="NormalCards">
    <w:name w:val="Normal Cards"/>
    <w:basedOn w:val="Normal"/>
    <w:rsid w:val="002D4FDC"/>
    <w:pPr>
      <w:ind w:left="288"/>
    </w:pPr>
    <w:rPr>
      <w:rFonts w:eastAsia="Times New Roman"/>
      <w:sz w:val="20"/>
    </w:rPr>
  </w:style>
  <w:style w:type="character" w:customStyle="1" w:styleId="iniciales">
    <w:name w:val="iniciales"/>
    <w:basedOn w:val="DefaultParagraphFont"/>
    <w:rsid w:val="002D4FDC"/>
  </w:style>
  <w:style w:type="character" w:customStyle="1" w:styleId="Style10ptBoldUnderline">
    <w:name w:val="Style 10 pt Bold Underline"/>
    <w:rsid w:val="002D4FDC"/>
    <w:rPr>
      <w:b/>
      <w:bCs/>
      <w:sz w:val="20"/>
      <w:u w:val="single"/>
    </w:rPr>
  </w:style>
  <w:style w:type="paragraph" w:customStyle="1" w:styleId="outdent">
    <w:name w:val="outdent"/>
    <w:basedOn w:val="Normal"/>
    <w:rsid w:val="002D4FDC"/>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2D4FDC"/>
    <w:pPr>
      <w:spacing w:before="100" w:beforeAutospacing="1" w:after="100" w:afterAutospacing="1"/>
    </w:pPr>
    <w:rPr>
      <w:rFonts w:eastAsia="Times New Roman"/>
      <w:sz w:val="24"/>
    </w:rPr>
  </w:style>
  <w:style w:type="paragraph" w:customStyle="1" w:styleId="bulletfollow">
    <w:name w:val="bulletfollow"/>
    <w:basedOn w:val="Normal"/>
    <w:rsid w:val="002D4FDC"/>
    <w:pPr>
      <w:spacing w:before="100" w:beforeAutospacing="1" w:after="100" w:afterAutospacing="1"/>
    </w:pPr>
    <w:rPr>
      <w:rFonts w:eastAsia="Times New Roman"/>
      <w:sz w:val="24"/>
    </w:rPr>
  </w:style>
  <w:style w:type="paragraph" w:customStyle="1" w:styleId="bulleted">
    <w:name w:val="bulleted"/>
    <w:basedOn w:val="Normal"/>
    <w:rsid w:val="002D4FDC"/>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2D4FDC"/>
    <w:rPr>
      <w:rFonts w:ascii="Times New Roman" w:eastAsia="Times New Roman" w:hAnsi="Times New Roman" w:cs="Times New Roman"/>
      <w:strike/>
      <w:sz w:val="20"/>
      <w:szCs w:val="20"/>
    </w:rPr>
  </w:style>
  <w:style w:type="character" w:customStyle="1" w:styleId="StrikethroughChar">
    <w:name w:val="Strikethrough Char"/>
    <w:link w:val="Strikethrough0"/>
    <w:rsid w:val="002D4FDC"/>
    <w:rPr>
      <w:rFonts w:ascii="Times New Roman" w:eastAsia="Times New Roman" w:hAnsi="Times New Roman" w:cs="Times New Roman"/>
      <w:strike/>
      <w:sz w:val="20"/>
      <w:szCs w:val="20"/>
    </w:rPr>
  </w:style>
  <w:style w:type="character" w:customStyle="1" w:styleId="UnderlineCardsCharChar">
    <w:name w:val="Underline Cards Char Char"/>
    <w:rsid w:val="002D4FDC"/>
    <w:rPr>
      <w:rFonts w:eastAsia="SimSun"/>
      <w:szCs w:val="24"/>
      <w:u w:val="thick"/>
      <w:lang w:val="en-US" w:eastAsia="en-US" w:bidi="ar-SA"/>
    </w:rPr>
  </w:style>
  <w:style w:type="paragraph" w:customStyle="1" w:styleId="authorgroup">
    <w:name w:val="authorgroup"/>
    <w:basedOn w:val="Normal"/>
    <w:rsid w:val="002D4FDC"/>
    <w:pPr>
      <w:spacing w:before="100" w:beforeAutospacing="1" w:after="100" w:afterAutospacing="1"/>
    </w:pPr>
    <w:rPr>
      <w:rFonts w:eastAsia="Calibri"/>
      <w:sz w:val="24"/>
    </w:rPr>
  </w:style>
  <w:style w:type="paragraph" w:customStyle="1" w:styleId="affiliation1">
    <w:name w:val="affiliation1"/>
    <w:basedOn w:val="Normal"/>
    <w:rsid w:val="002D4FDC"/>
    <w:pPr>
      <w:spacing w:before="100" w:beforeAutospacing="1" w:after="100" w:afterAutospacing="1"/>
    </w:pPr>
    <w:rPr>
      <w:rFonts w:eastAsia="Calibri"/>
      <w:sz w:val="24"/>
    </w:rPr>
  </w:style>
  <w:style w:type="character" w:customStyle="1" w:styleId="smallcapitals">
    <w:name w:val="smallcapitals"/>
    <w:basedOn w:val="DefaultParagraphFont"/>
    <w:rsid w:val="002D4FDC"/>
  </w:style>
  <w:style w:type="character" w:customStyle="1" w:styleId="number0">
    <w:name w:val="number"/>
    <w:basedOn w:val="DefaultParagraphFont"/>
    <w:rsid w:val="002D4FDC"/>
  </w:style>
  <w:style w:type="character" w:customStyle="1" w:styleId="articlebody1">
    <w:name w:val="articlebody1"/>
    <w:rsid w:val="002D4FDC"/>
  </w:style>
  <w:style w:type="character" w:customStyle="1" w:styleId="small1">
    <w:name w:val="small1"/>
    <w:rsid w:val="002D4FDC"/>
  </w:style>
  <w:style w:type="paragraph" w:customStyle="1" w:styleId="AuthorDate2">
    <w:name w:val="Author/Date"/>
    <w:basedOn w:val="Normal"/>
    <w:link w:val="AuthorDateChar1"/>
    <w:qFormat/>
    <w:rsid w:val="002D4FDC"/>
    <w:rPr>
      <w:rFonts w:eastAsia="Times New Roman"/>
      <w:b/>
      <w:sz w:val="24"/>
      <w:u w:val="single"/>
    </w:rPr>
  </w:style>
  <w:style w:type="character" w:customStyle="1" w:styleId="AuthorDateChar1">
    <w:name w:val="Author/Date Char1"/>
    <w:link w:val="AuthorDate2"/>
    <w:rsid w:val="002D4FDC"/>
    <w:rPr>
      <w:rFonts w:ascii="Arial" w:eastAsia="Times New Roman" w:hAnsi="Arial" w:cs="Arial"/>
      <w:b/>
      <w:u w:val="single"/>
    </w:rPr>
  </w:style>
  <w:style w:type="character" w:customStyle="1" w:styleId="Normal30">
    <w:name w:val="Normal3"/>
    <w:basedOn w:val="DefaultParagraphFont"/>
    <w:rsid w:val="002D4FDC"/>
  </w:style>
  <w:style w:type="paragraph" w:customStyle="1" w:styleId="PageNumber8">
    <w:name w:val="Page Number8"/>
    <w:basedOn w:val="Normal"/>
    <w:next w:val="Normal"/>
    <w:qFormat/>
    <w:rsid w:val="002D4FDC"/>
    <w:pPr>
      <w:spacing w:after="0" w:line="240" w:lineRule="auto"/>
    </w:pPr>
    <w:rPr>
      <w:rFonts w:ascii="Times New Roman" w:eastAsia="Times New Roman" w:hAnsi="Times New Roman"/>
      <w:sz w:val="20"/>
    </w:rPr>
  </w:style>
  <w:style w:type="paragraph" w:customStyle="1" w:styleId="Header2">
    <w:name w:val="Header2"/>
    <w:basedOn w:val="Heading1"/>
    <w:next w:val="Heading1"/>
    <w:link w:val="Header2Char"/>
    <w:qFormat/>
    <w:rsid w:val="002D4FDC"/>
    <w:pPr>
      <w:keepLines w:val="0"/>
      <w:pageBreakBefore w:val="0"/>
      <w:pBdr>
        <w:top w:val="none" w:sz="0" w:space="0" w:color="auto"/>
        <w:left w:val="none" w:sz="0" w:space="0" w:color="auto"/>
        <w:bottom w:val="none" w:sz="0" w:space="0" w:color="auto"/>
        <w:right w:val="none" w:sz="0" w:space="0" w:color="auto"/>
      </w:pBdr>
      <w:spacing w:before="0" w:line="240" w:lineRule="auto"/>
    </w:pPr>
    <w:rPr>
      <w:rFonts w:ascii="Times New Roman" w:eastAsia="Times New Roman" w:hAnsi="Times New Roman" w:cs="Times New Roman"/>
      <w:bCs w:val="0"/>
      <w:kern w:val="32"/>
      <w:sz w:val="48"/>
      <w:szCs w:val="24"/>
      <w:u w:val="single"/>
    </w:rPr>
  </w:style>
  <w:style w:type="paragraph" w:customStyle="1" w:styleId="Heading12">
    <w:name w:val="Heading 12"/>
    <w:basedOn w:val="Normal"/>
    <w:next w:val="Normal"/>
    <w:rsid w:val="002D4FDC"/>
    <w:pPr>
      <w:keepNext/>
      <w:widowControl w:val="0"/>
      <w:suppressAutoHyphens/>
      <w:spacing w:after="0" w:line="240" w:lineRule="auto"/>
      <w:jc w:val="center"/>
    </w:pPr>
    <w:rPr>
      <w:rFonts w:ascii="Times New Roman" w:eastAsia="Tahoma" w:hAnsi="Times New Roman"/>
      <w:b/>
      <w:sz w:val="48"/>
      <w:szCs w:val="32"/>
      <w:u w:val="single"/>
    </w:rPr>
  </w:style>
  <w:style w:type="character" w:customStyle="1" w:styleId="cat-date-line4">
    <w:name w:val="cat-date-line4"/>
    <w:basedOn w:val="DefaultParagraphFont"/>
    <w:rsid w:val="002D4FDC"/>
  </w:style>
  <w:style w:type="character" w:customStyle="1" w:styleId="articledate">
    <w:name w:val="articledate"/>
    <w:basedOn w:val="DefaultParagraphFont"/>
    <w:rsid w:val="002D4FDC"/>
  </w:style>
  <w:style w:type="character" w:customStyle="1" w:styleId="post-byline">
    <w:name w:val="post-byline"/>
    <w:basedOn w:val="DefaultParagraphFont"/>
    <w:rsid w:val="002D4FDC"/>
  </w:style>
  <w:style w:type="character" w:customStyle="1" w:styleId="metadate">
    <w:name w:val="meta_date"/>
    <w:basedOn w:val="DefaultParagraphFont"/>
    <w:rsid w:val="002D4FDC"/>
  </w:style>
  <w:style w:type="character" w:customStyle="1" w:styleId="fa">
    <w:name w:val="fa"/>
    <w:basedOn w:val="DefaultParagraphFont"/>
    <w:rsid w:val="002D4FDC"/>
  </w:style>
  <w:style w:type="character" w:customStyle="1" w:styleId="longname">
    <w:name w:val="longname"/>
    <w:basedOn w:val="DefaultParagraphFont"/>
    <w:rsid w:val="002D4FDC"/>
  </w:style>
  <w:style w:type="character" w:customStyle="1" w:styleId="echocontainer">
    <w:name w:val="echo_container"/>
    <w:basedOn w:val="DefaultParagraphFont"/>
    <w:rsid w:val="002D4FDC"/>
  </w:style>
  <w:style w:type="character" w:customStyle="1" w:styleId="comment-display">
    <w:name w:val="comment-display"/>
    <w:basedOn w:val="DefaultParagraphFont"/>
    <w:rsid w:val="002D4FDC"/>
  </w:style>
  <w:style w:type="paragraph" w:customStyle="1" w:styleId="comment-count-label">
    <w:name w:val="comment-count-label"/>
    <w:basedOn w:val="Normal"/>
    <w:rsid w:val="002D4FDC"/>
    <w:pPr>
      <w:spacing w:before="100" w:beforeAutospacing="1" w:after="100" w:afterAutospacing="1"/>
    </w:pPr>
    <w:rPr>
      <w:rFonts w:ascii="Times" w:hAnsi="Times"/>
      <w:sz w:val="20"/>
      <w:szCs w:val="20"/>
    </w:rPr>
  </w:style>
  <w:style w:type="character" w:customStyle="1" w:styleId="echo-counter">
    <w:name w:val="echo-counter"/>
    <w:basedOn w:val="DefaultParagraphFont"/>
    <w:rsid w:val="002D4FDC"/>
  </w:style>
  <w:style w:type="character" w:customStyle="1" w:styleId="discussion-policy">
    <w:name w:val="discussion-policy"/>
    <w:basedOn w:val="DefaultParagraphFont"/>
    <w:rsid w:val="002D4FDC"/>
  </w:style>
  <w:style w:type="character" w:customStyle="1" w:styleId="echo-apps-conversations-streamcaption">
    <w:name w:val="echo-apps-conversations-streamcaption"/>
    <w:basedOn w:val="DefaultParagraphFont"/>
    <w:rsid w:val="002D4FDC"/>
  </w:style>
  <w:style w:type="character" w:customStyle="1" w:styleId="echo-streamserver-controls-stream-item-text">
    <w:name w:val="echo-streamserver-controls-stream-item-text"/>
    <w:basedOn w:val="DefaultParagraphFont"/>
    <w:rsid w:val="002D4FDC"/>
  </w:style>
  <w:style w:type="character" w:customStyle="1" w:styleId="echo-streamserver-controls-facepile-more">
    <w:name w:val="echo-streamserver-controls-facepile-more"/>
    <w:basedOn w:val="DefaultParagraphFont"/>
    <w:rsid w:val="002D4FDC"/>
  </w:style>
  <w:style w:type="character" w:customStyle="1" w:styleId="echo-primaryfont">
    <w:name w:val="echo-primaryfont"/>
    <w:basedOn w:val="DefaultParagraphFont"/>
    <w:rsid w:val="002D4FDC"/>
  </w:style>
  <w:style w:type="character" w:customStyle="1" w:styleId="section">
    <w:name w:val="section"/>
    <w:basedOn w:val="DefaultParagraphFont"/>
    <w:rsid w:val="002D4FDC"/>
  </w:style>
  <w:style w:type="character" w:customStyle="1" w:styleId="wpsr-txt-headline">
    <w:name w:val="wpsr-txt-headline"/>
    <w:basedOn w:val="DefaultParagraphFont"/>
    <w:rsid w:val="002D4FDC"/>
  </w:style>
  <w:style w:type="character" w:customStyle="1" w:styleId="asset-metabar-author">
    <w:name w:val="asset-metabar-author"/>
    <w:basedOn w:val="DefaultParagraphFont"/>
    <w:rsid w:val="002D4FDC"/>
  </w:style>
  <w:style w:type="character" w:customStyle="1" w:styleId="asset-metabar-time">
    <w:name w:val="asset-metabar-time"/>
    <w:basedOn w:val="DefaultParagraphFont"/>
    <w:rsid w:val="002D4FDC"/>
  </w:style>
  <w:style w:type="character" w:customStyle="1" w:styleId="eza-dateline">
    <w:name w:val="eza-dateline"/>
    <w:basedOn w:val="DefaultParagraphFont"/>
    <w:rsid w:val="002D4FDC"/>
  </w:style>
  <w:style w:type="character" w:customStyle="1" w:styleId="eza-authors">
    <w:name w:val="eza-authors"/>
    <w:basedOn w:val="DefaultParagraphFont"/>
    <w:rsid w:val="002D4FDC"/>
  </w:style>
  <w:style w:type="character" w:customStyle="1" w:styleId="csmstaff">
    <w:name w:val="csm_staff"/>
    <w:basedOn w:val="DefaultParagraphFont"/>
    <w:rsid w:val="002D4FDC"/>
  </w:style>
  <w:style w:type="paragraph" w:customStyle="1" w:styleId="mol-para-with-font">
    <w:name w:val="mol-para-with-font"/>
    <w:basedOn w:val="Normal"/>
    <w:rsid w:val="002D4FDC"/>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2D4FDC"/>
  </w:style>
  <w:style w:type="character" w:customStyle="1" w:styleId="byline-text">
    <w:name w:val="byline-text"/>
    <w:basedOn w:val="DefaultParagraphFont"/>
    <w:rsid w:val="002D4FDC"/>
  </w:style>
  <w:style w:type="character" w:customStyle="1" w:styleId="itemauthor">
    <w:name w:val="itemauthor"/>
    <w:basedOn w:val="DefaultParagraphFont"/>
    <w:rsid w:val="002D4FDC"/>
  </w:style>
  <w:style w:type="character" w:customStyle="1" w:styleId="itemdatecreated">
    <w:name w:val="itemdatecreated"/>
    <w:basedOn w:val="DefaultParagraphFont"/>
    <w:rsid w:val="002D4FDC"/>
  </w:style>
  <w:style w:type="character" w:customStyle="1" w:styleId="slug-metadata-note">
    <w:name w:val="slug-metadata-note"/>
    <w:basedOn w:val="DefaultParagraphFont"/>
    <w:rsid w:val="002D4FDC"/>
  </w:style>
  <w:style w:type="character" w:customStyle="1" w:styleId="drop-capped">
    <w:name w:val="drop-capped"/>
    <w:basedOn w:val="DefaultParagraphFont"/>
    <w:rsid w:val="002D4FDC"/>
  </w:style>
  <w:style w:type="paragraph" w:customStyle="1" w:styleId="articleopinion-standfirst">
    <w:name w:val="articleopinion-standfirst"/>
    <w:basedOn w:val="Normal"/>
    <w:rsid w:val="002D4FDC"/>
    <w:pPr>
      <w:spacing w:before="100" w:beforeAutospacing="1" w:after="100" w:afterAutospacing="1"/>
    </w:pPr>
    <w:rPr>
      <w:rFonts w:ascii="Times" w:hAnsi="Times"/>
      <w:sz w:val="20"/>
      <w:szCs w:val="20"/>
    </w:rPr>
  </w:style>
  <w:style w:type="paragraph" w:customStyle="1" w:styleId="snippet">
    <w:name w:val="snippet"/>
    <w:basedOn w:val="Normal"/>
    <w:rsid w:val="002D4FDC"/>
    <w:pPr>
      <w:spacing w:before="100" w:beforeAutospacing="1" w:after="100" w:afterAutospacing="1"/>
    </w:pPr>
    <w:rPr>
      <w:rFonts w:ascii="Times" w:hAnsi="Times"/>
      <w:sz w:val="20"/>
      <w:szCs w:val="20"/>
    </w:rPr>
  </w:style>
  <w:style w:type="character" w:customStyle="1" w:styleId="thetitle">
    <w:name w:val="the_title"/>
    <w:basedOn w:val="DefaultParagraphFont"/>
    <w:rsid w:val="002D4FDC"/>
  </w:style>
  <w:style w:type="character" w:customStyle="1" w:styleId="rupee">
    <w:name w:val="rupee"/>
    <w:basedOn w:val="DefaultParagraphFont"/>
    <w:rsid w:val="002D4FDC"/>
  </w:style>
  <w:style w:type="character" w:customStyle="1" w:styleId="grey1">
    <w:name w:val="grey1"/>
    <w:basedOn w:val="DefaultParagraphFont"/>
    <w:rsid w:val="002D4FDC"/>
  </w:style>
  <w:style w:type="paragraph" w:customStyle="1" w:styleId="Pa13">
    <w:name w:val="Pa13"/>
    <w:basedOn w:val="Default"/>
    <w:next w:val="Default"/>
    <w:uiPriority w:val="99"/>
    <w:rsid w:val="002D4FDC"/>
    <w:pPr>
      <w:widowControl w:val="0"/>
      <w:spacing w:line="201" w:lineRule="atLeast"/>
    </w:pPr>
    <w:rPr>
      <w:rFonts w:eastAsiaTheme="minorEastAsia"/>
      <w:color w:val="auto"/>
      <w:szCs w:val="22"/>
    </w:rPr>
  </w:style>
  <w:style w:type="paragraph" w:customStyle="1" w:styleId="Pa14">
    <w:name w:val="Pa14"/>
    <w:basedOn w:val="Default"/>
    <w:next w:val="Default"/>
    <w:uiPriority w:val="99"/>
    <w:qFormat/>
    <w:rsid w:val="002D4FDC"/>
    <w:pPr>
      <w:widowControl w:val="0"/>
      <w:spacing w:line="241" w:lineRule="atLeast"/>
    </w:pPr>
    <w:rPr>
      <w:rFonts w:eastAsiaTheme="minorEastAsia"/>
      <w:color w:val="auto"/>
      <w:szCs w:val="22"/>
    </w:rPr>
  </w:style>
  <w:style w:type="paragraph" w:customStyle="1" w:styleId="Pa9">
    <w:name w:val="Pa9"/>
    <w:basedOn w:val="Default"/>
    <w:next w:val="Default"/>
    <w:uiPriority w:val="99"/>
    <w:rsid w:val="002D4FDC"/>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2D4FDC"/>
  </w:style>
  <w:style w:type="character" w:customStyle="1" w:styleId="reporttitle">
    <w:name w:val="report_title"/>
    <w:basedOn w:val="DefaultParagraphFont"/>
    <w:rsid w:val="002D4FDC"/>
  </w:style>
  <w:style w:type="character" w:customStyle="1" w:styleId="documenttype-longreleases">
    <w:name w:val="document_type_-_long_releases"/>
    <w:basedOn w:val="DefaultParagraphFont"/>
    <w:rsid w:val="002D4FDC"/>
  </w:style>
  <w:style w:type="character" w:customStyle="1" w:styleId="alt-date">
    <w:name w:val="alt-date"/>
    <w:basedOn w:val="DefaultParagraphFont"/>
    <w:rsid w:val="002D4FDC"/>
  </w:style>
  <w:style w:type="character" w:customStyle="1" w:styleId="entry-byline">
    <w:name w:val="entry-byline"/>
    <w:basedOn w:val="DefaultParagraphFont"/>
    <w:rsid w:val="002D4FDC"/>
  </w:style>
  <w:style w:type="character" w:customStyle="1" w:styleId="taglinecontrib">
    <w:name w:val="tagline_contrib"/>
    <w:basedOn w:val="DefaultParagraphFont"/>
    <w:rsid w:val="002D4FDC"/>
  </w:style>
  <w:style w:type="character" w:customStyle="1" w:styleId="articledate0">
    <w:name w:val="article_date"/>
    <w:basedOn w:val="DefaultParagraphFont"/>
    <w:rsid w:val="002D4FDC"/>
  </w:style>
  <w:style w:type="paragraph" w:customStyle="1" w:styleId="hg-daily">
    <w:name w:val="hg-daily"/>
    <w:basedOn w:val="Normal"/>
    <w:rsid w:val="002D4FDC"/>
    <w:pPr>
      <w:spacing w:before="100" w:beforeAutospacing="1" w:after="100" w:afterAutospacing="1"/>
    </w:pPr>
    <w:rPr>
      <w:rFonts w:ascii="Times" w:hAnsi="Times"/>
      <w:sz w:val="20"/>
      <w:szCs w:val="20"/>
    </w:rPr>
  </w:style>
  <w:style w:type="character" w:customStyle="1" w:styleId="cit">
    <w:name w:val="cit"/>
    <w:basedOn w:val="DefaultParagraphFont"/>
    <w:rsid w:val="002D4FDC"/>
  </w:style>
  <w:style w:type="paragraph" w:customStyle="1" w:styleId="buttonheading">
    <w:name w:val="buttonheading"/>
    <w:basedOn w:val="Normal"/>
    <w:rsid w:val="002D4FDC"/>
    <w:pPr>
      <w:spacing w:before="100" w:beforeAutospacing="1" w:after="100" w:afterAutospacing="1"/>
    </w:pPr>
    <w:rPr>
      <w:rFonts w:ascii="Times" w:hAnsi="Times"/>
      <w:sz w:val="20"/>
      <w:szCs w:val="20"/>
    </w:rPr>
  </w:style>
  <w:style w:type="character" w:customStyle="1" w:styleId="createdate">
    <w:name w:val="createdate"/>
    <w:basedOn w:val="DefaultParagraphFont"/>
    <w:rsid w:val="002D4FDC"/>
  </w:style>
  <w:style w:type="character" w:customStyle="1" w:styleId="text-label">
    <w:name w:val="text-label"/>
    <w:basedOn w:val="DefaultParagraphFont"/>
    <w:rsid w:val="002D4FDC"/>
  </w:style>
  <w:style w:type="paragraph" w:customStyle="1" w:styleId="TOC3Char">
    <w:name w:val="TOC 3 Char"/>
    <w:basedOn w:val="Normal"/>
    <w:next w:val="Normal"/>
    <w:rsid w:val="002D4FDC"/>
    <w:rPr>
      <w:rFonts w:eastAsia="Times New Roman"/>
      <w:sz w:val="24"/>
      <w:szCs w:val="20"/>
    </w:rPr>
  </w:style>
  <w:style w:type="paragraph" w:customStyle="1" w:styleId="TOC1Char">
    <w:name w:val="TOC 1 Char"/>
    <w:basedOn w:val="Normal"/>
    <w:next w:val="Normal"/>
    <w:rsid w:val="002D4FDC"/>
    <w:rPr>
      <w:rFonts w:eastAsia="Times New Roman"/>
      <w:b/>
      <w:sz w:val="24"/>
      <w:szCs w:val="20"/>
    </w:rPr>
  </w:style>
  <w:style w:type="paragraph" w:customStyle="1" w:styleId="NoteLevel11">
    <w:name w:val="Note Level 11"/>
    <w:basedOn w:val="Normal"/>
    <w:uiPriority w:val="99"/>
    <w:qFormat/>
    <w:rsid w:val="002D4FDC"/>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2D4FDC"/>
    <w:pPr>
      <w:keepNext/>
      <w:tabs>
        <w:tab w:val="num" w:pos="1440"/>
      </w:tabs>
      <w:ind w:left="1800" w:hanging="360"/>
      <w:outlineLvl w:val="2"/>
    </w:pPr>
    <w:rPr>
      <w:rFonts w:eastAsia="MS Gothic"/>
    </w:rPr>
  </w:style>
  <w:style w:type="paragraph" w:customStyle="1" w:styleId="NoteLevel41">
    <w:name w:val="Note Level 41"/>
    <w:basedOn w:val="Normal"/>
    <w:qFormat/>
    <w:rsid w:val="002D4FDC"/>
    <w:pPr>
      <w:keepNext/>
      <w:tabs>
        <w:tab w:val="num" w:pos="2160"/>
      </w:tabs>
      <w:ind w:left="2520" w:hanging="360"/>
      <w:outlineLvl w:val="3"/>
    </w:pPr>
    <w:rPr>
      <w:rFonts w:eastAsia="MS Gothic"/>
    </w:rPr>
  </w:style>
  <w:style w:type="paragraph" w:customStyle="1" w:styleId="NoteLevel51">
    <w:name w:val="Note Level 51"/>
    <w:basedOn w:val="Normal"/>
    <w:qFormat/>
    <w:rsid w:val="002D4FDC"/>
    <w:pPr>
      <w:keepNext/>
      <w:tabs>
        <w:tab w:val="num" w:pos="2880"/>
      </w:tabs>
      <w:ind w:left="3240" w:hanging="360"/>
      <w:outlineLvl w:val="4"/>
    </w:pPr>
    <w:rPr>
      <w:rFonts w:eastAsia="MS Gothic"/>
    </w:rPr>
  </w:style>
  <w:style w:type="paragraph" w:customStyle="1" w:styleId="NoteLevel61">
    <w:name w:val="Note Level 61"/>
    <w:basedOn w:val="Normal"/>
    <w:qFormat/>
    <w:rsid w:val="002D4FDC"/>
    <w:pPr>
      <w:keepNext/>
      <w:tabs>
        <w:tab w:val="num" w:pos="3600"/>
      </w:tabs>
      <w:ind w:left="3960" w:hanging="360"/>
      <w:outlineLvl w:val="5"/>
    </w:pPr>
    <w:rPr>
      <w:rFonts w:eastAsia="MS Gothic"/>
    </w:rPr>
  </w:style>
  <w:style w:type="paragraph" w:customStyle="1" w:styleId="NoteLevel71">
    <w:name w:val="Note Level 71"/>
    <w:basedOn w:val="Normal"/>
    <w:qFormat/>
    <w:rsid w:val="002D4FDC"/>
    <w:pPr>
      <w:keepNext/>
      <w:tabs>
        <w:tab w:val="num" w:pos="4320"/>
      </w:tabs>
      <w:ind w:left="4680" w:hanging="360"/>
      <w:outlineLvl w:val="6"/>
    </w:pPr>
    <w:rPr>
      <w:rFonts w:eastAsia="MS Gothic"/>
    </w:rPr>
  </w:style>
  <w:style w:type="paragraph" w:customStyle="1" w:styleId="NoteLevel81">
    <w:name w:val="Note Level 81"/>
    <w:basedOn w:val="Normal"/>
    <w:qFormat/>
    <w:rsid w:val="002D4FDC"/>
    <w:pPr>
      <w:keepNext/>
      <w:tabs>
        <w:tab w:val="num" w:pos="5040"/>
      </w:tabs>
      <w:ind w:left="5400" w:hanging="360"/>
      <w:outlineLvl w:val="7"/>
    </w:pPr>
    <w:rPr>
      <w:rFonts w:eastAsia="MS Gothic"/>
    </w:rPr>
  </w:style>
  <w:style w:type="paragraph" w:customStyle="1" w:styleId="NoteLevel91">
    <w:name w:val="Note Level 91"/>
    <w:basedOn w:val="Normal"/>
    <w:qFormat/>
    <w:rsid w:val="002D4FDC"/>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2D4FDC"/>
    <w:pPr>
      <w:jc w:val="both"/>
    </w:pPr>
    <w:rPr>
      <w:rFonts w:eastAsia="Times New Roman"/>
      <w:i/>
      <w:iCs/>
      <w:color w:val="000000"/>
      <w:sz w:val="20"/>
    </w:rPr>
  </w:style>
  <w:style w:type="character" w:customStyle="1" w:styleId="MediumGrid11">
    <w:name w:val="Medium Grid 11"/>
    <w:uiPriority w:val="99"/>
    <w:rsid w:val="002D4FDC"/>
    <w:rPr>
      <w:color w:val="808080"/>
    </w:rPr>
  </w:style>
  <w:style w:type="numbering" w:customStyle="1" w:styleId="NoList8">
    <w:name w:val="No List8"/>
    <w:next w:val="NoList"/>
    <w:semiHidden/>
    <w:unhideWhenUsed/>
    <w:rsid w:val="002D4FDC"/>
  </w:style>
  <w:style w:type="numbering" w:customStyle="1" w:styleId="NoList9">
    <w:name w:val="No List9"/>
    <w:next w:val="NoList"/>
    <w:semiHidden/>
    <w:unhideWhenUsed/>
    <w:rsid w:val="002D4FDC"/>
  </w:style>
  <w:style w:type="numbering" w:customStyle="1" w:styleId="NoList10">
    <w:name w:val="No List10"/>
    <w:next w:val="NoList"/>
    <w:semiHidden/>
    <w:unhideWhenUsed/>
    <w:rsid w:val="002D4FDC"/>
  </w:style>
  <w:style w:type="numbering" w:customStyle="1" w:styleId="NoList12">
    <w:name w:val="No List12"/>
    <w:next w:val="NoList"/>
    <w:semiHidden/>
    <w:unhideWhenUsed/>
    <w:rsid w:val="002D4FDC"/>
  </w:style>
  <w:style w:type="numbering" w:customStyle="1" w:styleId="NoList13">
    <w:name w:val="No List13"/>
    <w:next w:val="NoList"/>
    <w:semiHidden/>
    <w:unhideWhenUsed/>
    <w:rsid w:val="002D4FDC"/>
  </w:style>
  <w:style w:type="numbering" w:customStyle="1" w:styleId="NoList14">
    <w:name w:val="No List14"/>
    <w:next w:val="NoList"/>
    <w:semiHidden/>
    <w:unhideWhenUsed/>
    <w:rsid w:val="002D4FDC"/>
  </w:style>
  <w:style w:type="numbering" w:customStyle="1" w:styleId="NoList15">
    <w:name w:val="No List15"/>
    <w:next w:val="NoList"/>
    <w:uiPriority w:val="99"/>
    <w:semiHidden/>
    <w:unhideWhenUsed/>
    <w:rsid w:val="002D4FDC"/>
  </w:style>
  <w:style w:type="numbering" w:customStyle="1" w:styleId="NoList16">
    <w:name w:val="No List16"/>
    <w:next w:val="NoList"/>
    <w:uiPriority w:val="99"/>
    <w:semiHidden/>
    <w:unhideWhenUsed/>
    <w:rsid w:val="002D4FDC"/>
  </w:style>
  <w:style w:type="numbering" w:customStyle="1" w:styleId="NoList17">
    <w:name w:val="No List17"/>
    <w:next w:val="NoList"/>
    <w:semiHidden/>
    <w:unhideWhenUsed/>
    <w:rsid w:val="002D4FDC"/>
  </w:style>
  <w:style w:type="numbering" w:customStyle="1" w:styleId="NoList18">
    <w:name w:val="No List18"/>
    <w:next w:val="NoList"/>
    <w:uiPriority w:val="99"/>
    <w:semiHidden/>
    <w:unhideWhenUsed/>
    <w:rsid w:val="002D4FDC"/>
  </w:style>
  <w:style w:type="numbering" w:customStyle="1" w:styleId="NoList19">
    <w:name w:val="No List19"/>
    <w:next w:val="NoList"/>
    <w:uiPriority w:val="99"/>
    <w:semiHidden/>
    <w:unhideWhenUsed/>
    <w:rsid w:val="002D4FDC"/>
  </w:style>
  <w:style w:type="numbering" w:customStyle="1" w:styleId="NoList20">
    <w:name w:val="No List20"/>
    <w:next w:val="NoList"/>
    <w:semiHidden/>
    <w:unhideWhenUsed/>
    <w:rsid w:val="002D4FDC"/>
  </w:style>
  <w:style w:type="paragraph" w:customStyle="1" w:styleId="PlaceholderText2">
    <w:name w:val="Placeholder Text2"/>
    <w:basedOn w:val="Normal"/>
    <w:uiPriority w:val="99"/>
    <w:rsid w:val="002D4FDC"/>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2D4FDC"/>
    <w:pPr>
      <w:keepNext/>
      <w:tabs>
        <w:tab w:val="num" w:pos="1440"/>
      </w:tabs>
      <w:ind w:left="1800" w:hanging="360"/>
      <w:outlineLvl w:val="2"/>
    </w:pPr>
    <w:rPr>
      <w:rFonts w:eastAsia="MS Gothic"/>
      <w:sz w:val="24"/>
    </w:rPr>
  </w:style>
  <w:style w:type="paragraph" w:customStyle="1" w:styleId="LightList1">
    <w:name w:val="Light List1"/>
    <w:basedOn w:val="Normal"/>
    <w:rsid w:val="002D4FDC"/>
    <w:pPr>
      <w:keepNext/>
      <w:tabs>
        <w:tab w:val="num" w:pos="2160"/>
      </w:tabs>
      <w:ind w:left="2520" w:hanging="360"/>
      <w:outlineLvl w:val="3"/>
    </w:pPr>
    <w:rPr>
      <w:rFonts w:eastAsia="MS Gothic"/>
      <w:sz w:val="24"/>
    </w:rPr>
  </w:style>
  <w:style w:type="paragraph" w:customStyle="1" w:styleId="LightGrid1">
    <w:name w:val="Light Grid1"/>
    <w:basedOn w:val="Normal"/>
    <w:rsid w:val="002D4FDC"/>
    <w:pPr>
      <w:keepNext/>
      <w:tabs>
        <w:tab w:val="num" w:pos="2880"/>
      </w:tabs>
      <w:ind w:left="3240" w:hanging="360"/>
      <w:outlineLvl w:val="4"/>
    </w:pPr>
    <w:rPr>
      <w:rFonts w:eastAsia="MS Gothic"/>
      <w:sz w:val="24"/>
    </w:rPr>
  </w:style>
  <w:style w:type="paragraph" w:customStyle="1" w:styleId="MediumShading11">
    <w:name w:val="Medium Shading 11"/>
    <w:basedOn w:val="Normal"/>
    <w:rsid w:val="002D4FDC"/>
    <w:pPr>
      <w:keepNext/>
      <w:tabs>
        <w:tab w:val="num" w:pos="3600"/>
      </w:tabs>
      <w:ind w:left="3960" w:hanging="360"/>
      <w:outlineLvl w:val="5"/>
    </w:pPr>
    <w:rPr>
      <w:rFonts w:eastAsia="MS Gothic"/>
      <w:sz w:val="24"/>
    </w:rPr>
  </w:style>
  <w:style w:type="paragraph" w:customStyle="1" w:styleId="MediumShading21">
    <w:name w:val="Medium Shading 21"/>
    <w:basedOn w:val="Normal"/>
    <w:rsid w:val="002D4FDC"/>
    <w:pPr>
      <w:keepNext/>
      <w:tabs>
        <w:tab w:val="num" w:pos="4320"/>
      </w:tabs>
      <w:ind w:left="4680" w:hanging="360"/>
      <w:outlineLvl w:val="6"/>
    </w:pPr>
    <w:rPr>
      <w:rFonts w:eastAsia="MS Gothic"/>
      <w:sz w:val="24"/>
    </w:rPr>
  </w:style>
  <w:style w:type="paragraph" w:customStyle="1" w:styleId="MediumList11">
    <w:name w:val="Medium List 11"/>
    <w:basedOn w:val="Normal"/>
    <w:rsid w:val="002D4FDC"/>
    <w:pPr>
      <w:keepNext/>
      <w:tabs>
        <w:tab w:val="num" w:pos="5040"/>
      </w:tabs>
      <w:ind w:left="5400" w:hanging="360"/>
      <w:outlineLvl w:val="7"/>
    </w:pPr>
    <w:rPr>
      <w:rFonts w:eastAsia="MS Gothic"/>
      <w:sz w:val="24"/>
    </w:rPr>
  </w:style>
  <w:style w:type="paragraph" w:customStyle="1" w:styleId="MediumList21">
    <w:name w:val="Medium List 21"/>
    <w:basedOn w:val="Normal"/>
    <w:rsid w:val="002D4FDC"/>
    <w:pPr>
      <w:keepNext/>
      <w:tabs>
        <w:tab w:val="num" w:pos="5760"/>
      </w:tabs>
      <w:ind w:left="6120" w:hanging="360"/>
      <w:outlineLvl w:val="8"/>
    </w:pPr>
    <w:rPr>
      <w:rFonts w:eastAsia="MS Gothic"/>
      <w:sz w:val="24"/>
    </w:rPr>
  </w:style>
  <w:style w:type="character" w:customStyle="1" w:styleId="m-3583723223135346788gmail-style13ptbold">
    <w:name w:val="m_-3583723223135346788gmail-style13ptbold"/>
    <w:basedOn w:val="DefaultParagraphFont"/>
    <w:rsid w:val="002D4FDC"/>
  </w:style>
  <w:style w:type="character" w:customStyle="1" w:styleId="m-3583723223135346788gmail-styleunderline">
    <w:name w:val="m_-3583723223135346788gmail-styleunderline"/>
    <w:basedOn w:val="DefaultParagraphFont"/>
    <w:rsid w:val="002D4FDC"/>
  </w:style>
  <w:style w:type="character" w:customStyle="1" w:styleId="10garamond">
    <w:name w:val="10 garamond"/>
    <w:rsid w:val="002D4FDC"/>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Tag1">
    <w:name w:val="Tag1"/>
    <w:basedOn w:val="Normal"/>
    <w:next w:val="Normal"/>
    <w:uiPriority w:val="4"/>
    <w:qFormat/>
    <w:rsid w:val="002D4FDC"/>
    <w:pPr>
      <w:keepNext/>
      <w:keepLines/>
      <w:spacing w:before="200"/>
      <w:outlineLvl w:val="3"/>
    </w:pPr>
    <w:rPr>
      <w:rFonts w:eastAsia="Times New Roman"/>
      <w:b/>
      <w:bCs/>
      <w:iCs/>
      <w:sz w:val="26"/>
    </w:rPr>
  </w:style>
  <w:style w:type="character" w:customStyle="1" w:styleId="c-messagebody">
    <w:name w:val="c-message__body"/>
    <w:basedOn w:val="DefaultParagraphFont"/>
    <w:rsid w:val="002D4FDC"/>
  </w:style>
  <w:style w:type="character" w:customStyle="1" w:styleId="textexposedshow">
    <w:name w:val="text_exposed_show"/>
    <w:basedOn w:val="DefaultParagraphFont"/>
    <w:rsid w:val="002D4FDC"/>
  </w:style>
  <w:style w:type="character" w:customStyle="1" w:styleId="m6996517068433683380gmail-style13ptbold">
    <w:name w:val="m_6996517068433683380gmail-style13ptbold"/>
    <w:basedOn w:val="DefaultParagraphFont"/>
    <w:rsid w:val="002D4FDC"/>
  </w:style>
  <w:style w:type="character" w:customStyle="1" w:styleId="m6996517068433683380gmail-styleunderline">
    <w:name w:val="m_6996517068433683380gmail-styleunderline"/>
    <w:basedOn w:val="DefaultParagraphFont"/>
    <w:rsid w:val="002D4FDC"/>
  </w:style>
  <w:style w:type="paragraph" w:customStyle="1" w:styleId="analytics0">
    <w:name w:val="analytics"/>
    <w:basedOn w:val="Normal"/>
    <w:link w:val="analyticsChar0"/>
    <w:uiPriority w:val="4"/>
    <w:qFormat/>
    <w:rsid w:val="002D4FDC"/>
    <w:rPr>
      <w:rFonts w:eastAsiaTheme="minorHAnsi"/>
      <w:b/>
      <w:color w:val="C00000"/>
      <w:sz w:val="26"/>
      <w:szCs w:val="22"/>
    </w:rPr>
  </w:style>
  <w:style w:type="character" w:customStyle="1" w:styleId="analyticsChar0">
    <w:name w:val="analytics Char"/>
    <w:basedOn w:val="DefaultParagraphFont"/>
    <w:link w:val="analytics0"/>
    <w:uiPriority w:val="4"/>
    <w:rsid w:val="002D4FDC"/>
    <w:rPr>
      <w:rFonts w:ascii="Arial" w:eastAsiaTheme="minorHAnsi" w:hAnsi="Arial" w:cs="Arial"/>
      <w:b/>
      <w:color w:val="C00000"/>
      <w:sz w:val="26"/>
      <w:szCs w:val="22"/>
    </w:rPr>
  </w:style>
  <w:style w:type="character" w:customStyle="1" w:styleId="m-295881671861464791gmail-style13ptbold">
    <w:name w:val="m_-295881671861464791gmail-style13ptbold"/>
    <w:basedOn w:val="DefaultParagraphFont"/>
    <w:rsid w:val="002D4FDC"/>
  </w:style>
  <w:style w:type="character" w:customStyle="1" w:styleId="m-6800285380327296172gmail-style13ptbold">
    <w:name w:val="m_-6800285380327296172gmail-style13ptbold"/>
    <w:basedOn w:val="DefaultParagraphFont"/>
    <w:rsid w:val="002D4FDC"/>
  </w:style>
  <w:style w:type="character" w:customStyle="1" w:styleId="m-6800285380327296172gmail-styleunderline">
    <w:name w:val="m_-6800285380327296172gmail-styleunderline"/>
    <w:basedOn w:val="DefaultParagraphFont"/>
    <w:rsid w:val="002D4FDC"/>
  </w:style>
  <w:style w:type="character" w:customStyle="1" w:styleId="gmail-style13ptbold">
    <w:name w:val="gmail-style13ptbold"/>
    <w:basedOn w:val="DefaultParagraphFont"/>
    <w:rsid w:val="002D4FDC"/>
  </w:style>
  <w:style w:type="character" w:customStyle="1" w:styleId="gmail-styleunderline">
    <w:name w:val="gmail-styleunderline"/>
    <w:basedOn w:val="DefaultParagraphFont"/>
    <w:rsid w:val="002D4FDC"/>
  </w:style>
  <w:style w:type="character" w:customStyle="1" w:styleId="m-8899101075591056128gmail-msohyperlink">
    <w:name w:val="m_-8899101075591056128gmail-msohyperlink"/>
    <w:basedOn w:val="DefaultParagraphFont"/>
    <w:rsid w:val="002D4FDC"/>
  </w:style>
  <w:style w:type="character" w:customStyle="1" w:styleId="m-8899101075591056128gmail-styleunderline">
    <w:name w:val="m_-8899101075591056128gmail-styleunderline"/>
    <w:basedOn w:val="DefaultParagraphFont"/>
    <w:rsid w:val="002D4FDC"/>
  </w:style>
  <w:style w:type="paragraph" w:customStyle="1" w:styleId="endmarkenabled">
    <w:name w:val="endmarkenabled"/>
    <w:basedOn w:val="Normal"/>
    <w:rsid w:val="002D4FDC"/>
    <w:pPr>
      <w:spacing w:before="100" w:beforeAutospacing="1" w:after="100" w:afterAutospacing="1"/>
    </w:pPr>
  </w:style>
  <w:style w:type="character" w:customStyle="1" w:styleId="c-messagelistunreaddividerlabel">
    <w:name w:val="c-message_list__unread_divider__label"/>
    <w:basedOn w:val="DefaultParagraphFont"/>
    <w:rsid w:val="002D4FDC"/>
  </w:style>
  <w:style w:type="paragraph" w:customStyle="1" w:styleId="ssrcss-1q0x1qg-paragraph">
    <w:name w:val="ssrcss-1q0x1qg-paragraph"/>
    <w:basedOn w:val="Normal"/>
    <w:rsid w:val="002D4FDC"/>
    <w:pPr>
      <w:spacing w:before="100" w:beforeAutospacing="1" w:after="100" w:afterAutospacing="1"/>
    </w:pPr>
    <w:rPr>
      <w:rFonts w:ascii="Times New Roman" w:eastAsia="Times New Roman" w:hAnsi="Times New Roman" w:cs="Times New Roman"/>
      <w:sz w:val="24"/>
    </w:rPr>
  </w:style>
  <w:style w:type="paragraph" w:customStyle="1" w:styleId="basewrap-sc-twddq">
    <w:name w:val="basewrap-sc-twddq"/>
    <w:basedOn w:val="Normal"/>
    <w:rsid w:val="002D4FDC"/>
    <w:pPr>
      <w:spacing w:before="100" w:beforeAutospacing="1" w:after="100" w:afterAutospacing="1"/>
    </w:pPr>
    <w:rPr>
      <w:rFonts w:ascii="Times New Roman" w:eastAsia="Times New Roman" w:hAnsi="Times New Roman" w:cs="Times New Roman"/>
      <w:sz w:val="24"/>
    </w:rPr>
  </w:style>
  <w:style w:type="paragraph" w:customStyle="1" w:styleId="cm-rail-header">
    <w:name w:val="cm-rail-header"/>
    <w:basedOn w:val="Normal"/>
    <w:rsid w:val="002D4FDC"/>
    <w:pPr>
      <w:spacing w:before="100" w:beforeAutospacing="1" w:after="100" w:afterAutospacing="1"/>
    </w:pPr>
    <w:rPr>
      <w:rFonts w:ascii="Times New Roman" w:eastAsia="Times New Roman" w:hAnsi="Times New Roman" w:cs="Times New Roman"/>
      <w:sz w:val="24"/>
    </w:rPr>
  </w:style>
  <w:style w:type="character" w:customStyle="1" w:styleId="cm-rail-subscribe">
    <w:name w:val="cm-rail-subscribe"/>
    <w:basedOn w:val="DefaultParagraphFont"/>
    <w:rsid w:val="002D4FDC"/>
  </w:style>
  <w:style w:type="character" w:customStyle="1" w:styleId="basewrap-sc-twddq1">
    <w:name w:val="basewrap-sc-twddq1"/>
    <w:basedOn w:val="DefaultParagraphFont"/>
    <w:rsid w:val="002D4FDC"/>
  </w:style>
  <w:style w:type="character" w:customStyle="1" w:styleId="rubricname-eybtuq">
    <w:name w:val="rubricname-eybtuq"/>
    <w:basedOn w:val="DefaultParagraphFont"/>
    <w:rsid w:val="002D4FDC"/>
  </w:style>
  <w:style w:type="paragraph" w:customStyle="1" w:styleId="bylinewrapper-ijboum">
    <w:name w:val="bylinewrapper-ijboum"/>
    <w:basedOn w:val="Normal"/>
    <w:rsid w:val="002D4FDC"/>
    <w:pPr>
      <w:spacing w:before="100" w:beforeAutospacing="1" w:after="100" w:afterAutospacing="1"/>
    </w:pPr>
    <w:rPr>
      <w:rFonts w:ascii="Times New Roman" w:eastAsia="Times New Roman" w:hAnsi="Times New Roman" w:cs="Times New Roman"/>
      <w:sz w:val="24"/>
    </w:rPr>
  </w:style>
  <w:style w:type="character" w:customStyle="1" w:styleId="bylinename-clfbpm">
    <w:name w:val="bylinename-clfbpm"/>
    <w:basedOn w:val="DefaultParagraphFont"/>
    <w:rsid w:val="002D4FDC"/>
  </w:style>
  <w:style w:type="character" w:customStyle="1" w:styleId="table-captionlabel">
    <w:name w:val="table-caption__label"/>
    <w:basedOn w:val="DefaultParagraphFont"/>
    <w:rsid w:val="002D4FDC"/>
  </w:style>
  <w:style w:type="character" w:customStyle="1" w:styleId="a-list-item">
    <w:name w:val="a-list-item"/>
    <w:basedOn w:val="DefaultParagraphFont"/>
    <w:rsid w:val="002D4FDC"/>
  </w:style>
  <w:style w:type="character" w:customStyle="1" w:styleId="boldunderlineChar5">
    <w:name w:val="bold underline Char"/>
    <w:basedOn w:val="DefaultParagraphFont"/>
    <w:rsid w:val="002D4FDC"/>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2D4FDC"/>
    <w:rPr>
      <w:rFonts w:eastAsia="Times New Roman"/>
      <w:szCs w:val="20"/>
    </w:rPr>
  </w:style>
  <w:style w:type="character" w:customStyle="1" w:styleId="ReallySmallChar">
    <w:name w:val="Really Small Char"/>
    <w:basedOn w:val="DefaultParagraphFont"/>
    <w:link w:val="ReallySmall"/>
    <w:rsid w:val="002D4FDC"/>
    <w:rPr>
      <w:rFonts w:ascii="Arial" w:eastAsia="Times New Roman" w:hAnsi="Arial" w:cs="Arial"/>
      <w:sz w:val="22"/>
      <w:szCs w:val="20"/>
    </w:rPr>
  </w:style>
  <w:style w:type="paragraph" w:customStyle="1" w:styleId="PageTitle0">
    <w:name w:val="Page Title"/>
    <w:basedOn w:val="Normal"/>
    <w:next w:val="Normal"/>
    <w:qFormat/>
    <w:rsid w:val="002D4FDC"/>
    <w:pPr>
      <w:tabs>
        <w:tab w:val="left" w:pos="1440"/>
      </w:tabs>
      <w:jc w:val="center"/>
      <w:outlineLvl w:val="1"/>
    </w:pPr>
    <w:rPr>
      <w:rFonts w:eastAsia="Calibri"/>
      <w:b/>
      <w:smallCaps/>
      <w:color w:val="000000"/>
      <w:sz w:val="36"/>
      <w:u w:val="single"/>
    </w:rPr>
  </w:style>
  <w:style w:type="paragraph" w:customStyle="1" w:styleId="UnderlineEmphasis">
    <w:name w:val="Underline + Emphasis"/>
    <w:basedOn w:val="Normal"/>
    <w:next w:val="Normal"/>
    <w:link w:val="UnderlineEmphasisChar"/>
    <w:autoRedefine/>
    <w:qFormat/>
    <w:rsid w:val="002D4FDC"/>
    <w:rPr>
      <w:rFonts w:eastAsia="Calibri"/>
      <w:b/>
      <w:color w:val="000000"/>
      <w:u w:val="single"/>
    </w:rPr>
  </w:style>
  <w:style w:type="character" w:customStyle="1" w:styleId="UnderlineEmphasisChar">
    <w:name w:val="Underline + Emphasis Char"/>
    <w:link w:val="UnderlineEmphasis"/>
    <w:rsid w:val="002D4FDC"/>
    <w:rPr>
      <w:rFonts w:ascii="Arial" w:eastAsia="Calibri" w:hAnsi="Arial" w:cs="Arial"/>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2D4FDC"/>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2D4FDC"/>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2D4FDC"/>
    <w:rPr>
      <w:rFonts w:ascii="Arial" w:eastAsia="Times New Roman" w:hAnsi="Arial"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2D4FDC"/>
    <w:rPr>
      <w:rFonts w:ascii="Arial" w:eastAsia="Times New Roman" w:hAnsi="Arial" w:cs="Times New Roman"/>
      <w:iCs/>
      <w:color w:val="000000"/>
      <w:sz w:val="16"/>
      <w:szCs w:val="28"/>
    </w:rPr>
  </w:style>
  <w:style w:type="paragraph" w:customStyle="1" w:styleId="TxBr5p1">
    <w:name w:val="TxBr_5p1"/>
    <w:basedOn w:val="Normal"/>
    <w:rsid w:val="002D4FDC"/>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2D4FDC"/>
    <w:pPr>
      <w:ind w:left="400"/>
    </w:pPr>
    <w:rPr>
      <w:rFonts w:eastAsia="Calibri"/>
      <w:color w:val="000000"/>
    </w:rPr>
  </w:style>
  <w:style w:type="numbering" w:customStyle="1" w:styleId="NoList211">
    <w:name w:val="No List211"/>
    <w:next w:val="NoList"/>
    <w:uiPriority w:val="99"/>
    <w:semiHidden/>
    <w:unhideWhenUsed/>
    <w:rsid w:val="002D4FDC"/>
  </w:style>
  <w:style w:type="character" w:customStyle="1" w:styleId="A12">
    <w:name w:val="A12"/>
    <w:uiPriority w:val="99"/>
    <w:rsid w:val="002D4FDC"/>
    <w:rPr>
      <w:rFonts w:ascii="Minion Pro" w:hAnsi="Minion Pro" w:cs="Minion Pro" w:hint="default"/>
      <w:color w:val="211D1E"/>
      <w:sz w:val="22"/>
      <w:szCs w:val="22"/>
    </w:rPr>
  </w:style>
  <w:style w:type="character" w:customStyle="1" w:styleId="CitationChar1">
    <w:name w:val="Citation Char1"/>
    <w:basedOn w:val="DefaultParagraphFont"/>
    <w:rsid w:val="002D4FDC"/>
    <w:rPr>
      <w:rFonts w:ascii="Times New Roman" w:eastAsia="Times New Roman" w:hAnsi="Times New Roman" w:cs="Arial"/>
      <w:b/>
      <w:sz w:val="20"/>
      <w:szCs w:val="36"/>
    </w:rPr>
  </w:style>
  <w:style w:type="character" w:customStyle="1" w:styleId="bold-italic-sub-c">
    <w:name w:val="bold-italic-sub-c"/>
    <w:basedOn w:val="DefaultParagraphFont"/>
    <w:rsid w:val="002D4FDC"/>
  </w:style>
  <w:style w:type="character" w:customStyle="1" w:styleId="charoverride-4">
    <w:name w:val="charoverride-4"/>
    <w:basedOn w:val="DefaultParagraphFont"/>
    <w:rsid w:val="002D4FDC"/>
  </w:style>
  <w:style w:type="character" w:customStyle="1" w:styleId="charoverride-3">
    <w:name w:val="charoverride-3"/>
    <w:basedOn w:val="DefaultParagraphFont"/>
    <w:rsid w:val="002D4FDC"/>
  </w:style>
  <w:style w:type="character" w:customStyle="1" w:styleId="BlockTitle2Char">
    <w:name w:val="Block Title2 Char"/>
    <w:link w:val="BlockTitle2"/>
    <w:uiPriority w:val="99"/>
    <w:rsid w:val="002D4FDC"/>
    <w:rPr>
      <w:rFonts w:ascii="Arial" w:eastAsia="Times New Roman" w:hAnsi="Arial" w:cs="Arial"/>
      <w:b/>
      <w:sz w:val="32"/>
      <w:szCs w:val="20"/>
      <w:u w:val="single"/>
    </w:rPr>
  </w:style>
  <w:style w:type="paragraph" w:customStyle="1" w:styleId="tag10">
    <w:name w:val="tag1"/>
    <w:basedOn w:val="Normal"/>
    <w:qFormat/>
    <w:rsid w:val="002D4FDC"/>
    <w:rPr>
      <w:rFonts w:eastAsia="Times New Roman"/>
      <w:b/>
      <w:szCs w:val="20"/>
    </w:rPr>
  </w:style>
  <w:style w:type="paragraph" w:customStyle="1" w:styleId="tagcite3">
    <w:name w:val="tagcite"/>
    <w:basedOn w:val="Normal"/>
    <w:qFormat/>
    <w:rsid w:val="002D4FDC"/>
    <w:rPr>
      <w:rFonts w:eastAsia="Times New Roman"/>
      <w:b/>
    </w:rPr>
  </w:style>
  <w:style w:type="paragraph" w:customStyle="1" w:styleId="SmallFontCharCharChar">
    <w:name w:val="Small Font Char Char Char"/>
    <w:basedOn w:val="Normal"/>
    <w:uiPriority w:val="99"/>
    <w:qFormat/>
    <w:rsid w:val="002D4FDC"/>
    <w:rPr>
      <w:rFonts w:eastAsia="Times New Roman"/>
      <w:sz w:val="12"/>
    </w:rPr>
  </w:style>
  <w:style w:type="character" w:customStyle="1" w:styleId="tag1Char">
    <w:name w:val="tag1 Char"/>
    <w:rsid w:val="002D4FDC"/>
    <w:rPr>
      <w:b/>
      <w:bCs w:val="0"/>
      <w:sz w:val="24"/>
    </w:rPr>
  </w:style>
  <w:style w:type="character" w:customStyle="1" w:styleId="SmallFontCharCharCharChar">
    <w:name w:val="Small Font Char Char Char Char"/>
    <w:rsid w:val="002D4FDC"/>
    <w:rPr>
      <w:rFonts w:ascii="Arial" w:hAnsi="Arial" w:cs="Arial" w:hint="default"/>
      <w:sz w:val="12"/>
      <w:szCs w:val="24"/>
    </w:rPr>
  </w:style>
  <w:style w:type="character" w:customStyle="1" w:styleId="TagCiteChar5">
    <w:name w:val="TagCite Char"/>
    <w:rsid w:val="002D4FDC"/>
    <w:rPr>
      <w:rFonts w:ascii="Garamond" w:hAnsi="Garamond" w:hint="default"/>
      <w:b/>
      <w:bCs w:val="0"/>
      <w:sz w:val="24"/>
      <w:szCs w:val="24"/>
    </w:rPr>
  </w:style>
  <w:style w:type="character" w:customStyle="1" w:styleId="searchtermbold">
    <w:name w:val="searchtermbold"/>
    <w:rsid w:val="002D4FDC"/>
  </w:style>
  <w:style w:type="character" w:customStyle="1" w:styleId="bps-topic-ident">
    <w:name w:val="bps-topic-ident"/>
    <w:rsid w:val="002D4FDC"/>
  </w:style>
  <w:style w:type="paragraph" w:customStyle="1" w:styleId="FreeForm">
    <w:name w:val="Free Form"/>
    <w:qFormat/>
    <w:rsid w:val="002D4FDC"/>
    <w:rPr>
      <w:rFonts w:ascii="Times New Roman" w:eastAsia="ヒラギノ角ゴ Pro W3" w:hAnsi="Times New Roman" w:cs="Times New Roman"/>
      <w:color w:val="000000"/>
      <w:szCs w:val="20"/>
    </w:rPr>
  </w:style>
  <w:style w:type="character" w:customStyle="1" w:styleId="AuthorDateChar0">
    <w:name w:val="Author/Date Char"/>
    <w:locked/>
    <w:rsid w:val="002D4FDC"/>
    <w:rPr>
      <w:rFonts w:cs="Calibri"/>
      <w:b/>
      <w:u w:val="single"/>
    </w:rPr>
  </w:style>
  <w:style w:type="character" w:customStyle="1" w:styleId="HilightChar">
    <w:name w:val="Hilight Char"/>
    <w:rsid w:val="002D4FDC"/>
    <w:rPr>
      <w:rFonts w:eastAsia="Calibri"/>
      <w:b/>
      <w:noProof w:val="0"/>
      <w:sz w:val="22"/>
      <w:szCs w:val="22"/>
      <w:u w:val="single"/>
      <w:lang w:val="en-US" w:eastAsia="ar-SA" w:bidi="ar-SA"/>
    </w:rPr>
  </w:style>
  <w:style w:type="character" w:customStyle="1" w:styleId="StyleUnderlineCharChar">
    <w:name w:val="Style Underline Char Char"/>
    <w:rsid w:val="002D4FDC"/>
    <w:rPr>
      <w:rFonts w:ascii="Times New Roman" w:eastAsia="Times New Roman" w:hAnsi="Times New Roman" w:cs="Times New Roman"/>
      <w:sz w:val="20"/>
      <w:szCs w:val="20"/>
      <w:u w:val="single"/>
    </w:rPr>
  </w:style>
  <w:style w:type="character" w:customStyle="1" w:styleId="c1">
    <w:name w:val="c1"/>
    <w:rsid w:val="002D4FDC"/>
  </w:style>
  <w:style w:type="paragraph" w:customStyle="1" w:styleId="Hat2">
    <w:name w:val="Hat2"/>
    <w:basedOn w:val="Heading2"/>
    <w:next w:val="Heading2"/>
    <w:autoRedefine/>
    <w:uiPriority w:val="99"/>
    <w:qFormat/>
    <w:rsid w:val="002D4FDC"/>
    <w:pPr>
      <w:keepNext w:val="0"/>
      <w:keepLines w:val="0"/>
      <w:pageBreakBefore w:val="0"/>
      <w:jc w:val="left"/>
    </w:pPr>
    <w:rPr>
      <w:rFonts w:eastAsia="Calibri" w:cs="Times New Roman"/>
      <w:caps/>
      <w:sz w:val="20"/>
      <w:u w:val="none"/>
    </w:rPr>
  </w:style>
  <w:style w:type="paragraph" w:customStyle="1" w:styleId="StyleCardTextUnderline3">
    <w:name w:val="Style Card Text + Underline3"/>
    <w:link w:val="StyleCardTextUnderline3Char"/>
    <w:qFormat/>
    <w:rsid w:val="002D4FDC"/>
    <w:pPr>
      <w:spacing w:after="200" w:line="276" w:lineRule="auto"/>
    </w:pPr>
    <w:rPr>
      <w:rFonts w:eastAsia="SimSun"/>
      <w:u w:val="thick"/>
      <w:lang w:eastAsia="zh-CN"/>
    </w:rPr>
  </w:style>
  <w:style w:type="character" w:customStyle="1" w:styleId="Underline4">
    <w:name w:val="*Underline*"/>
    <w:rsid w:val="002D4FDC"/>
    <w:rPr>
      <w:rFonts w:ascii="Times New Roman" w:hAnsi="Times New Roman"/>
      <w:b/>
      <w:sz w:val="24"/>
      <w:u w:val="single"/>
    </w:rPr>
  </w:style>
  <w:style w:type="paragraph" w:customStyle="1" w:styleId="TxBr33p1">
    <w:name w:val="TxBr_33p1"/>
    <w:basedOn w:val="Normal"/>
    <w:uiPriority w:val="99"/>
    <w:qFormat/>
    <w:rsid w:val="002D4FDC"/>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2D4FDC"/>
    <w:rPr>
      <w:rFonts w:eastAsia="SimSun"/>
      <w:lang w:eastAsia="zh-CN"/>
    </w:rPr>
  </w:style>
  <w:style w:type="character" w:customStyle="1" w:styleId="comments-post">
    <w:name w:val="comments-post"/>
    <w:rsid w:val="002D4FDC"/>
  </w:style>
  <w:style w:type="paragraph" w:customStyle="1" w:styleId="Irrelevant6font">
    <w:name w:val="Irrelevant (6 font)"/>
    <w:basedOn w:val="Normal"/>
    <w:link w:val="Irrelevant6fontChar"/>
    <w:qFormat/>
    <w:rsid w:val="002D4FDC"/>
    <w:pPr>
      <w:ind w:left="547" w:right="648"/>
      <w:jc w:val="both"/>
    </w:pPr>
    <w:rPr>
      <w:rFonts w:eastAsia="Calibri"/>
      <w:sz w:val="12"/>
      <w:szCs w:val="12"/>
    </w:rPr>
  </w:style>
  <w:style w:type="character" w:customStyle="1" w:styleId="Irrelevant5fontChar">
    <w:name w:val="Irrelevant (5 font) Char"/>
    <w:rsid w:val="002D4FDC"/>
    <w:rPr>
      <w:sz w:val="10"/>
      <w:szCs w:val="10"/>
      <w:lang w:val="en-US" w:eastAsia="en-US" w:bidi="ar-SA"/>
    </w:rPr>
  </w:style>
  <w:style w:type="character" w:customStyle="1" w:styleId="Hyperlink13">
    <w:name w:val="Hyperlink13"/>
    <w:rsid w:val="002D4FDC"/>
    <w:rPr>
      <w:b w:val="0"/>
      <w:bCs w:val="0"/>
      <w:strike w:val="0"/>
      <w:dstrike w:val="0"/>
      <w:color w:val="008000"/>
      <w:sz w:val="20"/>
      <w:szCs w:val="20"/>
      <w:u w:val="none"/>
      <w:effect w:val="none"/>
    </w:rPr>
  </w:style>
  <w:style w:type="character" w:customStyle="1" w:styleId="standardcontent1">
    <w:name w:val="standardcontent1"/>
    <w:rsid w:val="002D4FDC"/>
    <w:rPr>
      <w:rFonts w:ascii="Arial" w:hAnsi="Arial" w:cs="Arial" w:hint="default"/>
      <w:strike w:val="0"/>
      <w:dstrike w:val="0"/>
      <w:sz w:val="24"/>
      <w:szCs w:val="24"/>
      <w:u w:val="none"/>
      <w:effect w:val="none"/>
    </w:rPr>
  </w:style>
  <w:style w:type="character" w:customStyle="1" w:styleId="Hyperlink4">
    <w:name w:val="Hyperlink4"/>
    <w:rsid w:val="002D4FDC"/>
    <w:rPr>
      <w:color w:val="000066"/>
      <w:u w:val="single"/>
    </w:rPr>
  </w:style>
  <w:style w:type="paragraph" w:customStyle="1" w:styleId="rddateline">
    <w:name w:val="rddateline"/>
    <w:basedOn w:val="Normal"/>
    <w:uiPriority w:val="99"/>
    <w:qFormat/>
    <w:rsid w:val="002D4FDC"/>
    <w:rPr>
      <w:rFonts w:eastAsia="Calibri"/>
      <w:szCs w:val="20"/>
    </w:rPr>
  </w:style>
  <w:style w:type="paragraph" w:customStyle="1" w:styleId="rdheadline">
    <w:name w:val="rdheadline"/>
    <w:basedOn w:val="Normal"/>
    <w:uiPriority w:val="99"/>
    <w:qFormat/>
    <w:rsid w:val="002D4FDC"/>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2D4FDC"/>
    <w:pPr>
      <w:spacing w:after="100" w:afterAutospacing="1"/>
    </w:pPr>
    <w:rPr>
      <w:rFonts w:ascii="Verdana" w:eastAsia="Calibri" w:hAnsi="Verdana"/>
      <w:szCs w:val="20"/>
    </w:rPr>
  </w:style>
  <w:style w:type="character" w:customStyle="1" w:styleId="rddeckline1">
    <w:name w:val="rddeckline1"/>
    <w:rsid w:val="002D4FDC"/>
    <w:rPr>
      <w:rFonts w:ascii="Verdana" w:hAnsi="Verdana" w:hint="default"/>
      <w:b/>
      <w:bCs/>
      <w:sz w:val="22"/>
      <w:szCs w:val="22"/>
    </w:rPr>
  </w:style>
  <w:style w:type="character" w:customStyle="1" w:styleId="contact1">
    <w:name w:val="contact1"/>
    <w:rsid w:val="002D4FDC"/>
    <w:rPr>
      <w:rFonts w:ascii="Tahoma" w:hAnsi="Tahoma" w:cs="Tahoma" w:hint="default"/>
      <w:color w:val="999999"/>
      <w:sz w:val="20"/>
      <w:szCs w:val="20"/>
    </w:rPr>
  </w:style>
  <w:style w:type="character" w:customStyle="1" w:styleId="credits1">
    <w:name w:val="credits1"/>
    <w:rsid w:val="002D4FDC"/>
    <w:rPr>
      <w:rFonts w:ascii="Tahoma" w:hAnsi="Tahoma" w:cs="Tahoma" w:hint="default"/>
      <w:color w:val="999999"/>
      <w:sz w:val="16"/>
      <w:szCs w:val="16"/>
    </w:rPr>
  </w:style>
  <w:style w:type="paragraph" w:customStyle="1" w:styleId="Heading20">
    <w:name w:val="Heading2"/>
    <w:basedOn w:val="Normal"/>
    <w:link w:val="Heading2Char1"/>
    <w:qFormat/>
    <w:rsid w:val="002D4FDC"/>
    <w:pPr>
      <w:jc w:val="center"/>
    </w:pPr>
    <w:rPr>
      <w:rFonts w:eastAsia="Times New Roman"/>
      <w:b/>
      <w:caps/>
    </w:rPr>
  </w:style>
  <w:style w:type="character" w:customStyle="1" w:styleId="Heading2Char1">
    <w:name w:val="Heading2 Char"/>
    <w:link w:val="Heading20"/>
    <w:rsid w:val="002D4FDC"/>
    <w:rPr>
      <w:rFonts w:ascii="Arial" w:eastAsia="Times New Roman" w:hAnsi="Arial" w:cs="Arial"/>
      <w:b/>
      <w:caps/>
      <w:sz w:val="22"/>
    </w:rPr>
  </w:style>
  <w:style w:type="character" w:customStyle="1" w:styleId="Header2Char">
    <w:name w:val="Header2 Char"/>
    <w:link w:val="Header2"/>
    <w:rsid w:val="002D4FDC"/>
    <w:rPr>
      <w:rFonts w:ascii="Times New Roman" w:eastAsia="Times New Roman" w:hAnsi="Times New Roman" w:cs="Times New Roman"/>
      <w:b/>
      <w:kern w:val="32"/>
      <w:sz w:val="48"/>
      <w:u w:val="single"/>
    </w:rPr>
  </w:style>
  <w:style w:type="paragraph" w:customStyle="1" w:styleId="Underlinedcard1">
    <w:name w:val="Underlined card"/>
    <w:basedOn w:val="Normal"/>
    <w:link w:val="UnderlinedcardChar1"/>
    <w:autoRedefine/>
    <w:qFormat/>
    <w:rsid w:val="002D4FDC"/>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2D4FDC"/>
    <w:rPr>
      <w:rFonts w:ascii="Arial" w:eastAsia="Times New Roman" w:hAnsi="Arial" w:cs="Arial"/>
      <w:sz w:val="22"/>
      <w:u w:val="thick"/>
    </w:rPr>
  </w:style>
  <w:style w:type="paragraph" w:customStyle="1" w:styleId="StyleHeading212pt">
    <w:name w:val="Style Heading2 + 12 pt"/>
    <w:basedOn w:val="Heading20"/>
    <w:link w:val="StyleHeading212ptChar"/>
    <w:qFormat/>
    <w:rsid w:val="002D4FDC"/>
    <w:rPr>
      <w:bCs/>
    </w:rPr>
  </w:style>
  <w:style w:type="character" w:customStyle="1" w:styleId="StyleHeading212ptChar">
    <w:name w:val="Style Heading2 + 12 pt Char"/>
    <w:link w:val="StyleHeading212pt"/>
    <w:rsid w:val="002D4FDC"/>
    <w:rPr>
      <w:rFonts w:ascii="Arial" w:eastAsia="Times New Roman" w:hAnsi="Arial" w:cs="Arial"/>
      <w:b/>
      <w:bCs/>
      <w:caps/>
      <w:sz w:val="22"/>
    </w:rPr>
  </w:style>
  <w:style w:type="paragraph" w:customStyle="1" w:styleId="Heading212pt">
    <w:name w:val="Heading2 + 12 pt"/>
    <w:basedOn w:val="StyleHeading212pt"/>
    <w:link w:val="Heading212ptChar"/>
    <w:qFormat/>
    <w:rsid w:val="002D4FDC"/>
  </w:style>
  <w:style w:type="character" w:customStyle="1" w:styleId="Heading212ptChar">
    <w:name w:val="Heading2 + 12 pt Char"/>
    <w:link w:val="Heading212pt"/>
    <w:rsid w:val="002D4FDC"/>
    <w:rPr>
      <w:rFonts w:ascii="Arial" w:eastAsia="Times New Roman" w:hAnsi="Arial" w:cs="Arial"/>
      <w:b/>
      <w:bCs/>
      <w:caps/>
      <w:sz w:val="22"/>
    </w:rPr>
  </w:style>
  <w:style w:type="character" w:customStyle="1" w:styleId="StyleBoldText12pt10ptNotBoldKernat16pt">
    <w:name w:val="Style Bold Text 12 pt + 10 pt Not Bold Kern at 16 pt"/>
    <w:rsid w:val="002D4FDC"/>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2D4FDC"/>
  </w:style>
  <w:style w:type="paragraph" w:customStyle="1" w:styleId="highlightcardtext">
    <w:name w:val="highlight card text"/>
    <w:basedOn w:val="evidencetext"/>
    <w:uiPriority w:val="99"/>
    <w:qFormat/>
    <w:rsid w:val="002D4FDC"/>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2D4FDC"/>
    <w:pPr>
      <w:ind w:left="1440" w:right="2016"/>
    </w:pPr>
    <w:rPr>
      <w:rFonts w:eastAsia="Calibri"/>
      <w:sz w:val="18"/>
      <w:u w:val="single"/>
      <w:lang w:val="en-US" w:eastAsia="en-US"/>
    </w:rPr>
  </w:style>
  <w:style w:type="paragraph" w:customStyle="1" w:styleId="underlinecard1">
    <w:name w:val="underline card"/>
    <w:basedOn w:val="Normal"/>
    <w:uiPriority w:val="99"/>
    <w:qFormat/>
    <w:rsid w:val="002D4FDC"/>
    <w:pPr>
      <w:ind w:left="1728" w:right="1728"/>
    </w:pPr>
    <w:rPr>
      <w:rFonts w:eastAsia="Calibri"/>
      <w:sz w:val="18"/>
      <w:u w:val="single"/>
    </w:rPr>
  </w:style>
  <w:style w:type="paragraph" w:customStyle="1" w:styleId="CardsChar2">
    <w:name w:val="Cards Char2"/>
    <w:basedOn w:val="Normal"/>
    <w:uiPriority w:val="99"/>
    <w:qFormat/>
    <w:rsid w:val="002D4FDC"/>
    <w:pPr>
      <w:autoSpaceDE w:val="0"/>
      <w:autoSpaceDN w:val="0"/>
      <w:adjustRightInd w:val="0"/>
      <w:ind w:left="432" w:right="432"/>
      <w:jc w:val="both"/>
    </w:pPr>
    <w:rPr>
      <w:rFonts w:eastAsia="Calibri"/>
      <w:szCs w:val="20"/>
    </w:rPr>
  </w:style>
  <w:style w:type="character" w:customStyle="1" w:styleId="UnderlinedCards">
    <w:name w:val="Underlined Cards"/>
    <w:rsid w:val="002D4FDC"/>
    <w:rPr>
      <w:sz w:val="24"/>
      <w:szCs w:val="24"/>
      <w:u w:val="thick"/>
      <w:lang w:val="en-US" w:eastAsia="en-US" w:bidi="ar-SA"/>
    </w:rPr>
  </w:style>
  <w:style w:type="character" w:customStyle="1" w:styleId="highlightcardtextChar">
    <w:name w:val="highlight card text Char"/>
    <w:rsid w:val="002D4FDC"/>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2D4FDC"/>
    <w:pPr>
      <w:ind w:left="1728" w:right="1728"/>
    </w:pPr>
    <w:rPr>
      <w:rFonts w:eastAsia="Times New Roman"/>
      <w:sz w:val="18"/>
    </w:rPr>
  </w:style>
  <w:style w:type="character" w:customStyle="1" w:styleId="CardTextCharCharCharCharChar">
    <w:name w:val="Card Text Char Char Char Char Char"/>
    <w:link w:val="CardTextCharCharCharChar"/>
    <w:rsid w:val="002D4FDC"/>
    <w:rPr>
      <w:rFonts w:ascii="Arial" w:eastAsia="Times New Roman" w:hAnsi="Arial" w:cs="Arial"/>
      <w:sz w:val="18"/>
    </w:rPr>
  </w:style>
  <w:style w:type="character" w:customStyle="1" w:styleId="TagsChar4">
    <w:name w:val="Tags Char4"/>
    <w:rsid w:val="002D4FDC"/>
    <w:rPr>
      <w:b/>
      <w:lang w:val="en-US" w:eastAsia="en-US" w:bidi="ar-SA"/>
    </w:rPr>
  </w:style>
  <w:style w:type="character" w:customStyle="1" w:styleId="tightinline1">
    <w:name w:val="tightinline1"/>
    <w:rsid w:val="002D4FDC"/>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2D4FDC"/>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character" w:customStyle="1" w:styleId="blsp-spelling-corrected">
    <w:name w:val="blsp-spelling-corrected"/>
    <w:rsid w:val="002D4FDC"/>
  </w:style>
  <w:style w:type="character" w:customStyle="1" w:styleId="blsp-spelling-error">
    <w:name w:val="blsp-spelling-error"/>
    <w:rsid w:val="002D4FDC"/>
  </w:style>
  <w:style w:type="character" w:customStyle="1" w:styleId="sup">
    <w:name w:val="sup"/>
    <w:rsid w:val="002D4FDC"/>
  </w:style>
  <w:style w:type="character" w:customStyle="1" w:styleId="pgnum">
    <w:name w:val="pgnum"/>
    <w:rsid w:val="002D4FDC"/>
  </w:style>
  <w:style w:type="character" w:customStyle="1" w:styleId="SmallFontCharChar">
    <w:name w:val="Small Font Char Char"/>
    <w:rsid w:val="002D4FDC"/>
    <w:rPr>
      <w:rFonts w:ascii="Arial" w:hAnsi="Arial"/>
      <w:sz w:val="12"/>
      <w:szCs w:val="24"/>
      <w:lang w:val="en-US" w:eastAsia="en-US" w:bidi="ar-SA"/>
    </w:rPr>
  </w:style>
  <w:style w:type="paragraph" w:customStyle="1" w:styleId="textmargin">
    <w:name w:val="textmargin"/>
    <w:basedOn w:val="Normal"/>
    <w:uiPriority w:val="99"/>
    <w:qFormat/>
    <w:rsid w:val="002D4FDC"/>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2D4FDC"/>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2D4FDC"/>
    <w:rPr>
      <w:rFonts w:eastAsia="Calibri"/>
      <w:color w:val="000000"/>
    </w:rPr>
  </w:style>
  <w:style w:type="paragraph" w:customStyle="1" w:styleId="bc2">
    <w:name w:val="bc_2"/>
    <w:basedOn w:val="Normal"/>
    <w:uiPriority w:val="99"/>
    <w:qFormat/>
    <w:rsid w:val="002D4FDC"/>
    <w:pPr>
      <w:spacing w:before="100" w:beforeAutospacing="1" w:after="100" w:afterAutospacing="1"/>
    </w:pPr>
    <w:rPr>
      <w:rFonts w:eastAsia="Calibri"/>
      <w:color w:val="000000"/>
    </w:rPr>
  </w:style>
  <w:style w:type="character" w:customStyle="1" w:styleId="bc21">
    <w:name w:val="bc_21"/>
    <w:rsid w:val="002D4FDC"/>
  </w:style>
  <w:style w:type="paragraph" w:customStyle="1" w:styleId="style22">
    <w:name w:val="style2"/>
    <w:basedOn w:val="Normal"/>
    <w:uiPriority w:val="99"/>
    <w:qFormat/>
    <w:rsid w:val="002D4FDC"/>
    <w:rPr>
      <w:rFonts w:ascii="Verdana" w:eastAsia="Calibri" w:hAnsi="Verdana"/>
      <w:szCs w:val="20"/>
    </w:rPr>
  </w:style>
  <w:style w:type="paragraph" w:customStyle="1" w:styleId="quote2">
    <w:name w:val="quote2"/>
    <w:basedOn w:val="Normal"/>
    <w:uiPriority w:val="99"/>
    <w:qFormat/>
    <w:rsid w:val="002D4FDC"/>
    <w:rPr>
      <w:rFonts w:ascii="Verdana" w:eastAsia="Calibri" w:hAnsi="Verdana"/>
      <w:szCs w:val="20"/>
    </w:rPr>
  </w:style>
  <w:style w:type="character" w:customStyle="1" w:styleId="copystyle">
    <w:name w:val="copystyle"/>
    <w:rsid w:val="002D4FDC"/>
  </w:style>
  <w:style w:type="character" w:customStyle="1" w:styleId="boldciteCharChar1">
    <w:name w:val="bold cite Char Char1"/>
    <w:rsid w:val="002D4FDC"/>
    <w:rPr>
      <w:rFonts w:ascii="Arial" w:hAnsi="Arial" w:cs="Arial"/>
      <w:b/>
      <w:bCs/>
      <w:kern w:val="32"/>
      <w:sz w:val="24"/>
      <w:szCs w:val="24"/>
      <w:lang w:val="en-US" w:eastAsia="en-US" w:bidi="ar-SA"/>
    </w:rPr>
  </w:style>
  <w:style w:type="character" w:customStyle="1" w:styleId="ReadUnderline">
    <w:name w:val="Read Underline"/>
    <w:rsid w:val="002D4FDC"/>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2D4FDC"/>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2D4FDC"/>
    <w:rPr>
      <w:rFonts w:ascii="Century Gothic" w:eastAsia="Times New Roman" w:hAnsi="Century Gothic" w:cs="Arial"/>
      <w:bCs/>
      <w:caps/>
      <w:spacing w:val="-20"/>
      <w:kern w:val="32"/>
      <w:sz w:val="36"/>
      <w:szCs w:val="32"/>
    </w:rPr>
  </w:style>
  <w:style w:type="paragraph" w:customStyle="1" w:styleId="F4">
    <w:name w:val="F4"/>
    <w:basedOn w:val="Normal"/>
    <w:link w:val="F4Char"/>
    <w:qFormat/>
    <w:rsid w:val="002D4FDC"/>
    <w:pPr>
      <w:ind w:left="288" w:right="288"/>
    </w:pPr>
    <w:rPr>
      <w:rFonts w:eastAsia="Times New Roman"/>
      <w:szCs w:val="20"/>
      <w:u w:val="single"/>
    </w:rPr>
  </w:style>
  <w:style w:type="character" w:customStyle="1" w:styleId="F4Char">
    <w:name w:val="F4 Char"/>
    <w:link w:val="F4"/>
    <w:rsid w:val="002D4FDC"/>
    <w:rPr>
      <w:rFonts w:ascii="Arial" w:eastAsia="Times New Roman" w:hAnsi="Arial" w:cs="Arial"/>
      <w:sz w:val="22"/>
      <w:szCs w:val="20"/>
      <w:u w:val="single"/>
    </w:rPr>
  </w:style>
  <w:style w:type="paragraph" w:customStyle="1" w:styleId="StyleCARD">
    <w:name w:val="Style CARD +"/>
    <w:basedOn w:val="Normal"/>
    <w:link w:val="StyleCARDChar"/>
    <w:qFormat/>
    <w:rsid w:val="002D4FDC"/>
    <w:pPr>
      <w:ind w:left="300" w:right="288"/>
    </w:pPr>
    <w:rPr>
      <w:rFonts w:eastAsia="Times New Roman"/>
      <w:szCs w:val="20"/>
    </w:rPr>
  </w:style>
  <w:style w:type="character" w:customStyle="1" w:styleId="StyleCARDChar">
    <w:name w:val="Style CARD + Char"/>
    <w:link w:val="StyleCARD"/>
    <w:rsid w:val="002D4FDC"/>
    <w:rPr>
      <w:rFonts w:ascii="Arial" w:eastAsia="Times New Roman" w:hAnsi="Arial" w:cs="Arial"/>
      <w:sz w:val="22"/>
      <w:szCs w:val="20"/>
    </w:rPr>
  </w:style>
  <w:style w:type="character" w:customStyle="1" w:styleId="noiconheadline">
    <w:name w:val="noicon_headline"/>
    <w:rsid w:val="002D4FDC"/>
  </w:style>
  <w:style w:type="paragraph" w:styleId="MacroText">
    <w:name w:val="macro"/>
    <w:link w:val="MacroTextChar"/>
    <w:rsid w:val="002D4FDC"/>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2D4FDC"/>
    <w:rPr>
      <w:rFonts w:ascii="Courier New" w:eastAsia="Times New Roman" w:hAnsi="Courier New" w:cs="Courier New"/>
      <w:sz w:val="20"/>
      <w:szCs w:val="20"/>
    </w:rPr>
  </w:style>
  <w:style w:type="character" w:customStyle="1" w:styleId="pp1">
    <w:name w:val="pp1"/>
    <w:rsid w:val="002D4FDC"/>
    <w:rPr>
      <w:rFonts w:ascii="Times New Roman" w:hAnsi="Times New Roman" w:cs="Times New Roman" w:hint="default"/>
      <w:i w:val="0"/>
      <w:iCs w:val="0"/>
      <w:smallCaps w:val="0"/>
      <w:sz w:val="30"/>
      <w:szCs w:val="30"/>
    </w:rPr>
  </w:style>
  <w:style w:type="character" w:customStyle="1" w:styleId="articlehead">
    <w:name w:val="articlehead"/>
    <w:rsid w:val="002D4FDC"/>
  </w:style>
  <w:style w:type="character" w:customStyle="1" w:styleId="blue3">
    <w:name w:val="blue3"/>
    <w:rsid w:val="002D4FDC"/>
  </w:style>
  <w:style w:type="paragraph" w:customStyle="1" w:styleId="issuedetails">
    <w:name w:val="issue_details"/>
    <w:basedOn w:val="Normal"/>
    <w:uiPriority w:val="99"/>
    <w:qFormat/>
    <w:rsid w:val="002D4FDC"/>
    <w:pPr>
      <w:spacing w:before="100" w:beforeAutospacing="1" w:after="100" w:afterAutospacing="1"/>
    </w:pPr>
    <w:rPr>
      <w:rFonts w:eastAsia="Times New Roman"/>
    </w:rPr>
  </w:style>
  <w:style w:type="character" w:customStyle="1" w:styleId="over-title">
    <w:name w:val="over-title"/>
    <w:rsid w:val="002D4FDC"/>
  </w:style>
  <w:style w:type="character" w:customStyle="1" w:styleId="contentheader">
    <w:name w:val="contentheader"/>
    <w:rsid w:val="002D4FDC"/>
  </w:style>
  <w:style w:type="character" w:customStyle="1" w:styleId="Stylecites10ptNotBoldChar">
    <w:name w:val="Style cites + 10 pt Not Bold Char"/>
    <w:rsid w:val="002D4FDC"/>
    <w:rPr>
      <w:rFonts w:eastAsia="SimSun"/>
      <w:szCs w:val="24"/>
      <w:lang w:val="en-US" w:eastAsia="zh-CN" w:bidi="ar-SA"/>
    </w:rPr>
  </w:style>
  <w:style w:type="character" w:customStyle="1" w:styleId="tagscharchar0">
    <w:name w:val="tagscharchar"/>
    <w:rsid w:val="002D4FDC"/>
  </w:style>
  <w:style w:type="character" w:customStyle="1" w:styleId="FontStyle16">
    <w:name w:val="Font Style16"/>
    <w:uiPriority w:val="99"/>
    <w:rsid w:val="002D4FDC"/>
    <w:rPr>
      <w:rFonts w:ascii="Times New Roman" w:hAnsi="Times New Roman" w:cs="Times New Roman"/>
      <w:b/>
      <w:bCs/>
      <w:spacing w:val="-20"/>
      <w:sz w:val="16"/>
      <w:szCs w:val="16"/>
    </w:rPr>
  </w:style>
  <w:style w:type="paragraph" w:customStyle="1" w:styleId="bodycopyindent">
    <w:name w:val="bodycopyindent"/>
    <w:basedOn w:val="Normal"/>
    <w:uiPriority w:val="99"/>
    <w:qFormat/>
    <w:rsid w:val="002D4FDC"/>
    <w:pPr>
      <w:spacing w:before="100" w:beforeAutospacing="1" w:after="100" w:afterAutospacing="1"/>
    </w:pPr>
    <w:rPr>
      <w:rFonts w:eastAsia="Times New Roman"/>
    </w:rPr>
  </w:style>
  <w:style w:type="character" w:customStyle="1" w:styleId="spanstyle">
    <w:name w:val="spanstyle"/>
    <w:rsid w:val="002D4FDC"/>
  </w:style>
  <w:style w:type="paragraph" w:customStyle="1" w:styleId="tussenkop">
    <w:name w:val="tussenkop"/>
    <w:basedOn w:val="Normal"/>
    <w:uiPriority w:val="99"/>
    <w:qFormat/>
    <w:rsid w:val="002D4FDC"/>
    <w:pPr>
      <w:spacing w:before="100" w:beforeAutospacing="1" w:after="100" w:afterAutospacing="1"/>
    </w:pPr>
    <w:rPr>
      <w:rFonts w:eastAsia="Times New Roman"/>
    </w:rPr>
  </w:style>
  <w:style w:type="character" w:customStyle="1" w:styleId="docnumbertitle">
    <w:name w:val="doc_number_title"/>
    <w:basedOn w:val="DefaultParagraphFont"/>
    <w:rsid w:val="002D4FDC"/>
  </w:style>
  <w:style w:type="character" w:customStyle="1" w:styleId="Heading6Char1">
    <w:name w:val="Heading 6 Char1"/>
    <w:aliases w:val="Title (no index) Char1"/>
    <w:basedOn w:val="DefaultParagraphFont"/>
    <w:uiPriority w:val="9"/>
    <w:semiHidden/>
    <w:rsid w:val="002D4FDC"/>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2D4FDC"/>
    <w:rPr>
      <w:rFonts w:ascii="Consolas" w:hAnsi="Consolas" w:cs="Consolas"/>
      <w:sz w:val="20"/>
      <w:szCs w:val="20"/>
    </w:rPr>
  </w:style>
  <w:style w:type="paragraph" w:customStyle="1" w:styleId="StyleHeading3BlockLatinBodyCalibri">
    <w:name w:val="Style Heading 3Block + (Latin) +Body (Calibri)"/>
    <w:basedOn w:val="Heading3"/>
    <w:rsid w:val="002D4FDC"/>
    <w:rPr>
      <w:caps/>
    </w:rPr>
  </w:style>
  <w:style w:type="paragraph" w:customStyle="1" w:styleId="StyleHeading4Tagheading2Heading2Char2CharHeading2Char1">
    <w:name w:val="Style Heading 4Tagheading 2Heading 2 Char2 CharHeading 2 Char1 ..."/>
    <w:basedOn w:val="Heading4"/>
    <w:rsid w:val="002D4FDC"/>
    <w:rPr>
      <w:iCs/>
    </w:rPr>
  </w:style>
  <w:style w:type="character" w:customStyle="1" w:styleId="StyleStyleBoldUnderlineIntenseEmphasisUnderlineStyleapple-s1">
    <w:name w:val="Style Style Bold UnderlineIntense EmphasisUnderlineStyleapple-s...1"/>
    <w:basedOn w:val="DefaultParagraphFont"/>
    <w:rsid w:val="002D4FDC"/>
    <w:rPr>
      <w:rFonts w:ascii="Garamond" w:hAnsi="Garamond"/>
      <w:b w:val="0"/>
      <w:bCs w:val="0"/>
      <w:sz w:val="24"/>
      <w:u w:val="single"/>
    </w:rPr>
  </w:style>
  <w:style w:type="paragraph" w:customStyle="1" w:styleId="HeaderCharCharCharCharCharCharCharCha">
    <w:name w:val="Header Char Char Char Char Char Char Char Cha"/>
    <w:aliases w:val="Char Char Char Cha"/>
    <w:basedOn w:val="Normal"/>
    <w:qFormat/>
    <w:rsid w:val="002D4FDC"/>
    <w:pPr>
      <w:spacing w:before="100" w:beforeAutospacing="1" w:after="100" w:afterAutospacing="1"/>
    </w:pPr>
    <w:rPr>
      <w:rFonts w:eastAsia="Times New Roman"/>
    </w:rPr>
  </w:style>
  <w:style w:type="paragraph" w:customStyle="1" w:styleId="10ptfont">
    <w:name w:val="10pt font"/>
    <w:basedOn w:val="Normal"/>
    <w:link w:val="10ptfontChar"/>
    <w:autoRedefine/>
    <w:rsid w:val="002D4FDC"/>
    <w:rPr>
      <w:rFonts w:eastAsia="Times New Roman"/>
    </w:rPr>
  </w:style>
  <w:style w:type="character" w:customStyle="1" w:styleId="10ptfontChar">
    <w:name w:val="10pt font Char"/>
    <w:link w:val="10ptfont"/>
    <w:rsid w:val="002D4FDC"/>
    <w:rPr>
      <w:rFonts w:ascii="Arial" w:eastAsia="Times New Roman" w:hAnsi="Arial" w:cs="Arial"/>
      <w:sz w:val="22"/>
    </w:rPr>
  </w:style>
  <w:style w:type="character" w:customStyle="1" w:styleId="StyleIntenseReferenceGaramond">
    <w:name w:val="Style Intense Reference + Garamond"/>
    <w:rsid w:val="002D4FDC"/>
    <w:rPr>
      <w:rFonts w:ascii="Garamond" w:hAnsi="Garamond"/>
      <w:bCs/>
      <w:color w:val="auto"/>
      <w:spacing w:val="5"/>
      <w:sz w:val="20"/>
      <w:u w:val="single"/>
    </w:rPr>
  </w:style>
  <w:style w:type="character" w:customStyle="1" w:styleId="StyleIntenseReferenceGaramondBold">
    <w:name w:val="Style Intense Reference + Garamond Bold"/>
    <w:rsid w:val="002D4FDC"/>
    <w:rPr>
      <w:rFonts w:ascii="Garamond" w:hAnsi="Garamond"/>
      <w:b/>
      <w:bCs/>
      <w:color w:val="auto"/>
      <w:spacing w:val="5"/>
      <w:sz w:val="20"/>
      <w:u w:val="single"/>
    </w:rPr>
  </w:style>
  <w:style w:type="character" w:customStyle="1" w:styleId="newstime">
    <w:name w:val="newstime"/>
    <w:basedOn w:val="DefaultParagraphFont"/>
    <w:rsid w:val="002D4FDC"/>
  </w:style>
  <w:style w:type="character" w:customStyle="1" w:styleId="StyleHeading2CharHeading2CharCharCharCharCharCharCharT">
    <w:name w:val="Style Heading 2 CharHeading 2 Char Char Char Char Char Char CharT..."/>
    <w:rsid w:val="002D4FDC"/>
    <w:rPr>
      <w:rFonts w:ascii="Garamond" w:hAnsi="Garamond"/>
      <w:b/>
      <w:sz w:val="24"/>
      <w:szCs w:val="26"/>
      <w:bdr w:val="none" w:sz="0" w:space="0" w:color="auto"/>
      <w:shd w:val="clear" w:color="auto" w:fill="FFFF00"/>
    </w:rPr>
  </w:style>
  <w:style w:type="character" w:customStyle="1" w:styleId="ilad1">
    <w:name w:val="il_ad1"/>
    <w:rsid w:val="002D4FDC"/>
    <w:rPr>
      <w:vanish/>
      <w:webHidden w:val="0"/>
      <w:color w:val="000000"/>
      <w:u w:val="single"/>
      <w:specVanish/>
    </w:rPr>
  </w:style>
  <w:style w:type="character" w:customStyle="1" w:styleId="tx">
    <w:name w:val="tx"/>
    <w:basedOn w:val="DefaultParagraphFont"/>
    <w:rsid w:val="002D4FDC"/>
  </w:style>
  <w:style w:type="character" w:customStyle="1" w:styleId="oneclick-link">
    <w:name w:val="oneclick-link"/>
    <w:basedOn w:val="DefaultParagraphFont"/>
    <w:rsid w:val="002D4FDC"/>
  </w:style>
  <w:style w:type="paragraph" w:customStyle="1" w:styleId="CardsFont12ptCharChar1Char">
    <w:name w:val="Cards + Font: 12 pt Char Char1 Char"/>
    <w:aliases w:val="Thick Underline Char Char Char,Cards + Font: 12 pt Char Char Char Char Char Char"/>
    <w:basedOn w:val="Normal"/>
    <w:qFormat/>
    <w:rsid w:val="002D4FDC"/>
  </w:style>
  <w:style w:type="character" w:customStyle="1" w:styleId="Bodytext5">
    <w:name w:val="Body text_"/>
    <w:basedOn w:val="DefaultParagraphFont"/>
    <w:locked/>
    <w:rsid w:val="002D4FDC"/>
    <w:rPr>
      <w:shd w:val="clear" w:color="auto" w:fill="FFFFFF"/>
    </w:rPr>
  </w:style>
  <w:style w:type="paragraph" w:customStyle="1" w:styleId="BodyText50">
    <w:name w:val="Body Text5"/>
    <w:basedOn w:val="Normal"/>
    <w:next w:val="wallacepara"/>
    <w:qFormat/>
    <w:rsid w:val="002D4FDC"/>
  </w:style>
  <w:style w:type="paragraph" w:customStyle="1" w:styleId="about">
    <w:name w:val="about"/>
    <w:basedOn w:val="Normal"/>
    <w:next w:val="audiolink"/>
    <w:qFormat/>
    <w:rsid w:val="002D4FDC"/>
  </w:style>
  <w:style w:type="paragraph" w:customStyle="1" w:styleId="t6">
    <w:name w:val="t6"/>
    <w:basedOn w:val="Normal"/>
    <w:next w:val="nav1"/>
    <w:qFormat/>
    <w:rsid w:val="002D4FDC"/>
  </w:style>
  <w:style w:type="paragraph" w:customStyle="1" w:styleId="thumbnail">
    <w:name w:val="thumbnail"/>
    <w:basedOn w:val="Normal"/>
    <w:next w:val="nav2"/>
    <w:qFormat/>
    <w:rsid w:val="002D4FDC"/>
  </w:style>
  <w:style w:type="paragraph" w:customStyle="1" w:styleId="stand-first-alone">
    <w:name w:val="stand-first-alone"/>
    <w:basedOn w:val="Normal"/>
    <w:next w:val="Pa0"/>
    <w:qFormat/>
    <w:rsid w:val="002D4FDC"/>
  </w:style>
  <w:style w:type="paragraph" w:customStyle="1" w:styleId="wallacepara">
    <w:name w:val="wallacepara"/>
    <w:basedOn w:val="Normal"/>
    <w:next w:val="CM45"/>
    <w:qFormat/>
    <w:rsid w:val="002D4FDC"/>
  </w:style>
  <w:style w:type="paragraph" w:customStyle="1" w:styleId="morelink">
    <w:name w:val="morelink"/>
    <w:basedOn w:val="Normal"/>
    <w:next w:val="CM46"/>
    <w:qFormat/>
    <w:rsid w:val="002D4FDC"/>
  </w:style>
  <w:style w:type="paragraph" w:customStyle="1" w:styleId="audiolink">
    <w:name w:val="audiolink"/>
    <w:basedOn w:val="Normal"/>
    <w:next w:val="F4-NormalText"/>
    <w:qFormat/>
    <w:rsid w:val="002D4FDC"/>
  </w:style>
  <w:style w:type="paragraph" w:customStyle="1" w:styleId="titlestyle1">
    <w:name w:val="titlestyle1"/>
    <w:basedOn w:val="Normal"/>
    <w:next w:val="FullText"/>
    <w:qFormat/>
    <w:rsid w:val="002D4FDC"/>
  </w:style>
  <w:style w:type="paragraph" w:customStyle="1" w:styleId="nav1">
    <w:name w:val="nav1"/>
    <w:basedOn w:val="Normal"/>
    <w:next w:val="TagLine"/>
    <w:qFormat/>
    <w:rsid w:val="002D4FDC"/>
  </w:style>
  <w:style w:type="paragraph" w:customStyle="1" w:styleId="nav2">
    <w:name w:val="nav2"/>
    <w:basedOn w:val="Normal"/>
    <w:qFormat/>
    <w:rsid w:val="002D4FDC"/>
  </w:style>
  <w:style w:type="paragraph" w:customStyle="1" w:styleId="CM45">
    <w:name w:val="CM45"/>
    <w:basedOn w:val="Normal"/>
    <w:uiPriority w:val="99"/>
    <w:qFormat/>
    <w:rsid w:val="002D4FDC"/>
  </w:style>
  <w:style w:type="paragraph" w:customStyle="1" w:styleId="CM46">
    <w:name w:val="CM46"/>
    <w:basedOn w:val="Normal"/>
    <w:uiPriority w:val="99"/>
    <w:qFormat/>
    <w:rsid w:val="002D4FDC"/>
  </w:style>
  <w:style w:type="character" w:customStyle="1" w:styleId="Heading18">
    <w:name w:val="Heading #18_"/>
    <w:basedOn w:val="DefaultParagraphFont"/>
    <w:locked/>
    <w:rsid w:val="002D4FDC"/>
  </w:style>
  <w:style w:type="paragraph" w:customStyle="1" w:styleId="Heading180">
    <w:name w:val="Heading #18"/>
    <w:basedOn w:val="Normal"/>
    <w:qFormat/>
    <w:rsid w:val="002D4FDC"/>
  </w:style>
  <w:style w:type="character" w:customStyle="1" w:styleId="Bodytext310">
    <w:name w:val="Body text (31)_"/>
    <w:basedOn w:val="DefaultParagraphFont"/>
    <w:locked/>
    <w:rsid w:val="002D4FDC"/>
  </w:style>
  <w:style w:type="paragraph" w:customStyle="1" w:styleId="Bodytext311">
    <w:name w:val="Body text (31)"/>
    <w:basedOn w:val="Normal"/>
    <w:qFormat/>
    <w:rsid w:val="002D4FDC"/>
  </w:style>
  <w:style w:type="character" w:customStyle="1" w:styleId="Heading22">
    <w:name w:val="Heading #22_"/>
    <w:basedOn w:val="DefaultParagraphFont"/>
    <w:locked/>
    <w:rsid w:val="002D4FDC"/>
  </w:style>
  <w:style w:type="paragraph" w:customStyle="1" w:styleId="Heading220">
    <w:name w:val="Heading #22"/>
    <w:basedOn w:val="Normal"/>
    <w:qFormat/>
    <w:rsid w:val="002D4FDC"/>
  </w:style>
  <w:style w:type="character" w:customStyle="1" w:styleId="Bodytext131">
    <w:name w:val="Body text (131)_"/>
    <w:basedOn w:val="DefaultParagraphFont"/>
    <w:locked/>
    <w:rsid w:val="002D4FDC"/>
  </w:style>
  <w:style w:type="paragraph" w:customStyle="1" w:styleId="Bodytext1310">
    <w:name w:val="Body text (131)"/>
    <w:basedOn w:val="Normal"/>
    <w:qFormat/>
    <w:rsid w:val="002D4FDC"/>
  </w:style>
  <w:style w:type="character" w:customStyle="1" w:styleId="Bodytext140">
    <w:name w:val="Body text (140)_"/>
    <w:basedOn w:val="DefaultParagraphFont"/>
    <w:locked/>
    <w:rsid w:val="002D4FDC"/>
  </w:style>
  <w:style w:type="paragraph" w:customStyle="1" w:styleId="Bodytext1400">
    <w:name w:val="Body text (140)"/>
    <w:basedOn w:val="Normal"/>
    <w:qFormat/>
    <w:rsid w:val="002D4FDC"/>
  </w:style>
  <w:style w:type="character" w:customStyle="1" w:styleId="Bodytext141">
    <w:name w:val="Body text (141)_"/>
    <w:basedOn w:val="DefaultParagraphFont"/>
    <w:locked/>
    <w:rsid w:val="002D4FDC"/>
  </w:style>
  <w:style w:type="paragraph" w:customStyle="1" w:styleId="Bodytext1410">
    <w:name w:val="Body text (141)"/>
    <w:basedOn w:val="Normal"/>
    <w:qFormat/>
    <w:rsid w:val="002D4FDC"/>
  </w:style>
  <w:style w:type="character" w:customStyle="1" w:styleId="Tableofcontents20">
    <w:name w:val="Table of contents (20)_"/>
    <w:basedOn w:val="DefaultParagraphFont"/>
    <w:locked/>
    <w:rsid w:val="002D4FDC"/>
  </w:style>
  <w:style w:type="paragraph" w:customStyle="1" w:styleId="Tableofcontents200">
    <w:name w:val="Table of contents (20)"/>
    <w:basedOn w:val="Normal"/>
    <w:qFormat/>
    <w:rsid w:val="002D4FDC"/>
  </w:style>
  <w:style w:type="character" w:customStyle="1" w:styleId="Tableofcontents21">
    <w:name w:val="Table of contents (21)_"/>
    <w:basedOn w:val="DefaultParagraphFont"/>
    <w:locked/>
    <w:rsid w:val="002D4FDC"/>
  </w:style>
  <w:style w:type="paragraph" w:customStyle="1" w:styleId="Tableofcontents210">
    <w:name w:val="Table of contents (21)"/>
    <w:basedOn w:val="Normal"/>
    <w:qFormat/>
    <w:rsid w:val="002D4FDC"/>
  </w:style>
  <w:style w:type="character" w:customStyle="1" w:styleId="Tableofcontents22">
    <w:name w:val="Table of contents (22)_"/>
    <w:basedOn w:val="DefaultParagraphFont"/>
    <w:locked/>
    <w:rsid w:val="002D4FDC"/>
  </w:style>
  <w:style w:type="paragraph" w:customStyle="1" w:styleId="Tableofcontents220">
    <w:name w:val="Table of contents (22)"/>
    <w:basedOn w:val="Normal"/>
    <w:qFormat/>
    <w:rsid w:val="002D4FDC"/>
  </w:style>
  <w:style w:type="character" w:customStyle="1" w:styleId="Bodytext142">
    <w:name w:val="Body text (142)_"/>
    <w:basedOn w:val="DefaultParagraphFont"/>
    <w:locked/>
    <w:rsid w:val="002D4FDC"/>
  </w:style>
  <w:style w:type="paragraph" w:customStyle="1" w:styleId="Bodytext1420">
    <w:name w:val="Body text (142)"/>
    <w:basedOn w:val="Normal"/>
    <w:qFormat/>
    <w:rsid w:val="002D4FDC"/>
  </w:style>
  <w:style w:type="character" w:customStyle="1" w:styleId="Bodytext143">
    <w:name w:val="Body text (143)_"/>
    <w:basedOn w:val="DefaultParagraphFont"/>
    <w:locked/>
    <w:rsid w:val="002D4FDC"/>
  </w:style>
  <w:style w:type="paragraph" w:customStyle="1" w:styleId="Bodytext1430">
    <w:name w:val="Body text (143)"/>
    <w:basedOn w:val="Normal"/>
    <w:qFormat/>
    <w:rsid w:val="002D4FDC"/>
  </w:style>
  <w:style w:type="character" w:customStyle="1" w:styleId="Bodytext144Exact">
    <w:name w:val="Body text (144) Exact"/>
    <w:basedOn w:val="DefaultParagraphFont"/>
    <w:locked/>
    <w:rsid w:val="002D4FDC"/>
  </w:style>
  <w:style w:type="paragraph" w:customStyle="1" w:styleId="Bodytext144">
    <w:name w:val="Body text (144)"/>
    <w:basedOn w:val="Normal"/>
    <w:qFormat/>
    <w:rsid w:val="002D4FDC"/>
  </w:style>
  <w:style w:type="character" w:customStyle="1" w:styleId="Bodytext145Exact">
    <w:name w:val="Body text (145) Exact"/>
    <w:basedOn w:val="DefaultParagraphFont"/>
    <w:locked/>
    <w:rsid w:val="002D4FDC"/>
  </w:style>
  <w:style w:type="paragraph" w:customStyle="1" w:styleId="Bodytext145">
    <w:name w:val="Body text (145)"/>
    <w:basedOn w:val="Normal"/>
    <w:qFormat/>
    <w:rsid w:val="002D4FDC"/>
  </w:style>
  <w:style w:type="character" w:customStyle="1" w:styleId="Bodytext146">
    <w:name w:val="Body text (146)_"/>
    <w:basedOn w:val="DefaultParagraphFont"/>
    <w:locked/>
    <w:rsid w:val="002D4FDC"/>
  </w:style>
  <w:style w:type="paragraph" w:customStyle="1" w:styleId="Bodytext1460">
    <w:name w:val="Body text (146)"/>
    <w:basedOn w:val="Normal"/>
    <w:qFormat/>
    <w:rsid w:val="002D4FDC"/>
  </w:style>
  <w:style w:type="character" w:customStyle="1" w:styleId="Heading230">
    <w:name w:val="Heading #23_"/>
    <w:basedOn w:val="DefaultParagraphFont"/>
    <w:locked/>
    <w:rsid w:val="002D4FDC"/>
  </w:style>
  <w:style w:type="paragraph" w:customStyle="1" w:styleId="Heading231">
    <w:name w:val="Heading #23"/>
    <w:basedOn w:val="Normal"/>
    <w:qFormat/>
    <w:rsid w:val="002D4FDC"/>
  </w:style>
  <w:style w:type="character" w:customStyle="1" w:styleId="Picturecaption36">
    <w:name w:val="Picture caption (36)_"/>
    <w:basedOn w:val="DefaultParagraphFont"/>
    <w:locked/>
    <w:rsid w:val="002D4FDC"/>
  </w:style>
  <w:style w:type="paragraph" w:customStyle="1" w:styleId="Picturecaption360">
    <w:name w:val="Picture caption (36)"/>
    <w:basedOn w:val="Normal"/>
    <w:qFormat/>
    <w:rsid w:val="002D4FDC"/>
  </w:style>
  <w:style w:type="character" w:customStyle="1" w:styleId="Picturecaption42">
    <w:name w:val="Picture caption (42)_"/>
    <w:basedOn w:val="DefaultParagraphFont"/>
    <w:locked/>
    <w:rsid w:val="002D4FDC"/>
  </w:style>
  <w:style w:type="paragraph" w:customStyle="1" w:styleId="Picturecaption420">
    <w:name w:val="Picture caption (42)"/>
    <w:basedOn w:val="Normal"/>
    <w:qFormat/>
    <w:rsid w:val="002D4FDC"/>
  </w:style>
  <w:style w:type="character" w:customStyle="1" w:styleId="Bodytext154">
    <w:name w:val="Body text (154)_"/>
    <w:basedOn w:val="DefaultParagraphFont"/>
    <w:locked/>
    <w:rsid w:val="002D4FDC"/>
  </w:style>
  <w:style w:type="paragraph" w:customStyle="1" w:styleId="Bodytext1540">
    <w:name w:val="Body text (154)"/>
    <w:basedOn w:val="Normal"/>
    <w:qFormat/>
    <w:rsid w:val="002D4FDC"/>
  </w:style>
  <w:style w:type="character" w:customStyle="1" w:styleId="Bodytext155">
    <w:name w:val="Body text (155)_"/>
    <w:basedOn w:val="DefaultParagraphFont"/>
    <w:locked/>
    <w:rsid w:val="002D4FDC"/>
  </w:style>
  <w:style w:type="paragraph" w:customStyle="1" w:styleId="Bodytext1550">
    <w:name w:val="Body text (155)"/>
    <w:basedOn w:val="Normal"/>
    <w:qFormat/>
    <w:rsid w:val="002D4FDC"/>
  </w:style>
  <w:style w:type="character" w:customStyle="1" w:styleId="Bodytext156">
    <w:name w:val="Body text (156)_"/>
    <w:basedOn w:val="DefaultParagraphFont"/>
    <w:locked/>
    <w:rsid w:val="002D4FDC"/>
  </w:style>
  <w:style w:type="paragraph" w:customStyle="1" w:styleId="Bodytext1560">
    <w:name w:val="Body text (156)"/>
    <w:basedOn w:val="Normal"/>
    <w:qFormat/>
    <w:rsid w:val="002D4FDC"/>
  </w:style>
  <w:style w:type="character" w:customStyle="1" w:styleId="Bodytext600">
    <w:name w:val="Body text (60)_"/>
    <w:basedOn w:val="DefaultParagraphFont"/>
    <w:locked/>
    <w:rsid w:val="002D4FDC"/>
  </w:style>
  <w:style w:type="paragraph" w:customStyle="1" w:styleId="Bodytext601">
    <w:name w:val="Body text (60)"/>
    <w:basedOn w:val="Normal"/>
    <w:qFormat/>
    <w:rsid w:val="002D4FDC"/>
  </w:style>
  <w:style w:type="character" w:customStyle="1" w:styleId="Bodytext158">
    <w:name w:val="Body text (158)_"/>
    <w:basedOn w:val="DefaultParagraphFont"/>
    <w:locked/>
    <w:rsid w:val="002D4FDC"/>
  </w:style>
  <w:style w:type="paragraph" w:customStyle="1" w:styleId="Bodytext1580">
    <w:name w:val="Body text (158)"/>
    <w:basedOn w:val="Normal"/>
    <w:qFormat/>
    <w:rsid w:val="002D4FDC"/>
  </w:style>
  <w:style w:type="character" w:customStyle="1" w:styleId="Bodytext159">
    <w:name w:val="Body text (159)_"/>
    <w:basedOn w:val="DefaultParagraphFont"/>
    <w:locked/>
    <w:rsid w:val="002D4FDC"/>
  </w:style>
  <w:style w:type="paragraph" w:customStyle="1" w:styleId="Bodytext1590">
    <w:name w:val="Body text (159)"/>
    <w:basedOn w:val="Normal"/>
    <w:qFormat/>
    <w:rsid w:val="002D4FDC"/>
  </w:style>
  <w:style w:type="character" w:customStyle="1" w:styleId="Bodytext160">
    <w:name w:val="Body text (160)_"/>
    <w:basedOn w:val="DefaultParagraphFont"/>
    <w:locked/>
    <w:rsid w:val="002D4FDC"/>
  </w:style>
  <w:style w:type="paragraph" w:customStyle="1" w:styleId="Bodytext1600">
    <w:name w:val="Body text (160)"/>
    <w:basedOn w:val="Normal"/>
    <w:qFormat/>
    <w:rsid w:val="002D4FDC"/>
  </w:style>
  <w:style w:type="character" w:customStyle="1" w:styleId="Picturecaption4">
    <w:name w:val="Picture caption (4)_"/>
    <w:basedOn w:val="DefaultParagraphFont"/>
    <w:locked/>
    <w:rsid w:val="002D4FDC"/>
  </w:style>
  <w:style w:type="paragraph" w:customStyle="1" w:styleId="Picturecaption40">
    <w:name w:val="Picture caption (4)"/>
    <w:basedOn w:val="Normal"/>
    <w:qFormat/>
    <w:rsid w:val="002D4FDC"/>
  </w:style>
  <w:style w:type="character" w:customStyle="1" w:styleId="Heading100">
    <w:name w:val="Heading #10_"/>
    <w:basedOn w:val="DefaultParagraphFont"/>
    <w:locked/>
    <w:rsid w:val="002D4FDC"/>
  </w:style>
  <w:style w:type="paragraph" w:customStyle="1" w:styleId="Heading101">
    <w:name w:val="Heading #10"/>
    <w:basedOn w:val="Normal"/>
    <w:qFormat/>
    <w:rsid w:val="002D4FDC"/>
  </w:style>
  <w:style w:type="character" w:customStyle="1" w:styleId="Picturecaption3">
    <w:name w:val="Picture caption (3)_"/>
    <w:basedOn w:val="DefaultParagraphFont"/>
    <w:locked/>
    <w:rsid w:val="002D4FDC"/>
  </w:style>
  <w:style w:type="paragraph" w:customStyle="1" w:styleId="Picturecaption30">
    <w:name w:val="Picture caption (3)"/>
    <w:basedOn w:val="Normal"/>
    <w:qFormat/>
    <w:rsid w:val="002D4FDC"/>
  </w:style>
  <w:style w:type="character" w:customStyle="1" w:styleId="Heading13">
    <w:name w:val="Heading #13_"/>
    <w:basedOn w:val="DefaultParagraphFont"/>
    <w:locked/>
    <w:rsid w:val="002D4FDC"/>
  </w:style>
  <w:style w:type="paragraph" w:customStyle="1" w:styleId="Heading130">
    <w:name w:val="Heading #13"/>
    <w:basedOn w:val="Normal"/>
    <w:qFormat/>
    <w:rsid w:val="002D4FDC"/>
  </w:style>
  <w:style w:type="character" w:customStyle="1" w:styleId="Heading92">
    <w:name w:val="Heading #9 (2)_"/>
    <w:basedOn w:val="DefaultParagraphFont"/>
    <w:locked/>
    <w:rsid w:val="002D4FDC"/>
  </w:style>
  <w:style w:type="paragraph" w:customStyle="1" w:styleId="Heading920">
    <w:name w:val="Heading #9 (2)"/>
    <w:basedOn w:val="Normal"/>
    <w:qFormat/>
    <w:rsid w:val="002D4FDC"/>
  </w:style>
  <w:style w:type="character" w:customStyle="1" w:styleId="Heading15">
    <w:name w:val="Heading #15_"/>
    <w:basedOn w:val="DefaultParagraphFont"/>
    <w:locked/>
    <w:rsid w:val="002D4FDC"/>
  </w:style>
  <w:style w:type="paragraph" w:customStyle="1" w:styleId="Heading150">
    <w:name w:val="Heading #15"/>
    <w:basedOn w:val="Normal"/>
    <w:qFormat/>
    <w:rsid w:val="002D4FDC"/>
  </w:style>
  <w:style w:type="character" w:customStyle="1" w:styleId="Bodytext38">
    <w:name w:val="Body text (38)_"/>
    <w:basedOn w:val="DefaultParagraphFont"/>
    <w:locked/>
    <w:rsid w:val="002D4FDC"/>
  </w:style>
  <w:style w:type="paragraph" w:customStyle="1" w:styleId="Bodytext380">
    <w:name w:val="Body text (38)"/>
    <w:basedOn w:val="Normal"/>
    <w:qFormat/>
    <w:rsid w:val="002D4FDC"/>
  </w:style>
  <w:style w:type="character" w:customStyle="1" w:styleId="Heading17">
    <w:name w:val="Heading #17_"/>
    <w:basedOn w:val="DefaultParagraphFont"/>
    <w:locked/>
    <w:rsid w:val="002D4FDC"/>
  </w:style>
  <w:style w:type="paragraph" w:customStyle="1" w:styleId="Heading170">
    <w:name w:val="Heading #17"/>
    <w:basedOn w:val="Normal"/>
    <w:qFormat/>
    <w:rsid w:val="002D4FDC"/>
  </w:style>
  <w:style w:type="character" w:customStyle="1" w:styleId="Bodytext97Exact">
    <w:name w:val="Body text (97) Exact"/>
    <w:basedOn w:val="DefaultParagraphFont"/>
    <w:locked/>
    <w:rsid w:val="002D4FDC"/>
  </w:style>
  <w:style w:type="paragraph" w:customStyle="1" w:styleId="Bodytext97">
    <w:name w:val="Body text (97)"/>
    <w:basedOn w:val="Normal"/>
    <w:qFormat/>
    <w:rsid w:val="002D4FDC"/>
  </w:style>
  <w:style w:type="character" w:customStyle="1" w:styleId="Bodytext42">
    <w:name w:val="Body text (42)_"/>
    <w:basedOn w:val="DefaultParagraphFont"/>
    <w:locked/>
    <w:rsid w:val="002D4FDC"/>
  </w:style>
  <w:style w:type="paragraph" w:customStyle="1" w:styleId="Bodytext420">
    <w:name w:val="Body text (42)"/>
    <w:basedOn w:val="Normal"/>
    <w:qFormat/>
    <w:rsid w:val="002D4FDC"/>
  </w:style>
  <w:style w:type="character" w:customStyle="1" w:styleId="Picturecaption9">
    <w:name w:val="Picture caption (9)_"/>
    <w:basedOn w:val="DefaultParagraphFont"/>
    <w:locked/>
    <w:rsid w:val="002D4FDC"/>
  </w:style>
  <w:style w:type="paragraph" w:customStyle="1" w:styleId="Picturecaption90">
    <w:name w:val="Picture caption (9)"/>
    <w:basedOn w:val="Normal"/>
    <w:qFormat/>
    <w:rsid w:val="002D4FDC"/>
  </w:style>
  <w:style w:type="character" w:customStyle="1" w:styleId="Bodytext96Exact">
    <w:name w:val="Body text (96) Exact"/>
    <w:basedOn w:val="DefaultParagraphFont"/>
    <w:locked/>
    <w:rsid w:val="002D4FDC"/>
  </w:style>
  <w:style w:type="paragraph" w:customStyle="1" w:styleId="Bodytext96">
    <w:name w:val="Body text (96)"/>
    <w:basedOn w:val="Normal"/>
    <w:qFormat/>
    <w:rsid w:val="002D4FDC"/>
  </w:style>
  <w:style w:type="character" w:customStyle="1" w:styleId="Heading142">
    <w:name w:val="Heading #14 (2)_"/>
    <w:basedOn w:val="DefaultParagraphFont"/>
    <w:locked/>
    <w:rsid w:val="002D4FDC"/>
  </w:style>
  <w:style w:type="paragraph" w:customStyle="1" w:styleId="Heading1420">
    <w:name w:val="Heading #14 (2)"/>
    <w:basedOn w:val="Normal"/>
    <w:qFormat/>
    <w:rsid w:val="002D4FDC"/>
  </w:style>
  <w:style w:type="character" w:customStyle="1" w:styleId="Picturecaption31">
    <w:name w:val="Picture caption (31)_"/>
    <w:basedOn w:val="DefaultParagraphFont"/>
    <w:locked/>
    <w:rsid w:val="002D4FDC"/>
  </w:style>
  <w:style w:type="paragraph" w:customStyle="1" w:styleId="Picturecaption310">
    <w:name w:val="Picture caption (31)"/>
    <w:basedOn w:val="Normal"/>
    <w:qFormat/>
    <w:rsid w:val="002D4FDC"/>
  </w:style>
  <w:style w:type="character" w:customStyle="1" w:styleId="Picturecaption27">
    <w:name w:val="Picture caption (27)_"/>
    <w:basedOn w:val="DefaultParagraphFont"/>
    <w:locked/>
    <w:rsid w:val="002D4FDC"/>
  </w:style>
  <w:style w:type="paragraph" w:customStyle="1" w:styleId="Picturecaption270">
    <w:name w:val="Picture caption (27)"/>
    <w:basedOn w:val="Normal"/>
    <w:qFormat/>
    <w:rsid w:val="002D4FDC"/>
  </w:style>
  <w:style w:type="character" w:customStyle="1" w:styleId="Bodytext43Exact">
    <w:name w:val="Body text (43) Exact"/>
    <w:basedOn w:val="DefaultParagraphFont"/>
    <w:locked/>
    <w:rsid w:val="002D4FDC"/>
  </w:style>
  <w:style w:type="paragraph" w:customStyle="1" w:styleId="Bodytext43">
    <w:name w:val="Body text (43)"/>
    <w:basedOn w:val="Normal"/>
    <w:qFormat/>
    <w:rsid w:val="002D4FDC"/>
  </w:style>
  <w:style w:type="character" w:customStyle="1" w:styleId="Bodytext109">
    <w:name w:val="Body text (109)_"/>
    <w:basedOn w:val="DefaultParagraphFont"/>
    <w:locked/>
    <w:rsid w:val="002D4FDC"/>
  </w:style>
  <w:style w:type="paragraph" w:customStyle="1" w:styleId="Bodytext1090">
    <w:name w:val="Body text (109)"/>
    <w:basedOn w:val="Normal"/>
    <w:qFormat/>
    <w:rsid w:val="002D4FDC"/>
  </w:style>
  <w:style w:type="character" w:customStyle="1" w:styleId="Bodytext110">
    <w:name w:val="Body text (110)_"/>
    <w:basedOn w:val="DefaultParagraphFont"/>
    <w:locked/>
    <w:rsid w:val="002D4FDC"/>
  </w:style>
  <w:style w:type="paragraph" w:customStyle="1" w:styleId="Bodytext1100">
    <w:name w:val="Body text (110)"/>
    <w:basedOn w:val="Normal"/>
    <w:qFormat/>
    <w:rsid w:val="002D4FDC"/>
  </w:style>
  <w:style w:type="character" w:customStyle="1" w:styleId="Bodytext111">
    <w:name w:val="Body text (111)_"/>
    <w:basedOn w:val="DefaultParagraphFont"/>
    <w:locked/>
    <w:rsid w:val="002D4FDC"/>
  </w:style>
  <w:style w:type="paragraph" w:customStyle="1" w:styleId="Bodytext1110">
    <w:name w:val="Body text (111)"/>
    <w:basedOn w:val="Normal"/>
    <w:qFormat/>
    <w:rsid w:val="002D4FDC"/>
  </w:style>
  <w:style w:type="character" w:customStyle="1" w:styleId="Tablecaption7">
    <w:name w:val="Table caption (7)_"/>
    <w:basedOn w:val="DefaultParagraphFont"/>
    <w:locked/>
    <w:rsid w:val="002D4FDC"/>
  </w:style>
  <w:style w:type="paragraph" w:customStyle="1" w:styleId="Tablecaption70">
    <w:name w:val="Table caption (7)"/>
    <w:basedOn w:val="Normal"/>
    <w:qFormat/>
    <w:rsid w:val="002D4FDC"/>
  </w:style>
  <w:style w:type="character" w:customStyle="1" w:styleId="Bodytext112">
    <w:name w:val="Body text (112)_"/>
    <w:basedOn w:val="DefaultParagraphFont"/>
    <w:locked/>
    <w:rsid w:val="002D4FDC"/>
  </w:style>
  <w:style w:type="paragraph" w:customStyle="1" w:styleId="Bodytext1120">
    <w:name w:val="Body text (112)"/>
    <w:basedOn w:val="Normal"/>
    <w:qFormat/>
    <w:rsid w:val="002D4FDC"/>
  </w:style>
  <w:style w:type="character" w:customStyle="1" w:styleId="Bodytext113">
    <w:name w:val="Body text (113)_"/>
    <w:basedOn w:val="DefaultParagraphFont"/>
    <w:locked/>
    <w:rsid w:val="002D4FDC"/>
  </w:style>
  <w:style w:type="paragraph" w:customStyle="1" w:styleId="Bodytext1130">
    <w:name w:val="Body text (113)"/>
    <w:basedOn w:val="Normal"/>
    <w:qFormat/>
    <w:rsid w:val="002D4FDC"/>
  </w:style>
  <w:style w:type="character" w:customStyle="1" w:styleId="Tableofcontents10">
    <w:name w:val="Table of contents (10)_"/>
    <w:basedOn w:val="DefaultParagraphFont"/>
    <w:locked/>
    <w:rsid w:val="002D4FDC"/>
  </w:style>
  <w:style w:type="paragraph" w:customStyle="1" w:styleId="Tableofcontents100">
    <w:name w:val="Table of contents (10)"/>
    <w:basedOn w:val="Normal"/>
    <w:qFormat/>
    <w:rsid w:val="002D4FDC"/>
  </w:style>
  <w:style w:type="character" w:customStyle="1" w:styleId="Tableofcontents12">
    <w:name w:val="Table of contents (12)_"/>
    <w:basedOn w:val="DefaultParagraphFont"/>
    <w:locked/>
    <w:rsid w:val="002D4FDC"/>
  </w:style>
  <w:style w:type="paragraph" w:customStyle="1" w:styleId="Tableofcontents120">
    <w:name w:val="Table of contents (12)"/>
    <w:basedOn w:val="Normal"/>
    <w:qFormat/>
    <w:rsid w:val="002D4FDC"/>
  </w:style>
  <w:style w:type="character" w:customStyle="1" w:styleId="Tableofcontents14">
    <w:name w:val="Table of contents (14)_"/>
    <w:basedOn w:val="DefaultParagraphFont"/>
    <w:locked/>
    <w:rsid w:val="002D4FDC"/>
  </w:style>
  <w:style w:type="paragraph" w:customStyle="1" w:styleId="Tableofcontents140">
    <w:name w:val="Table of contents (14)"/>
    <w:basedOn w:val="Normal"/>
    <w:qFormat/>
    <w:rsid w:val="002D4FDC"/>
  </w:style>
  <w:style w:type="character" w:customStyle="1" w:styleId="Heading162">
    <w:name w:val="Heading #16 (2)_"/>
    <w:basedOn w:val="DefaultParagraphFont"/>
    <w:locked/>
    <w:rsid w:val="002D4FDC"/>
  </w:style>
  <w:style w:type="paragraph" w:customStyle="1" w:styleId="Heading1620">
    <w:name w:val="Heading #16 (2)"/>
    <w:basedOn w:val="Normal"/>
    <w:qFormat/>
    <w:rsid w:val="002D4FDC"/>
  </w:style>
  <w:style w:type="paragraph" w:customStyle="1" w:styleId="txgreen">
    <w:name w:val="txgreen"/>
    <w:basedOn w:val="Normal"/>
    <w:uiPriority w:val="99"/>
    <w:qFormat/>
    <w:rsid w:val="002D4FDC"/>
  </w:style>
  <w:style w:type="paragraph" w:customStyle="1" w:styleId="rtecenter">
    <w:name w:val="rtecenter"/>
    <w:basedOn w:val="Normal"/>
    <w:uiPriority w:val="99"/>
    <w:qFormat/>
    <w:rsid w:val="002D4FDC"/>
  </w:style>
  <w:style w:type="character" w:customStyle="1" w:styleId="StyleLatinGaramond9ptUnderline">
    <w:name w:val="Style (Latin) Garamond 9 pt Underline"/>
    <w:rsid w:val="002D4FDC"/>
  </w:style>
  <w:style w:type="character" w:customStyle="1" w:styleId="cite00">
    <w:name w:val="cite0"/>
    <w:rsid w:val="002D4FDC"/>
  </w:style>
  <w:style w:type="character" w:customStyle="1" w:styleId="nukeled">
    <w:name w:val="nukeled"/>
    <w:rsid w:val="002D4FDC"/>
  </w:style>
  <w:style w:type="character" w:customStyle="1" w:styleId="contextlyrelated">
    <w:name w:val="contextly_related"/>
    <w:rsid w:val="002D4FDC"/>
  </w:style>
  <w:style w:type="character" w:customStyle="1" w:styleId="adtext0">
    <w:name w:val="ad_text"/>
    <w:rsid w:val="002D4FDC"/>
  </w:style>
  <w:style w:type="character" w:customStyle="1" w:styleId="linkrow">
    <w:name w:val="link_row"/>
    <w:rsid w:val="002D4FDC"/>
  </w:style>
  <w:style w:type="character" w:customStyle="1" w:styleId="revision-date">
    <w:name w:val="revision-date"/>
    <w:rsid w:val="002D4FDC"/>
  </w:style>
  <w:style w:type="character" w:customStyle="1" w:styleId="facebook-share">
    <w:name w:val="facebook-share"/>
    <w:rsid w:val="002D4FDC"/>
  </w:style>
  <w:style w:type="character" w:customStyle="1" w:styleId="facebook-share-label">
    <w:name w:val="facebook-share-label"/>
    <w:rsid w:val="002D4FDC"/>
  </w:style>
  <w:style w:type="character" w:customStyle="1" w:styleId="A24">
    <w:name w:val="A24"/>
    <w:uiPriority w:val="99"/>
    <w:rsid w:val="002D4FDC"/>
  </w:style>
  <w:style w:type="character" w:customStyle="1" w:styleId="A25">
    <w:name w:val="A25"/>
    <w:uiPriority w:val="99"/>
    <w:rsid w:val="002D4FDC"/>
  </w:style>
  <w:style w:type="character" w:customStyle="1" w:styleId="Bodytext31Exact">
    <w:name w:val="Body text (31) Exact"/>
    <w:basedOn w:val="DefaultParagraphFont"/>
    <w:rsid w:val="002D4FDC"/>
  </w:style>
  <w:style w:type="character" w:customStyle="1" w:styleId="Bodytext100">
    <w:name w:val="Body text (10)_"/>
    <w:basedOn w:val="DefaultParagraphFont"/>
    <w:rsid w:val="002D4FDC"/>
  </w:style>
  <w:style w:type="character" w:customStyle="1" w:styleId="Bodytext46">
    <w:name w:val="Body text (46)_"/>
    <w:basedOn w:val="DefaultParagraphFont"/>
    <w:rsid w:val="002D4FDC"/>
  </w:style>
  <w:style w:type="character" w:customStyle="1" w:styleId="Bodytext51">
    <w:name w:val="Body text (51)_"/>
    <w:basedOn w:val="DefaultParagraphFont"/>
    <w:rsid w:val="002D4FDC"/>
  </w:style>
  <w:style w:type="character" w:customStyle="1" w:styleId="Bodytext34">
    <w:name w:val="Body text (34)_"/>
    <w:basedOn w:val="DefaultParagraphFont"/>
    <w:rsid w:val="002D4FDC"/>
  </w:style>
  <w:style w:type="character" w:customStyle="1" w:styleId="Bodytext82">
    <w:name w:val="Body text (82)_"/>
    <w:basedOn w:val="DefaultParagraphFont"/>
    <w:rsid w:val="002D4FDC"/>
  </w:style>
  <w:style w:type="character" w:customStyle="1" w:styleId="Tableofcontents13">
    <w:name w:val="Table of contents (13)_"/>
    <w:basedOn w:val="DefaultParagraphFont"/>
    <w:rsid w:val="002D4FDC"/>
  </w:style>
  <w:style w:type="character" w:customStyle="1" w:styleId="Bodytext114">
    <w:name w:val="Body text (114)_"/>
    <w:basedOn w:val="DefaultParagraphFont"/>
    <w:rsid w:val="002D4FDC"/>
  </w:style>
  <w:style w:type="character" w:customStyle="1" w:styleId="Bodytext115">
    <w:name w:val="Body text (115)_"/>
    <w:basedOn w:val="DefaultParagraphFont"/>
    <w:rsid w:val="002D4FDC"/>
  </w:style>
  <w:style w:type="character" w:customStyle="1" w:styleId="Bodytext1150">
    <w:name w:val="Body text (115)"/>
    <w:basedOn w:val="Picturecaption2Spacing0ptExact"/>
    <w:rsid w:val="002D4FDC"/>
    <w:rPr>
      <w:rFonts w:ascii="Arial" w:eastAsia="Arial" w:hAnsi="Arial" w:cs="Arial"/>
      <w:b w:val="0"/>
      <w:bCs w:val="0"/>
      <w:color w:val="000000"/>
      <w:spacing w:val="-9"/>
      <w:w w:val="100"/>
      <w:position w:val="0"/>
      <w:sz w:val="15"/>
      <w:szCs w:val="15"/>
      <w:shd w:val="clear" w:color="auto" w:fill="FFFFFF"/>
      <w:lang w:val="en-US"/>
    </w:rPr>
  </w:style>
  <w:style w:type="character" w:customStyle="1" w:styleId="Bodytext820">
    <w:name w:val="Body text (82)"/>
    <w:rsid w:val="002D4FDC"/>
  </w:style>
  <w:style w:type="character" w:customStyle="1" w:styleId="Bodytext101">
    <w:name w:val="Body text (10)"/>
    <w:basedOn w:val="PicturecaptionSpacing0ptExact"/>
    <w:rsid w:val="002D4FDC"/>
    <w:rPr>
      <w:rFonts w:ascii="Arial" w:eastAsia="Arial" w:hAnsi="Arial" w:cs="Arial"/>
      <w:color w:val="000000"/>
      <w:spacing w:val="4"/>
      <w:w w:val="100"/>
      <w:position w:val="0"/>
      <w:sz w:val="18"/>
      <w:szCs w:val="18"/>
      <w:shd w:val="clear" w:color="auto" w:fill="FFFFFF"/>
      <w:lang w:val="en-US"/>
    </w:rPr>
  </w:style>
  <w:style w:type="character" w:customStyle="1" w:styleId="Bodytext82Spacing0ptExact">
    <w:name w:val="Body text (82) + Spacing 0 pt Exact"/>
    <w:basedOn w:val="Bodytext820"/>
    <w:rsid w:val="002D4FDC"/>
  </w:style>
  <w:style w:type="character" w:customStyle="1" w:styleId="Bodytext131Exact">
    <w:name w:val="Body text (131) Exact"/>
    <w:basedOn w:val="DefaultParagraphFont"/>
    <w:rsid w:val="002D4FDC"/>
  </w:style>
  <w:style w:type="character" w:customStyle="1" w:styleId="Bodytext114Exact">
    <w:name w:val="Body text (114) Exact"/>
    <w:basedOn w:val="Bodytext131Exact"/>
    <w:rsid w:val="002D4FDC"/>
  </w:style>
  <w:style w:type="character" w:customStyle="1" w:styleId="Bodytext340">
    <w:name w:val="Body text (34)"/>
    <w:basedOn w:val="BodyText4"/>
    <w:rsid w:val="002D4FD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2D4FDC"/>
  </w:style>
  <w:style w:type="character" w:customStyle="1" w:styleId="Bodytext510">
    <w:name w:val="Body text (51)"/>
    <w:basedOn w:val="Bodytext115"/>
    <w:rsid w:val="002D4FDC"/>
  </w:style>
  <w:style w:type="character" w:customStyle="1" w:styleId="Bodytext1140">
    <w:name w:val="Body text (114)"/>
    <w:basedOn w:val="Bodytext131Exact"/>
    <w:rsid w:val="002D4FDC"/>
  </w:style>
  <w:style w:type="character" w:customStyle="1" w:styleId="Tableofcontents130">
    <w:name w:val="Table of contents (13)"/>
    <w:basedOn w:val="Bodytext82Spacing0ptExact"/>
    <w:rsid w:val="002D4FDC"/>
  </w:style>
  <w:style w:type="character" w:customStyle="1" w:styleId="Bodytext460">
    <w:name w:val="Body text (46)"/>
    <w:basedOn w:val="Bodytext114"/>
    <w:rsid w:val="002D4FDC"/>
  </w:style>
  <w:style w:type="character" w:customStyle="1" w:styleId="Bodytext46NotBold">
    <w:name w:val="Body text (46) + Not Bold"/>
    <w:basedOn w:val="Bodytext114"/>
    <w:rsid w:val="002D4FDC"/>
  </w:style>
  <w:style w:type="character" w:customStyle="1" w:styleId="Bodytext46SegoeUI">
    <w:name w:val="Body text (46) + Segoe UI"/>
    <w:basedOn w:val="Bodytext114"/>
    <w:rsid w:val="002D4FDC"/>
  </w:style>
  <w:style w:type="character" w:customStyle="1" w:styleId="Bodytext115Spacing0ptExact">
    <w:name w:val="Body text (115) + Spacing 0 pt Exact"/>
    <w:basedOn w:val="Picturecaption2Spacing0ptExact"/>
    <w:rsid w:val="002D4FDC"/>
    <w:rPr>
      <w:rFonts w:ascii="Arial" w:eastAsia="Arial" w:hAnsi="Arial" w:cs="Arial"/>
      <w:b w:val="0"/>
      <w:bCs w:val="0"/>
      <w:color w:val="000000"/>
      <w:spacing w:val="-9"/>
      <w:w w:val="100"/>
      <w:position w:val="0"/>
      <w:sz w:val="15"/>
      <w:szCs w:val="15"/>
      <w:shd w:val="clear" w:color="auto" w:fill="FFFFFF"/>
      <w:lang w:val="en-US"/>
    </w:rPr>
  </w:style>
  <w:style w:type="character" w:customStyle="1" w:styleId="Picturecaption42SmallCaps">
    <w:name w:val="Picture caption (42) + Small Caps"/>
    <w:basedOn w:val="DefaultParagraphFont"/>
    <w:rsid w:val="002D4FDC"/>
  </w:style>
  <w:style w:type="character" w:customStyle="1" w:styleId="Bodytext155Exact">
    <w:name w:val="Body text (155) Exact"/>
    <w:basedOn w:val="DefaultParagraphFont"/>
    <w:rsid w:val="002D4FDC"/>
  </w:style>
  <w:style w:type="character" w:customStyle="1" w:styleId="Bodytext157">
    <w:name w:val="Body text (157)_"/>
    <w:basedOn w:val="DefaultParagraphFont"/>
    <w:rsid w:val="002D4FDC"/>
  </w:style>
  <w:style w:type="character" w:customStyle="1" w:styleId="Bodytext157Spacing0pt">
    <w:name w:val="Body text (157) + Spacing 0 pt"/>
    <w:basedOn w:val="Bodytext39"/>
    <w:rsid w:val="002D4FDC"/>
  </w:style>
  <w:style w:type="character" w:customStyle="1" w:styleId="Bodytext1570">
    <w:name w:val="Body text (157)"/>
    <w:basedOn w:val="Bodytext39"/>
    <w:rsid w:val="002D4FDC"/>
  </w:style>
  <w:style w:type="character" w:customStyle="1" w:styleId="Heading2213pt">
    <w:name w:val="Heading #22 + 13 pt"/>
    <w:basedOn w:val="DefaultParagraphFont"/>
    <w:rsid w:val="002D4FDC"/>
  </w:style>
  <w:style w:type="character" w:customStyle="1" w:styleId="Heading22125pt">
    <w:name w:val="Heading #22 + 12.5 pt"/>
    <w:basedOn w:val="DefaultParagraphFont"/>
    <w:rsid w:val="002D4FDC"/>
  </w:style>
  <w:style w:type="character" w:customStyle="1" w:styleId="Bodytext300">
    <w:name w:val="Body text (30)_"/>
    <w:basedOn w:val="DefaultParagraphFont"/>
    <w:rsid w:val="002D4FDC"/>
  </w:style>
  <w:style w:type="character" w:customStyle="1" w:styleId="Bodytext301">
    <w:name w:val="Body text (30)"/>
    <w:basedOn w:val="Bodytext3TimesNewRoman"/>
    <w:rsid w:val="002D4FDC"/>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39">
    <w:name w:val="Body text (39)_"/>
    <w:basedOn w:val="DefaultParagraphFont"/>
    <w:rsid w:val="002D4FDC"/>
  </w:style>
  <w:style w:type="character" w:customStyle="1" w:styleId="Bodytext390">
    <w:name w:val="Body text (39)"/>
    <w:basedOn w:val="BodytextExact"/>
    <w:rsid w:val="002D4FDC"/>
  </w:style>
  <w:style w:type="character" w:customStyle="1" w:styleId="Bodytext159Exact">
    <w:name w:val="Body text (159) Exact"/>
    <w:basedOn w:val="DefaultParagraphFont"/>
    <w:rsid w:val="002D4FDC"/>
  </w:style>
  <w:style w:type="character" w:customStyle="1" w:styleId="Bodytext60Spacing0pt">
    <w:name w:val="Body text (60) + Spacing 0 pt"/>
    <w:basedOn w:val="DefaultParagraphFont"/>
    <w:rsid w:val="002D4FDC"/>
  </w:style>
  <w:style w:type="character" w:customStyle="1" w:styleId="Bodytext3Spacing-1pt">
    <w:name w:val="Body text (3) + Spacing -1 pt"/>
    <w:basedOn w:val="Bodytext3Spacing0ptExact"/>
    <w:rsid w:val="002D4FDC"/>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3TimesNewRoman">
    <w:name w:val="Body text (3) + Times New Roman"/>
    <w:aliases w:val="11.5 pt"/>
    <w:basedOn w:val="Bodytext3Spacing0ptExact"/>
    <w:rsid w:val="002D4FDC"/>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2NotBold">
    <w:name w:val="Body text (2) + Not Bold"/>
    <w:basedOn w:val="Bodytext31"/>
    <w:rsid w:val="002D4FDC"/>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Exact">
    <w:name w:val="Body text Exact"/>
    <w:basedOn w:val="DefaultParagraphFont"/>
    <w:rsid w:val="002D4FDC"/>
  </w:style>
  <w:style w:type="character" w:customStyle="1" w:styleId="Heading13Italic">
    <w:name w:val="Heading #13 + Italic"/>
    <w:basedOn w:val="DefaultParagraphFont"/>
    <w:rsid w:val="002D4FDC"/>
  </w:style>
  <w:style w:type="character" w:customStyle="1" w:styleId="Heading92Spacing2pt">
    <w:name w:val="Heading #9 (2) + Spacing 2 pt"/>
    <w:basedOn w:val="DefaultParagraphFont"/>
    <w:rsid w:val="002D4FDC"/>
  </w:style>
  <w:style w:type="character" w:customStyle="1" w:styleId="Bodytext38Spacing0pt">
    <w:name w:val="Body text (38) + Spacing 0 pt"/>
    <w:basedOn w:val="DefaultParagraphFont"/>
    <w:rsid w:val="002D4FDC"/>
  </w:style>
  <w:style w:type="character" w:customStyle="1" w:styleId="Bodytext42Spacing-1pt">
    <w:name w:val="Body text (42) + Spacing -1 pt"/>
    <w:basedOn w:val="DefaultParagraphFont"/>
    <w:rsid w:val="002D4FDC"/>
  </w:style>
  <w:style w:type="character" w:customStyle="1" w:styleId="Bodytext35">
    <w:name w:val="Body text (35)_"/>
    <w:basedOn w:val="DefaultParagraphFont"/>
    <w:rsid w:val="002D4FDC"/>
  </w:style>
  <w:style w:type="character" w:customStyle="1" w:styleId="Picturecaption19">
    <w:name w:val="Picture caption (19)_"/>
    <w:basedOn w:val="DefaultParagraphFont"/>
    <w:rsid w:val="002D4FDC"/>
  </w:style>
  <w:style w:type="character" w:customStyle="1" w:styleId="Picturecaption9Exact">
    <w:name w:val="Picture caption (9) Exact"/>
    <w:basedOn w:val="DefaultParagraphFont"/>
    <w:rsid w:val="002D4FDC"/>
  </w:style>
  <w:style w:type="character" w:customStyle="1" w:styleId="Bodytext87">
    <w:name w:val="Body text (87)_"/>
    <w:basedOn w:val="DefaultParagraphFont"/>
    <w:rsid w:val="002D4FDC"/>
  </w:style>
  <w:style w:type="character" w:customStyle="1" w:styleId="Heading142SmallCaps">
    <w:name w:val="Heading #14 (2) + Small Caps"/>
    <w:basedOn w:val="DefaultParagraphFont"/>
    <w:rsid w:val="002D4FDC"/>
  </w:style>
  <w:style w:type="character" w:customStyle="1" w:styleId="Bodytext350">
    <w:name w:val="Body text (35)"/>
    <w:basedOn w:val="Picturecaption190"/>
    <w:rsid w:val="002D4FDC"/>
  </w:style>
  <w:style w:type="character" w:customStyle="1" w:styleId="Picturecaption190">
    <w:name w:val="Picture caption (19)"/>
    <w:basedOn w:val="Picturecaption27Spacing0pt"/>
    <w:rsid w:val="002D4FDC"/>
  </w:style>
  <w:style w:type="character" w:customStyle="1" w:styleId="Picturecaption27Spacing0pt">
    <w:name w:val="Picture caption (27) + Spacing 0 pt"/>
    <w:basedOn w:val="DefaultParagraphFont"/>
    <w:rsid w:val="002D4FDC"/>
  </w:style>
  <w:style w:type="character" w:customStyle="1" w:styleId="Bodytext43Spacing0ptExact">
    <w:name w:val="Body text (43) + Spacing 0 pt Exact"/>
    <w:basedOn w:val="DefaultParagraphFont"/>
    <w:rsid w:val="002D4FDC"/>
  </w:style>
  <w:style w:type="character" w:customStyle="1" w:styleId="Bodytext870">
    <w:name w:val="Body text (87)"/>
    <w:basedOn w:val="DefaultParagraphFont"/>
    <w:rsid w:val="002D4FDC"/>
  </w:style>
  <w:style w:type="character" w:customStyle="1" w:styleId="BodytextSegoeUI">
    <w:name w:val="Body text + Segoe UI"/>
    <w:aliases w:val="21.5 pt"/>
    <w:basedOn w:val="DefaultParagraphFont"/>
    <w:rsid w:val="002D4FDC"/>
  </w:style>
  <w:style w:type="character" w:customStyle="1" w:styleId="Bodytext68">
    <w:name w:val="Body text (68)_"/>
    <w:basedOn w:val="DefaultParagraphFont"/>
    <w:rsid w:val="002D4FDC"/>
  </w:style>
  <w:style w:type="character" w:customStyle="1" w:styleId="Bodytext112SmallCaps">
    <w:name w:val="Body text (112) + Small Caps"/>
    <w:basedOn w:val="DefaultParagraphFont"/>
    <w:rsid w:val="002D4FDC"/>
  </w:style>
  <w:style w:type="character" w:customStyle="1" w:styleId="Bodytext680">
    <w:name w:val="Body text (68)"/>
    <w:basedOn w:val="Heading162SmallCaps"/>
    <w:rsid w:val="002D4FDC"/>
  </w:style>
  <w:style w:type="character" w:customStyle="1" w:styleId="Tableofcontents11">
    <w:name w:val="Table of contents (11)_"/>
    <w:basedOn w:val="DefaultParagraphFont"/>
    <w:rsid w:val="002D4FDC"/>
  </w:style>
  <w:style w:type="character" w:customStyle="1" w:styleId="Tableofcontents110">
    <w:name w:val="Table of contents (11)"/>
    <w:basedOn w:val="article-quote-right"/>
    <w:rsid w:val="002D4FDC"/>
  </w:style>
  <w:style w:type="character" w:customStyle="1" w:styleId="Tableofcontents15">
    <w:name w:val="Table of contents (15)_"/>
    <w:basedOn w:val="DefaultParagraphFont"/>
    <w:rsid w:val="002D4FDC"/>
  </w:style>
  <w:style w:type="character" w:customStyle="1" w:styleId="Tableofcontents150">
    <w:name w:val="Table of contents (15)"/>
    <w:basedOn w:val="StyleBox12pt"/>
    <w:rsid w:val="002D4FDC"/>
    <w:rPr>
      <w:rFonts w:ascii="Georgia" w:hAnsi="Georgia" w:hint="default"/>
      <w:b w:val="0"/>
      <w:bCs w:val="0"/>
      <w:sz w:val="22"/>
      <w:u w:val="single"/>
      <w:bdr w:val="none" w:sz="0" w:space="0" w:color="auto" w:frame="1"/>
    </w:rPr>
  </w:style>
  <w:style w:type="character" w:customStyle="1" w:styleId="Heading162SmallCaps">
    <w:name w:val="Heading #16 (2) + Small Caps"/>
    <w:basedOn w:val="DefaultParagraphFont"/>
    <w:rsid w:val="002D4FDC"/>
  </w:style>
  <w:style w:type="character" w:customStyle="1" w:styleId="amp">
    <w:name w:val="amp"/>
    <w:basedOn w:val="DefaultParagraphFont"/>
    <w:rsid w:val="002D4FDC"/>
  </w:style>
  <w:style w:type="character" w:customStyle="1" w:styleId="article-quote-right">
    <w:name w:val="article-quote-right"/>
    <w:basedOn w:val="DefaultParagraphFont"/>
    <w:rsid w:val="002D4FDC"/>
  </w:style>
  <w:style w:type="character" w:customStyle="1" w:styleId="wikicreatelink">
    <w:name w:val="wikicreatelink"/>
    <w:basedOn w:val="DefaultParagraphFont"/>
    <w:rsid w:val="002D4FDC"/>
  </w:style>
  <w:style w:type="character" w:customStyle="1" w:styleId="facebook-share-count">
    <w:name w:val="facebook-share-count"/>
    <w:basedOn w:val="DefaultParagraphFont"/>
    <w:rsid w:val="002D4FDC"/>
  </w:style>
  <w:style w:type="character" w:customStyle="1" w:styleId="smallcaps0">
    <w:name w:val="small_caps"/>
    <w:basedOn w:val="DefaultParagraphFont"/>
    <w:rsid w:val="002D4FDC"/>
  </w:style>
  <w:style w:type="character" w:customStyle="1" w:styleId="cardunderlineChar0">
    <w:name w:val="card underline Char"/>
    <w:locked/>
    <w:rsid w:val="002D4FDC"/>
  </w:style>
  <w:style w:type="paragraph" w:customStyle="1" w:styleId="cardunderline0">
    <w:name w:val="card underline"/>
    <w:basedOn w:val="Normal"/>
    <w:next w:val="GAUnderline"/>
    <w:qFormat/>
    <w:rsid w:val="002D4FDC"/>
  </w:style>
  <w:style w:type="paragraph" w:customStyle="1" w:styleId="bodyintro">
    <w:name w:val="bodyintro"/>
    <w:basedOn w:val="Normal"/>
    <w:uiPriority w:val="99"/>
    <w:qFormat/>
    <w:rsid w:val="002D4FDC"/>
  </w:style>
  <w:style w:type="character" w:customStyle="1" w:styleId="Bodytext11">
    <w:name w:val="Body text (11)"/>
    <w:rsid w:val="002D4FDC"/>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2D4FDC"/>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2D4FDC"/>
  </w:style>
  <w:style w:type="character" w:customStyle="1" w:styleId="Style5Char">
    <w:name w:val="Style5 Char"/>
    <w:link w:val="Style5"/>
    <w:uiPriority w:val="99"/>
    <w:rsid w:val="002D4FDC"/>
    <w:rPr>
      <w:rFonts w:ascii="Arial" w:eastAsia="Times New Roman" w:hAnsi="Arial" w:cs="Arial"/>
    </w:rPr>
  </w:style>
  <w:style w:type="character" w:customStyle="1" w:styleId="Style10Char">
    <w:name w:val="Style10 Char"/>
    <w:link w:val="Style100"/>
    <w:uiPriority w:val="99"/>
    <w:rsid w:val="002D4FDC"/>
    <w:rPr>
      <w:rFonts w:ascii="Arial" w:eastAsia="Times New Roman" w:hAnsi="Arial" w:cs="Arial"/>
    </w:rPr>
  </w:style>
  <w:style w:type="character" w:customStyle="1" w:styleId="StyleStyleBoldUnderlineUnderlineapple-style-span6ptBoldK">
    <w:name w:val="Style Style Bold UnderlineUnderlineapple-style-span + 6 ptBoldK..."/>
    <w:basedOn w:val="DefaultParagraphFont"/>
    <w:rsid w:val="002D4FDC"/>
    <w:rPr>
      <w:b w:val="0"/>
      <w:bCs w:val="0"/>
      <w:sz w:val="22"/>
      <w:u w:val="single"/>
      <w:bdr w:val="none" w:sz="0" w:space="0" w:color="auto"/>
    </w:rPr>
  </w:style>
  <w:style w:type="paragraph" w:customStyle="1" w:styleId="UnderlinedEv">
    <w:name w:val="Underlined Ev"/>
    <w:basedOn w:val="Normal"/>
    <w:next w:val="Normal"/>
    <w:link w:val="UnderlinedEvChar"/>
    <w:qFormat/>
    <w:rsid w:val="002D4FDC"/>
    <w:rPr>
      <w:rFonts w:ascii="Times New Roman" w:eastAsia="Times New Roman" w:hAnsi="Times New Roman"/>
      <w:sz w:val="24"/>
      <w:u w:val="single"/>
    </w:rPr>
  </w:style>
  <w:style w:type="character" w:customStyle="1" w:styleId="StyleUnderlineBorderSinglesolidlineAuto225ptLine">
    <w:name w:val="Style Underline Border: : (Single solid line Auto  2.25 pt Line ..."/>
    <w:basedOn w:val="DefaultParagraphFont"/>
    <w:rsid w:val="002D4FDC"/>
    <w:rPr>
      <w:u w:val="single"/>
      <w:bdr w:val="none" w:sz="0" w:space="0" w:color="auto"/>
    </w:rPr>
  </w:style>
  <w:style w:type="character" w:customStyle="1" w:styleId="h4">
    <w:name w:val="h4"/>
    <w:rsid w:val="002D4FDC"/>
  </w:style>
  <w:style w:type="character" w:customStyle="1" w:styleId="postheader">
    <w:name w:val="postheader"/>
    <w:basedOn w:val="DefaultParagraphFont"/>
    <w:rsid w:val="002D4FDC"/>
  </w:style>
  <w:style w:type="numbering" w:customStyle="1" w:styleId="NoList31">
    <w:name w:val="No List31"/>
    <w:next w:val="NoList"/>
    <w:semiHidden/>
    <w:unhideWhenUsed/>
    <w:rsid w:val="002D4FDC"/>
  </w:style>
  <w:style w:type="numbering" w:customStyle="1" w:styleId="NoList41">
    <w:name w:val="No List41"/>
    <w:next w:val="NoList"/>
    <w:semiHidden/>
    <w:unhideWhenUsed/>
    <w:rsid w:val="002D4FDC"/>
  </w:style>
  <w:style w:type="numbering" w:customStyle="1" w:styleId="NoList51">
    <w:name w:val="No List51"/>
    <w:next w:val="NoList"/>
    <w:semiHidden/>
    <w:unhideWhenUsed/>
    <w:rsid w:val="002D4FDC"/>
  </w:style>
  <w:style w:type="numbering" w:customStyle="1" w:styleId="NoList61">
    <w:name w:val="No List61"/>
    <w:next w:val="NoList"/>
    <w:semiHidden/>
    <w:unhideWhenUsed/>
    <w:rsid w:val="002D4FDC"/>
  </w:style>
  <w:style w:type="numbering" w:customStyle="1" w:styleId="NoList71">
    <w:name w:val="No List71"/>
    <w:next w:val="NoList"/>
    <w:semiHidden/>
    <w:unhideWhenUsed/>
    <w:rsid w:val="002D4FDC"/>
  </w:style>
  <w:style w:type="numbering" w:customStyle="1" w:styleId="NoList81">
    <w:name w:val="No List81"/>
    <w:next w:val="NoList"/>
    <w:semiHidden/>
    <w:unhideWhenUsed/>
    <w:rsid w:val="002D4FDC"/>
  </w:style>
  <w:style w:type="numbering" w:customStyle="1" w:styleId="NoList91">
    <w:name w:val="No List91"/>
    <w:next w:val="NoList"/>
    <w:semiHidden/>
    <w:unhideWhenUsed/>
    <w:rsid w:val="002D4FDC"/>
  </w:style>
  <w:style w:type="numbering" w:customStyle="1" w:styleId="NoList101">
    <w:name w:val="No List101"/>
    <w:next w:val="NoList"/>
    <w:uiPriority w:val="99"/>
    <w:semiHidden/>
    <w:unhideWhenUsed/>
    <w:rsid w:val="002D4FDC"/>
  </w:style>
  <w:style w:type="numbering" w:customStyle="1" w:styleId="NoList121">
    <w:name w:val="No List121"/>
    <w:next w:val="NoList"/>
    <w:semiHidden/>
    <w:unhideWhenUsed/>
    <w:rsid w:val="002D4FDC"/>
  </w:style>
  <w:style w:type="numbering" w:customStyle="1" w:styleId="NoList131">
    <w:name w:val="No List131"/>
    <w:next w:val="NoList"/>
    <w:semiHidden/>
    <w:unhideWhenUsed/>
    <w:rsid w:val="002D4FDC"/>
  </w:style>
  <w:style w:type="numbering" w:customStyle="1" w:styleId="NoList141">
    <w:name w:val="No List141"/>
    <w:next w:val="NoList"/>
    <w:semiHidden/>
    <w:unhideWhenUsed/>
    <w:rsid w:val="002D4FDC"/>
  </w:style>
  <w:style w:type="character" w:customStyle="1" w:styleId="StyleLatinBaskervilleUnderline">
    <w:name w:val="Style (Latin) Baskerville Underline"/>
    <w:rsid w:val="002D4FDC"/>
    <w:rPr>
      <w:rFonts w:ascii="Baskerville" w:hAnsi="Baskerville"/>
      <w:sz w:val="26"/>
      <w:u w:val="single"/>
    </w:rPr>
  </w:style>
  <w:style w:type="numbering" w:customStyle="1" w:styleId="NoList22">
    <w:name w:val="No List22"/>
    <w:next w:val="NoList"/>
    <w:semiHidden/>
    <w:unhideWhenUsed/>
    <w:rsid w:val="002D4FDC"/>
  </w:style>
  <w:style w:type="numbering" w:customStyle="1" w:styleId="NoList23">
    <w:name w:val="No List23"/>
    <w:next w:val="NoList"/>
    <w:semiHidden/>
    <w:unhideWhenUsed/>
    <w:rsid w:val="002D4FDC"/>
  </w:style>
  <w:style w:type="numbering" w:customStyle="1" w:styleId="NoList24">
    <w:name w:val="No List24"/>
    <w:next w:val="NoList"/>
    <w:semiHidden/>
    <w:unhideWhenUsed/>
    <w:rsid w:val="002D4FDC"/>
  </w:style>
  <w:style w:type="numbering" w:customStyle="1" w:styleId="NoList25">
    <w:name w:val="No List25"/>
    <w:next w:val="NoList"/>
    <w:semiHidden/>
    <w:unhideWhenUsed/>
    <w:rsid w:val="002D4FDC"/>
  </w:style>
  <w:style w:type="character" w:customStyle="1" w:styleId="HighlightedUnderlineEmphasis">
    <w:name w:val="Highlighted Underline Emphasis"/>
    <w:rsid w:val="002D4FDC"/>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1">
    <w:name w:val="Style Style Bold UnderlineUnderlineIntense Emphasis1apple-style-...1"/>
    <w:basedOn w:val="DefaultParagraphFont"/>
    <w:rsid w:val="002D4FDC"/>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2D4FDC"/>
    <w:rPr>
      <w:b w:val="0"/>
      <w:bCs w:val="0"/>
      <w:sz w:val="22"/>
      <w:u w:val="single"/>
      <w:bdr w:val="none" w:sz="0" w:space="0" w:color="auto"/>
    </w:rPr>
  </w:style>
  <w:style w:type="character" w:customStyle="1" w:styleId="cit-title">
    <w:name w:val="cit-title"/>
    <w:basedOn w:val="DefaultParagraphFont"/>
    <w:rsid w:val="002D4FDC"/>
  </w:style>
  <w:style w:type="paragraph" w:customStyle="1" w:styleId="txttitle">
    <w:name w:val="txttitle"/>
    <w:basedOn w:val="Normal"/>
    <w:rsid w:val="002D4FDC"/>
    <w:pPr>
      <w:spacing w:before="100" w:beforeAutospacing="1" w:after="100" w:afterAutospacing="1"/>
    </w:pPr>
    <w:rPr>
      <w:sz w:val="24"/>
    </w:rPr>
  </w:style>
  <w:style w:type="character" w:customStyle="1" w:styleId="z3988">
    <w:name w:val="z3988"/>
    <w:basedOn w:val="DefaultParagraphFont"/>
    <w:rsid w:val="002D4FDC"/>
  </w:style>
  <w:style w:type="character" w:customStyle="1" w:styleId="nowrap">
    <w:name w:val="nowrap"/>
    <w:basedOn w:val="DefaultParagraphFont"/>
    <w:rsid w:val="002D4FDC"/>
  </w:style>
  <w:style w:type="character" w:customStyle="1" w:styleId="freeaccess">
    <w:name w:val="freeaccess"/>
    <w:basedOn w:val="DefaultParagraphFont"/>
    <w:rsid w:val="002D4FDC"/>
  </w:style>
  <w:style w:type="paragraph" w:customStyle="1" w:styleId="DebateBlocking">
    <w:name w:val="DebateBlocking"/>
    <w:basedOn w:val="Normal"/>
    <w:next w:val="Nothing"/>
    <w:uiPriority w:val="99"/>
    <w:qFormat/>
    <w:rsid w:val="002D4FDC"/>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2D4FDC"/>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2D4FDC"/>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2D4FDC"/>
    <w:pPr>
      <w:spacing w:before="100" w:beforeAutospacing="1" w:after="100" w:afterAutospacing="1"/>
    </w:pPr>
    <w:rPr>
      <w:rFonts w:eastAsia="Times New Roman"/>
      <w:sz w:val="24"/>
    </w:rPr>
  </w:style>
  <w:style w:type="paragraph" w:customStyle="1" w:styleId="bylinejb">
    <w:name w:val="bylinejb"/>
    <w:basedOn w:val="Normal"/>
    <w:rsid w:val="002D4FDC"/>
    <w:pPr>
      <w:spacing w:before="100" w:beforeAutospacing="1" w:after="100" w:afterAutospacing="1"/>
    </w:pPr>
    <w:rPr>
      <w:rFonts w:ascii="Times" w:hAnsi="Times"/>
      <w:szCs w:val="20"/>
    </w:rPr>
  </w:style>
  <w:style w:type="paragraph" w:customStyle="1" w:styleId="bylineaffiliation">
    <w:name w:val="bylineaffiliation"/>
    <w:basedOn w:val="Normal"/>
    <w:rsid w:val="002D4FDC"/>
    <w:pPr>
      <w:spacing w:before="100" w:beforeAutospacing="1" w:after="100" w:afterAutospacing="1"/>
    </w:pPr>
    <w:rPr>
      <w:rFonts w:ascii="Times" w:hAnsi="Times"/>
      <w:szCs w:val="20"/>
    </w:rPr>
  </w:style>
  <w:style w:type="character" w:customStyle="1" w:styleId="apple-tab-span">
    <w:name w:val="apple-tab-span"/>
    <w:basedOn w:val="DefaultParagraphFont"/>
    <w:rsid w:val="002D4FDC"/>
  </w:style>
  <w:style w:type="character" w:customStyle="1" w:styleId="action-menu-toggled-item">
    <w:name w:val="action-menu-toggled-item"/>
    <w:basedOn w:val="DefaultParagraphFont"/>
    <w:rsid w:val="002D4FDC"/>
    <w:rPr>
      <w:rFonts w:ascii="Times New Roman" w:hAnsi="Times New Roman"/>
    </w:rPr>
  </w:style>
  <w:style w:type="character" w:customStyle="1" w:styleId="1Tag">
    <w:name w:val="1) Tag"/>
    <w:rsid w:val="002D4FDC"/>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2D4FDC"/>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2D4FDC"/>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2D4FDC"/>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2D4FDC"/>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2D4FDC"/>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2D4FDC"/>
    <w:rPr>
      <w:rFonts w:ascii="Arial" w:eastAsia="Times New Roman" w:hAnsi="Arial" w:cs="Arial"/>
      <w:b/>
      <w:caps/>
      <w:sz w:val="40"/>
      <w:szCs w:val="40"/>
    </w:rPr>
  </w:style>
  <w:style w:type="character" w:styleId="SubtleReference">
    <w:name w:val="Subtle Reference"/>
    <w:basedOn w:val="DefaultParagraphFont"/>
    <w:uiPriority w:val="31"/>
    <w:rsid w:val="002D4FDC"/>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2D4FDC"/>
    <w:rPr>
      <w:rFonts w:asciiTheme="minorHAnsi" w:hAnsiTheme="minorHAnsi"/>
      <w:bCs/>
    </w:rPr>
  </w:style>
  <w:style w:type="character" w:customStyle="1" w:styleId="BoxBoldUnderline">
    <w:name w:val="Box Bold Underline"/>
    <w:rsid w:val="002D4FDC"/>
    <w:rPr>
      <w:rFonts w:ascii="Times New Roman" w:hAnsi="Times New Roman" w:cs="Times New Roman" w:hint="default"/>
      <w:b/>
      <w:bCs/>
      <w:sz w:val="20"/>
      <w:u w:val="single"/>
      <w:bdr w:val="single" w:sz="4" w:space="0" w:color="auto" w:frame="1"/>
    </w:rPr>
  </w:style>
  <w:style w:type="paragraph" w:customStyle="1" w:styleId="TagNew">
    <w:name w:val="Tag New"/>
    <w:qFormat/>
    <w:rsid w:val="002D4FDC"/>
    <w:rPr>
      <w:rFonts w:ascii="Times New Roman" w:hAnsi="Times New Roman" w:cs="Times New Roman"/>
      <w:b/>
      <w:szCs w:val="20"/>
    </w:rPr>
  </w:style>
  <w:style w:type="character" w:customStyle="1" w:styleId="moretop">
    <w:name w:val="more_top"/>
    <w:rsid w:val="002D4FDC"/>
  </w:style>
  <w:style w:type="paragraph" w:customStyle="1" w:styleId="TagNew0">
    <w:name w:val="Tag_New"/>
    <w:qFormat/>
    <w:rsid w:val="002D4FDC"/>
    <w:rPr>
      <w:rFonts w:ascii="Times New Roman" w:eastAsia="Malgun Gothic" w:hAnsi="Times New Roman" w:cs="Times New Roman"/>
      <w:b/>
      <w:bCs/>
      <w:szCs w:val="26"/>
    </w:rPr>
  </w:style>
  <w:style w:type="paragraph" w:customStyle="1" w:styleId="TagNew1">
    <w:name w:val="Tag+New"/>
    <w:qFormat/>
    <w:rsid w:val="002D4FDC"/>
    <w:rPr>
      <w:rFonts w:ascii="Times New Roman" w:eastAsia="Calibri" w:hAnsi="Times New Roman" w:cs="Times New Roman"/>
      <w:b/>
      <w:szCs w:val="22"/>
    </w:rPr>
  </w:style>
  <w:style w:type="paragraph" w:customStyle="1" w:styleId="cnnstorypgraphtxt">
    <w:name w:val="cnn_storypgraphtxt"/>
    <w:basedOn w:val="Normal"/>
    <w:rsid w:val="002D4FDC"/>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2D4FDC"/>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2D4FDC"/>
  </w:style>
  <w:style w:type="character" w:customStyle="1" w:styleId="yshortcutscs4-ndcor">
    <w:name w:val="yshortcuts cs4-ndcor"/>
    <w:rsid w:val="002D4FDC"/>
  </w:style>
  <w:style w:type="character" w:customStyle="1" w:styleId="price">
    <w:name w:val="price"/>
    <w:rsid w:val="002D4FDC"/>
  </w:style>
  <w:style w:type="character" w:customStyle="1" w:styleId="price-change">
    <w:name w:val="price-change"/>
    <w:rsid w:val="002D4FDC"/>
  </w:style>
  <w:style w:type="character" w:customStyle="1" w:styleId="percent-change">
    <w:name w:val="percent-change"/>
    <w:rsid w:val="002D4FDC"/>
  </w:style>
  <w:style w:type="character" w:customStyle="1" w:styleId="bibfont">
    <w:name w:val="bibfont"/>
    <w:rsid w:val="002D4FDC"/>
    <w:rPr>
      <w:rFonts w:cs="Times New Roman"/>
    </w:rPr>
  </w:style>
  <w:style w:type="paragraph" w:customStyle="1" w:styleId="underlined1">
    <w:name w:val="underlined1"/>
    <w:next w:val="Normal"/>
    <w:autoRedefine/>
    <w:rsid w:val="002D4FDC"/>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2D4FDC"/>
    <w:pPr>
      <w:ind w:left="0"/>
    </w:pPr>
    <w:rPr>
      <w:rFonts w:eastAsia="Times New Roman"/>
      <w:b/>
      <w:color w:val="auto"/>
      <w:sz w:val="24"/>
      <w:szCs w:val="24"/>
    </w:rPr>
  </w:style>
  <w:style w:type="character" w:customStyle="1" w:styleId="SourceBoldedChar">
    <w:name w:val="Source Bolded Char"/>
    <w:link w:val="SourceBolded"/>
    <w:rsid w:val="002D4FDC"/>
    <w:rPr>
      <w:rFonts w:ascii="Arial" w:eastAsia="Times New Roman" w:hAnsi="Arial" w:cs="Arial"/>
      <w:b/>
      <w:lang w:val="x-none" w:eastAsia="x-none"/>
    </w:rPr>
  </w:style>
  <w:style w:type="paragraph" w:customStyle="1" w:styleId="CardDownSize">
    <w:name w:val="CardDownSize"/>
    <w:basedOn w:val="Normal"/>
    <w:link w:val="CardDownSizeChar"/>
    <w:rsid w:val="002D4FDC"/>
    <w:rPr>
      <w:rFonts w:eastAsia="Calibri"/>
      <w:szCs w:val="20"/>
      <w:lang w:val="x-none" w:eastAsia="x-none"/>
    </w:rPr>
  </w:style>
  <w:style w:type="character" w:customStyle="1" w:styleId="CardDownSizeChar">
    <w:name w:val="CardDownSize Char"/>
    <w:link w:val="CardDownSize"/>
    <w:rsid w:val="002D4FDC"/>
    <w:rPr>
      <w:rFonts w:ascii="Arial" w:eastAsia="Calibri" w:hAnsi="Arial" w:cs="Arial"/>
      <w:sz w:val="22"/>
      <w:szCs w:val="20"/>
      <w:lang w:val="x-none" w:eastAsia="x-none"/>
    </w:rPr>
  </w:style>
  <w:style w:type="character" w:customStyle="1" w:styleId="leveluptitle">
    <w:name w:val="leveluptitle"/>
    <w:basedOn w:val="DefaultParagraphFont"/>
    <w:rsid w:val="002D4FDC"/>
  </w:style>
  <w:style w:type="character" w:customStyle="1" w:styleId="Irrelevant6fontChar">
    <w:name w:val="Irrelevant (6 font) Char"/>
    <w:basedOn w:val="DefaultParagraphFont"/>
    <w:link w:val="Irrelevant6font"/>
    <w:rsid w:val="002D4FDC"/>
    <w:rPr>
      <w:rFonts w:ascii="Arial" w:eastAsia="Calibri" w:hAnsi="Arial" w:cs="Arial"/>
      <w:sz w:val="12"/>
      <w:szCs w:val="12"/>
    </w:rPr>
  </w:style>
  <w:style w:type="paragraph" w:customStyle="1" w:styleId="Non-NavPanelTag">
    <w:name w:val="Non-Nav Panel Tag"/>
    <w:basedOn w:val="Normal"/>
    <w:qFormat/>
    <w:rsid w:val="002D4FDC"/>
    <w:rPr>
      <w:b/>
      <w:sz w:val="26"/>
    </w:rPr>
  </w:style>
  <w:style w:type="character" w:customStyle="1" w:styleId="Hyperlink3">
    <w:name w:val="Hyperlink.3"/>
    <w:basedOn w:val="DefaultParagraphFont"/>
    <w:rsid w:val="002D4FDC"/>
    <w:rPr>
      <w:sz w:val="18"/>
      <w:szCs w:val="18"/>
    </w:rPr>
  </w:style>
  <w:style w:type="character" w:customStyle="1" w:styleId="Hyperlink40">
    <w:name w:val="Hyperlink.4"/>
    <w:basedOn w:val="DefaultParagraphFont"/>
    <w:rsid w:val="002D4FDC"/>
    <w:rPr>
      <w:sz w:val="18"/>
      <w:szCs w:val="18"/>
    </w:rPr>
  </w:style>
  <w:style w:type="paragraph" w:customStyle="1" w:styleId="StyleHeading4TagNotBold">
    <w:name w:val="Style Heading 4Tag + Not Bold"/>
    <w:basedOn w:val="Heading4"/>
    <w:rsid w:val="002D4FDC"/>
    <w:rPr>
      <w:iCs/>
    </w:rPr>
  </w:style>
  <w:style w:type="character" w:customStyle="1" w:styleId="aa">
    <w:name w:val="••••"/>
    <w:rsid w:val="002D4FDC"/>
    <w:rPr>
      <w:color w:val="000000"/>
    </w:rPr>
  </w:style>
  <w:style w:type="character" w:customStyle="1" w:styleId="UnderlineBox">
    <w:name w:val="Underline + Box"/>
    <w:uiPriority w:val="1"/>
    <w:qFormat/>
    <w:rsid w:val="002D4FDC"/>
    <w:rPr>
      <w:rFonts w:ascii="Georgia" w:hAnsi="Georgia"/>
      <w:b w:val="0"/>
      <w:sz w:val="22"/>
      <w:u w:val="single"/>
      <w:bdr w:val="single" w:sz="4" w:space="0" w:color="auto"/>
    </w:rPr>
  </w:style>
  <w:style w:type="character" w:customStyle="1" w:styleId="CharacterStyle14">
    <w:name w:val="Character Style 14"/>
    <w:rsid w:val="002D4FDC"/>
    <w:rPr>
      <w:sz w:val="30"/>
      <w:szCs w:val="30"/>
    </w:rPr>
  </w:style>
  <w:style w:type="character" w:customStyle="1" w:styleId="CharacterStyle13">
    <w:name w:val="Character Style 13"/>
    <w:rsid w:val="002D4FDC"/>
    <w:rPr>
      <w:i/>
      <w:iCs/>
      <w:sz w:val="17"/>
      <w:szCs w:val="17"/>
    </w:rPr>
  </w:style>
  <w:style w:type="character" w:customStyle="1" w:styleId="CardsNotUnderlined">
    <w:name w:val="Cards Not Underlined"/>
    <w:rsid w:val="002D4FDC"/>
    <w:rPr>
      <w:rFonts w:ascii="Times New Roman" w:hAnsi="Times New Roman"/>
      <w:sz w:val="16"/>
    </w:rPr>
  </w:style>
  <w:style w:type="character" w:customStyle="1" w:styleId="a13">
    <w:name w:val="a1"/>
    <w:rsid w:val="002D4FDC"/>
    <w:rPr>
      <w:color w:val="008000"/>
    </w:rPr>
  </w:style>
  <w:style w:type="paragraph" w:customStyle="1" w:styleId="Repeatblockheading0">
    <w:name w:val="Repeat block heading"/>
    <w:basedOn w:val="Normal"/>
    <w:rsid w:val="002D4FDC"/>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2D4FDC"/>
  </w:style>
  <w:style w:type="character" w:customStyle="1" w:styleId="hps">
    <w:name w:val="hps"/>
    <w:rsid w:val="002D4FDC"/>
  </w:style>
  <w:style w:type="character" w:customStyle="1" w:styleId="CitationCharCharCharCharCharCharCharChar">
    <w:name w:val="Citation Char Char Char Char Char Char Char Char"/>
    <w:link w:val="CitationCharCharCharCharCharCharChar"/>
    <w:locked/>
    <w:rsid w:val="002D4FDC"/>
    <w:rPr>
      <w:rFonts w:cs="Calibri"/>
    </w:rPr>
  </w:style>
  <w:style w:type="paragraph" w:customStyle="1" w:styleId="CitationCharCharCharCharCharCharChar">
    <w:name w:val="Citation Char Char Char Char Char Char Char"/>
    <w:basedOn w:val="Normal"/>
    <w:link w:val="CitationCharCharCharCharCharCharCharChar"/>
    <w:rsid w:val="002D4FDC"/>
    <w:pPr>
      <w:ind w:left="1440" w:right="1440"/>
    </w:pPr>
    <w:rPr>
      <w:rFonts w:asciiTheme="minorHAnsi" w:hAnsiTheme="minorHAnsi" w:cs="Calibri"/>
      <w:sz w:val="24"/>
    </w:rPr>
  </w:style>
  <w:style w:type="paragraph" w:customStyle="1" w:styleId="pagpag1">
    <w:name w:val="pagpag1"/>
    <w:basedOn w:val="Normal"/>
    <w:uiPriority w:val="99"/>
    <w:qFormat/>
    <w:rsid w:val="002D4FDC"/>
    <w:pPr>
      <w:spacing w:before="100" w:beforeAutospacing="1" w:after="100" w:afterAutospacing="1"/>
    </w:pPr>
    <w:rPr>
      <w:rFonts w:eastAsia="Times New Roman"/>
      <w:sz w:val="24"/>
    </w:rPr>
  </w:style>
  <w:style w:type="paragraph" w:customStyle="1" w:styleId="pagpag2">
    <w:name w:val="pagpag2"/>
    <w:basedOn w:val="Normal"/>
    <w:uiPriority w:val="99"/>
    <w:qFormat/>
    <w:rsid w:val="002D4FDC"/>
    <w:pPr>
      <w:spacing w:before="100" w:beforeAutospacing="1" w:after="100" w:afterAutospacing="1"/>
    </w:pPr>
    <w:rPr>
      <w:rFonts w:eastAsia="Times New Roman"/>
      <w:sz w:val="24"/>
    </w:rPr>
  </w:style>
  <w:style w:type="paragraph" w:customStyle="1" w:styleId="BodyText312">
    <w:name w:val="Body Text 31"/>
    <w:basedOn w:val="Normal"/>
    <w:next w:val="BodyText3"/>
    <w:unhideWhenUsed/>
    <w:rsid w:val="002D4FDC"/>
    <w:pPr>
      <w:spacing w:after="120"/>
    </w:pPr>
    <w:rPr>
      <w:bCs/>
      <w:color w:val="000000"/>
    </w:rPr>
  </w:style>
  <w:style w:type="paragraph" w:customStyle="1" w:styleId="BodyText210">
    <w:name w:val="Body Text 21"/>
    <w:basedOn w:val="Normal"/>
    <w:next w:val="BodyText2"/>
    <w:unhideWhenUsed/>
    <w:rsid w:val="002D4FDC"/>
    <w:pPr>
      <w:spacing w:after="120" w:line="480" w:lineRule="auto"/>
    </w:pPr>
    <w:rPr>
      <w:sz w:val="12"/>
    </w:rPr>
  </w:style>
  <w:style w:type="paragraph" w:customStyle="1" w:styleId="BodyTextIndent1">
    <w:name w:val="Body Text Indent1"/>
    <w:basedOn w:val="Normal"/>
    <w:next w:val="BodyTextIndent"/>
    <w:unhideWhenUsed/>
    <w:rsid w:val="002D4FDC"/>
    <w:pPr>
      <w:spacing w:after="120"/>
      <w:ind w:left="360"/>
    </w:pPr>
  </w:style>
  <w:style w:type="paragraph" w:customStyle="1" w:styleId="BodyTextIndent31">
    <w:name w:val="Body Text Indent 31"/>
    <w:basedOn w:val="Normal"/>
    <w:next w:val="BodyTextIndent3"/>
    <w:semiHidden/>
    <w:unhideWhenUsed/>
    <w:rsid w:val="002D4FDC"/>
    <w:pPr>
      <w:spacing w:after="120"/>
      <w:ind w:left="360"/>
    </w:pPr>
    <w:rPr>
      <w:sz w:val="14"/>
    </w:rPr>
  </w:style>
  <w:style w:type="paragraph" w:customStyle="1" w:styleId="BodyTextIndent21">
    <w:name w:val="Body Text Indent 21"/>
    <w:basedOn w:val="Normal"/>
    <w:next w:val="BodyTextIndent2"/>
    <w:unhideWhenUsed/>
    <w:rsid w:val="002D4FDC"/>
    <w:pPr>
      <w:spacing w:after="120" w:line="480" w:lineRule="auto"/>
      <w:ind w:left="360"/>
    </w:pPr>
  </w:style>
  <w:style w:type="character" w:customStyle="1" w:styleId="Caption11">
    <w:name w:val="Caption11"/>
    <w:rsid w:val="002D4FDC"/>
  </w:style>
  <w:style w:type="paragraph" w:customStyle="1" w:styleId="z-BottomofForm1">
    <w:name w:val="z-Bottom of Form1"/>
    <w:basedOn w:val="Normal"/>
    <w:next w:val="Normal"/>
    <w:hidden/>
    <w:unhideWhenUsed/>
    <w:rsid w:val="002D4FDC"/>
    <w:pPr>
      <w:pBdr>
        <w:top w:val="single" w:sz="6" w:space="1" w:color="auto"/>
      </w:pBdr>
      <w:jc w:val="center"/>
    </w:pPr>
    <w:rPr>
      <w:rFonts w:eastAsia="Times New Roman"/>
      <w:vanish/>
      <w:szCs w:val="16"/>
    </w:rPr>
  </w:style>
  <w:style w:type="paragraph" w:customStyle="1" w:styleId="arcticletext">
    <w:name w:val="arcticle_text"/>
    <w:basedOn w:val="Normal"/>
    <w:rsid w:val="002D4FDC"/>
    <w:pPr>
      <w:spacing w:before="100" w:beforeAutospacing="1" w:after="100" w:afterAutospacing="1"/>
    </w:pPr>
    <w:rPr>
      <w:rFonts w:eastAsia="Times New Roman"/>
      <w:sz w:val="24"/>
    </w:rPr>
  </w:style>
  <w:style w:type="paragraph" w:customStyle="1" w:styleId="cptchblock">
    <w:name w:val="cptch_block"/>
    <w:basedOn w:val="Normal"/>
    <w:rsid w:val="002D4FDC"/>
    <w:pPr>
      <w:spacing w:before="100" w:beforeAutospacing="1" w:after="100" w:afterAutospacing="1"/>
    </w:pPr>
    <w:rPr>
      <w:rFonts w:eastAsia="Times New Roman"/>
      <w:sz w:val="24"/>
    </w:rPr>
  </w:style>
  <w:style w:type="paragraph" w:customStyle="1" w:styleId="publisheddate">
    <w:name w:val="published_date"/>
    <w:basedOn w:val="Normal"/>
    <w:rsid w:val="002D4FDC"/>
    <w:pPr>
      <w:spacing w:before="100" w:beforeAutospacing="1" w:after="100" w:afterAutospacing="1"/>
    </w:pPr>
    <w:rPr>
      <w:rFonts w:eastAsia="Times New Roman"/>
      <w:sz w:val="24"/>
    </w:rPr>
  </w:style>
  <w:style w:type="paragraph" w:customStyle="1" w:styleId="headline-title">
    <w:name w:val="headline-title"/>
    <w:basedOn w:val="Normal"/>
    <w:qFormat/>
    <w:rsid w:val="002D4FDC"/>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2D4FDC"/>
    <w:rPr>
      <w:sz w:val="24"/>
      <w:szCs w:val="24"/>
      <w:u w:val="thick"/>
    </w:rPr>
  </w:style>
  <w:style w:type="character" w:customStyle="1" w:styleId="BodyTextIndentChar2">
    <w:name w:val="Body Text Indent Char2"/>
    <w:basedOn w:val="DefaultParagraphFont"/>
    <w:uiPriority w:val="99"/>
    <w:semiHidden/>
    <w:rsid w:val="002D4FDC"/>
    <w:rPr>
      <w:rFonts w:ascii="Georgia" w:hAnsi="Georgia"/>
      <w:sz w:val="22"/>
      <w:szCs w:val="22"/>
    </w:rPr>
  </w:style>
  <w:style w:type="character" w:customStyle="1" w:styleId="BodyText2Char2">
    <w:name w:val="Body Text 2 Char2"/>
    <w:basedOn w:val="DefaultParagraphFont"/>
    <w:uiPriority w:val="99"/>
    <w:semiHidden/>
    <w:rsid w:val="002D4FDC"/>
    <w:rPr>
      <w:rFonts w:ascii="Georgia" w:hAnsi="Georgia"/>
      <w:sz w:val="22"/>
      <w:szCs w:val="22"/>
    </w:rPr>
  </w:style>
  <w:style w:type="character" w:customStyle="1" w:styleId="BodyText3Char2">
    <w:name w:val="Body Text 3 Char2"/>
    <w:basedOn w:val="DefaultParagraphFont"/>
    <w:uiPriority w:val="99"/>
    <w:semiHidden/>
    <w:rsid w:val="002D4FDC"/>
    <w:rPr>
      <w:rFonts w:ascii="Georgia" w:hAnsi="Georgia"/>
      <w:sz w:val="16"/>
      <w:szCs w:val="16"/>
    </w:rPr>
  </w:style>
  <w:style w:type="character" w:customStyle="1" w:styleId="BodyTextIndent2Char2">
    <w:name w:val="Body Text Indent 2 Char2"/>
    <w:basedOn w:val="DefaultParagraphFont"/>
    <w:uiPriority w:val="99"/>
    <w:semiHidden/>
    <w:rsid w:val="002D4FDC"/>
    <w:rPr>
      <w:rFonts w:ascii="Georgia" w:hAnsi="Georgia"/>
      <w:sz w:val="22"/>
      <w:szCs w:val="22"/>
    </w:rPr>
  </w:style>
  <w:style w:type="character" w:customStyle="1" w:styleId="BodyTextIndent3Char2">
    <w:name w:val="Body Text Indent 3 Char2"/>
    <w:basedOn w:val="DefaultParagraphFont"/>
    <w:uiPriority w:val="99"/>
    <w:semiHidden/>
    <w:rsid w:val="002D4FDC"/>
    <w:rPr>
      <w:rFonts w:ascii="Georgia" w:hAnsi="Georgia"/>
      <w:sz w:val="16"/>
      <w:szCs w:val="16"/>
    </w:rPr>
  </w:style>
  <w:style w:type="character" w:customStyle="1" w:styleId="z-BottomofFormChar2">
    <w:name w:val="z-Bottom of Form Char2"/>
    <w:basedOn w:val="DefaultParagraphFont"/>
    <w:uiPriority w:val="99"/>
    <w:semiHidden/>
    <w:rsid w:val="002D4FDC"/>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2D4FDC"/>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2D4FDC"/>
    <w:rPr>
      <w:rFonts w:ascii="Garamond" w:eastAsia="Cambria" w:hAnsi="Garamond" w:cs="Arial"/>
      <w:sz w:val="20"/>
    </w:rPr>
  </w:style>
  <w:style w:type="paragraph" w:customStyle="1" w:styleId="StyleHotRouteLatinGaramond10ptUnderline">
    <w:name w:val="Style Hot Route + (Latin) Garamond 10 pt Underline"/>
    <w:basedOn w:val="HotRoute0"/>
    <w:link w:val="StyleHotRouteLatinGaramond10ptUnderlineChar"/>
    <w:rsid w:val="002D4FDC"/>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2D4FDC"/>
    <w:rPr>
      <w:rFonts w:ascii="Garamond" w:eastAsia="Cambria" w:hAnsi="Garamond" w:cs="Arial"/>
      <w:sz w:val="20"/>
      <w:u w:val="single"/>
    </w:rPr>
  </w:style>
  <w:style w:type="character" w:customStyle="1" w:styleId="m5686307894942199640gmail-style13ptbold">
    <w:name w:val="m_5686307894942199640gmail-style13ptbold"/>
    <w:basedOn w:val="DefaultParagraphFont"/>
    <w:rsid w:val="002D4FDC"/>
  </w:style>
  <w:style w:type="character" w:customStyle="1" w:styleId="m5686307894942199640gmail-styleunderline">
    <w:name w:val="m_5686307894942199640gmail-styleunderline"/>
    <w:basedOn w:val="DefaultParagraphFont"/>
    <w:rsid w:val="002D4FDC"/>
  </w:style>
  <w:style w:type="paragraph" w:customStyle="1" w:styleId="Hyperlink2">
    <w:name w:val="Hyperlink2"/>
    <w:basedOn w:val="Normal"/>
    <w:qFormat/>
    <w:rsid w:val="002D4FDC"/>
    <w:rPr>
      <w:rFonts w:eastAsia="Calibri"/>
      <w:color w:val="00B0F0"/>
      <w:u w:val="single" w:color="00B0F0"/>
    </w:rPr>
  </w:style>
  <w:style w:type="paragraph" w:customStyle="1" w:styleId="UnderlineCharCharCharCharCharCharCharCharChar">
    <w:name w:val="Underline Char Char Char Char Char Char Char Char Char"/>
    <w:link w:val="UnderlineCharCharCharCharCharCharCharCharCharChar"/>
    <w:rsid w:val="002D4FDC"/>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2D4FDC"/>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2D4FDC"/>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2D4FDC"/>
    <w:rPr>
      <w:rFonts w:ascii="Times New Roman" w:eastAsia="Times New Roman" w:hAnsi="Times New Roman" w:cs="Times New Roman"/>
      <w:b/>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2D4FDC"/>
    <w:rPr>
      <w:rFonts w:ascii="Times New Roman" w:eastAsia="SimSun" w:hAnsi="Times New Roman" w:cs="Times New Roman"/>
      <w:sz w:val="24"/>
      <w:szCs w:val="24"/>
      <w:lang w:eastAsia="zh-CN"/>
    </w:rPr>
  </w:style>
  <w:style w:type="character" w:customStyle="1" w:styleId="Char1Char1">
    <w:name w:val="Char1 Char1"/>
    <w:rsid w:val="002D4FDC"/>
    <w:rPr>
      <w:rFonts w:ascii="Arial" w:hAnsi="Arial" w:cs="Arial"/>
      <w:b/>
      <w:bCs/>
      <w:kern w:val="32"/>
      <w:sz w:val="28"/>
      <w:szCs w:val="32"/>
      <w:lang w:val="en-US" w:eastAsia="en-US" w:bidi="ar-SA"/>
    </w:rPr>
  </w:style>
  <w:style w:type="character" w:customStyle="1" w:styleId="cardChar20">
    <w:name w:val="card Char2"/>
    <w:basedOn w:val="DefaultParagraphFont"/>
    <w:uiPriority w:val="6"/>
    <w:rsid w:val="002D4FDC"/>
    <w:rPr>
      <w:rFonts w:ascii="Times New Roman" w:hAnsi="Times New Roman" w:cs="Calibri"/>
      <w:szCs w:val="20"/>
    </w:rPr>
  </w:style>
  <w:style w:type="paragraph" w:customStyle="1" w:styleId="Pol">
    <w:name w:val="Pol"/>
    <w:basedOn w:val="Heading2"/>
    <w:uiPriority w:val="99"/>
    <w:qFormat/>
    <w:rsid w:val="002D4FDC"/>
  </w:style>
  <w:style w:type="paragraph" w:customStyle="1" w:styleId="xhead">
    <w:name w:val="xhead"/>
    <w:basedOn w:val="Normal"/>
    <w:uiPriority w:val="99"/>
    <w:qFormat/>
    <w:rsid w:val="002D4FDC"/>
    <w:pPr>
      <w:spacing w:before="100" w:beforeAutospacing="1" w:after="100" w:afterAutospacing="1"/>
    </w:pPr>
  </w:style>
  <w:style w:type="paragraph" w:customStyle="1" w:styleId="headlinemeta">
    <w:name w:val="headline_meta"/>
    <w:basedOn w:val="Normal"/>
    <w:uiPriority w:val="99"/>
    <w:qFormat/>
    <w:rsid w:val="002D4FDC"/>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2D4FDC"/>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2D4FDC"/>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2D4FDC"/>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2D4FDC"/>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2D4FDC"/>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2D4FDC"/>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2D4FDC"/>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2D4FDC"/>
    <w:rPr>
      <w:rFonts w:ascii="Lucida Grande" w:eastAsia="Cambria" w:hAnsi="Lucida Grande"/>
    </w:rPr>
  </w:style>
  <w:style w:type="paragraph" w:customStyle="1" w:styleId="Pa16">
    <w:name w:val="Pa16"/>
    <w:basedOn w:val="Default"/>
    <w:next w:val="Default"/>
    <w:uiPriority w:val="99"/>
    <w:qFormat/>
    <w:rsid w:val="002D4FDC"/>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2D4FDC"/>
    <w:pPr>
      <w:spacing w:before="100" w:beforeAutospacing="1" w:after="100" w:afterAutospacing="1"/>
    </w:pPr>
  </w:style>
  <w:style w:type="paragraph" w:customStyle="1" w:styleId="Pa22">
    <w:name w:val="Pa2+2"/>
    <w:basedOn w:val="Default"/>
    <w:next w:val="Default"/>
    <w:uiPriority w:val="99"/>
    <w:qFormat/>
    <w:rsid w:val="002D4FDC"/>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2D4FDC"/>
    <w:pPr>
      <w:spacing w:line="201" w:lineRule="atLeast"/>
    </w:pPr>
    <w:rPr>
      <w:rFonts w:ascii="Helvetica LT Std" w:eastAsiaTheme="minorHAnsi" w:hAnsi="Helvetica LT Std" w:cstheme="minorBidi"/>
      <w:color w:val="auto"/>
      <w:sz w:val="20"/>
    </w:rPr>
  </w:style>
  <w:style w:type="character" w:customStyle="1" w:styleId="viewstorydateline">
    <w:name w:val="viewstorydateline"/>
    <w:basedOn w:val="DefaultParagraphFont"/>
    <w:rsid w:val="002D4FDC"/>
  </w:style>
  <w:style w:type="character" w:customStyle="1" w:styleId="meta-sep">
    <w:name w:val="meta-sep"/>
    <w:basedOn w:val="DefaultParagraphFont"/>
    <w:rsid w:val="002D4FDC"/>
  </w:style>
  <w:style w:type="character" w:customStyle="1" w:styleId="A19">
    <w:name w:val="A19"/>
    <w:uiPriority w:val="99"/>
    <w:rsid w:val="002D4FDC"/>
    <w:rPr>
      <w:rFonts w:ascii="Georgia" w:hAnsi="Georgia" w:cs="Georgia" w:hint="default"/>
      <w:color w:val="000000"/>
      <w:sz w:val="20"/>
      <w:szCs w:val="20"/>
      <w:u w:val="single"/>
    </w:rPr>
  </w:style>
  <w:style w:type="character" w:customStyle="1" w:styleId="A130">
    <w:name w:val="A13"/>
    <w:uiPriority w:val="99"/>
    <w:rsid w:val="002D4FDC"/>
    <w:rPr>
      <w:rFonts w:ascii="Georgia" w:hAnsi="Georgia" w:cs="Georgia" w:hint="default"/>
      <w:color w:val="000000"/>
      <w:sz w:val="11"/>
      <w:szCs w:val="11"/>
    </w:rPr>
  </w:style>
  <w:style w:type="character" w:customStyle="1" w:styleId="ontext">
    <w:name w:val="ontext"/>
    <w:basedOn w:val="DefaultParagraphFont"/>
    <w:rsid w:val="002D4FDC"/>
  </w:style>
  <w:style w:type="character" w:customStyle="1" w:styleId="archive-title">
    <w:name w:val="archive-title"/>
    <w:basedOn w:val="DefaultParagraphFont"/>
    <w:rsid w:val="002D4FDC"/>
  </w:style>
  <w:style w:type="character" w:customStyle="1" w:styleId="imgleft">
    <w:name w:val="imgleft"/>
    <w:basedOn w:val="DefaultParagraphFont"/>
    <w:rsid w:val="002D4FDC"/>
  </w:style>
  <w:style w:type="character" w:customStyle="1" w:styleId="imgcenter">
    <w:name w:val="imgcenter"/>
    <w:basedOn w:val="DefaultParagraphFont"/>
    <w:rsid w:val="002D4FDC"/>
  </w:style>
  <w:style w:type="character" w:customStyle="1" w:styleId="A42">
    <w:name w:val="A4+2"/>
    <w:uiPriority w:val="99"/>
    <w:rsid w:val="002D4FDC"/>
    <w:rPr>
      <w:rFonts w:ascii="Helvetica LT Std" w:hAnsi="Helvetica LT Std" w:cs="Helvetica LT Std" w:hint="default"/>
      <w:color w:val="000000"/>
      <w:sz w:val="11"/>
      <w:szCs w:val="11"/>
    </w:rPr>
  </w:style>
  <w:style w:type="character" w:customStyle="1" w:styleId="fstitle">
    <w:name w:val="fs_title"/>
    <w:basedOn w:val="DefaultParagraphFont"/>
    <w:rsid w:val="002D4FDC"/>
  </w:style>
  <w:style w:type="character" w:customStyle="1" w:styleId="reportbody1">
    <w:name w:val="reportbody1"/>
    <w:basedOn w:val="DefaultParagraphFont"/>
    <w:rsid w:val="002D4FDC"/>
    <w:rPr>
      <w:rFonts w:ascii="Tahoma" w:hAnsi="Tahoma" w:cs="Tahoma" w:hint="default"/>
      <w:color w:val="000000"/>
      <w:sz w:val="14"/>
      <w:szCs w:val="14"/>
    </w:rPr>
  </w:style>
  <w:style w:type="character" w:customStyle="1" w:styleId="dateday">
    <w:name w:val="date_day"/>
    <w:basedOn w:val="DefaultParagraphFont"/>
    <w:rsid w:val="002D4FDC"/>
  </w:style>
  <w:style w:type="character" w:customStyle="1" w:styleId="datemonth">
    <w:name w:val="date_month"/>
    <w:basedOn w:val="DefaultParagraphFont"/>
    <w:rsid w:val="002D4FDC"/>
  </w:style>
  <w:style w:type="character" w:customStyle="1" w:styleId="dateyear">
    <w:name w:val="date_year"/>
    <w:basedOn w:val="DefaultParagraphFont"/>
    <w:rsid w:val="002D4FDC"/>
  </w:style>
  <w:style w:type="character" w:customStyle="1" w:styleId="Heading3CharCharCharCharCharChar">
    <w:name w:val="Heading 3 Char Char Char Char Char Char"/>
    <w:basedOn w:val="DefaultParagraphFont"/>
    <w:rsid w:val="002D4FDC"/>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2D4FDC"/>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2D4FDC"/>
    <w:rPr>
      <w:sz w:val="24"/>
      <w:szCs w:val="24"/>
      <w:lang w:val="en-US" w:eastAsia="en-US" w:bidi="ar-SA"/>
    </w:rPr>
  </w:style>
  <w:style w:type="character" w:customStyle="1" w:styleId="insideitro">
    <w:name w:val="insideitro"/>
    <w:basedOn w:val="DefaultParagraphFont"/>
    <w:rsid w:val="002D4FDC"/>
  </w:style>
  <w:style w:type="character" w:customStyle="1" w:styleId="wcfont">
    <w:name w:val="wcfont"/>
    <w:basedOn w:val="DefaultParagraphFont"/>
    <w:rsid w:val="002D4FDC"/>
  </w:style>
  <w:style w:type="character" w:customStyle="1" w:styleId="qftext">
    <w:name w:val="qftext"/>
    <w:basedOn w:val="DefaultParagraphFont"/>
    <w:rsid w:val="002D4FDC"/>
  </w:style>
  <w:style w:type="character" w:customStyle="1" w:styleId="leftidx">
    <w:name w:val="leftidx"/>
    <w:basedOn w:val="DefaultParagraphFont"/>
    <w:rsid w:val="002D4FDC"/>
  </w:style>
  <w:style w:type="paragraph" w:customStyle="1" w:styleId="width100">
    <w:name w:val="width100"/>
    <w:basedOn w:val="Normal"/>
    <w:uiPriority w:val="99"/>
    <w:qFormat/>
    <w:rsid w:val="002D4FDC"/>
    <w:pPr>
      <w:spacing w:before="100" w:beforeAutospacing="1" w:after="100" w:afterAutospacing="1"/>
    </w:pPr>
  </w:style>
  <w:style w:type="character" w:customStyle="1" w:styleId="eventtitle">
    <w:name w:val="eventtitle"/>
    <w:basedOn w:val="DefaultParagraphFont"/>
    <w:rsid w:val="002D4FDC"/>
  </w:style>
  <w:style w:type="character" w:customStyle="1" w:styleId="eventsubtitle">
    <w:name w:val="eventsubtitle"/>
    <w:basedOn w:val="DefaultParagraphFont"/>
    <w:rsid w:val="002D4FDC"/>
  </w:style>
  <w:style w:type="character" w:customStyle="1" w:styleId="eventdate">
    <w:name w:val="eventdate"/>
    <w:basedOn w:val="DefaultParagraphFont"/>
    <w:rsid w:val="002D4FDC"/>
  </w:style>
  <w:style w:type="character" w:customStyle="1" w:styleId="legend">
    <w:name w:val="legend"/>
    <w:basedOn w:val="DefaultParagraphFont"/>
    <w:rsid w:val="002D4FDC"/>
  </w:style>
  <w:style w:type="character" w:customStyle="1" w:styleId="slug-elocation">
    <w:name w:val="slug-elocation"/>
    <w:basedOn w:val="DefaultParagraphFont"/>
    <w:rsid w:val="002D4FDC"/>
  </w:style>
  <w:style w:type="character" w:customStyle="1" w:styleId="fu-autorenangabe-fu-beschreibung">
    <w:name w:val="fu-autorenangabe-fu-beschreibung"/>
    <w:rsid w:val="002D4FDC"/>
  </w:style>
  <w:style w:type="paragraph" w:customStyle="1" w:styleId="introshadow">
    <w:name w:val="intro_shadow"/>
    <w:basedOn w:val="Normal"/>
    <w:uiPriority w:val="99"/>
    <w:qFormat/>
    <w:rsid w:val="002D4FDC"/>
    <w:pPr>
      <w:spacing w:before="100" w:beforeAutospacing="1" w:after="100" w:afterAutospacing="1"/>
    </w:pPr>
  </w:style>
  <w:style w:type="paragraph" w:customStyle="1" w:styleId="articleintro">
    <w:name w:val="articleintro"/>
    <w:basedOn w:val="Normal"/>
    <w:uiPriority w:val="99"/>
    <w:qFormat/>
    <w:rsid w:val="002D4FDC"/>
    <w:pPr>
      <w:spacing w:before="100" w:beforeAutospacing="1" w:after="100" w:afterAutospacing="1"/>
    </w:pPr>
  </w:style>
  <w:style w:type="character" w:customStyle="1" w:styleId="commentscontainer">
    <w:name w:val="comments_container"/>
    <w:basedOn w:val="DefaultParagraphFont"/>
    <w:rsid w:val="002D4FDC"/>
  </w:style>
  <w:style w:type="paragraph" w:customStyle="1" w:styleId="Caption40">
    <w:name w:val="Caption4"/>
    <w:basedOn w:val="Normal"/>
    <w:uiPriority w:val="99"/>
    <w:qFormat/>
    <w:rsid w:val="002D4FDC"/>
    <w:pPr>
      <w:spacing w:before="100" w:beforeAutospacing="1" w:after="100" w:afterAutospacing="1"/>
    </w:pPr>
  </w:style>
  <w:style w:type="paragraph" w:customStyle="1" w:styleId="publishedon">
    <w:name w:val="published_on"/>
    <w:basedOn w:val="Normal"/>
    <w:uiPriority w:val="99"/>
    <w:qFormat/>
    <w:rsid w:val="002D4FDC"/>
    <w:pPr>
      <w:spacing w:before="100" w:beforeAutospacing="1" w:after="100" w:afterAutospacing="1"/>
    </w:pPr>
  </w:style>
  <w:style w:type="character" w:customStyle="1" w:styleId="hparticlefooter">
    <w:name w:val="hparticlefooter"/>
    <w:basedOn w:val="DefaultParagraphFont"/>
    <w:rsid w:val="002D4FDC"/>
  </w:style>
  <w:style w:type="table" w:customStyle="1" w:styleId="TableGrid2">
    <w:name w:val="Table Grid2"/>
    <w:basedOn w:val="TableNormal"/>
    <w:next w:val="TableGrid"/>
    <w:rsid w:val="002D4FDC"/>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2D4FDC"/>
  </w:style>
  <w:style w:type="character" w:customStyle="1" w:styleId="BlockCharCharCharCharChar">
    <w:name w:val="Block Char Char Char Char Char"/>
    <w:aliases w:val="Block Char Char Char Char Char Char Char Char,Block Char Char Char Char Char Char Char1"/>
    <w:basedOn w:val="DefaultParagraphFont"/>
    <w:rsid w:val="002D4FDC"/>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2D4FDC"/>
    <w:rPr>
      <w:b/>
      <w:color w:val="000000"/>
      <w:u w:val="single"/>
    </w:rPr>
  </w:style>
  <w:style w:type="character" w:customStyle="1" w:styleId="CiteEmphasisChar">
    <w:name w:val="Cite/Emphasis Char"/>
    <w:basedOn w:val="DefaultParagraphFont"/>
    <w:link w:val="CiteEmphasis"/>
    <w:rsid w:val="002D4FDC"/>
    <w:rPr>
      <w:rFonts w:ascii="Arial" w:hAnsi="Arial" w:cs="Arial"/>
      <w:b/>
      <w:color w:val="000000"/>
      <w:sz w:val="22"/>
      <w:u w:val="single"/>
    </w:rPr>
  </w:style>
  <w:style w:type="character" w:customStyle="1" w:styleId="ReadText">
    <w:name w:val="Read Text"/>
    <w:basedOn w:val="DefaultParagraphFont"/>
    <w:rsid w:val="002D4FDC"/>
    <w:rPr>
      <w:rFonts w:ascii="Times New Roman" w:hAnsi="Times New Roman"/>
      <w:b/>
      <w:bCs/>
      <w:sz w:val="24"/>
      <w:u w:val="single"/>
    </w:rPr>
  </w:style>
  <w:style w:type="paragraph" w:customStyle="1" w:styleId="Styleunread8pt">
    <w:name w:val="Style unread + 8 pt"/>
    <w:basedOn w:val="Normal"/>
    <w:link w:val="Styleunread8ptChar"/>
    <w:qFormat/>
    <w:rsid w:val="002D4FDC"/>
    <w:rPr>
      <w:color w:val="000000"/>
    </w:rPr>
  </w:style>
  <w:style w:type="character" w:customStyle="1" w:styleId="Styleunread8ptChar">
    <w:name w:val="Style unread + 8 pt Char"/>
    <w:basedOn w:val="DefaultParagraphFont"/>
    <w:link w:val="Styleunread8pt"/>
    <w:rsid w:val="002D4FDC"/>
    <w:rPr>
      <w:rFonts w:ascii="Arial" w:hAnsi="Arial" w:cs="Arial"/>
      <w:color w:val="000000"/>
      <w:sz w:val="22"/>
    </w:rPr>
  </w:style>
  <w:style w:type="character" w:customStyle="1" w:styleId="main">
    <w:name w:val="main"/>
    <w:basedOn w:val="DefaultParagraphFont"/>
    <w:rsid w:val="002D4FDC"/>
  </w:style>
  <w:style w:type="character" w:customStyle="1" w:styleId="textunderlineCharChar">
    <w:name w:val="text underline Char Char"/>
    <w:basedOn w:val="DefaultParagraphFont"/>
    <w:rsid w:val="002D4FDC"/>
    <w:rPr>
      <w:rFonts w:ascii="Garamond" w:hAnsi="Garamond"/>
      <w:color w:val="000000"/>
      <w:u w:val="single"/>
    </w:rPr>
  </w:style>
  <w:style w:type="paragraph" w:customStyle="1" w:styleId="ekprop-p">
    <w:name w:val="ekprop-p"/>
    <w:basedOn w:val="Normal"/>
    <w:uiPriority w:val="99"/>
    <w:qFormat/>
    <w:rsid w:val="002D4FDC"/>
    <w:pPr>
      <w:spacing w:before="100" w:beforeAutospacing="1" w:after="100" w:afterAutospacing="1"/>
    </w:pPr>
    <w:rPr>
      <w:color w:val="58585B"/>
      <w:szCs w:val="16"/>
    </w:rPr>
  </w:style>
  <w:style w:type="paragraph" w:customStyle="1" w:styleId="ShrinkCharChar">
    <w:name w:val="Shrink Char Char"/>
    <w:link w:val="ShrinkCharCharChar"/>
    <w:qFormat/>
    <w:rsid w:val="002D4FDC"/>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2D4FDC"/>
    <w:rPr>
      <w:rFonts w:ascii="Times New Roman" w:eastAsia="Times New Roman" w:hAnsi="Times New Roman" w:cs="Times New Roman"/>
      <w:color w:val="000000"/>
      <w:sz w:val="12"/>
    </w:rPr>
  </w:style>
  <w:style w:type="paragraph" w:customStyle="1" w:styleId="SmalltextChar3">
    <w:name w:val="Smalltext Char"/>
    <w:basedOn w:val="Normal"/>
    <w:link w:val="SmalltextCharChar"/>
    <w:qFormat/>
    <w:rsid w:val="002D4FDC"/>
    <w:rPr>
      <w:color w:val="000000"/>
    </w:rPr>
  </w:style>
  <w:style w:type="character" w:customStyle="1" w:styleId="SmalltextCharChar">
    <w:name w:val="Smalltext Char Char"/>
    <w:basedOn w:val="DefaultParagraphFont"/>
    <w:link w:val="SmalltextChar3"/>
    <w:rsid w:val="002D4FDC"/>
    <w:rPr>
      <w:rFonts w:ascii="Arial" w:hAnsi="Arial" w:cs="Arial"/>
      <w:color w:val="000000"/>
      <w:sz w:val="22"/>
    </w:rPr>
  </w:style>
  <w:style w:type="character" w:customStyle="1" w:styleId="FullCiteCharChar">
    <w:name w:val="Full Cite Char Char"/>
    <w:basedOn w:val="DefaultParagraphFont"/>
    <w:rsid w:val="002D4FDC"/>
    <w:rPr>
      <w:rFonts w:ascii="Georgia" w:hAnsi="Georgia" w:cs="Calibri"/>
      <w:color w:val="000000"/>
      <w:sz w:val="20"/>
      <w:szCs w:val="24"/>
    </w:rPr>
  </w:style>
  <w:style w:type="character" w:customStyle="1" w:styleId="submitted-wrapper">
    <w:name w:val="submitted-wrapper"/>
    <w:basedOn w:val="DefaultParagraphFont"/>
    <w:rsid w:val="002D4FDC"/>
  </w:style>
  <w:style w:type="paragraph" w:customStyle="1" w:styleId="CardFormatCharCharCharCharCharChar">
    <w:name w:val="Card Format Char Char Char Char Char Char"/>
    <w:basedOn w:val="Normal"/>
    <w:uiPriority w:val="99"/>
    <w:qFormat/>
    <w:rsid w:val="002D4FDC"/>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2D4FDC"/>
  </w:style>
  <w:style w:type="character" w:customStyle="1" w:styleId="top-publish">
    <w:name w:val="top-publish"/>
    <w:basedOn w:val="DefaultParagraphFont"/>
    <w:rsid w:val="002D4FDC"/>
  </w:style>
  <w:style w:type="character" w:customStyle="1" w:styleId="byline-italic">
    <w:name w:val="byline-italic"/>
    <w:basedOn w:val="DefaultParagraphFont"/>
    <w:rsid w:val="002D4FDC"/>
  </w:style>
  <w:style w:type="character" w:customStyle="1" w:styleId="gd">
    <w:name w:val="gd"/>
    <w:basedOn w:val="DefaultParagraphFont"/>
    <w:rsid w:val="002D4FDC"/>
  </w:style>
  <w:style w:type="character" w:customStyle="1" w:styleId="g3">
    <w:name w:val="g3"/>
    <w:basedOn w:val="DefaultParagraphFont"/>
    <w:rsid w:val="002D4FDC"/>
  </w:style>
  <w:style w:type="character" w:customStyle="1" w:styleId="hb">
    <w:name w:val="hb"/>
    <w:basedOn w:val="DefaultParagraphFont"/>
    <w:rsid w:val="002D4FDC"/>
  </w:style>
  <w:style w:type="character" w:customStyle="1" w:styleId="g2">
    <w:name w:val="g2"/>
    <w:basedOn w:val="DefaultParagraphFont"/>
    <w:rsid w:val="002D4FDC"/>
  </w:style>
  <w:style w:type="character" w:customStyle="1" w:styleId="nameplatehead">
    <w:name w:val="nameplatehead"/>
    <w:basedOn w:val="DefaultParagraphFont"/>
    <w:rsid w:val="002D4FDC"/>
  </w:style>
  <w:style w:type="character" w:customStyle="1" w:styleId="nameplatelink">
    <w:name w:val="nameplatelink"/>
    <w:basedOn w:val="DefaultParagraphFont"/>
    <w:rsid w:val="002D4FDC"/>
  </w:style>
  <w:style w:type="paragraph" w:customStyle="1" w:styleId="calibre8">
    <w:name w:val="calibre8"/>
    <w:basedOn w:val="Normal"/>
    <w:uiPriority w:val="99"/>
    <w:qFormat/>
    <w:rsid w:val="002D4FDC"/>
    <w:pPr>
      <w:spacing w:before="30" w:after="30"/>
      <w:jc w:val="both"/>
    </w:pPr>
    <w:rPr>
      <w:rFonts w:eastAsia="Times New Roman"/>
      <w:sz w:val="17"/>
      <w:szCs w:val="17"/>
    </w:rPr>
  </w:style>
  <w:style w:type="character" w:customStyle="1" w:styleId="m340327140930436083gmail-styleunderline">
    <w:name w:val="m_340327140930436083gmail-styleunderline"/>
    <w:basedOn w:val="DefaultParagraphFont"/>
    <w:rsid w:val="002D4FDC"/>
  </w:style>
  <w:style w:type="character" w:customStyle="1" w:styleId="djhat-arrow">
    <w:name w:val="djhat-arrow"/>
    <w:basedOn w:val="DefaultParagraphFont"/>
    <w:rsid w:val="002D4FDC"/>
  </w:style>
  <w:style w:type="character" w:customStyle="1" w:styleId="mname">
    <w:name w:val="mname"/>
    <w:basedOn w:val="DefaultParagraphFont"/>
    <w:rsid w:val="002D4FDC"/>
  </w:style>
  <w:style w:type="character" w:customStyle="1" w:styleId="mvalue">
    <w:name w:val="mvalue"/>
    <w:basedOn w:val="DefaultParagraphFont"/>
    <w:rsid w:val="002D4FDC"/>
  </w:style>
  <w:style w:type="character" w:customStyle="1" w:styleId="mchange">
    <w:name w:val="mchange"/>
    <w:basedOn w:val="DefaultParagraphFont"/>
    <w:rsid w:val="002D4FDC"/>
  </w:style>
  <w:style w:type="character" w:customStyle="1" w:styleId="categoryaside">
    <w:name w:val="category__aside"/>
    <w:basedOn w:val="DefaultParagraphFont"/>
    <w:rsid w:val="002D4FDC"/>
  </w:style>
  <w:style w:type="character" w:customStyle="1" w:styleId="article-breadcrumb-wrapper">
    <w:name w:val="article-breadcrumb-wrapper"/>
    <w:basedOn w:val="DefaultParagraphFont"/>
    <w:rsid w:val="002D4FDC"/>
  </w:style>
  <w:style w:type="character" w:customStyle="1" w:styleId="commentscounticon">
    <w:name w:val="comments_count_icon"/>
    <w:basedOn w:val="DefaultParagraphFont"/>
    <w:rsid w:val="002D4FDC"/>
  </w:style>
  <w:style w:type="character" w:customStyle="1" w:styleId="comments-count-word">
    <w:name w:val="comments-count-word"/>
    <w:basedOn w:val="DefaultParagraphFont"/>
    <w:rsid w:val="002D4FDC"/>
  </w:style>
  <w:style w:type="character" w:customStyle="1" w:styleId="nav-prevnext-lbl">
    <w:name w:val="nav-prevnext-lbl"/>
    <w:basedOn w:val="DefaultParagraphFont"/>
    <w:rsid w:val="002D4FDC"/>
  </w:style>
  <w:style w:type="character" w:customStyle="1" w:styleId="nav-prevnext-hed">
    <w:name w:val="nav-prevnext-hed"/>
    <w:basedOn w:val="DefaultParagraphFont"/>
    <w:rsid w:val="002D4FDC"/>
  </w:style>
  <w:style w:type="character" w:customStyle="1" w:styleId="readcomments">
    <w:name w:val="readcomments"/>
    <w:basedOn w:val="DefaultParagraphFont"/>
    <w:rsid w:val="002D4FDC"/>
  </w:style>
  <w:style w:type="character" w:customStyle="1" w:styleId="selected-edition">
    <w:name w:val="selected-edition"/>
    <w:basedOn w:val="DefaultParagraphFont"/>
    <w:rsid w:val="002D4FDC"/>
  </w:style>
  <w:style w:type="character" w:customStyle="1" w:styleId="rotate">
    <w:name w:val="rotate"/>
    <w:basedOn w:val="DefaultParagraphFont"/>
    <w:rsid w:val="002D4FDC"/>
  </w:style>
  <w:style w:type="paragraph" w:customStyle="1" w:styleId="column-name">
    <w:name w:val="column-name"/>
    <w:basedOn w:val="Normal"/>
    <w:rsid w:val="002D4FDC"/>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2D4FDC"/>
  </w:style>
  <w:style w:type="character" w:customStyle="1" w:styleId="m-765514100411602794gmail-style13ptbold">
    <w:name w:val="m_-765514100411602794gmail-style13ptbold"/>
    <w:basedOn w:val="DefaultParagraphFont"/>
    <w:rsid w:val="002D4FDC"/>
  </w:style>
  <w:style w:type="character" w:customStyle="1" w:styleId="m-765514100411602794gmail-styleunderline">
    <w:name w:val="m_-765514100411602794gmail-styleunderline"/>
    <w:basedOn w:val="DefaultParagraphFont"/>
    <w:rsid w:val="002D4FDC"/>
  </w:style>
  <w:style w:type="character" w:customStyle="1" w:styleId="FontStyle40">
    <w:name w:val="Font Style40"/>
    <w:basedOn w:val="DefaultParagraphFont"/>
    <w:uiPriority w:val="99"/>
    <w:rsid w:val="002D4FDC"/>
    <w:rPr>
      <w:rFonts w:ascii="Cambria" w:hAnsi="Cambria" w:cs="Cambria"/>
      <w:i/>
      <w:iCs/>
      <w:sz w:val="22"/>
      <w:szCs w:val="22"/>
    </w:rPr>
  </w:style>
  <w:style w:type="character" w:customStyle="1" w:styleId="FontStyle42">
    <w:name w:val="Font Style42"/>
    <w:basedOn w:val="DefaultParagraphFont"/>
    <w:uiPriority w:val="99"/>
    <w:rsid w:val="002D4FDC"/>
    <w:rPr>
      <w:rFonts w:ascii="Cambria" w:hAnsi="Cambria" w:cs="Cambria"/>
      <w:sz w:val="22"/>
      <w:szCs w:val="22"/>
    </w:rPr>
  </w:style>
  <w:style w:type="paragraph" w:customStyle="1" w:styleId="Style17">
    <w:name w:val="Style17"/>
    <w:basedOn w:val="Normal"/>
    <w:uiPriority w:val="99"/>
    <w:rsid w:val="002D4FDC"/>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2D4FDC"/>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CardsFont6ptChar5">
    <w:name w:val="Cards + Font: 6 pt Char5"/>
    <w:basedOn w:val="DefaultParagraphFont"/>
    <w:locked/>
    <w:rsid w:val="002D4FDC"/>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2D4FDC"/>
  </w:style>
  <w:style w:type="character" w:customStyle="1" w:styleId="m-1146133537900874914m-2819420093854639792gmail-styleunderline">
    <w:name w:val="m_-1146133537900874914m_-2819420093854639792gmail-styleunderline"/>
    <w:basedOn w:val="DefaultParagraphFont"/>
    <w:rsid w:val="002D4FDC"/>
  </w:style>
  <w:style w:type="character" w:customStyle="1" w:styleId="m-7954869243461233974gmail-styleunderline">
    <w:name w:val="m_-7954869243461233974gmail-styleunderline"/>
    <w:basedOn w:val="DefaultParagraphFont"/>
    <w:rsid w:val="002D4FDC"/>
  </w:style>
  <w:style w:type="character" w:customStyle="1" w:styleId="m5577519854659992616gmail-styleunderline">
    <w:name w:val="m_5577519854659992616gmail-styleunderline"/>
    <w:basedOn w:val="DefaultParagraphFont"/>
    <w:rsid w:val="002D4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479940">
      <w:bodyDiv w:val="1"/>
      <w:marLeft w:val="0"/>
      <w:marRight w:val="0"/>
      <w:marTop w:val="0"/>
      <w:marBottom w:val="0"/>
      <w:divBdr>
        <w:top w:val="none" w:sz="0" w:space="0" w:color="auto"/>
        <w:left w:val="none" w:sz="0" w:space="0" w:color="auto"/>
        <w:bottom w:val="none" w:sz="0" w:space="0" w:color="auto"/>
        <w:right w:val="none" w:sz="0" w:space="0" w:color="auto"/>
      </w:divBdr>
      <w:divsChild>
        <w:div w:id="1285694446">
          <w:marLeft w:val="0"/>
          <w:marRight w:val="0"/>
          <w:marTop w:val="0"/>
          <w:marBottom w:val="0"/>
          <w:divBdr>
            <w:top w:val="none" w:sz="0" w:space="0" w:color="auto"/>
            <w:left w:val="none" w:sz="0" w:space="0" w:color="auto"/>
            <w:bottom w:val="none" w:sz="0" w:space="0" w:color="auto"/>
            <w:right w:val="none" w:sz="0" w:space="0" w:color="auto"/>
          </w:divBdr>
        </w:div>
        <w:div w:id="1812752394">
          <w:marLeft w:val="0"/>
          <w:marRight w:val="0"/>
          <w:marTop w:val="3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heritage.org/jobs-and-labor/report/what-unions-do-how-labor-unions-affect-jobs-and-the-economy" TargetMode="External"/><Relationship Id="rId18" Type="http://schemas.openxmlformats.org/officeDocument/2006/relationships/hyperlink" Target="https://www.washingtonpost.com/politics/2022/03/31/ukraine-democracies-war-putin-russian-losses/" TargetMode="External"/><Relationship Id="rId3" Type="http://schemas.openxmlformats.org/officeDocument/2006/relationships/customXml" Target="../customXml/item3.xml"/><Relationship Id="rId21" Type="http://schemas.openxmlformats.org/officeDocument/2006/relationships/hyperlink" Target="http://www.restud.com/wp-content/uploads/2020/05/MS20794manuscript.pdf" TargetMode="External"/><Relationship Id="rId7" Type="http://schemas.openxmlformats.org/officeDocument/2006/relationships/settings" Target="settings.xml"/><Relationship Id="rId12" Type="http://schemas.openxmlformats.org/officeDocument/2006/relationships/hyperlink" Target="https://www.cambridge.org/core/books/abs/cambridge-handbook-of-us-labor-law-for-the-twentyfirst-century/combatting-union-monopoly-power/FF547FCC295FD14AC90EB30CC70CA0F0" TargetMode="External"/><Relationship Id="rId17" Type="http://schemas.openxmlformats.org/officeDocument/2006/relationships/hyperlink" Target="https://www.justice.gov/opa/speech/file/996151/download"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fee.org/articles/unions-and-antitrust-governmental-hypocrisy/" TargetMode="External"/><Relationship Id="rId20" Type="http://schemas.openxmlformats.org/officeDocument/2006/relationships/hyperlink" Target="https://prospect.org/labor/way-forward-labor-stat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restud.com/wp-content/uploads/2020/05/MS20794manuscript.pdf"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lawliberty.org/forum/american-workers-do-not-need-unions/" TargetMode="External"/><Relationship Id="rId23" Type="http://schemas.openxmlformats.org/officeDocument/2006/relationships/hyperlink" Target="https://iapp.org/news/a/heard-around-dc-roundup-reflections-for-april-1-2022/" TargetMode="External"/><Relationship Id="rId10" Type="http://schemas.openxmlformats.org/officeDocument/2006/relationships/hyperlink" Target="https://www.econlib.org/library/Enc/LaborUnions.html" TargetMode="External"/><Relationship Id="rId19" Type="http://schemas.openxmlformats.org/officeDocument/2006/relationships/hyperlink" Target="http://www.m-w.com/cgi-bin/dictionary" TargetMode="External"/><Relationship Id="rId4" Type="http://schemas.openxmlformats.org/officeDocument/2006/relationships/customXml" Target="../customXml/item4.xml"/><Relationship Id="rId9" Type="http://schemas.openxmlformats.org/officeDocument/2006/relationships/hyperlink" Target="https://mises.org/library/how-labor-unions-hurt-workers" TargetMode="External"/><Relationship Id="rId14" Type="http://schemas.openxmlformats.org/officeDocument/2006/relationships/hyperlink" Target="http://www.ipsnews.net/2019/02/economic-crisis-can-trigger-world-war/" TargetMode="External"/><Relationship Id="rId22" Type="http://schemas.openxmlformats.org/officeDocument/2006/relationships/hyperlink" Target="https://financialpost.com/opinion/the-net-neutrality-fanatics-were-wro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ofia/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1</Pages>
  <Words>43044</Words>
  <Characters>232870</Characters>
  <Application>Microsoft Office Word</Application>
  <DocSecurity>0</DocSecurity>
  <Lines>2352</Lines>
  <Paragraphs>298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275616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Vidali, Sofia Nuri</cp:lastModifiedBy>
  <cp:revision>3</cp:revision>
  <dcterms:created xsi:type="dcterms:W3CDTF">2022-04-03T19:50:00Z</dcterms:created>
  <dcterms:modified xsi:type="dcterms:W3CDTF">2022-04-03T19:55:00Z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