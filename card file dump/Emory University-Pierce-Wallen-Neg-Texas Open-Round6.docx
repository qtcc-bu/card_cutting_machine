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6CF2" w14:textId="77777777" w:rsidR="00C54455" w:rsidRDefault="00C54455" w:rsidP="00C54455">
      <w:pPr>
        <w:pStyle w:val="Heading1"/>
      </w:pPr>
      <w:r>
        <w:t>1NC---R6---Texas</w:t>
      </w:r>
    </w:p>
    <w:p w14:paraId="401F5B54" w14:textId="77777777" w:rsidR="00C54455" w:rsidRDefault="00C54455" w:rsidP="00C54455">
      <w:pPr>
        <w:pStyle w:val="Heading2"/>
      </w:pPr>
      <w:r>
        <w:t>OFF</w:t>
      </w:r>
    </w:p>
    <w:p w14:paraId="0DFF7013" w14:textId="77777777" w:rsidR="00C54455" w:rsidRDefault="00C54455" w:rsidP="00C54455">
      <w:pPr>
        <w:pStyle w:val="Heading3"/>
      </w:pPr>
      <w:r>
        <w:t>1</w:t>
      </w:r>
    </w:p>
    <w:p w14:paraId="1B7B321E" w14:textId="77777777" w:rsidR="00C54455" w:rsidRPr="002005AF" w:rsidRDefault="00C54455" w:rsidP="00C54455">
      <w:r>
        <w:t>Trade DA</w:t>
      </w:r>
    </w:p>
    <w:p w14:paraId="603E58A0" w14:textId="77777777" w:rsidR="00C54455" w:rsidRDefault="00C54455" w:rsidP="00C54455">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52DAE703" w14:textId="77777777" w:rsidR="00C54455" w:rsidRDefault="00C54455" w:rsidP="00C54455">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32DD45B8" w14:textId="77777777" w:rsidR="00C54455" w:rsidRPr="004C6ACF" w:rsidRDefault="00C54455" w:rsidP="00C54455">
      <w:pPr>
        <w:rPr>
          <w:sz w:val="16"/>
        </w:rPr>
      </w:pPr>
      <w:r w:rsidRPr="007A6DBA">
        <w:rPr>
          <w:sz w:val="16"/>
        </w:rPr>
        <w:t>INTRODUCTION</w:t>
      </w:r>
    </w:p>
    <w:p w14:paraId="6DC85F56" w14:textId="77777777" w:rsidR="00C54455" w:rsidRPr="00996A6E" w:rsidRDefault="00C54455" w:rsidP="00C54455">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3AFE48A0" w14:textId="77777777" w:rsidR="00C54455" w:rsidRPr="00996A6E" w:rsidRDefault="00C54455" w:rsidP="00C54455">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F060A8">
        <w:rPr>
          <w:rStyle w:val="StyleUnderline"/>
        </w:rPr>
        <w:t>Now</w:t>
      </w:r>
      <w:r w:rsidRPr="00F060A8">
        <w:rPr>
          <w:sz w:val="16"/>
        </w:rPr>
        <w:t xml:space="preserve">, as we have seen in the media, </w:t>
      </w:r>
      <w:r w:rsidRPr="00F060A8">
        <w:rPr>
          <w:rStyle w:val="StyleUnderline"/>
        </w:rPr>
        <w:t>when a government imposes a tariff, it becomes a</w:t>
      </w:r>
      <w:r w:rsidRPr="00F060A8">
        <w:rPr>
          <w:sz w:val="16"/>
        </w:rPr>
        <w:t xml:space="preserve"> rather </w:t>
      </w:r>
      <w:r w:rsidRPr="00F060A8">
        <w:rPr>
          <w:rStyle w:val="StyleUnderline"/>
        </w:rPr>
        <w:t>extreme political statement which sends a shockwave</w:t>
      </w:r>
      <w:r w:rsidRPr="00F060A8">
        <w:rPr>
          <w:sz w:val="16"/>
        </w:rPr>
        <w:t xml:space="preserve"> of significant global consequences.</w:t>
      </w:r>
    </w:p>
    <w:p w14:paraId="4834E8A2" w14:textId="77777777" w:rsidR="00C54455" w:rsidRPr="00351EAA" w:rsidRDefault="00C54455" w:rsidP="00C54455">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 xml:space="preserve">end of the tariff </w:t>
      </w:r>
      <w:r w:rsidRPr="00F060A8">
        <w:rPr>
          <w:rStyle w:val="StyleUnderline"/>
        </w:rPr>
        <w:t xml:space="preserve">era </w:t>
      </w:r>
      <w:r w:rsidRPr="00F060A8">
        <w:rPr>
          <w:rStyle w:val="StyleUnderline"/>
          <w:highlight w:val="cyan"/>
        </w:rPr>
        <w:t>forced</w:t>
      </w:r>
      <w:r w:rsidRPr="00F060A8">
        <w:rPr>
          <w:rStyle w:val="StyleUnderline"/>
        </w:rPr>
        <w:t xml:space="preserve"> nations to achieve protectionist </w:t>
      </w:r>
      <w:r w:rsidRPr="00351EAA">
        <w:rPr>
          <w:rStyle w:val="StyleUnderline"/>
          <w:highlight w:val="cyan"/>
        </w:rPr>
        <w:t>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B911DB">
        <w:rPr>
          <w:rStyle w:val="StyleUnderline"/>
        </w:rPr>
        <w:t xml:space="preserve">It is a fear of many that antitrust law </w:t>
      </w:r>
      <w:r w:rsidRPr="00351EAA">
        <w:rPr>
          <w:rStyle w:val="StyleUnderline"/>
          <w:highlight w:val="cyan"/>
        </w:rPr>
        <w:t>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30CD65C5" w14:textId="77777777" w:rsidR="00C54455" w:rsidRPr="00996A6E" w:rsidRDefault="00C54455" w:rsidP="00C54455">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B911DB">
        <w:rPr>
          <w:rStyle w:val="StyleUnderline"/>
        </w:rPr>
        <w:t xml:space="preserve">in a </w:t>
      </w:r>
      <w:r w:rsidRPr="00351EAA">
        <w:rPr>
          <w:rStyle w:val="StyleUnderline"/>
          <w:highlight w:val="cyan"/>
        </w:rPr>
        <w:t xml:space="preserve">specialized </w:t>
      </w:r>
      <w:r w:rsidRPr="00B911DB">
        <w:rPr>
          <w:rStyle w:val="StyleUnderline"/>
        </w:rPr>
        <w:t xml:space="preserve">set of industries </w:t>
      </w:r>
      <w:r w:rsidRPr="00351EAA">
        <w:rPr>
          <w:rStyle w:val="StyleUnderline"/>
          <w:highlight w:val="cyan"/>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52C60504" w14:textId="77777777" w:rsidR="00C54455" w:rsidRPr="00996A6E" w:rsidRDefault="00C54455" w:rsidP="00C54455">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w:t>
      </w:r>
      <w:r w:rsidRPr="003C7805">
        <w:rPr>
          <w:sz w:val="16"/>
        </w:rPr>
        <w:t xml:space="preserve">leadership. </w:t>
      </w:r>
      <w:r w:rsidRPr="003C7805">
        <w:rPr>
          <w:rStyle w:val="StyleUnderline"/>
        </w:rPr>
        <w:t>The general sentiment among international policymakers is that there has been too much political wherewithal spent on loosening</w:t>
      </w:r>
      <w:r w:rsidRPr="003C7805">
        <w:rPr>
          <w:sz w:val="16"/>
        </w:rPr>
        <w:t xml:space="preserve"> international</w:t>
      </w:r>
      <w:r w:rsidRPr="00996A6E">
        <w:rPr>
          <w:sz w:val="16"/>
        </w:rPr>
        <w:t xml:space="preserve"> </w:t>
      </w:r>
      <w:r w:rsidRPr="00351EAA">
        <w:rPr>
          <w:rStyle w:val="StyleUnderline"/>
          <w:highlight w:val="cyan"/>
        </w:rPr>
        <w:t xml:space="preserve">trade </w:t>
      </w:r>
      <w:r w:rsidRPr="003C7805">
        <w:rPr>
          <w:rStyle w:val="StyleUnderline"/>
        </w:rPr>
        <w:t xml:space="preserve">barriers to </w:t>
      </w:r>
      <w:r w:rsidRPr="00351EAA">
        <w:rPr>
          <w:rStyle w:val="StyleUnderline"/>
          <w:highlight w:val="cyan"/>
        </w:rPr>
        <w:t>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11BB4B1D" w14:textId="77777777" w:rsidR="00C54455" w:rsidRPr="00996A6E" w:rsidRDefault="00C54455" w:rsidP="00C54455">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C7805">
        <w:rPr>
          <w:rStyle w:val="StyleUnderline"/>
        </w:rPr>
        <w:t xml:space="preserve">and competition </w:t>
      </w:r>
      <w:r w:rsidRPr="003C7805">
        <w:rPr>
          <w:rStyle w:val="StyleUnderline"/>
          <w:highlight w:val="cyan"/>
        </w:rPr>
        <w:t>laws</w:t>
      </w:r>
      <w:r w:rsidRPr="00996A6E">
        <w:rPr>
          <w:rStyle w:val="StyleUnderline"/>
        </w:rPr>
        <w:t xml:space="preserve"> can </w:t>
      </w:r>
      <w:r w:rsidRPr="00351EAA">
        <w:rPr>
          <w:rStyle w:val="StyleUnderline"/>
          <w:highlight w:val="cyan"/>
        </w:rPr>
        <w:t xml:space="preserve">form a subtle trade barrier resulting in </w:t>
      </w:r>
      <w:r w:rsidRPr="003C7805">
        <w:rPr>
          <w:rStyle w:val="StyleUnderline"/>
        </w:rPr>
        <w:t xml:space="preserve">the imposition of </w:t>
      </w:r>
      <w:r w:rsidRPr="00351EAA">
        <w:rPr>
          <w:rStyle w:val="StyleUnderline"/>
          <w:highlight w:val="cyan"/>
        </w:rPr>
        <w:t>tariff</w:t>
      </w:r>
      <w:r w:rsidRPr="003C7805">
        <w:rPr>
          <w:rStyle w:val="StyleUnderline"/>
        </w:rPr>
        <w:t xml:space="preserve">-like </w:t>
      </w:r>
      <w:r w:rsidRPr="00351EAA">
        <w:rPr>
          <w:rStyle w:val="StyleUnderline"/>
          <w:highlight w:val="cyan"/>
        </w:rPr>
        <w:t>measures</w:t>
      </w:r>
      <w:r w:rsidRPr="00351EAA">
        <w:rPr>
          <w:sz w:val="16"/>
          <w:highlight w:val="cyan"/>
        </w:rPr>
        <w:t>.</w:t>
      </w:r>
    </w:p>
    <w:p w14:paraId="593D5726" w14:textId="77777777" w:rsidR="00C54455" w:rsidRDefault="00C54455" w:rsidP="00C54455">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C7805">
        <w:rPr>
          <w:rStyle w:val="StyleUnderline"/>
        </w:rPr>
        <w:t>as an abusive and solely</w:t>
      </w:r>
      <w:r w:rsidRPr="003C7805">
        <w:rPr>
          <w:sz w:val="16"/>
        </w:rPr>
        <w:t xml:space="preserve"> </w:t>
      </w:r>
      <w:r w:rsidRPr="003C7805">
        <w:rPr>
          <w:rStyle w:val="StyleUnderline"/>
        </w:rPr>
        <w:t>protectionist mechanism</w:t>
      </w:r>
      <w:r w:rsidRPr="00351EAA">
        <w:rPr>
          <w:rStyle w:val="StyleUnderline"/>
          <w:highlight w:val="cyan"/>
        </w:rPr>
        <w:t xml:space="preserve"> may cause </w:t>
      </w:r>
      <w:r w:rsidRPr="00351EAA">
        <w:rPr>
          <w:rStyle w:val="Emphasis"/>
          <w:highlight w:val="cyan"/>
        </w:rPr>
        <w:t xml:space="preserve">the </w:t>
      </w:r>
      <w:r w:rsidRPr="003C7805">
        <w:rPr>
          <w:rStyle w:val="Emphasis"/>
          <w:highlight w:val="cyan"/>
        </w:rPr>
        <w:t>death of</w:t>
      </w:r>
      <w:r w:rsidRPr="003C7805">
        <w:rPr>
          <w:rStyle w:val="Emphasis"/>
        </w:rPr>
        <w:t xml:space="preserve"> 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21452ED0" w14:textId="77777777" w:rsidR="00C54455" w:rsidRPr="007A6DBA" w:rsidRDefault="00C54455" w:rsidP="00C54455"/>
    <w:p w14:paraId="7621AB84" w14:textId="77777777" w:rsidR="00C54455" w:rsidRPr="007A6DBA" w:rsidRDefault="00C54455" w:rsidP="00C54455">
      <w:pPr>
        <w:rPr>
          <w:sz w:val="16"/>
        </w:rPr>
      </w:pPr>
    </w:p>
    <w:p w14:paraId="04BDCB83" w14:textId="77777777" w:rsidR="00C54455" w:rsidRPr="007A6DBA" w:rsidRDefault="00C54455" w:rsidP="00C54455">
      <w:pPr>
        <w:pStyle w:val="Heading4"/>
        <w:rPr>
          <w:rFonts w:cs="Times New Roman"/>
        </w:rPr>
      </w:pPr>
      <w:bookmarkStart w:id="0" w:name="_Hlk82073283"/>
      <w:r w:rsidRPr="007A6DBA">
        <w:rPr>
          <w:rFonts w:cs="Times New Roman"/>
        </w:rPr>
        <w:t>Nuclear war</w:t>
      </w:r>
      <w:r>
        <w:rPr>
          <w:rFonts w:cs="Times New Roman"/>
        </w:rPr>
        <w:t>.</w:t>
      </w:r>
    </w:p>
    <w:p w14:paraId="00350B14" w14:textId="77777777" w:rsidR="00C54455" w:rsidRPr="007A6DBA" w:rsidRDefault="00C54455" w:rsidP="00C54455">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0DF6B15F" w14:textId="77777777" w:rsidR="00C54455" w:rsidRPr="007A6DBA" w:rsidRDefault="00C54455" w:rsidP="00C54455">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BFF3858" w14:textId="77777777" w:rsidR="00C54455" w:rsidRPr="007A6DBA" w:rsidRDefault="00C54455" w:rsidP="00C54455">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19215DF8" w14:textId="77777777" w:rsidR="00C54455" w:rsidRPr="007A6DBA" w:rsidRDefault="00C54455" w:rsidP="00C54455">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301EC285" w14:textId="77777777" w:rsidR="00C54455" w:rsidRPr="007A6DBA" w:rsidRDefault="00C54455" w:rsidP="00C54455">
      <w:pPr>
        <w:rPr>
          <w:sz w:val="8"/>
          <w:szCs w:val="14"/>
        </w:rPr>
      </w:pPr>
      <w:r w:rsidRPr="007A6DBA">
        <w:rPr>
          <w:sz w:val="8"/>
          <w:szCs w:val="14"/>
        </w:rPr>
        <w:t>Secular Stagnation</w:t>
      </w:r>
    </w:p>
    <w:p w14:paraId="27193079" w14:textId="77777777" w:rsidR="00C54455" w:rsidRPr="007A6DBA" w:rsidRDefault="00C54455" w:rsidP="00C54455">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0C6568BA" w14:textId="77777777" w:rsidR="00C54455" w:rsidRPr="007A6DBA" w:rsidRDefault="00C54455" w:rsidP="00C54455">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96F6816" w14:textId="77777777" w:rsidR="00C54455" w:rsidRPr="007A6DBA" w:rsidRDefault="00C54455" w:rsidP="00C54455">
      <w:pPr>
        <w:ind w:left="720"/>
        <w:rPr>
          <w:sz w:val="8"/>
          <w:szCs w:val="14"/>
        </w:rPr>
      </w:pPr>
      <w:r w:rsidRPr="007A6DBA">
        <w:rPr>
          <w:sz w:val="8"/>
          <w:szCs w:val="14"/>
        </w:rPr>
        <w:t>Other factors that make investors similarly pessimistic include rising global inequality and the slowdown in productivity growth…</w:t>
      </w:r>
    </w:p>
    <w:p w14:paraId="31F8D688" w14:textId="77777777" w:rsidR="00C54455" w:rsidRPr="007A6DBA" w:rsidRDefault="00C54455" w:rsidP="00C54455">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324ADE46" w14:textId="77777777" w:rsidR="00C54455" w:rsidRPr="007A6DBA" w:rsidRDefault="00C54455" w:rsidP="00C54455">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7D3DE61D" w14:textId="77777777" w:rsidR="00C54455" w:rsidRPr="007A6DBA" w:rsidRDefault="00C54455" w:rsidP="00C54455">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AB1D9B3" w14:textId="77777777" w:rsidR="00C54455" w:rsidRPr="007A6DBA" w:rsidRDefault="00C54455" w:rsidP="00C54455">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3F988E9" w14:textId="77777777" w:rsidR="00C54455" w:rsidRPr="007A6DBA" w:rsidRDefault="00C54455" w:rsidP="00C54455">
      <w:pPr>
        <w:rPr>
          <w:sz w:val="8"/>
          <w:szCs w:val="14"/>
        </w:rPr>
      </w:pPr>
      <w:r w:rsidRPr="007A6DBA">
        <w:rPr>
          <w:sz w:val="8"/>
          <w:szCs w:val="14"/>
        </w:rPr>
        <w:t>Illiberal Globalization</w:t>
      </w:r>
    </w:p>
    <w:p w14:paraId="3706272A" w14:textId="77777777" w:rsidR="00C54455" w:rsidRPr="007A6DBA" w:rsidRDefault="00C54455" w:rsidP="00C54455">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2194BE8" w14:textId="77777777" w:rsidR="00C54455" w:rsidRPr="007A6DBA" w:rsidRDefault="00C54455" w:rsidP="00C54455">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F81A800" w14:textId="77777777" w:rsidR="00C54455" w:rsidRPr="007A6DBA" w:rsidRDefault="00C54455" w:rsidP="00C54455">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C16BBA1" w14:textId="77777777" w:rsidR="00C54455" w:rsidRPr="007A6DBA" w:rsidRDefault="00C54455" w:rsidP="00C54455">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w:t>
      </w:r>
      <w:r w:rsidRPr="003C7805">
        <w:rPr>
          <w:sz w:val="16"/>
        </w:rPr>
        <w:t xml:space="preserve">global supply chains. </w:t>
      </w:r>
      <w:r w:rsidRPr="003C7805">
        <w:rPr>
          <w:rStyle w:val="StyleUnderline"/>
        </w:rPr>
        <w:t>A world already suffering from excess savings</w:t>
      </w:r>
      <w:r w:rsidRPr="003C7805">
        <w:rPr>
          <w:sz w:val="16"/>
        </w:rPr>
        <w:t xml:space="preserve"> (in the corporate sector, among mostly Asian countries) </w:t>
      </w:r>
      <w:r w:rsidRPr="003C7805">
        <w:rPr>
          <w:rStyle w:val="StyleUnderline"/>
        </w:rPr>
        <w:t xml:space="preserve">will </w:t>
      </w:r>
      <w:r w:rsidRPr="003C7805">
        <w:rPr>
          <w:rStyle w:val="Emphasis"/>
        </w:rPr>
        <w:t>respond</w:t>
      </w:r>
      <w:r w:rsidRPr="003C7805">
        <w:rPr>
          <w:rStyle w:val="StyleUnderline"/>
        </w:rPr>
        <w:t xml:space="preserve"> to heightened risk and uncertainty with </w:t>
      </w:r>
      <w:r w:rsidRPr="003C7805">
        <w:rPr>
          <w:rStyle w:val="Emphasis"/>
        </w:rPr>
        <w:t>further retrenchment</w:t>
      </w:r>
      <w:r w:rsidRPr="003C7805">
        <w:rPr>
          <w:sz w:val="16"/>
        </w:rPr>
        <w:t>. The problem is perfectly captured by Tim Boyle, CEO of Columbia Sportswear, whose supply chain runs through China, reacting to yet another ratcheting up of US</w:t>
      </w:r>
      <w:r w:rsidRPr="007A6DBA">
        <w:rPr>
          <w:sz w:val="16"/>
        </w:rPr>
        <w:t xml:space="preserve"> tariffs on Chinese imports, most recently on consumer goods:</w:t>
      </w:r>
    </w:p>
    <w:p w14:paraId="1F28DFBD" w14:textId="77777777" w:rsidR="00C54455" w:rsidRPr="007A6DBA" w:rsidRDefault="00C54455" w:rsidP="00C54455">
      <w:pPr>
        <w:ind w:left="720"/>
        <w:rPr>
          <w:sz w:val="16"/>
        </w:rPr>
      </w:pPr>
      <w:r w:rsidRPr="007A6DBA">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7E1C1DBD" w14:textId="77777777" w:rsidR="00C54455" w:rsidRPr="007A6DBA" w:rsidRDefault="00C54455" w:rsidP="00C54455">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17ADD1D3" w14:textId="77777777" w:rsidR="00C54455" w:rsidRPr="007A6DBA" w:rsidRDefault="00C54455" w:rsidP="00C54455">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257505E" w14:textId="77777777" w:rsidR="00C54455" w:rsidRPr="007A6DBA" w:rsidRDefault="00C54455" w:rsidP="00C54455">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AB2C8EA" w14:textId="77777777" w:rsidR="00C54455" w:rsidRPr="007A6DBA" w:rsidRDefault="00C54455" w:rsidP="00C54455">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w:t>
      </w:r>
      <w:r w:rsidRPr="003C7805">
        <w:rPr>
          <w:sz w:val="16"/>
        </w:rPr>
        <w:t xml:space="preserve">. </w:t>
      </w:r>
      <w:r w:rsidRPr="003C7805">
        <w:rPr>
          <w:rStyle w:val="StyleUnderline"/>
        </w:rPr>
        <w:t>By reducing</w:t>
      </w:r>
      <w:r w:rsidRPr="003C7805">
        <w:rPr>
          <w:sz w:val="16"/>
        </w:rPr>
        <w:t xml:space="preserve"> their </w:t>
      </w:r>
      <w:r w:rsidRPr="003C7805">
        <w:rPr>
          <w:rStyle w:val="StyleUnderline"/>
        </w:rPr>
        <w:t>interdependence</w:t>
      </w:r>
      <w:r w:rsidRPr="003C7805">
        <w:rPr>
          <w:sz w:val="16"/>
        </w:rPr>
        <w:t xml:space="preserve">, however, </w:t>
      </w:r>
      <w:r w:rsidRPr="003C7805">
        <w:rPr>
          <w:rStyle w:val="StyleUnderline"/>
        </w:rPr>
        <w:t>they made that option conceivable</w:t>
      </w:r>
      <w:r w:rsidRPr="003C7805">
        <w:rPr>
          <w:sz w:val="16"/>
        </w:rPr>
        <w:t>.</w:t>
      </w:r>
    </w:p>
    <w:p w14:paraId="67D29DA3" w14:textId="77777777" w:rsidR="00C54455" w:rsidRDefault="00C54455" w:rsidP="00C54455">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15F664E3" w14:textId="77777777" w:rsidR="00C54455" w:rsidRDefault="00C54455" w:rsidP="00C54455"/>
    <w:p w14:paraId="288916CF" w14:textId="77777777" w:rsidR="00C54455" w:rsidRDefault="00C54455" w:rsidP="00C54455">
      <w:pPr>
        <w:rPr>
          <w:sz w:val="16"/>
        </w:rPr>
      </w:pPr>
    </w:p>
    <w:p w14:paraId="2E3CBB79" w14:textId="77777777" w:rsidR="00C54455" w:rsidRDefault="00C54455" w:rsidP="00C54455"/>
    <w:p w14:paraId="6AF0D43E" w14:textId="77777777" w:rsidR="00C54455" w:rsidRDefault="00C54455" w:rsidP="00C54455"/>
    <w:p w14:paraId="340B2CB6" w14:textId="77777777" w:rsidR="00C54455" w:rsidRDefault="00C54455" w:rsidP="00C54455">
      <w:pPr>
        <w:pStyle w:val="Heading3"/>
      </w:pPr>
      <w:r>
        <w:t>2</w:t>
      </w:r>
    </w:p>
    <w:p w14:paraId="2BBF0208" w14:textId="77777777" w:rsidR="00C54455" w:rsidRPr="00F1717F" w:rsidRDefault="00C54455" w:rsidP="00C54455">
      <w:r>
        <w:t>Tradeoff</w:t>
      </w:r>
    </w:p>
    <w:p w14:paraId="59BDC46C" w14:textId="77777777" w:rsidR="00C54455" w:rsidRPr="00DF71DB" w:rsidRDefault="00C54455" w:rsidP="00C54455">
      <w:pPr>
        <w:keepNext/>
        <w:keepLines/>
        <w:spacing w:before="40" w:after="0"/>
        <w:outlineLvl w:val="3"/>
        <w:rPr>
          <w:rFonts w:eastAsiaTheme="majorEastAsia" w:cstheme="majorBidi"/>
          <w:b/>
          <w:iCs/>
          <w:sz w:val="26"/>
        </w:rPr>
      </w:pPr>
      <w:r w:rsidRPr="00DF71DB">
        <w:rPr>
          <w:rFonts w:eastAsiaTheme="majorEastAsia" w:cstheme="majorBidi"/>
          <w:b/>
          <w:iCs/>
          <w:sz w:val="26"/>
        </w:rPr>
        <w:t>FTC’s increasing enforcement in privacy now---it’s focused on algorithmic bias</w:t>
      </w:r>
    </w:p>
    <w:p w14:paraId="60254311" w14:textId="77777777" w:rsidR="00C54455" w:rsidRPr="00DF71DB" w:rsidRDefault="00C54455" w:rsidP="00C54455">
      <w:r w:rsidRPr="00DF71DB">
        <w:t xml:space="preserve">James V. </w:t>
      </w:r>
      <w:r w:rsidRPr="00DF71DB">
        <w:rPr>
          <w:b/>
          <w:bCs/>
          <w:sz w:val="26"/>
        </w:rPr>
        <w:t>Fazio, 21</w:t>
      </w:r>
      <w:r w:rsidRPr="00DF71DB">
        <w:t xml:space="preserve"> – special counsel in the Intellectual Property Practice Group at Sheppard, Mullin, Richter &amp; Hampton LLP, with </w:t>
      </w:r>
      <w:proofErr w:type="spellStart"/>
      <w:r w:rsidRPr="00DF71DB">
        <w:t>Liisa</w:t>
      </w:r>
      <w:proofErr w:type="spellEnd"/>
      <w:r w:rsidRPr="00DF71DB">
        <w:t xml:space="preserve"> M. Thomas, 3/11. “What Is FTC’s Course Under Biden?” https://www.natlawreview.com/article/what-ftc-s-course-under-biden</w:t>
      </w:r>
    </w:p>
    <w:p w14:paraId="108AC93B" w14:textId="77777777" w:rsidR="00C54455" w:rsidRPr="00BB438A" w:rsidRDefault="00C54455" w:rsidP="00C54455">
      <w:pPr>
        <w:rPr>
          <w:sz w:val="16"/>
        </w:rPr>
      </w:pPr>
      <w:r w:rsidRPr="00DF71DB">
        <w:rPr>
          <w:sz w:val="16"/>
        </w:rPr>
        <w:t xml:space="preserve">The </w:t>
      </w:r>
      <w:r w:rsidRPr="00BB438A">
        <w:rPr>
          <w:u w:val="single"/>
        </w:rPr>
        <w:t>new</w:t>
      </w:r>
      <w:r w:rsidRPr="00BB438A">
        <w:rPr>
          <w:sz w:val="16"/>
        </w:rPr>
        <w:t xml:space="preserve"> acting </w:t>
      </w:r>
      <w:r w:rsidRPr="00BB438A">
        <w:rPr>
          <w:u w:val="single"/>
        </w:rPr>
        <w:t>FTC chair</w:t>
      </w:r>
      <w:r w:rsidRPr="00BB438A">
        <w:rPr>
          <w:sz w:val="16"/>
        </w:rPr>
        <w:t xml:space="preserve">, Rebecca Kelly </w:t>
      </w:r>
      <w:r w:rsidRPr="00BB438A">
        <w:rPr>
          <w:u w:val="single"/>
        </w:rPr>
        <w:t>Slaughter</w:t>
      </w:r>
      <w:r w:rsidRPr="00BB438A">
        <w:rPr>
          <w:sz w:val="16"/>
        </w:rPr>
        <w:t xml:space="preserve">, recently </w:t>
      </w:r>
      <w:r w:rsidRPr="00BB438A">
        <w:rPr>
          <w:u w:val="single"/>
        </w:rPr>
        <w:t xml:space="preserve">signaled that the </w:t>
      </w:r>
      <w:r w:rsidRPr="00B732D7">
        <w:rPr>
          <w:highlight w:val="cyan"/>
          <w:u w:val="single"/>
        </w:rPr>
        <w:t xml:space="preserve">FTC </w:t>
      </w:r>
      <w:r w:rsidRPr="00BB438A">
        <w:rPr>
          <w:u w:val="single"/>
        </w:rPr>
        <w:t xml:space="preserve">may </w:t>
      </w:r>
      <w:r w:rsidRPr="00B732D7">
        <w:rPr>
          <w:b/>
          <w:iCs/>
          <w:highlight w:val="cyan"/>
          <w:u w:val="single"/>
        </w:rPr>
        <w:t>increase enforcement</w:t>
      </w:r>
      <w:r w:rsidRPr="00DF71DB">
        <w:rPr>
          <w:u w:val="single"/>
        </w:rPr>
        <w:t xml:space="preserve"> and penalties </w:t>
      </w:r>
      <w:r w:rsidRPr="00B732D7">
        <w:rPr>
          <w:highlight w:val="cyan"/>
          <w:u w:val="single"/>
        </w:rPr>
        <w:t xml:space="preserve">in the </w:t>
      </w:r>
      <w:r w:rsidRPr="00B732D7">
        <w:rPr>
          <w:b/>
          <w:iCs/>
          <w:highlight w:val="cyan"/>
          <w:u w:val="single"/>
        </w:rPr>
        <w:t>privacy and data security</w:t>
      </w:r>
      <w:r w:rsidRPr="00B732D7">
        <w:rPr>
          <w:highlight w:val="cyan"/>
          <w:u w:val="single"/>
        </w:rPr>
        <w:t xml:space="preserve"> realm</w:t>
      </w:r>
      <w:r w:rsidRPr="00DF71DB">
        <w:rPr>
          <w:sz w:val="16"/>
        </w:rPr>
        <w:t xml:space="preserve">. </w:t>
      </w:r>
      <w:r w:rsidRPr="00BB438A">
        <w:rPr>
          <w:u w:val="single"/>
        </w:rPr>
        <w:t>Slaughter pointed to several areas of focus for the FTC this year</w:t>
      </w:r>
      <w:r w:rsidRPr="00BB438A">
        <w:rPr>
          <w:sz w:val="16"/>
        </w:rPr>
        <w:t>, which companies will want to keep in mind:</w:t>
      </w:r>
    </w:p>
    <w:p w14:paraId="37569F0C" w14:textId="77777777" w:rsidR="00C54455" w:rsidRPr="00DF71DB" w:rsidRDefault="00C54455" w:rsidP="00C54455">
      <w:pPr>
        <w:rPr>
          <w:sz w:val="13"/>
          <w:szCs w:val="21"/>
        </w:rPr>
      </w:pPr>
      <w:r w:rsidRPr="00BB438A">
        <w:rPr>
          <w:sz w:val="13"/>
          <w:szCs w:val="21"/>
        </w:rPr>
        <w:t xml:space="preserve">Notifying Consumers About FTC Allegations: Slaughter referred favorably to two recent cases: (1) the </w:t>
      </w:r>
      <w:proofErr w:type="spellStart"/>
      <w:r w:rsidRPr="00BB438A">
        <w:rPr>
          <w:sz w:val="13"/>
          <w:szCs w:val="21"/>
        </w:rPr>
        <w:t>Everalbum</w:t>
      </w:r>
      <w:proofErr w:type="spellEnd"/>
      <w:r w:rsidRPr="00BB438A">
        <w:rPr>
          <w:sz w:val="13"/>
          <w:szCs w:val="21"/>
        </w:rPr>
        <w:t xml:space="preserve"> biometric settlement from earlier this year (which we wrote about at the time); and (2) the Flo Health settlement over alleged deceptive data sharing practices (which we</w:t>
      </w:r>
      <w:r w:rsidRPr="00DF71DB">
        <w:rPr>
          <w:sz w:val="13"/>
          <w:szCs w:val="21"/>
        </w:rPr>
        <w:t xml:space="preserv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p>
    <w:p w14:paraId="11205532" w14:textId="77777777" w:rsidR="00C54455" w:rsidRPr="00DF71DB" w:rsidRDefault="00C54455" w:rsidP="00C54455">
      <w:pPr>
        <w:rPr>
          <w:sz w:val="13"/>
          <w:szCs w:val="21"/>
        </w:rPr>
      </w:pPr>
      <w:r w:rsidRPr="00DF71DB">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p>
    <w:p w14:paraId="20711DBB" w14:textId="77777777" w:rsidR="00C54455" w:rsidRPr="00DF71DB" w:rsidRDefault="00C54455" w:rsidP="00C54455">
      <w:pPr>
        <w:rPr>
          <w:sz w:val="13"/>
          <w:szCs w:val="21"/>
        </w:rPr>
      </w:pPr>
      <w:r w:rsidRPr="00DF71DB">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p>
    <w:p w14:paraId="2E8E5C1C" w14:textId="77777777" w:rsidR="00C54455" w:rsidRPr="00DF71DB" w:rsidRDefault="00C54455" w:rsidP="00C54455">
      <w:pPr>
        <w:rPr>
          <w:sz w:val="13"/>
          <w:szCs w:val="21"/>
        </w:rPr>
      </w:pPr>
      <w:r w:rsidRPr="00DF71DB">
        <w:rPr>
          <w:sz w:val="13"/>
          <w:szCs w:val="21"/>
        </w:rPr>
        <w:t>Examination of Health Apps: The FTC will take a closer look at health apps, including telehealth and contact tracing apps, as more and more consumers are relying on such apps to manage their health during the pandemic.</w:t>
      </w:r>
    </w:p>
    <w:p w14:paraId="26707B76" w14:textId="77777777" w:rsidR="00C54455" w:rsidRPr="00DF71DB" w:rsidRDefault="00C54455" w:rsidP="00C54455">
      <w:pPr>
        <w:rPr>
          <w:sz w:val="13"/>
          <w:szCs w:val="21"/>
        </w:rPr>
      </w:pPr>
      <w:r w:rsidRPr="00DF71DB">
        <w:rPr>
          <w:sz w:val="13"/>
          <w:szCs w:val="21"/>
        </w:rPr>
        <w:t>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p>
    <w:p w14:paraId="443D16D0" w14:textId="77777777" w:rsidR="00C54455" w:rsidRPr="00DF71DB" w:rsidRDefault="00C54455" w:rsidP="00C54455">
      <w:pPr>
        <w:rPr>
          <w:sz w:val="16"/>
        </w:rPr>
      </w:pPr>
      <w:r w:rsidRPr="00DF71DB">
        <w:rPr>
          <w:sz w:val="16"/>
        </w:rPr>
        <w:t xml:space="preserve">Racial Equality and </w:t>
      </w:r>
      <w:r w:rsidRPr="00B732D7">
        <w:rPr>
          <w:highlight w:val="cyan"/>
          <w:u w:val="single"/>
        </w:rPr>
        <w:t>AI/Biometrics</w:t>
      </w:r>
      <w:r w:rsidRPr="00DF71DB">
        <w:rPr>
          <w:u w:val="single"/>
        </w:rPr>
        <w:t>/</w:t>
      </w:r>
      <w:proofErr w:type="spellStart"/>
      <w:r w:rsidRPr="00DF71DB">
        <w:rPr>
          <w:u w:val="single"/>
        </w:rPr>
        <w:t>Geotracking</w:t>
      </w:r>
      <w:proofErr w:type="spellEnd"/>
      <w:r w:rsidRPr="00DF71DB">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732D7">
        <w:rPr>
          <w:highlight w:val="cyan"/>
          <w:u w:val="single"/>
        </w:rPr>
        <w:t>The FTC intends to focus on algorithmic discrimination</w:t>
      </w:r>
      <w:r w:rsidRPr="00DF71DB">
        <w:rPr>
          <w:sz w:val="16"/>
        </w:rPr>
        <w:t xml:space="preserve">, </w:t>
      </w:r>
      <w:r w:rsidRPr="00DF71DB">
        <w:rPr>
          <w:u w:val="single"/>
        </w:rPr>
        <w:t>as well as on the discrimination potentially embedded into facial recognition tech</w:t>
      </w:r>
      <w:r w:rsidRPr="00DF71DB">
        <w:rPr>
          <w:sz w:val="16"/>
        </w:rPr>
        <w:t>nologies. (</w:t>
      </w:r>
      <w:proofErr w:type="gramStart"/>
      <w:r w:rsidRPr="00DF71DB">
        <w:rPr>
          <w:sz w:val="16"/>
        </w:rPr>
        <w:t>This mirrors</w:t>
      </w:r>
      <w:proofErr w:type="gramEnd"/>
      <w:r w:rsidRPr="00DF71DB">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p>
    <w:p w14:paraId="76A10532" w14:textId="77777777" w:rsidR="00C54455" w:rsidRPr="00DF71DB" w:rsidRDefault="00C54455" w:rsidP="00C54455">
      <w:pPr>
        <w:rPr>
          <w:sz w:val="16"/>
        </w:rPr>
      </w:pPr>
      <w:r w:rsidRPr="00DF71DB">
        <w:rPr>
          <w:sz w:val="16"/>
        </w:rPr>
        <w:t xml:space="preserve">Putting it Into Practice: </w:t>
      </w:r>
      <w:r w:rsidRPr="00B732D7">
        <w:rPr>
          <w:highlight w:val="cyan"/>
          <w:u w:val="single"/>
        </w:rPr>
        <w:t>Companies</w:t>
      </w:r>
      <w:r w:rsidRPr="00DF71DB">
        <w:rPr>
          <w:u w:val="single"/>
        </w:rPr>
        <w:t xml:space="preserve"> that</w:t>
      </w:r>
      <w:r w:rsidRPr="00DF71DB">
        <w:rPr>
          <w:sz w:val="16"/>
        </w:rPr>
        <w:t xml:space="preserve"> operate health apps, that are in the education technology space, or that </w:t>
      </w:r>
      <w:r w:rsidRPr="00DF71DB">
        <w:rPr>
          <w:u w:val="single"/>
        </w:rPr>
        <w:t xml:space="preserve">use algorithms or facial recognition tools </w:t>
      </w:r>
      <w:r w:rsidRPr="00B732D7">
        <w:rPr>
          <w:highlight w:val="cyan"/>
          <w:u w:val="single"/>
        </w:rPr>
        <w:t>will</w:t>
      </w:r>
      <w:r w:rsidRPr="00DF71DB">
        <w:rPr>
          <w:u w:val="single"/>
        </w:rPr>
        <w:t xml:space="preserve"> want to </w:t>
      </w:r>
      <w:r w:rsidRPr="00B732D7">
        <w:rPr>
          <w:highlight w:val="cyan"/>
          <w:u w:val="single"/>
        </w:rPr>
        <w:t>keep in mind</w:t>
      </w:r>
      <w:r w:rsidRPr="00DF71DB">
        <w:rPr>
          <w:u w:val="single"/>
        </w:rPr>
        <w:t xml:space="preserve"> that </w:t>
      </w:r>
      <w:r w:rsidRPr="00B732D7">
        <w:rPr>
          <w:highlight w:val="cyan"/>
          <w:u w:val="single"/>
        </w:rPr>
        <w:t>these</w:t>
      </w:r>
      <w:r w:rsidRPr="00DF71DB">
        <w:rPr>
          <w:u w:val="single"/>
        </w:rPr>
        <w:t xml:space="preserve"> are areas </w:t>
      </w:r>
      <w:r w:rsidRPr="00B732D7">
        <w:rPr>
          <w:highlight w:val="cyan"/>
          <w:u w:val="single"/>
        </w:rPr>
        <w:t>of focus for the FTC</w:t>
      </w:r>
      <w:r w:rsidRPr="00DF71DB">
        <w:rPr>
          <w:sz w:val="16"/>
        </w:rPr>
        <w:t xml:space="preserve">. And for everyone, keep in mind that </w:t>
      </w:r>
      <w:r w:rsidRPr="00B732D7">
        <w:rPr>
          <w:highlight w:val="cyan"/>
          <w:u w:val="single"/>
        </w:rPr>
        <w:t xml:space="preserve">the FTC has indicated it will </w:t>
      </w:r>
      <w:r w:rsidRPr="00B732D7">
        <w:rPr>
          <w:b/>
          <w:iCs/>
          <w:highlight w:val="cyan"/>
          <w:u w:val="single"/>
        </w:rPr>
        <w:t>beef up privacy law penalties</w:t>
      </w:r>
      <w:r w:rsidRPr="00DF71DB">
        <w:rPr>
          <w:sz w:val="16"/>
        </w:rPr>
        <w:t xml:space="preserve"> and will ask for more notification to injured consumers. </w:t>
      </w:r>
    </w:p>
    <w:p w14:paraId="1A5154FD" w14:textId="77777777" w:rsidR="00C54455" w:rsidRPr="00DF71DB" w:rsidRDefault="00C54455" w:rsidP="00C54455"/>
    <w:p w14:paraId="3D363145" w14:textId="77777777" w:rsidR="00C54455" w:rsidRPr="00DF71DB" w:rsidRDefault="00C54455" w:rsidP="00C54455">
      <w:pPr>
        <w:keepNext/>
        <w:keepLines/>
        <w:spacing w:before="40" w:after="0"/>
        <w:outlineLvl w:val="3"/>
        <w:rPr>
          <w:rFonts w:eastAsiaTheme="majorEastAsia" w:cstheme="majorBidi"/>
          <w:b/>
          <w:iCs/>
          <w:sz w:val="26"/>
        </w:rPr>
      </w:pPr>
      <w:bookmarkStart w:id="1" w:name="_Hlk80107816"/>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bookmarkEnd w:id="1"/>
    <w:p w14:paraId="630D0938" w14:textId="77777777" w:rsidR="00C54455" w:rsidRPr="00DF71DB" w:rsidRDefault="00C54455" w:rsidP="00C54455">
      <w:r w:rsidRPr="002C76A7">
        <w:rPr>
          <w:lang w:val="de-DE"/>
        </w:rPr>
        <w:t xml:space="preserve">Tara L. </w:t>
      </w:r>
      <w:bookmarkStart w:id="2" w:name="_Hlk80107785"/>
      <w:r w:rsidRPr="002C76A7">
        <w:rPr>
          <w:b/>
          <w:bCs/>
          <w:sz w:val="26"/>
          <w:lang w:val="de-DE"/>
        </w:rPr>
        <w:t>Reinhart, et al. 21</w:t>
      </w:r>
      <w:bookmarkEnd w:id="2"/>
      <w:r w:rsidRPr="002C76A7">
        <w:rPr>
          <w:lang w:val="de-DE"/>
        </w:rPr>
        <w:t xml:space="preserve">. </w:t>
      </w:r>
      <w:r w:rsidRPr="00DF71DB">
        <w:t xml:space="preserve">**Head of Skadden, Arps, Slate, Meagher &amp; </w:t>
      </w:r>
      <w:proofErr w:type="spellStart"/>
      <w:r w:rsidRPr="00DF71DB">
        <w:t>Flom</w:t>
      </w:r>
      <w:proofErr w:type="spellEnd"/>
      <w:r w:rsidRPr="00DF71DB">
        <w:t xml:space="preserve"> LLP’s Antitrust/Competition Group. **Steven C. Sunshine, Co-head of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LLP’s Antitrust/Competition Group. **David P. Whales, antitrust lawyer with over 25 years of experience in both private and public sectors. **Julia Y. York, partner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w:t>
      </w:r>
      <w:proofErr w:type="spellStart"/>
      <w:r w:rsidRPr="00DF71DB">
        <w:t>Bre</w:t>
      </w:r>
      <w:proofErr w:type="spellEnd"/>
      <w:r w:rsidRPr="00DF71DB">
        <w:t xml:space="preserve"> Jordan, associate at Skadden, Arps, </w:t>
      </w:r>
      <w:proofErr w:type="spellStart"/>
      <w:r w:rsidRPr="00DF71DB">
        <w:t>Slat</w:t>
      </w:r>
      <w:proofErr w:type="spellEnd"/>
      <w:r w:rsidRPr="00DF71DB">
        <w:t xml:space="preserve">, Meagher &amp; </w:t>
      </w:r>
      <w:proofErr w:type="spellStart"/>
      <w:r w:rsidRPr="00DF71DB">
        <w:t>Flom</w:t>
      </w:r>
      <w:proofErr w:type="spellEnd"/>
      <w:r w:rsidRPr="00DF71DB">
        <w:t xml:space="preserve"> LLP focusing on antitrust law. “Lina Khan’s Appointment as FTC Chair Reflects Biden Administration’s Aggressive Stance on Antitrust Enforcement.” 6/18/21. https://www.skadden.com/insights/publications/2021/06/lina-khans-appointment-as-ftc-chair</w:t>
      </w:r>
    </w:p>
    <w:p w14:paraId="06278B6E" w14:textId="77777777" w:rsidR="00C54455" w:rsidRPr="00DF71DB" w:rsidRDefault="00C54455" w:rsidP="00C54455">
      <w:pPr>
        <w:rPr>
          <w:u w:val="single"/>
        </w:rPr>
      </w:pPr>
      <w:r w:rsidRPr="00DF71DB">
        <w:rPr>
          <w:sz w:val="16"/>
        </w:rPr>
        <w:t xml:space="preserve">Second, like all antitrust enforcers, Ms. Khan and </w:t>
      </w:r>
      <w:r w:rsidRPr="00B732D7">
        <w:rPr>
          <w:highlight w:val="cyan"/>
          <w:u w:val="single"/>
        </w:rPr>
        <w:t xml:space="preserve">the FTC </w:t>
      </w:r>
      <w:r w:rsidRPr="00936049">
        <w:rPr>
          <w:u w:val="single"/>
        </w:rPr>
        <w:t xml:space="preserve">will </w:t>
      </w:r>
      <w:r w:rsidRPr="00B732D7">
        <w:rPr>
          <w:highlight w:val="cyan"/>
          <w:u w:val="single"/>
        </w:rPr>
        <w:t>face resource constraints</w:t>
      </w:r>
      <w:r w:rsidRPr="00DF71DB">
        <w:rPr>
          <w:sz w:val="16"/>
        </w:rPr>
        <w:t xml:space="preserve">. Bringing </w:t>
      </w:r>
      <w:r w:rsidRPr="00B732D7">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B732D7">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B732D7">
        <w:rPr>
          <w:highlight w:val="cyan"/>
          <w:u w:val="single"/>
        </w:rPr>
        <w:t xml:space="preserve">requiring millions </w:t>
      </w:r>
      <w:r w:rsidRPr="00BB438A">
        <w:rPr>
          <w:u w:val="single"/>
        </w:rPr>
        <w:t>of dollars</w:t>
      </w:r>
      <w:r w:rsidRPr="00DF71DB">
        <w:rPr>
          <w:u w:val="single"/>
        </w:rPr>
        <w:t xml:space="preserve"> for expert fees </w:t>
      </w:r>
      <w:r w:rsidRPr="00B732D7">
        <w:rPr>
          <w:highlight w:val="cyan"/>
          <w:u w:val="single"/>
        </w:rPr>
        <w:t xml:space="preserve">and </w:t>
      </w:r>
      <w:r w:rsidRPr="00DF71DB">
        <w:rPr>
          <w:u w:val="single"/>
        </w:rPr>
        <w:t xml:space="preserve">a </w:t>
      </w:r>
      <w:r w:rsidRPr="00B732D7">
        <w:rPr>
          <w:highlight w:val="cyan"/>
          <w:u w:val="single"/>
        </w:rPr>
        <w:t xml:space="preserve">large army of </w:t>
      </w:r>
      <w:r w:rsidRPr="00936049">
        <w:rPr>
          <w:u w:val="single"/>
        </w:rPr>
        <w:t xml:space="preserve">FTC staff </w:t>
      </w:r>
      <w:r w:rsidRPr="00B732D7">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B732D7">
        <w:rPr>
          <w:highlight w:val="cyan"/>
          <w:u w:val="single"/>
        </w:rPr>
        <w:t xml:space="preserve">FTC can only litigate a </w:t>
      </w:r>
      <w:r w:rsidRPr="00B732D7">
        <w:rPr>
          <w:b/>
          <w:iCs/>
          <w:highlight w:val="cyan"/>
          <w:u w:val="single"/>
        </w:rPr>
        <w:t>handful of</w:t>
      </w:r>
      <w:r w:rsidRPr="00DF71DB">
        <w:rPr>
          <w:b/>
          <w:iCs/>
          <w:u w:val="single"/>
        </w:rPr>
        <w:t xml:space="preserve"> antitrust </w:t>
      </w:r>
      <w:r w:rsidRPr="00B732D7">
        <w:rPr>
          <w:b/>
          <w:iCs/>
          <w:highlight w:val="cyan"/>
          <w:u w:val="single"/>
        </w:rPr>
        <w:t>matters</w:t>
      </w:r>
      <w:r w:rsidRPr="00B732D7">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B732D7">
        <w:rPr>
          <w:highlight w:val="cyan"/>
          <w:u w:val="single"/>
        </w:rPr>
        <w:t>even with</w:t>
      </w:r>
      <w:r w:rsidRPr="00DF71DB">
        <w:rPr>
          <w:sz w:val="16"/>
        </w:rPr>
        <w:t xml:space="preserve"> these </w:t>
      </w:r>
      <w:r w:rsidRPr="00B732D7">
        <w:rPr>
          <w:highlight w:val="cyan"/>
          <w:u w:val="single"/>
        </w:rPr>
        <w:t>extra resources</w:t>
      </w:r>
      <w:r w:rsidRPr="00DF71DB">
        <w:rPr>
          <w:u w:val="single"/>
        </w:rPr>
        <w:t xml:space="preserve">, the </w:t>
      </w:r>
      <w:r w:rsidRPr="00B732D7">
        <w:rPr>
          <w:b/>
          <w:iCs/>
          <w:highlight w:val="cyan"/>
          <w:u w:val="single"/>
        </w:rPr>
        <w:t>FTC will</w:t>
      </w:r>
      <w:r w:rsidRPr="00DF71DB">
        <w:rPr>
          <w:b/>
          <w:iCs/>
          <w:u w:val="single"/>
        </w:rPr>
        <w:t xml:space="preserve"> still </w:t>
      </w:r>
      <w:r w:rsidRPr="00B732D7">
        <w:rPr>
          <w:b/>
          <w:iCs/>
          <w:highlight w:val="cyan"/>
          <w:u w:val="single"/>
        </w:rPr>
        <w:t>have to pick its cases carefully</w:t>
      </w:r>
      <w:r w:rsidRPr="00DF71DB">
        <w:rPr>
          <w:u w:val="single"/>
        </w:rPr>
        <w:t xml:space="preserve"> and cannot challenge every deal or every instance of alleged unlawful conduct.</w:t>
      </w:r>
    </w:p>
    <w:p w14:paraId="361CA585" w14:textId="77777777" w:rsidR="00C54455" w:rsidRPr="00DF71DB" w:rsidRDefault="00C54455" w:rsidP="00C54455"/>
    <w:p w14:paraId="0406BFC1" w14:textId="77777777" w:rsidR="00C54455" w:rsidRPr="00DF71DB" w:rsidRDefault="00C54455" w:rsidP="00C54455">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That </w:t>
      </w:r>
      <w:r w:rsidRPr="00DF71DB">
        <w:rPr>
          <w:rFonts w:eastAsiaTheme="majorEastAsia" w:cstheme="majorBidi"/>
          <w:b/>
          <w:iCs/>
          <w:sz w:val="26"/>
          <w:u w:val="single"/>
        </w:rPr>
        <w:t>trades off</w:t>
      </w:r>
      <w:r w:rsidRPr="00DF71DB">
        <w:rPr>
          <w:rFonts w:eastAsiaTheme="majorEastAsia" w:cstheme="majorBidi"/>
          <w:b/>
          <w:iCs/>
          <w:sz w:val="26"/>
        </w:rPr>
        <w:t xml:space="preserve"> with the necessary resources for privacy enforcement</w:t>
      </w:r>
    </w:p>
    <w:p w14:paraId="11F6F9D3" w14:textId="77777777" w:rsidR="00C54455" w:rsidRPr="00DF71DB" w:rsidRDefault="00C54455" w:rsidP="00C54455">
      <w:r w:rsidRPr="00DF71DB">
        <w:t xml:space="preserve">John O. </w:t>
      </w:r>
      <w:r w:rsidRPr="00DF71DB">
        <w:rPr>
          <w:b/>
          <w:bCs/>
          <w:sz w:val="26"/>
        </w:rPr>
        <w:t>McGinnis</w:t>
      </w:r>
      <w:r w:rsidRPr="00DF71DB">
        <w:t xml:space="preserve">* </w:t>
      </w:r>
      <w:r w:rsidRPr="00DF71DB">
        <w:rPr>
          <w:b/>
          <w:bCs/>
          <w:sz w:val="26"/>
        </w:rPr>
        <w:t>and</w:t>
      </w:r>
      <w:r w:rsidRPr="00DF71DB">
        <w:t xml:space="preserve"> Linda </w:t>
      </w:r>
      <w:r w:rsidRPr="00DF71DB">
        <w:rPr>
          <w:b/>
          <w:bCs/>
          <w:sz w:val="26"/>
        </w:rPr>
        <w:t>Sun</w:t>
      </w:r>
      <w:r w:rsidRPr="00DF71DB">
        <w:t xml:space="preserve">** </w:t>
      </w:r>
      <w:r w:rsidRPr="00DF71DB">
        <w:rPr>
          <w:b/>
          <w:bCs/>
          <w:sz w:val="26"/>
        </w:rPr>
        <w:t>20</w:t>
      </w:r>
      <w:r w:rsidRPr="00DF71DB">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4ADADBA8" w14:textId="77777777" w:rsidR="00C54455" w:rsidRPr="00BB438A" w:rsidRDefault="00C54455" w:rsidP="00C54455">
      <w:pPr>
        <w:rPr>
          <w:u w:val="single"/>
        </w:rPr>
      </w:pPr>
      <w:r w:rsidRPr="00B732D7">
        <w:rPr>
          <w:highlight w:val="cyan"/>
          <w:u w:val="single"/>
        </w:rPr>
        <w:t>The FTC needs</w:t>
      </w:r>
      <w:r w:rsidRPr="00DF71DB">
        <w:rPr>
          <w:sz w:val="16"/>
        </w:rPr>
        <w:t xml:space="preserve"> more </w:t>
      </w:r>
      <w:r w:rsidRPr="00B732D7">
        <w:rPr>
          <w:b/>
          <w:iCs/>
          <w:highlight w:val="cyan"/>
          <w:u w:val="single"/>
        </w:rPr>
        <w:t>resources</w:t>
      </w:r>
      <w:r w:rsidRPr="00B732D7">
        <w:rPr>
          <w:sz w:val="16"/>
          <w:highlight w:val="cyan"/>
        </w:rPr>
        <w:t xml:space="preserve"> </w:t>
      </w:r>
      <w:r w:rsidRPr="00B732D7">
        <w:rPr>
          <w:highlight w:val="cyan"/>
          <w:u w:val="single"/>
        </w:rPr>
        <w:t>to</w:t>
      </w:r>
      <w:r w:rsidRPr="00DF71DB">
        <w:rPr>
          <w:u w:val="single"/>
        </w:rPr>
        <w:t xml:space="preserve"> adequately </w:t>
      </w:r>
      <w:r w:rsidRPr="00B732D7">
        <w:rPr>
          <w:highlight w:val="cyan"/>
          <w:u w:val="single"/>
        </w:rPr>
        <w:t>address</w:t>
      </w:r>
      <w:r w:rsidRPr="00DF71DB">
        <w:rPr>
          <w:u w:val="single"/>
        </w:rPr>
        <w:t xml:space="preserve"> the nation’s growing </w:t>
      </w:r>
      <w:r w:rsidRPr="00B732D7">
        <w:rPr>
          <w:highlight w:val="cyan"/>
          <w:u w:val="single"/>
        </w:rPr>
        <w:t>privacy concerns</w:t>
      </w:r>
      <w:r w:rsidRPr="00DF71DB">
        <w:rPr>
          <w:sz w:val="16"/>
        </w:rPr>
        <w:t xml:space="preserve">. Currently, </w:t>
      </w:r>
      <w:r w:rsidRPr="00B732D7">
        <w:rPr>
          <w:highlight w:val="cyan"/>
          <w:u w:val="single"/>
        </w:rPr>
        <w:t>the FTC oversees</w:t>
      </w:r>
      <w:r w:rsidRPr="00DF71DB">
        <w:rPr>
          <w:u w:val="single"/>
        </w:rPr>
        <w:t xml:space="preserve"> both consumer protection—encompassing </w:t>
      </w:r>
      <w:r w:rsidRPr="00B732D7">
        <w:rPr>
          <w:highlight w:val="cyan"/>
          <w:u w:val="single"/>
        </w:rPr>
        <w:t>privacy—and</w:t>
      </w:r>
      <w:r w:rsidRPr="00DF71DB">
        <w:rPr>
          <w:u w:val="single"/>
        </w:rPr>
        <w:t xml:space="preserve"> </w:t>
      </w:r>
      <w:r w:rsidRPr="00B732D7">
        <w:rPr>
          <w:highlight w:val="cyan"/>
          <w:u w:val="single"/>
        </w:rPr>
        <w:t>antitrust</w:t>
      </w:r>
      <w:r w:rsidRPr="00DF71DB">
        <w:rPr>
          <w:sz w:val="16"/>
        </w:rPr>
        <w:t xml:space="preserve">,249 making the FTC the chief federal agency on privacy policy and enforcement250 and the nation’s de-facto privacy agency.251 </w:t>
      </w:r>
      <w:r w:rsidRPr="00DF71DB">
        <w:rPr>
          <w:u w:val="single"/>
        </w:rPr>
        <w:t>The agency has long-standing experience in enforcing privacy statutes2</w:t>
      </w:r>
      <w:r w:rsidRPr="00DF71DB">
        <w:rPr>
          <w:sz w:val="16"/>
        </w:rPr>
        <w:t xml:space="preserve">52 </w:t>
      </w:r>
      <w:r w:rsidRPr="00DF71DB">
        <w:rPr>
          <w:u w:val="single"/>
        </w:rPr>
        <w:t>and also has special privacy assets, such as an internet lab capable of high-quality tech forensics</w:t>
      </w:r>
      <w:r w:rsidRPr="00DF71DB">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w:t>
      </w:r>
      <w:r w:rsidRPr="00BB438A">
        <w:rPr>
          <w:sz w:val="16"/>
        </w:rPr>
        <w:t xml:space="preserve">2019 study, over 80% of Americans feel that they have little to no control over the data collected on them by companies and the government.255 </w:t>
      </w:r>
      <w:r w:rsidRPr="00BB438A">
        <w:rPr>
          <w:u w:val="single"/>
        </w:rPr>
        <w:t>To adequately address privacy concerns, the FTC needs</w:t>
      </w:r>
      <w:r w:rsidRPr="00BB438A">
        <w:rPr>
          <w:sz w:val="16"/>
        </w:rPr>
        <w:t xml:space="preserve"> more </w:t>
      </w:r>
      <w:r w:rsidRPr="00BB438A">
        <w:rPr>
          <w:u w:val="single"/>
        </w:rPr>
        <w:t>resources</w:t>
      </w:r>
      <w:r w:rsidRPr="00BB438A">
        <w:rPr>
          <w:sz w:val="16"/>
        </w:rPr>
        <w:t xml:space="preserve">.256 </w:t>
      </w:r>
      <w:r w:rsidRPr="00BB438A">
        <w:rPr>
          <w:u w:val="single"/>
        </w:rPr>
        <w:t>The agency has been explicit that it needs more</w:t>
      </w:r>
      <w:r w:rsidRPr="00BB438A">
        <w:rPr>
          <w:sz w:val="16"/>
        </w:rPr>
        <w:t xml:space="preserve"> man</w:t>
      </w:r>
      <w:r w:rsidRPr="00BB438A">
        <w:rPr>
          <w:u w:val="single"/>
        </w:rPr>
        <w:t>power</w:t>
      </w:r>
      <w:r w:rsidRPr="00BB438A">
        <w:rPr>
          <w:sz w:val="16"/>
        </w:rPr>
        <w:t xml:space="preserve"> </w:t>
      </w:r>
      <w:r w:rsidRPr="00BB438A">
        <w:rPr>
          <w:u w:val="single"/>
        </w:rPr>
        <w:t>to police tech companies. In requesting increased funding from Congress, FTC Director</w:t>
      </w:r>
      <w:r w:rsidRPr="00BB438A">
        <w:rPr>
          <w:sz w:val="16"/>
        </w:rPr>
        <w:t xml:space="preserve"> Joseph </w:t>
      </w:r>
      <w:r w:rsidRPr="00BB438A">
        <w:rPr>
          <w:u w:val="single"/>
        </w:rPr>
        <w:t>Simons said the money would allow the agency to hire additional staff and bring more privacy</w:t>
      </w:r>
    </w:p>
    <w:p w14:paraId="4929AB39" w14:textId="77777777" w:rsidR="00C54455" w:rsidRPr="00DF71DB" w:rsidRDefault="00C54455" w:rsidP="00C54455">
      <w:pPr>
        <w:rPr>
          <w:sz w:val="16"/>
        </w:rPr>
      </w:pPr>
      <w:r w:rsidRPr="00BB438A">
        <w:rPr>
          <w:u w:val="single"/>
        </w:rPr>
        <w:t>cases</w:t>
      </w:r>
      <w:r w:rsidRPr="00DF71DB">
        <w:rPr>
          <w:sz w:val="16"/>
        </w:rPr>
        <w:t>.257 A former director of the FTC’s Bureau of Consumer Protection, which houses the</w:t>
      </w:r>
    </w:p>
    <w:p w14:paraId="5E9A98D3" w14:textId="77777777" w:rsidR="00C54455" w:rsidRPr="00DF71DB" w:rsidRDefault="00C54455" w:rsidP="00C54455">
      <w:pPr>
        <w:rPr>
          <w:sz w:val="16"/>
        </w:rPr>
      </w:pPr>
      <w:r w:rsidRPr="00DF71DB">
        <w:rPr>
          <w:sz w:val="16"/>
        </w:rPr>
        <w:t>privacy unit, has called the FTC “woefully understaffed.”258</w:t>
      </w:r>
    </w:p>
    <w:p w14:paraId="6BE5BECD" w14:textId="77777777" w:rsidR="00C54455" w:rsidRPr="00DF71DB" w:rsidRDefault="00C54455" w:rsidP="00C54455">
      <w:pPr>
        <w:rPr>
          <w:sz w:val="16"/>
        </w:rPr>
      </w:pPr>
      <w:r w:rsidRPr="00DF71DB">
        <w:rPr>
          <w:sz w:val="16"/>
        </w:rPr>
        <w:t>As of the spring of 2019, the FTC had only forty employees dedicated to privacy and data</w:t>
      </w:r>
    </w:p>
    <w:p w14:paraId="67D5AABE" w14:textId="77777777" w:rsidR="00C54455" w:rsidRPr="00DF71DB" w:rsidRDefault="00C54455" w:rsidP="00C54455">
      <w:pPr>
        <w:rPr>
          <w:sz w:val="16"/>
        </w:rPr>
      </w:pPr>
      <w:r w:rsidRPr="00DF71DB">
        <w:rPr>
          <w:sz w:val="16"/>
        </w:rPr>
        <w:t xml:space="preserve">security, compared to 500 and 110 employees at comparable agencies in the UK. and Ireland, respectively.259 </w:t>
      </w:r>
      <w:r w:rsidRPr="00DF71DB">
        <w:rPr>
          <w:u w:val="single"/>
        </w:rPr>
        <w:t xml:space="preserve">Without more lawyers, investigators, and technologists, </w:t>
      </w:r>
      <w:r w:rsidRPr="00B732D7">
        <w:rPr>
          <w:highlight w:val="cyan"/>
          <w:u w:val="single"/>
        </w:rPr>
        <w:t xml:space="preserve">the FTC will </w:t>
      </w:r>
      <w:r w:rsidRPr="00936049">
        <w:rPr>
          <w:u w:val="single"/>
        </w:rPr>
        <w:t xml:space="preserve">be forced to </w:t>
      </w:r>
      <w:r w:rsidRPr="00B732D7">
        <w:rPr>
          <w:highlight w:val="cyan"/>
          <w:u w:val="single"/>
        </w:rPr>
        <w:t xml:space="preserve">conduct privacy </w:t>
      </w:r>
      <w:r w:rsidRPr="00936049">
        <w:rPr>
          <w:u w:val="single"/>
        </w:rPr>
        <w:t xml:space="preserve">investigations </w:t>
      </w:r>
      <w:r w:rsidRPr="00B732D7">
        <w:rPr>
          <w:highlight w:val="cyan"/>
          <w:u w:val="single"/>
        </w:rPr>
        <w:t xml:space="preserve">less thoroughly, and </w:t>
      </w:r>
      <w:r w:rsidRPr="00BB438A">
        <w:rPr>
          <w:u w:val="single"/>
        </w:rPr>
        <w:t>in some cases</w:t>
      </w:r>
      <w:r w:rsidRPr="00B732D7">
        <w:rPr>
          <w:highlight w:val="cyan"/>
          <w:u w:val="single"/>
        </w:rPr>
        <w:t xml:space="preserve">, </w:t>
      </w:r>
      <w:r w:rsidRPr="00B732D7">
        <w:rPr>
          <w:b/>
          <w:iCs/>
          <w:highlight w:val="cyan"/>
          <w:u w:val="single"/>
        </w:rPr>
        <w:t>forgo them altogether</w:t>
      </w:r>
      <w:r w:rsidRPr="00DF71DB">
        <w:rPr>
          <w:sz w:val="16"/>
        </w:rPr>
        <w:t xml:space="preserve">.260 Currently, </w:t>
      </w:r>
      <w:r w:rsidRPr="00B732D7">
        <w:rPr>
          <w:highlight w:val="cyan"/>
          <w:u w:val="single"/>
        </w:rPr>
        <w:t xml:space="preserve">the FT C’s resources are </w:t>
      </w:r>
      <w:r w:rsidRPr="00B732D7">
        <w:rPr>
          <w:b/>
          <w:iCs/>
          <w:highlight w:val="cyan"/>
          <w:u w:val="single"/>
        </w:rPr>
        <w:t>spread thin across multiple missions</w:t>
      </w:r>
      <w:r w:rsidRPr="00B732D7">
        <w:rPr>
          <w:highlight w:val="cyan"/>
          <w:u w:val="single"/>
        </w:rPr>
        <w:t xml:space="preserve">, to the </w:t>
      </w:r>
      <w:r w:rsidRPr="00B732D7">
        <w:rPr>
          <w:b/>
          <w:iCs/>
          <w:highlight w:val="cyan"/>
          <w:u w:val="single"/>
        </w:rPr>
        <w:t>detriment of its privacy efforts</w:t>
      </w:r>
      <w:r w:rsidRPr="00B732D7">
        <w:rPr>
          <w:sz w:val="16"/>
          <w:highlight w:val="cyan"/>
        </w:rPr>
        <w:t xml:space="preserve">. </w:t>
      </w:r>
      <w:r w:rsidRPr="00BB438A">
        <w:rPr>
          <w:u w:val="single"/>
        </w:rPr>
        <w:t>Removing</w:t>
      </w:r>
      <w:r w:rsidRPr="00BB438A">
        <w:rPr>
          <w:sz w:val="16"/>
        </w:rPr>
        <w:t xml:space="preserve"> the agency’s </w:t>
      </w:r>
      <w:r w:rsidRPr="00BB438A">
        <w:rPr>
          <w:u w:val="single"/>
        </w:rPr>
        <w:t>antitrust</w:t>
      </w:r>
      <w:r w:rsidRPr="00BB438A">
        <w:rPr>
          <w:sz w:val="16"/>
        </w:rPr>
        <w:t xml:space="preserve"> responsibilities would </w:t>
      </w:r>
      <w:r w:rsidRPr="00BB438A">
        <w:rPr>
          <w:u w:val="single"/>
        </w:rPr>
        <w:t>reallocate resources from the antitrust department to</w:t>
      </w:r>
      <w:r w:rsidRPr="00BB438A">
        <w:rPr>
          <w:sz w:val="16"/>
        </w:rPr>
        <w:t xml:space="preserve"> its </w:t>
      </w:r>
      <w:r w:rsidRPr="00BB438A">
        <w:rPr>
          <w:u w:val="single"/>
        </w:rPr>
        <w:t>privacy</w:t>
      </w:r>
      <w:r w:rsidRPr="00BB438A">
        <w:rPr>
          <w:sz w:val="16"/>
        </w:rPr>
        <w:t xml:space="preserve"> unit and other areas of consumer protection. Further, it would </w:t>
      </w:r>
      <w:r w:rsidRPr="00BB438A">
        <w:rPr>
          <w:u w:val="single"/>
        </w:rPr>
        <w:t>free up the scarce time of the commissioners to oversee this essential effort</w:t>
      </w:r>
      <w:r w:rsidRPr="00BB438A">
        <w:rPr>
          <w:sz w:val="16"/>
        </w:rPr>
        <w:t>.261</w:t>
      </w:r>
    </w:p>
    <w:p w14:paraId="0B042700" w14:textId="77777777" w:rsidR="00C54455" w:rsidRPr="00DF71DB" w:rsidRDefault="00C54455" w:rsidP="00C54455"/>
    <w:p w14:paraId="3958D4A9" w14:textId="77777777" w:rsidR="00C54455" w:rsidRPr="00DF71DB" w:rsidRDefault="00C54455" w:rsidP="00C54455">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Unchecked algorithmic bias risks massive inequality, suffering, and </w:t>
      </w:r>
      <w:r w:rsidRPr="00DF71DB">
        <w:rPr>
          <w:rFonts w:eastAsiaTheme="majorEastAsia" w:cstheme="majorBidi"/>
          <w:b/>
          <w:iCs/>
          <w:sz w:val="26"/>
          <w:u w:val="single"/>
        </w:rPr>
        <w:t>extinction</w:t>
      </w:r>
      <w:r w:rsidRPr="00DF71DB">
        <w:rPr>
          <w:rFonts w:eastAsiaTheme="majorEastAsia" w:cstheme="majorBidi"/>
          <w:b/>
          <w:iCs/>
          <w:sz w:val="26"/>
        </w:rPr>
        <w:t xml:space="preserve"> </w:t>
      </w:r>
    </w:p>
    <w:p w14:paraId="1FE330F0" w14:textId="77777777" w:rsidR="00C54455" w:rsidRPr="00DF71DB" w:rsidRDefault="00C54455" w:rsidP="00C54455">
      <w:pPr>
        <w:rPr>
          <w:b/>
          <w:bCs/>
          <w:sz w:val="26"/>
        </w:rPr>
      </w:pPr>
      <w:r w:rsidRPr="00DF71DB">
        <w:rPr>
          <w:b/>
          <w:bCs/>
          <w:sz w:val="26"/>
        </w:rPr>
        <w:t>Thomas 20</w:t>
      </w:r>
      <w:r w:rsidRPr="00DF71DB">
        <w:t xml:space="preserve"> – Quoting AI experts including MIT Physics Professors, Senior Features Writer for </w:t>
      </w:r>
      <w:proofErr w:type="spellStart"/>
      <w:r w:rsidRPr="00DF71DB">
        <w:t>BuiltIn</w:t>
      </w:r>
      <w:proofErr w:type="spellEnd"/>
    </w:p>
    <w:p w14:paraId="69D91CFC" w14:textId="77777777" w:rsidR="00C54455" w:rsidRPr="00DF71DB" w:rsidRDefault="00C54455" w:rsidP="00C54455">
      <w:r w:rsidRPr="00DF71DB">
        <w:t xml:space="preserve">Mike Thomas, THE FUTURE OF ARTIFICIAL INTELLIGENCE: 7 ways AI can change the world for better ... or worse, Updated: April 20, 2020, </w:t>
      </w:r>
      <w:hyperlink r:id="rId6" w:history="1">
        <w:r w:rsidRPr="00DF71DB">
          <w:t>https://builtin.com/artificial-intelligence/artificial-intelligence-future</w:t>
        </w:r>
      </w:hyperlink>
    </w:p>
    <w:p w14:paraId="4939D96C" w14:textId="77777777" w:rsidR="00C54455" w:rsidRPr="00DF71DB" w:rsidRDefault="00C54455" w:rsidP="00C54455">
      <w:pPr>
        <w:rPr>
          <w:sz w:val="16"/>
        </w:rPr>
      </w:pPr>
      <w:proofErr w:type="spellStart"/>
      <w:r w:rsidRPr="00BB438A">
        <w:rPr>
          <w:u w:val="single"/>
        </w:rPr>
        <w:t>Klabjan</w:t>
      </w:r>
      <w:proofErr w:type="spellEnd"/>
      <w:r w:rsidRPr="00BB438A">
        <w:rPr>
          <w:sz w:val="16"/>
        </w:rPr>
        <w:t xml:space="preserve"> also </w:t>
      </w:r>
      <w:r w:rsidRPr="00BB438A">
        <w:rPr>
          <w:u w:val="single"/>
        </w:rPr>
        <w:t xml:space="preserve">puts </w:t>
      </w:r>
      <w:r w:rsidRPr="00BB438A">
        <w:rPr>
          <w:b/>
          <w:iCs/>
          <w:u w:val="single"/>
        </w:rPr>
        <w:t>little stock in extreme scenarios</w:t>
      </w:r>
      <w:r w:rsidRPr="00BB438A">
        <w:rPr>
          <w:sz w:val="16"/>
        </w:rPr>
        <w:t xml:space="preserve"> — the type </w:t>
      </w:r>
      <w:r w:rsidRPr="00BB438A">
        <w:rPr>
          <w:u w:val="single"/>
        </w:rPr>
        <w:t>involving</w:t>
      </w:r>
      <w:r w:rsidRPr="00BB438A">
        <w:rPr>
          <w:sz w:val="16"/>
        </w:rPr>
        <w:t xml:space="preserve">, say, </w:t>
      </w:r>
      <w:r w:rsidRPr="00BB438A">
        <w:rPr>
          <w:u w:val="single"/>
        </w:rPr>
        <w:t xml:space="preserve">murderous cyborgs that turn the earth into a smoldering hellscape. He’s </w:t>
      </w:r>
      <w:r w:rsidRPr="00BB438A">
        <w:rPr>
          <w:b/>
          <w:iCs/>
          <w:u w:val="single"/>
        </w:rPr>
        <w:t>much</w:t>
      </w:r>
      <w:r w:rsidRPr="00BB438A">
        <w:rPr>
          <w:u w:val="single"/>
        </w:rPr>
        <w:t xml:space="preserve"> more concerned with </w:t>
      </w:r>
      <w:r w:rsidRPr="00B732D7">
        <w:rPr>
          <w:highlight w:val="cyan"/>
          <w:u w:val="single"/>
        </w:rPr>
        <w:t>machines</w:t>
      </w:r>
      <w:r w:rsidRPr="00DF71DB">
        <w:rPr>
          <w:sz w:val="16"/>
        </w:rPr>
        <w:t xml:space="preserve"> — war robots, for instance — </w:t>
      </w:r>
      <w:r w:rsidRPr="00BB438A">
        <w:rPr>
          <w:u w:val="single"/>
        </w:rPr>
        <w:t xml:space="preserve">being </w:t>
      </w:r>
      <w:r w:rsidRPr="00B732D7">
        <w:rPr>
          <w:b/>
          <w:iCs/>
          <w:highlight w:val="cyan"/>
          <w:u w:val="single"/>
        </w:rPr>
        <w:t>fed faulty “incentives</w:t>
      </w:r>
      <w:r w:rsidRPr="00B732D7">
        <w:rPr>
          <w:highlight w:val="cyan"/>
          <w:u w:val="single"/>
        </w:rPr>
        <w:t>” by</w:t>
      </w:r>
      <w:r w:rsidRPr="00DF71DB">
        <w:rPr>
          <w:sz w:val="16"/>
        </w:rPr>
        <w:t xml:space="preserve"> nefarious </w:t>
      </w:r>
      <w:r w:rsidRPr="00B732D7">
        <w:rPr>
          <w:highlight w:val="cyan"/>
          <w:u w:val="single"/>
        </w:rPr>
        <w:t>humans</w:t>
      </w:r>
      <w:r w:rsidRPr="00DF71DB">
        <w:rPr>
          <w:u w:val="single"/>
        </w:rPr>
        <w:t xml:space="preserve">. </w:t>
      </w:r>
      <w:r w:rsidRPr="00B732D7">
        <w:rPr>
          <w:highlight w:val="cyan"/>
          <w:u w:val="single"/>
        </w:rPr>
        <w:t>As</w:t>
      </w:r>
      <w:r w:rsidRPr="00BB438A">
        <w:rPr>
          <w:u w:val="single"/>
        </w:rPr>
        <w:t xml:space="preserve"> MIT physics professors and leading AI researcher</w:t>
      </w:r>
      <w:r w:rsidRPr="00BB438A">
        <w:rPr>
          <w:sz w:val="16"/>
        </w:rPr>
        <w:t xml:space="preserve"> Max </w:t>
      </w:r>
      <w:proofErr w:type="spellStart"/>
      <w:r w:rsidRPr="00BB438A">
        <w:rPr>
          <w:sz w:val="16"/>
        </w:rPr>
        <w:t>Tegmark</w:t>
      </w:r>
      <w:proofErr w:type="spellEnd"/>
      <w:r w:rsidRPr="00BB438A">
        <w:rPr>
          <w:sz w:val="16"/>
        </w:rPr>
        <w:t xml:space="preserve"> </w:t>
      </w:r>
      <w:r w:rsidRPr="00BB438A">
        <w:rPr>
          <w:u w:val="single"/>
        </w:rPr>
        <w:t>put it in a 2018 TED</w:t>
      </w:r>
      <w:r w:rsidRPr="00DF71DB">
        <w:rPr>
          <w:u w:val="single"/>
        </w:rPr>
        <w:t xml:space="preserve"> Talk, “</w:t>
      </w:r>
      <w:r w:rsidRPr="00B732D7">
        <w:rPr>
          <w:highlight w:val="cyan"/>
          <w:u w:val="single"/>
        </w:rPr>
        <w:t xml:space="preserve">The </w:t>
      </w:r>
      <w:r w:rsidRPr="00B732D7">
        <w:rPr>
          <w:b/>
          <w:iCs/>
          <w:highlight w:val="cyan"/>
          <w:u w:val="single"/>
        </w:rPr>
        <w:t>real threat</w:t>
      </w:r>
      <w:r w:rsidRPr="00B732D7">
        <w:rPr>
          <w:highlight w:val="cyan"/>
          <w:u w:val="single"/>
        </w:rPr>
        <w:t xml:space="preserve"> from AI is</w:t>
      </w:r>
      <w:r w:rsidRPr="00DF71DB">
        <w:rPr>
          <w:u w:val="single"/>
        </w:rPr>
        <w:t xml:space="preserve">n’t </w:t>
      </w:r>
      <w:r w:rsidRPr="00DF71DB">
        <w:rPr>
          <w:b/>
          <w:iCs/>
          <w:u w:val="single"/>
        </w:rPr>
        <w:t>malice</w:t>
      </w:r>
      <w:r w:rsidRPr="00DF71DB">
        <w:rPr>
          <w:u w:val="single"/>
        </w:rPr>
        <w:t xml:space="preserve">, like in silly Hollywood movies, but </w:t>
      </w:r>
      <w:r w:rsidRPr="00B732D7">
        <w:rPr>
          <w:b/>
          <w:iCs/>
          <w:highlight w:val="cyan"/>
          <w:u w:val="single"/>
        </w:rPr>
        <w:t>competence</w:t>
      </w:r>
      <w:r w:rsidRPr="00DF71DB">
        <w:rPr>
          <w:u w:val="single"/>
        </w:rPr>
        <w:t xml:space="preserve"> — AI accomplishing goals that just aren’t aligned with ours</w:t>
      </w:r>
      <w:r w:rsidRPr="00DF71DB">
        <w:rPr>
          <w:sz w:val="16"/>
        </w:rPr>
        <w:t>.” That’s Laird’s take, too.</w:t>
      </w:r>
    </w:p>
    <w:p w14:paraId="4B56D0F6" w14:textId="77777777" w:rsidR="00C54455" w:rsidRPr="00DF71DB" w:rsidRDefault="00C54455" w:rsidP="00C54455">
      <w:pPr>
        <w:rPr>
          <w:sz w:val="16"/>
        </w:rPr>
      </w:pPr>
      <w:r w:rsidRPr="00DF71DB">
        <w:rPr>
          <w:sz w:val="16"/>
        </w:rPr>
        <w:t xml:space="preserve">“I definitely don’t see </w:t>
      </w:r>
      <w:r w:rsidRPr="00DF71DB">
        <w:rPr>
          <w:u w:val="single"/>
        </w:rPr>
        <w:t>the scenario where something wakes up and decides</w:t>
      </w:r>
      <w:r w:rsidRPr="00DF71DB">
        <w:rPr>
          <w:sz w:val="16"/>
        </w:rPr>
        <w:t xml:space="preserve"> it wants </w:t>
      </w:r>
      <w:r w:rsidRPr="00DF71DB">
        <w:rPr>
          <w:u w:val="single"/>
        </w:rPr>
        <w:t>to take over the world</w:t>
      </w:r>
      <w:r w:rsidRPr="00DF71DB">
        <w:rPr>
          <w:sz w:val="16"/>
        </w:rPr>
        <w:t xml:space="preserve">,” he says. “I think </w:t>
      </w:r>
      <w:r w:rsidRPr="00DF71DB">
        <w:rPr>
          <w:u w:val="single"/>
        </w:rPr>
        <w:t>that’s science fiction and not the way it’s going to play out.”</w:t>
      </w:r>
    </w:p>
    <w:p w14:paraId="5C9B4734" w14:textId="77777777" w:rsidR="00C54455" w:rsidRPr="00DF71DB" w:rsidRDefault="00C54455" w:rsidP="00C54455">
      <w:pPr>
        <w:rPr>
          <w:sz w:val="16"/>
        </w:rPr>
      </w:pPr>
      <w:r w:rsidRPr="00DF71DB">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DF71DB">
        <w:rPr>
          <w:sz w:val="16"/>
        </w:rPr>
        <w:t>actually be</w:t>
      </w:r>
      <w:proofErr w:type="gramEnd"/>
      <w:r w:rsidRPr="00DF71DB">
        <w:rPr>
          <w:sz w:val="16"/>
        </w:rPr>
        <w:t xml:space="preserve"> a blessing.</w:t>
      </w:r>
    </w:p>
    <w:p w14:paraId="4C078DED" w14:textId="77777777" w:rsidR="00C54455" w:rsidRPr="00DF71DB" w:rsidRDefault="00C54455" w:rsidP="00C54455">
      <w:pPr>
        <w:rPr>
          <w:sz w:val="16"/>
        </w:rPr>
      </w:pPr>
      <w:r w:rsidRPr="00DF71DB">
        <w:rPr>
          <w:sz w:val="16"/>
        </w:rPr>
        <w:t>“Time to understand what we’re creating and how we’re going to incorporate it into society,” Laird says, “might be exactly what we need.”</w:t>
      </w:r>
    </w:p>
    <w:p w14:paraId="58DC967C" w14:textId="77777777" w:rsidR="00C54455" w:rsidRPr="00DF71DB" w:rsidRDefault="00C54455" w:rsidP="00C54455">
      <w:pPr>
        <w:rPr>
          <w:sz w:val="16"/>
        </w:rPr>
      </w:pPr>
      <w:r w:rsidRPr="00DF71DB">
        <w:rPr>
          <w:u w:val="single"/>
        </w:rPr>
        <w:t>But</w:t>
      </w:r>
      <w:r w:rsidRPr="00DF71DB">
        <w:rPr>
          <w:sz w:val="16"/>
        </w:rPr>
        <w:t xml:space="preserve"> no one knows for sure.</w:t>
      </w:r>
    </w:p>
    <w:p w14:paraId="218607A3" w14:textId="77777777" w:rsidR="00C54455" w:rsidRPr="00DF71DB" w:rsidRDefault="00C54455" w:rsidP="00C54455">
      <w:pPr>
        <w:rPr>
          <w:sz w:val="16"/>
        </w:rPr>
      </w:pPr>
      <w:r w:rsidRPr="00DF71DB">
        <w:rPr>
          <w:sz w:val="16"/>
        </w:rPr>
        <w:t>“</w:t>
      </w:r>
      <w:r w:rsidRPr="00DF71DB">
        <w:rPr>
          <w:u w:val="single"/>
        </w:rPr>
        <w:t>There are several major breakthroughs that have to occur, and</w:t>
      </w:r>
      <w:r w:rsidRPr="00DF71DB">
        <w:rPr>
          <w:sz w:val="16"/>
        </w:rPr>
        <w:t xml:space="preserve"> those </w:t>
      </w:r>
      <w:r w:rsidRPr="00DF71DB">
        <w:rPr>
          <w:u w:val="single"/>
        </w:rPr>
        <w:t>could come very quickly</w:t>
      </w:r>
      <w:r w:rsidRPr="00DF71DB">
        <w:rPr>
          <w:sz w:val="16"/>
        </w:rPr>
        <w:t xml:space="preserve">,” Russell said during his Westminster talk. </w:t>
      </w:r>
      <w:r w:rsidRPr="00DF71DB">
        <w:rPr>
          <w:u w:val="single"/>
        </w:rPr>
        <w:t>Referencing the rapid transformational effect of nuclear fission</w:t>
      </w:r>
      <w:r w:rsidRPr="00DF71DB">
        <w:rPr>
          <w:sz w:val="16"/>
        </w:rPr>
        <w:t xml:space="preserve"> (atom splitting) by British physicist Ernest Rutherford in 1917, </w:t>
      </w:r>
      <w:r w:rsidRPr="00DF71DB">
        <w:rPr>
          <w:u w:val="single"/>
        </w:rPr>
        <w:t>he added, “It’s very, very hard to predict when these conceptual breakthroughs are going to happen</w:t>
      </w:r>
      <w:r w:rsidRPr="00DF71DB">
        <w:rPr>
          <w:sz w:val="16"/>
        </w:rPr>
        <w:t>.”</w:t>
      </w:r>
    </w:p>
    <w:p w14:paraId="2DDFC3F8" w14:textId="77777777" w:rsidR="00C54455" w:rsidRPr="00DF71DB" w:rsidRDefault="00C54455" w:rsidP="00C54455">
      <w:pPr>
        <w:rPr>
          <w:u w:val="single"/>
        </w:rPr>
      </w:pPr>
      <w:r w:rsidRPr="00DF71DB">
        <w:rPr>
          <w:u w:val="single"/>
        </w:rPr>
        <w:t>But whenever they do</w:t>
      </w:r>
      <w:r w:rsidRPr="00DF71DB">
        <w:rPr>
          <w:sz w:val="16"/>
        </w:rPr>
        <w:t xml:space="preserve">, if they do, </w:t>
      </w:r>
      <w:r w:rsidRPr="00BB438A">
        <w:rPr>
          <w:u w:val="single"/>
        </w:rPr>
        <w:t xml:space="preserve">he emphasized the importance of </w:t>
      </w:r>
      <w:r w:rsidRPr="00B732D7">
        <w:rPr>
          <w:highlight w:val="cyan"/>
          <w:u w:val="single"/>
        </w:rPr>
        <w:t>preparation.</w:t>
      </w:r>
      <w:r w:rsidRPr="00DF71DB">
        <w:rPr>
          <w:u w:val="single"/>
        </w:rPr>
        <w:t xml:space="preserve"> </w:t>
      </w:r>
      <w:r w:rsidRPr="00DF71DB">
        <w:rPr>
          <w:sz w:val="16"/>
        </w:rPr>
        <w:t xml:space="preserve">That means starting or continuing discussions about the ethical use of A.G.I. and whether it should be regulated. </w:t>
      </w:r>
      <w:r w:rsidRPr="00BB438A">
        <w:rPr>
          <w:u w:val="single"/>
        </w:rPr>
        <w:t xml:space="preserve">That </w:t>
      </w:r>
      <w:r w:rsidRPr="00B732D7">
        <w:rPr>
          <w:highlight w:val="cyan"/>
          <w:u w:val="single"/>
        </w:rPr>
        <w:t xml:space="preserve">means working to </w:t>
      </w:r>
      <w:r w:rsidRPr="00B732D7">
        <w:rPr>
          <w:b/>
          <w:iCs/>
          <w:highlight w:val="cyan"/>
          <w:u w:val="single"/>
        </w:rPr>
        <w:t>eliminate data bias</w:t>
      </w:r>
      <w:r w:rsidRPr="00B732D7">
        <w:rPr>
          <w:highlight w:val="cyan"/>
          <w:u w:val="single"/>
        </w:rPr>
        <w:t xml:space="preserve">, which has a </w:t>
      </w:r>
      <w:r w:rsidRPr="00B732D7">
        <w:rPr>
          <w:b/>
          <w:iCs/>
          <w:highlight w:val="cyan"/>
          <w:u w:val="single"/>
        </w:rPr>
        <w:t xml:space="preserve">corrupting effect </w:t>
      </w:r>
      <w:r w:rsidRPr="00BB438A">
        <w:rPr>
          <w:b/>
          <w:iCs/>
          <w:u w:val="single"/>
        </w:rPr>
        <w:t>on algorithms</w:t>
      </w:r>
      <w:r w:rsidRPr="00BB438A">
        <w:rPr>
          <w:u w:val="single"/>
        </w:rPr>
        <w:t xml:space="preserve"> and is </w:t>
      </w:r>
      <w:r w:rsidRPr="00BB438A">
        <w:rPr>
          <w:b/>
          <w:iCs/>
          <w:u w:val="single"/>
        </w:rPr>
        <w:t>currently a fat fly in the AI ointment</w:t>
      </w:r>
      <w:r w:rsidRPr="00DF71DB">
        <w:rPr>
          <w:sz w:val="16"/>
        </w:rPr>
        <w:t xml:space="preserve">. That means working to invent and augment security measures capable of keeping the technology in check. </w:t>
      </w:r>
      <w:r w:rsidRPr="00DF71DB">
        <w:rPr>
          <w:u w:val="single"/>
        </w:rPr>
        <w:t>And it means having the humility to realize that just because we can doesn’t mean we should.</w:t>
      </w:r>
    </w:p>
    <w:p w14:paraId="7C6DCD11" w14:textId="77777777" w:rsidR="00C54455" w:rsidRPr="00DF71DB" w:rsidRDefault="00C54455" w:rsidP="00C54455">
      <w:pPr>
        <w:rPr>
          <w:sz w:val="16"/>
        </w:rPr>
      </w:pPr>
      <w:r w:rsidRPr="00DF71DB">
        <w:rPr>
          <w:sz w:val="16"/>
        </w:rPr>
        <w:t xml:space="preserve">“Our situation with technology is complicated, but the big picture is rather simple,” </w:t>
      </w:r>
      <w:proofErr w:type="spellStart"/>
      <w:r w:rsidRPr="00DF71DB">
        <w:rPr>
          <w:sz w:val="16"/>
        </w:rPr>
        <w:t>Tegmark</w:t>
      </w:r>
      <w:proofErr w:type="spellEnd"/>
      <w:r w:rsidRPr="00DF71DB">
        <w:rPr>
          <w:sz w:val="16"/>
        </w:rPr>
        <w:t xml:space="preserve"> said during his TED Talk. “Most </w:t>
      </w:r>
      <w:r w:rsidRPr="00DF71DB">
        <w:rPr>
          <w:u w:val="single"/>
        </w:rPr>
        <w:t xml:space="preserve">AGI </w:t>
      </w:r>
      <w:r w:rsidRPr="00B732D7">
        <w:rPr>
          <w:highlight w:val="cyan"/>
          <w:u w:val="single"/>
        </w:rPr>
        <w:t xml:space="preserve">researchers expect AGI within decades, </w:t>
      </w:r>
      <w:r w:rsidRPr="00936049">
        <w:rPr>
          <w:u w:val="single"/>
        </w:rPr>
        <w:t xml:space="preserve">and </w:t>
      </w:r>
      <w:r w:rsidRPr="00B732D7">
        <w:rPr>
          <w:b/>
          <w:iCs/>
          <w:highlight w:val="cyan"/>
          <w:u w:val="single"/>
        </w:rPr>
        <w:t xml:space="preserve">if we </w:t>
      </w:r>
      <w:r w:rsidRPr="00936049">
        <w:rPr>
          <w:b/>
          <w:iCs/>
          <w:u w:val="single"/>
        </w:rPr>
        <w:t xml:space="preserve">just </w:t>
      </w:r>
      <w:r w:rsidRPr="00B732D7">
        <w:rPr>
          <w:b/>
          <w:iCs/>
          <w:highlight w:val="cyan"/>
          <w:u w:val="single"/>
        </w:rPr>
        <w:t xml:space="preserve">bumble </w:t>
      </w:r>
      <w:r w:rsidRPr="00936049">
        <w:rPr>
          <w:b/>
          <w:iCs/>
          <w:u w:val="single"/>
        </w:rPr>
        <w:t>into this unprepared</w:t>
      </w:r>
      <w:r w:rsidRPr="00B732D7">
        <w:rPr>
          <w:highlight w:val="cyan"/>
          <w:u w:val="single"/>
        </w:rPr>
        <w:t>, it will</w:t>
      </w:r>
      <w:r w:rsidRPr="00DF71DB">
        <w:rPr>
          <w:sz w:val="16"/>
        </w:rPr>
        <w:t xml:space="preserve"> probably </w:t>
      </w:r>
      <w:r w:rsidRPr="00BB438A">
        <w:rPr>
          <w:b/>
          <w:iCs/>
          <w:u w:val="single"/>
        </w:rPr>
        <w:t>be the biggest mistake in human history</w:t>
      </w:r>
      <w:r w:rsidRPr="00BB438A">
        <w:rPr>
          <w:sz w:val="16"/>
        </w:rPr>
        <w:t xml:space="preserve">. </w:t>
      </w:r>
      <w:r w:rsidRPr="00BB438A">
        <w:rPr>
          <w:u w:val="single"/>
        </w:rPr>
        <w:t>It could</w:t>
      </w:r>
      <w:r w:rsidRPr="00B732D7">
        <w:rPr>
          <w:highlight w:val="cyan"/>
          <w:u w:val="single"/>
        </w:rPr>
        <w:t xml:space="preserve"> enable brutal</w:t>
      </w:r>
      <w:r w:rsidRPr="00DF71DB">
        <w:rPr>
          <w:sz w:val="16"/>
        </w:rPr>
        <w:t xml:space="preserve"> global </w:t>
      </w:r>
      <w:r w:rsidRPr="00B732D7">
        <w:rPr>
          <w:highlight w:val="cyan"/>
          <w:u w:val="single"/>
        </w:rPr>
        <w:t xml:space="preserve">dictatorship with </w:t>
      </w:r>
      <w:r w:rsidRPr="00936049">
        <w:rPr>
          <w:b/>
          <w:iCs/>
          <w:u w:val="single"/>
        </w:rPr>
        <w:t xml:space="preserve">unprecedented </w:t>
      </w:r>
      <w:r w:rsidRPr="00B732D7">
        <w:rPr>
          <w:b/>
          <w:iCs/>
          <w:highlight w:val="cyan"/>
          <w:u w:val="single"/>
        </w:rPr>
        <w:t>inequality</w:t>
      </w:r>
      <w:r w:rsidRPr="00B732D7">
        <w:rPr>
          <w:highlight w:val="cyan"/>
          <w:u w:val="single"/>
        </w:rPr>
        <w:t xml:space="preserve">, </w:t>
      </w:r>
      <w:r w:rsidRPr="00936049">
        <w:rPr>
          <w:u w:val="single"/>
        </w:rPr>
        <w:t>surveillance</w:t>
      </w:r>
      <w:r w:rsidRPr="00B732D7">
        <w:rPr>
          <w:highlight w:val="cyan"/>
          <w:u w:val="single"/>
        </w:rPr>
        <w:t xml:space="preserve">, </w:t>
      </w:r>
      <w:r w:rsidRPr="00B732D7">
        <w:rPr>
          <w:b/>
          <w:iCs/>
          <w:highlight w:val="cyan"/>
          <w:u w:val="single"/>
        </w:rPr>
        <w:t>suffering</w:t>
      </w:r>
      <w:r w:rsidRPr="00B732D7">
        <w:rPr>
          <w:highlight w:val="cyan"/>
          <w:u w:val="single"/>
        </w:rPr>
        <w:t xml:space="preserve"> and</w:t>
      </w:r>
      <w:r w:rsidRPr="00DF71DB">
        <w:rPr>
          <w:u w:val="single"/>
        </w:rPr>
        <w:t xml:space="preserve"> maybe </w:t>
      </w:r>
      <w:r w:rsidRPr="00DF71DB">
        <w:rPr>
          <w:b/>
          <w:iCs/>
          <w:u w:val="single"/>
        </w:rPr>
        <w:t xml:space="preserve">even human </w:t>
      </w:r>
      <w:r w:rsidRPr="00B732D7">
        <w:rPr>
          <w:b/>
          <w:iCs/>
          <w:highlight w:val="cyan"/>
          <w:u w:val="single"/>
        </w:rPr>
        <w:t>extinction</w:t>
      </w:r>
      <w:r w:rsidRPr="00DF71DB">
        <w:rPr>
          <w:sz w:val="16"/>
        </w:rPr>
        <w:t xml:space="preserve">. </w:t>
      </w:r>
      <w:r w:rsidRPr="00DF71DB">
        <w:rPr>
          <w:b/>
          <w:iCs/>
          <w:u w:val="single"/>
        </w:rPr>
        <w:t xml:space="preserve">But </w:t>
      </w:r>
      <w:r w:rsidRPr="00B732D7">
        <w:rPr>
          <w:b/>
          <w:iCs/>
          <w:highlight w:val="cyan"/>
          <w:u w:val="single"/>
        </w:rPr>
        <w:t>if we</w:t>
      </w:r>
      <w:r w:rsidRPr="00DF71DB">
        <w:rPr>
          <w:b/>
          <w:iCs/>
          <w:u w:val="single"/>
        </w:rPr>
        <w:t xml:space="preserve"> </w:t>
      </w:r>
      <w:r w:rsidRPr="00B732D7">
        <w:rPr>
          <w:b/>
          <w:iCs/>
          <w:highlight w:val="cyan"/>
          <w:u w:val="single"/>
        </w:rPr>
        <w:t>steer carefully</w:t>
      </w:r>
      <w:r w:rsidRPr="00B732D7">
        <w:rPr>
          <w:highlight w:val="cyan"/>
          <w:u w:val="single"/>
        </w:rPr>
        <w:t xml:space="preserve">, we could end up in a </w:t>
      </w:r>
      <w:r w:rsidRPr="00B732D7">
        <w:rPr>
          <w:b/>
          <w:iCs/>
          <w:highlight w:val="cyan"/>
          <w:u w:val="single"/>
        </w:rPr>
        <w:t>fantastic future</w:t>
      </w:r>
      <w:r w:rsidRPr="00B732D7">
        <w:rPr>
          <w:sz w:val="16"/>
          <w:highlight w:val="cyan"/>
        </w:rPr>
        <w:t xml:space="preserve"> </w:t>
      </w:r>
      <w:r w:rsidRPr="00936049">
        <w:rPr>
          <w:u w:val="single"/>
        </w:rPr>
        <w:t xml:space="preserve">where </w:t>
      </w:r>
      <w:r w:rsidRPr="00936049">
        <w:rPr>
          <w:b/>
          <w:iCs/>
          <w:u w:val="single"/>
        </w:rPr>
        <w:t>everybody’s better off</w:t>
      </w:r>
      <w:r w:rsidRPr="00936049">
        <w:rPr>
          <w:u w:val="single"/>
        </w:rPr>
        <w:t xml:space="preserve">—the poor are richer, the rich are richer, </w:t>
      </w:r>
      <w:r w:rsidRPr="00936049">
        <w:rPr>
          <w:b/>
          <w:iCs/>
          <w:u w:val="single"/>
        </w:rPr>
        <w:t>everybody’s healthy and free</w:t>
      </w:r>
      <w:r w:rsidRPr="00936049">
        <w:rPr>
          <w:sz w:val="16"/>
        </w:rPr>
        <w:t xml:space="preserve"> to live out their dreams.”</w:t>
      </w:r>
    </w:p>
    <w:p w14:paraId="1B610C6D" w14:textId="77777777" w:rsidR="00C54455" w:rsidRPr="00F1717F" w:rsidRDefault="00C54455" w:rsidP="00C54455"/>
    <w:p w14:paraId="75265FD3" w14:textId="77777777" w:rsidR="00C54455" w:rsidRDefault="00C54455" w:rsidP="00C54455">
      <w:pPr>
        <w:pStyle w:val="Heading3"/>
      </w:pPr>
      <w:r>
        <w:t>3</w:t>
      </w:r>
    </w:p>
    <w:p w14:paraId="5C3724A0" w14:textId="77777777" w:rsidR="00C54455" w:rsidRPr="00F1717F" w:rsidRDefault="00C54455" w:rsidP="00C54455">
      <w:r>
        <w:t>Regs</w:t>
      </w:r>
    </w:p>
    <w:p w14:paraId="4A84FB72" w14:textId="77777777" w:rsidR="00C54455" w:rsidRPr="00BF4985" w:rsidRDefault="00C54455" w:rsidP="00C54455">
      <w:pPr>
        <w:pStyle w:val="Heading4"/>
        <w:rPr>
          <w:rFonts w:asciiTheme="majorHAnsi" w:hAnsiTheme="majorHAnsi" w:cstheme="majorHAnsi"/>
        </w:rPr>
      </w:pPr>
      <w:r w:rsidRPr="00BF4985">
        <w:rPr>
          <w:rFonts w:asciiTheme="majorHAnsi" w:hAnsiTheme="majorHAnsi" w:cstheme="majorHAnsi"/>
        </w:rPr>
        <w:t xml:space="preserve">The United States federal government should </w:t>
      </w:r>
      <w:r>
        <w:rPr>
          <w:rFonts w:asciiTheme="majorHAnsi" w:hAnsiTheme="majorHAnsi" w:cstheme="majorHAnsi"/>
        </w:rPr>
        <w:t>increase prohibitions by the private sector</w:t>
      </w:r>
      <w:r w:rsidRPr="00BF4985">
        <w:rPr>
          <w:rFonts w:asciiTheme="majorHAnsi" w:hAnsiTheme="majorHAnsi" w:cstheme="majorHAnsi"/>
        </w:rPr>
        <w:t xml:space="preserve"> </w:t>
      </w:r>
      <w:r>
        <w:rPr>
          <w:rFonts w:asciiTheme="majorHAnsi" w:hAnsiTheme="majorHAnsi" w:cstheme="majorHAnsi"/>
        </w:rPr>
        <w:t xml:space="preserve">against anticompetitive business practices </w:t>
      </w:r>
      <w:r w:rsidRPr="00BF4985">
        <w:rPr>
          <w:rFonts w:asciiTheme="majorHAnsi" w:hAnsiTheme="majorHAnsi" w:cstheme="majorHAnsi"/>
        </w:rPr>
        <w:t xml:space="preserve">through non-antitrust regulations. </w:t>
      </w:r>
    </w:p>
    <w:p w14:paraId="6AAF1EC6" w14:textId="77777777" w:rsidR="00C54455" w:rsidRPr="00BF4985" w:rsidRDefault="00C54455" w:rsidP="00C54455">
      <w:pPr>
        <w:tabs>
          <w:tab w:val="left" w:pos="3600"/>
        </w:tabs>
        <w:rPr>
          <w:rFonts w:asciiTheme="majorHAnsi" w:hAnsiTheme="majorHAnsi" w:cstheme="majorHAnsi"/>
        </w:rPr>
      </w:pPr>
    </w:p>
    <w:p w14:paraId="5B3C9461" w14:textId="77777777" w:rsidR="00C54455" w:rsidRPr="00BF4985" w:rsidRDefault="00C54455" w:rsidP="00C54455">
      <w:pPr>
        <w:pStyle w:val="Heading4"/>
        <w:rPr>
          <w:rFonts w:asciiTheme="majorHAnsi" w:hAnsiTheme="majorHAnsi" w:cstheme="majorHAnsi"/>
        </w:rPr>
      </w:pPr>
      <w:r w:rsidRPr="00BF4985">
        <w:rPr>
          <w:rFonts w:asciiTheme="majorHAnsi" w:hAnsiTheme="majorHAnsi" w:cstheme="majorHAnsi"/>
        </w:rPr>
        <w:t xml:space="preserve">The counterplan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3E153025" w14:textId="77777777" w:rsidR="00C54455" w:rsidRPr="00BF4985" w:rsidRDefault="00C54455" w:rsidP="00C54455">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xml:space="preserve">. Joel M Mitnick, William V Reiss, George C </w:t>
      </w:r>
      <w:proofErr w:type="spellStart"/>
      <w:proofErr w:type="gramStart"/>
      <w:r w:rsidRPr="00BF4985">
        <w:rPr>
          <w:rFonts w:asciiTheme="majorHAnsi" w:hAnsiTheme="majorHAnsi" w:cstheme="majorHAnsi"/>
        </w:rPr>
        <w:t>Karamanos</w:t>
      </w:r>
      <w:proofErr w:type="spellEnd"/>
      <w:proofErr w:type="gramEnd"/>
      <w:r w:rsidRPr="00BF4985">
        <w:rPr>
          <w:rFonts w:asciiTheme="majorHAnsi" w:hAnsiTheme="majorHAnsi" w:cstheme="maj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DE4CC4A" w14:textId="77777777" w:rsidR="00C54455" w:rsidRPr="00BF4985" w:rsidRDefault="00C54455" w:rsidP="00C54455">
      <w:pPr>
        <w:rPr>
          <w:rFonts w:asciiTheme="majorHAnsi" w:hAnsiTheme="majorHAnsi" w:cstheme="majorHAnsi"/>
          <w:sz w:val="16"/>
        </w:rPr>
      </w:pPr>
      <w:r w:rsidRPr="00415931">
        <w:rPr>
          <w:rFonts w:asciiTheme="majorHAnsi" w:hAnsiTheme="majorHAnsi" w:cstheme="majorHAnsi"/>
          <w:sz w:val="16"/>
        </w:rPr>
        <w:t xml:space="preserve">5 </w:t>
      </w:r>
      <w:r w:rsidRPr="00415931">
        <w:rPr>
          <w:rStyle w:val="StyleUnderline"/>
          <w:rFonts w:asciiTheme="majorHAnsi" w:hAnsiTheme="majorHAnsi" w:cstheme="majorHAnsi"/>
        </w:rPr>
        <w:t>What</w:t>
      </w:r>
      <w:r w:rsidRPr="00415931">
        <w:rPr>
          <w:rFonts w:asciiTheme="majorHAnsi" w:hAnsiTheme="majorHAnsi" w:cstheme="majorHAnsi"/>
          <w:sz w:val="16"/>
        </w:rPr>
        <w:t xml:space="preserve"> entity or </w:t>
      </w:r>
      <w:r w:rsidRPr="00415931">
        <w:rPr>
          <w:rStyle w:val="StyleUnderline"/>
          <w:rFonts w:asciiTheme="majorHAnsi" w:hAnsiTheme="majorHAnsi" w:cstheme="majorHAnsi"/>
        </w:rPr>
        <w:t xml:space="preserve">agency is responsible for enforcing </w:t>
      </w:r>
      <w:r w:rsidRPr="00415931">
        <w:rPr>
          <w:rStyle w:val="Emphasis"/>
          <w:rFonts w:asciiTheme="majorHAnsi" w:hAnsiTheme="majorHAnsi" w:cstheme="majorHAnsi"/>
        </w:rPr>
        <w:t>prohibitions on anticompetitive</w:t>
      </w:r>
      <w:r w:rsidRPr="00415931">
        <w:rPr>
          <w:rFonts w:asciiTheme="majorHAnsi" w:hAnsiTheme="majorHAnsi" w:cstheme="majorHAnsi"/>
          <w:sz w:val="16"/>
        </w:rPr>
        <w:t xml:space="preserve"> vertical </w:t>
      </w:r>
      <w:r w:rsidRPr="00415931">
        <w:rPr>
          <w:rStyle w:val="Emphasis"/>
          <w:rFonts w:asciiTheme="majorHAnsi" w:hAnsiTheme="majorHAnsi" w:cstheme="majorHAnsi"/>
        </w:rPr>
        <w:t>restraints</w:t>
      </w:r>
      <w:r w:rsidRPr="00415931">
        <w:rPr>
          <w:rFonts w:asciiTheme="majorHAnsi" w:hAnsiTheme="majorHAnsi" w:cstheme="majorHAnsi"/>
          <w:sz w:val="16"/>
        </w:rPr>
        <w:t>? Do governments or ministers have a role?</w:t>
      </w:r>
    </w:p>
    <w:p w14:paraId="5D7E0C59" w14:textId="77777777" w:rsidR="00C54455" w:rsidRPr="00BF4985" w:rsidRDefault="00C54455" w:rsidP="00C54455">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proofErr w:type="spellStart"/>
      <w:r w:rsidRPr="00BF4985">
        <w:rPr>
          <w:rStyle w:val="Emphasis"/>
          <w:rFonts w:asciiTheme="majorHAnsi" w:hAnsiTheme="majorHAnsi" w:cstheme="majorHAnsi"/>
          <w:highlight w:val="cyan"/>
        </w:rPr>
        <w:t>DoJ</w:t>
      </w:r>
      <w:proofErr w:type="spellEnd"/>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w:t>
      </w:r>
      <w:proofErr w:type="spellStart"/>
      <w:r w:rsidRPr="00BF4985">
        <w:rPr>
          <w:rStyle w:val="StyleUnderline"/>
          <w:rFonts w:asciiTheme="majorHAnsi" w:hAnsiTheme="majorHAnsi" w:cstheme="majorHAnsi"/>
        </w:rPr>
        <w:t>DoJ</w:t>
      </w:r>
      <w:proofErr w:type="spellEnd"/>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47AC8786" w14:textId="77777777" w:rsidR="00C54455" w:rsidRPr="00BF4985" w:rsidRDefault="00C54455" w:rsidP="00C54455">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w:t>
      </w:r>
      <w:r w:rsidRPr="00415931">
        <w:rPr>
          <w:rStyle w:val="StyleUnderline"/>
          <w:rFonts w:asciiTheme="majorHAnsi" w:hAnsiTheme="majorHAnsi" w:cstheme="majorHAnsi"/>
        </w:rPr>
        <w:t>pursuant to</w:t>
      </w:r>
      <w:r w:rsidRPr="00415931">
        <w:rPr>
          <w:rFonts w:asciiTheme="majorHAnsi" w:hAnsiTheme="majorHAnsi" w:cstheme="majorHAnsi"/>
          <w:sz w:val="16"/>
        </w:rPr>
        <w:t xml:space="preserve"> various </w:t>
      </w:r>
      <w:r w:rsidRPr="00415931">
        <w:rPr>
          <w:rStyle w:val="StyleUnderline"/>
          <w:rFonts w:asciiTheme="majorHAnsi" w:hAnsiTheme="majorHAnsi" w:cstheme="majorHAnsi"/>
        </w:rPr>
        <w:t xml:space="preserve">federal statutes,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40D80DAD" w14:textId="77777777" w:rsidR="00C54455" w:rsidRDefault="00C54455" w:rsidP="00C54455">
      <w:pPr>
        <w:pStyle w:val="Heading3"/>
        <w:rPr>
          <w:rFonts w:asciiTheme="minorHAnsi" w:hAnsiTheme="minorHAnsi"/>
        </w:rPr>
      </w:pPr>
      <w:bookmarkStart w:id="3" w:name="_Hlk80337925"/>
      <w:r>
        <w:rPr>
          <w:rFonts w:asciiTheme="minorHAnsi" w:hAnsiTheme="minorHAnsi"/>
        </w:rPr>
        <w:t>4</w:t>
      </w:r>
    </w:p>
    <w:p w14:paraId="3B917233" w14:textId="77777777" w:rsidR="00C54455" w:rsidRPr="00F1717F" w:rsidRDefault="00C54455" w:rsidP="00C54455">
      <w:r>
        <w:t>Cap</w:t>
      </w:r>
    </w:p>
    <w:p w14:paraId="55D6EBE3" w14:textId="77777777" w:rsidR="00C54455" w:rsidRPr="00052F83" w:rsidRDefault="00C54455" w:rsidP="00C54455">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312449BE" w14:textId="77777777" w:rsidR="00C54455" w:rsidRDefault="00C54455" w:rsidP="00C54455">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582DD58A" w14:textId="77777777" w:rsidR="00C54455" w:rsidRPr="00052F83" w:rsidRDefault="00C54455" w:rsidP="00C54455">
      <w:pPr>
        <w:rPr>
          <w:rFonts w:asciiTheme="minorHAnsi" w:hAnsiTheme="minorHAnsi"/>
          <w:sz w:val="16"/>
          <w:szCs w:val="16"/>
        </w:rPr>
      </w:pPr>
      <w:r w:rsidRPr="00052F83">
        <w:rPr>
          <w:rFonts w:asciiTheme="minorHAnsi" w:hAnsiTheme="minorHAnsi"/>
          <w:sz w:val="16"/>
          <w:szCs w:val="16"/>
        </w:rPr>
        <w:t>I.  Neoliberal Reason</w:t>
      </w:r>
    </w:p>
    <w:p w14:paraId="7165EEF7"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As Michel Foucault and others have argued, </w:t>
      </w:r>
      <w:r w:rsidRPr="00052F83">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052F83">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052F83">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052F83">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052F83">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6E8D5FC8" w14:textId="77777777" w:rsidR="00C54455" w:rsidRPr="00052F83" w:rsidRDefault="00C54455" w:rsidP="00C54455">
      <w:pPr>
        <w:rPr>
          <w:rFonts w:asciiTheme="minorHAnsi" w:hAnsiTheme="minorHAnsi"/>
          <w:sz w:val="16"/>
        </w:rPr>
      </w:pP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central</w:t>
      </w:r>
      <w:r w:rsidRPr="00052F83">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052F83">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052F83">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052F83">
        <w:rPr>
          <w:rStyle w:val="StyleUnderline"/>
          <w:rFonts w:asciiTheme="minorHAnsi" w:hAnsiTheme="minorHAnsi"/>
          <w:highlight w:val="cyan"/>
        </w:rPr>
        <w:t xml:space="preserve">market is 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40A064C8" w14:textId="77777777" w:rsidR="00C54455" w:rsidRPr="00052F83" w:rsidRDefault="00C54455" w:rsidP="00C54455">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64472080" w14:textId="77777777" w:rsidR="00C54455" w:rsidRPr="00052F83" w:rsidRDefault="00C54455" w:rsidP="00C54455">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052F83">
        <w:rPr>
          <w:rStyle w:val="Emphasis"/>
          <w:rFonts w:asciiTheme="minorHAnsi" w:hAnsiTheme="minorHAnsi"/>
          <w:highlight w:val="cyan"/>
        </w:rPr>
        <w:t>competition</w:t>
      </w:r>
      <w:r w:rsidRPr="00052F83">
        <w:rPr>
          <w:rStyle w:val="Emphasis"/>
          <w:rFonts w:asciiTheme="minorHAnsi" w:hAnsiTheme="minorHAnsi"/>
        </w:rPr>
        <w:t xml:space="preserve"> </w:t>
      </w:r>
      <w:r w:rsidRPr="00052F83">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052F83">
        <w:rPr>
          <w:rStyle w:val="StyleUnderline"/>
          <w:rFonts w:asciiTheme="minorHAnsi" w:hAnsiTheme="minorHAnsi"/>
          <w:highlight w:val="cyan"/>
        </w:rPr>
        <w:t xml:space="preserve">it 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052F83">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052F83">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052F83">
        <w:rPr>
          <w:rStyle w:val="Emphasis"/>
          <w:rFonts w:asciiTheme="minorHAnsi" w:hAnsiTheme="minorHAnsi"/>
          <w:highlight w:val="cyan"/>
        </w:rPr>
        <w:t>problem-solving</w:t>
      </w:r>
      <w:r w:rsidRPr="00052F83">
        <w:rPr>
          <w:rStyle w:val="StyleUnderline"/>
          <w:rFonts w:asciiTheme="minorHAnsi" w:hAnsiTheme="minorHAnsi"/>
          <w:highlight w:val="cyan"/>
        </w:rPr>
        <w:t xml:space="preserve"> by </w:t>
      </w:r>
      <w:r w:rsidRPr="00052F83">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17B6B228" w14:textId="77777777" w:rsidR="00C54455" w:rsidRPr="00052F83" w:rsidRDefault="00C54455" w:rsidP="00C54455">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56DD7256"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87823DD"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II. From Keynesian State Capitalism to Neoliberal Deregulation </w:t>
      </w:r>
    </w:p>
    <w:p w14:paraId="040487DE" w14:textId="77777777" w:rsidR="00C54455" w:rsidRPr="00052F83" w:rsidRDefault="00C54455" w:rsidP="00C54455">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052F83">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 xml:space="preserve">and social </w:t>
      </w:r>
      <w:r w:rsidRPr="009D05A9">
        <w:rPr>
          <w:rStyle w:val="StyleUnderline"/>
          <w:rFonts w:asciiTheme="minorHAnsi" w:hAnsiTheme="minorHAnsi"/>
        </w:rPr>
        <w:t>insurance</w:t>
      </w:r>
      <w:r w:rsidRPr="009D05A9">
        <w:rPr>
          <w:rFonts w:asciiTheme="minorHAnsi" w:hAnsiTheme="minorHAnsi"/>
          <w:sz w:val="16"/>
        </w:rPr>
        <w:t xml:space="preserve">. </w:t>
      </w:r>
      <w:r w:rsidRPr="009D05A9">
        <w:rPr>
          <w:rStyle w:val="Emphasis"/>
          <w:rFonts w:asciiTheme="minorHAnsi" w:hAnsiTheme="minorHAnsi"/>
        </w:rPr>
        <w:t>Regulation and redistribution</w:t>
      </w:r>
      <w:r w:rsidRPr="009D05A9">
        <w:rPr>
          <w:rStyle w:val="StyleUnderline"/>
          <w:rFonts w:asciiTheme="minorHAnsi" w:hAnsiTheme="minorHAnsi"/>
        </w:rPr>
        <w:t xml:space="preserve"> ensured the conditions necessary for an economic system based on </w:t>
      </w:r>
      <w:r w:rsidRPr="009D05A9">
        <w:rPr>
          <w:rStyle w:val="Emphasis"/>
          <w:rFonts w:asciiTheme="minorHAnsi" w:hAnsiTheme="minorHAnsi"/>
        </w:rPr>
        <w:t>capital accumulation</w:t>
      </w:r>
      <w:r w:rsidRPr="009D05A9">
        <w:rPr>
          <w:rFonts w:asciiTheme="minorHAnsi" w:hAnsiTheme="minorHAnsi"/>
          <w:sz w:val="16"/>
        </w:rPr>
        <w:t xml:space="preserve">, </w:t>
      </w:r>
      <w:r w:rsidRPr="009D05A9">
        <w:rPr>
          <w:rStyle w:val="StyleUnderline"/>
          <w:rFonts w:asciiTheme="minorHAnsi" w:hAnsiTheme="minorHAnsi"/>
        </w:rPr>
        <w:t>private property, and corporate profit to endure</w:t>
      </w:r>
      <w:r w:rsidRPr="009D05A9">
        <w:rPr>
          <w:rFonts w:asciiTheme="minorHAnsi" w:hAnsiTheme="minorHAnsi"/>
          <w:sz w:val="16"/>
        </w:rPr>
        <w:t>.</w:t>
      </w:r>
      <w:r w:rsidRPr="00052F83">
        <w:rPr>
          <w:rFonts w:asciiTheme="minorHAnsi" w:hAnsiTheme="minorHAnsi"/>
          <w:sz w:val="16"/>
        </w:rPr>
        <w:t xml:space="preserve"> </w:t>
      </w:r>
    </w:p>
    <w:p w14:paraId="3CDCF410"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38BEE4C" w14:textId="77777777" w:rsidR="00C54455" w:rsidRPr="00052F83" w:rsidRDefault="00C54455" w:rsidP="00C54455">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2A417CFA"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D645278"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052F83">
        <w:rPr>
          <w:rStyle w:val="StyleUnderline"/>
          <w:rFonts w:asciiTheme="minorHAnsi" w:hAnsiTheme="minorHAnsi"/>
          <w:highlight w:val="cyan"/>
        </w:rPr>
        <w:t>the state “</w:t>
      </w:r>
      <w:r w:rsidRPr="00052F83">
        <w:rPr>
          <w:rStyle w:val="Emphasis"/>
          <w:rFonts w:asciiTheme="minorHAnsi" w:hAnsiTheme="minorHAnsi"/>
          <w:highlight w:val="cyan"/>
        </w:rPr>
        <w:t>bought time</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052F83">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052F83">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7CBCA2A7" w14:textId="77777777" w:rsidR="00C54455" w:rsidRPr="00052F83" w:rsidRDefault="00C54455" w:rsidP="00C54455">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6BB8D16F"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2C477767"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CBC696F"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w:t>
      </w:r>
      <w:r w:rsidRPr="00813317">
        <w:rPr>
          <w:rFonts w:asciiTheme="minorHAnsi" w:hAnsiTheme="minorHAnsi"/>
          <w:sz w:val="16"/>
        </w:rPr>
        <w:t xml:space="preserve">crisis. </w:t>
      </w:r>
      <w:r w:rsidRPr="00813317">
        <w:rPr>
          <w:rStyle w:val="StyleUnderline"/>
          <w:rFonts w:asciiTheme="minorHAnsi" w:hAnsiTheme="minorHAnsi"/>
        </w:rPr>
        <w:t xml:space="preserve">Time has belied the </w:t>
      </w:r>
      <w:r w:rsidRPr="00813317">
        <w:rPr>
          <w:rStyle w:val="Emphasis"/>
          <w:rFonts w:asciiTheme="minorHAnsi" w:hAnsiTheme="minorHAnsi"/>
        </w:rPr>
        <w:t>premature</w:t>
      </w:r>
      <w:r w:rsidRPr="00813317">
        <w:rPr>
          <w:rStyle w:val="StyleUnderline"/>
          <w:rFonts w:asciiTheme="minorHAnsi" w:hAnsiTheme="minorHAnsi"/>
        </w:rPr>
        <w:t xml:space="preserve"> conclusion that </w:t>
      </w:r>
      <w:r w:rsidRPr="00813317">
        <w:rPr>
          <w:rStyle w:val="Emphasis"/>
          <w:rFonts w:asciiTheme="minorHAnsi" w:hAnsiTheme="minorHAnsi"/>
        </w:rPr>
        <w:t>contradiction and crisis potential had been overcome by state capitalism</w:t>
      </w:r>
      <w:r w:rsidRPr="00813317">
        <w:rPr>
          <w:rFonts w:asciiTheme="minorHAnsi" w:hAnsiTheme="minorHAnsi"/>
          <w:sz w:val="16"/>
        </w:rPr>
        <w:t xml:space="preserve">. </w:t>
      </w:r>
      <w:r w:rsidRPr="00813317">
        <w:rPr>
          <w:rStyle w:val="StyleUnderline"/>
          <w:rFonts w:asciiTheme="minorHAnsi" w:hAnsiTheme="minorHAnsi"/>
        </w:rPr>
        <w:t>Contradiction</w:t>
      </w:r>
      <w:r w:rsidRPr="00052F83">
        <w:rPr>
          <w:rStyle w:val="StyleUnderline"/>
          <w:rFonts w:asciiTheme="minorHAnsi" w:hAnsiTheme="minorHAnsi"/>
        </w:rPr>
        <w:t xml:space="preserve">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32597F2" w14:textId="77777777" w:rsidR="00C54455" w:rsidRPr="00052F83" w:rsidRDefault="00C54455" w:rsidP="00C54455">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044309D7" w14:textId="77777777" w:rsidR="00C54455" w:rsidRPr="00052F83" w:rsidRDefault="00C54455" w:rsidP="00C54455">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1ADD3860" w14:textId="77777777" w:rsidR="00C54455" w:rsidRPr="00052F83" w:rsidRDefault="00C54455" w:rsidP="00C54455">
      <w:pPr>
        <w:rPr>
          <w:rFonts w:asciiTheme="minorHAnsi" w:hAnsiTheme="minorHAnsi"/>
          <w:sz w:val="16"/>
          <w:szCs w:val="16"/>
        </w:rPr>
      </w:pPr>
      <w:bookmarkStart w:id="4" w:name="_Hlk82702937"/>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33C8885A"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w:t>
      </w:r>
      <w:r w:rsidRPr="000C7858">
        <w:rPr>
          <w:rFonts w:asciiTheme="minorHAnsi" w:hAnsiTheme="minorHAnsi"/>
          <w:sz w:val="16"/>
        </w:rPr>
        <w:t xml:space="preserve">mean that as </w:t>
      </w:r>
      <w:r w:rsidRPr="000C7858">
        <w:rPr>
          <w:rStyle w:val="StyleUnderline"/>
          <w:rFonts w:asciiTheme="minorHAnsi" w:hAnsiTheme="minorHAnsi"/>
        </w:rPr>
        <w:t xml:space="preserve">capitalism has become truly global, the gravediggers it has created dig not only capitalism’s grave, but also that of much </w:t>
      </w:r>
      <w:r w:rsidRPr="000C7858">
        <w:rPr>
          <w:rStyle w:val="Emphasis"/>
          <w:rFonts w:asciiTheme="minorHAnsi" w:hAnsiTheme="minorHAnsi"/>
        </w:rPr>
        <w:t>organic</w:t>
      </w:r>
      <w:r w:rsidRPr="000C7858">
        <w:rPr>
          <w:rStyle w:val="StyleUnderline"/>
          <w:rFonts w:asciiTheme="minorHAnsi" w:hAnsiTheme="minorHAnsi"/>
        </w:rPr>
        <w:t xml:space="preserve"> life on earth</w:t>
      </w:r>
      <w:r w:rsidRPr="000C7858">
        <w:rPr>
          <w:rFonts w:asciiTheme="minorHAnsi" w:hAnsiTheme="minorHAnsi"/>
          <w:sz w:val="16"/>
        </w:rPr>
        <w:t>?</w:t>
      </w:r>
    </w:p>
    <w:p w14:paraId="2F23B77E" w14:textId="77777777" w:rsidR="00C54455" w:rsidRPr="00936049" w:rsidRDefault="00C54455" w:rsidP="00C54455">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proofErr w:type="gramStart"/>
      <w:r w:rsidRPr="00052F83">
        <w:rPr>
          <w:rStyle w:val="StyleUnderline"/>
          <w:rFonts w:asciiTheme="minorHAnsi" w:hAnsiTheme="minorHAnsi"/>
        </w:rPr>
        <w:t>speak</w:t>
      </w:r>
      <w:proofErr w:type="gramEnd"/>
      <w:r w:rsidRPr="00052F83">
        <w:rPr>
          <w:rStyle w:val="StyleUnderline"/>
          <w:rFonts w:asciiTheme="minorHAnsi" w:hAnsiTheme="minorHAnsi"/>
        </w:rPr>
        <w:t xml:space="preserve">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C7858">
        <w:rPr>
          <w:rStyle w:val="Emphasis"/>
          <w:rFonts w:asciiTheme="minorHAnsi" w:hAnsiTheme="minorHAnsi"/>
        </w:rPr>
        <w:t>rock</w:t>
      </w:r>
      <w:r w:rsidRPr="000C7858">
        <w:rPr>
          <w:rStyle w:val="StyleUnderline"/>
          <w:rFonts w:asciiTheme="minorHAnsi" w:hAnsiTheme="minorHAnsi"/>
        </w:rPr>
        <w:t xml:space="preserve"> cycle, the </w:t>
      </w:r>
      <w:r w:rsidRPr="000C7858">
        <w:rPr>
          <w:rStyle w:val="Emphasis"/>
          <w:rFonts w:asciiTheme="minorHAnsi" w:hAnsiTheme="minorHAnsi"/>
        </w:rPr>
        <w:t>nitrogen</w:t>
      </w:r>
      <w:r w:rsidRPr="000C7858">
        <w:rPr>
          <w:rStyle w:val="StyleUnderline"/>
          <w:rFonts w:asciiTheme="minorHAnsi" w:hAnsiTheme="minorHAnsi"/>
        </w:rPr>
        <w:t xml:space="preserve"> cycle, the </w:t>
      </w:r>
      <w:r w:rsidRPr="000C7858">
        <w:rPr>
          <w:rStyle w:val="Emphasis"/>
          <w:rFonts w:asciiTheme="minorHAnsi" w:hAnsiTheme="minorHAnsi"/>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w:t>
      </w:r>
      <w:r w:rsidRPr="00936049">
        <w:rPr>
          <w:rFonts w:asciiTheme="minorHAnsi" w:hAnsiTheme="minorHAnsi"/>
          <w:sz w:val="16"/>
        </w:rPr>
        <w:t xml:space="preserve">epicycles, like Ptolemy’s sub-orbits of the heavenly bodies: </w:t>
      </w:r>
      <w:r w:rsidRPr="00936049">
        <w:rPr>
          <w:rStyle w:val="StyleUnderline"/>
          <w:rFonts w:asciiTheme="minorHAnsi" w:hAnsiTheme="minorHAnsi"/>
        </w:rPr>
        <w:t>the circuit of capital accumulation</w:t>
      </w:r>
      <w:r w:rsidRPr="00936049">
        <w:rPr>
          <w:rFonts w:asciiTheme="minorHAnsi" w:hAnsiTheme="minorHAnsi"/>
          <w:sz w:val="16"/>
        </w:rPr>
        <w:t>, M-C-M′.</w:t>
      </w:r>
    </w:p>
    <w:p w14:paraId="08432B9A" w14:textId="77777777" w:rsidR="00C54455" w:rsidRPr="00052F83" w:rsidRDefault="00C54455" w:rsidP="00C54455">
      <w:pPr>
        <w:rPr>
          <w:rFonts w:asciiTheme="minorHAnsi" w:hAnsiTheme="minorHAnsi"/>
          <w:sz w:val="16"/>
        </w:rPr>
      </w:pPr>
      <w:r w:rsidRPr="00936049">
        <w:rPr>
          <w:rFonts w:asciiTheme="minorHAnsi" w:hAnsiTheme="minorHAnsi"/>
          <w:sz w:val="16"/>
        </w:rPr>
        <w:t xml:space="preserve">This circuit </w:t>
      </w:r>
      <w:r w:rsidRPr="00936049">
        <w:rPr>
          <w:rStyle w:val="StyleUnderline"/>
          <w:rFonts w:asciiTheme="minorHAnsi" w:hAnsiTheme="minorHAnsi"/>
        </w:rPr>
        <w:t xml:space="preserve">accumulates </w:t>
      </w:r>
      <w:r w:rsidRPr="00936049">
        <w:rPr>
          <w:rStyle w:val="Emphasis"/>
          <w:rFonts w:asciiTheme="minorHAnsi" w:hAnsiTheme="minorHAnsi"/>
        </w:rPr>
        <w:t>profit</w:t>
      </w:r>
      <w:r w:rsidRPr="00936049">
        <w:rPr>
          <w:rStyle w:val="StyleUnderline"/>
          <w:rFonts w:asciiTheme="minorHAnsi" w:hAnsiTheme="minorHAnsi"/>
        </w:rPr>
        <w:t xml:space="preserve"> and </w:t>
      </w:r>
      <w:r w:rsidRPr="00936049">
        <w:rPr>
          <w:rStyle w:val="Emphasis"/>
          <w:rFonts w:asciiTheme="minorHAnsi" w:hAnsiTheme="minorHAnsi"/>
        </w:rPr>
        <w:t>produces death</w:t>
      </w:r>
      <w:r w:rsidRPr="00936049">
        <w:rPr>
          <w:rFonts w:asciiTheme="minorHAnsi" w:hAnsiTheme="minorHAnsi"/>
          <w:sz w:val="16"/>
        </w:rPr>
        <w:t xml:space="preserve">. </w:t>
      </w:r>
      <w:r w:rsidRPr="00936049">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w:t>
      </w:r>
      <w:r w:rsidRPr="000A40A7">
        <w:rPr>
          <w:rStyle w:val="StyleUnderline"/>
          <w:rFonts w:asciiTheme="minorHAnsi" w:hAnsiTheme="minorHAnsi"/>
        </w:rPr>
        <w:t>predicates: at the very least, the 8.7 million killed by fossil fuels each year</w:t>
      </w:r>
      <w:r w:rsidRPr="000A40A7">
        <w:rPr>
          <w:rFonts w:asciiTheme="minorHAnsi" w:hAnsiTheme="minorHAnsi"/>
          <w:sz w:val="16"/>
        </w:rPr>
        <w:t xml:space="preserve"> according to Harvard University are considered a price worth paying for the stupendous advantages of fossil</w:t>
      </w:r>
      <w:r w:rsidRPr="00052F83">
        <w:rPr>
          <w:rFonts w:asciiTheme="minorHAnsi" w:hAnsiTheme="minorHAnsi"/>
          <w:sz w:val="16"/>
        </w:rPr>
        <w:t xml:space="preserve">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w:t>
      </w:r>
      <w:proofErr w:type="spellStart"/>
      <w:r w:rsidRPr="00052F83">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w:t>
      </w:r>
      <w:r w:rsidRPr="000C7858">
        <w:rPr>
          <w:rStyle w:val="StyleUnderline"/>
          <w:rFonts w:asciiTheme="minorHAnsi" w:hAnsiTheme="minorHAnsi"/>
        </w:rPr>
        <w:t>d storms tear the web of life into patches.</w:t>
      </w:r>
      <w:r w:rsidRPr="000C7858">
        <w:rPr>
          <w:rFonts w:asciiTheme="minorHAnsi" w:hAnsiTheme="minorHAnsi"/>
          <w:sz w:val="16"/>
        </w:rPr>
        <w:t xml:space="preserve"> If the necropolitical calculus of the Covid-19 pandemic appears crass, just wait until its premises are applied to climate catastrophe.</w:t>
      </w:r>
    </w:p>
    <w:p w14:paraId="13EC69B9" w14:textId="77777777" w:rsidR="00C54455" w:rsidRPr="00052F83" w:rsidRDefault="00C54455" w:rsidP="00C54455">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6FA08937" w14:textId="77777777" w:rsidR="00C54455" w:rsidRPr="00052F83" w:rsidRDefault="00C54455" w:rsidP="00C54455">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7CBCE6DB" w14:textId="77777777" w:rsidR="00C54455" w:rsidRPr="00052F83" w:rsidRDefault="00C54455" w:rsidP="00C54455">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D05A9">
        <w:rPr>
          <w:rStyle w:val="StyleUnderline"/>
          <w:rFonts w:asciiTheme="minorHAnsi" w:hAnsiTheme="minorHAnsi"/>
        </w:rPr>
        <w:t xml:space="preserve">for </w:t>
      </w:r>
      <w:r w:rsidRPr="009D05A9">
        <w:rPr>
          <w:rStyle w:val="Emphasis"/>
          <w:rFonts w:asciiTheme="minorHAnsi" w:hAnsiTheme="minorHAnsi"/>
        </w:rPr>
        <w:t>thousands</w:t>
      </w:r>
      <w:r w:rsidRPr="009D05A9">
        <w:rPr>
          <w:rStyle w:val="StyleUnderline"/>
          <w:rFonts w:asciiTheme="minorHAnsi" w:hAnsiTheme="minorHAnsi"/>
        </w:rPr>
        <w:t xml:space="preserve"> of years</w:t>
      </w:r>
      <w:r w:rsidRPr="009D05A9">
        <w:rPr>
          <w:rFonts w:asciiTheme="minorHAnsi" w:hAnsiTheme="minorHAnsi"/>
          <w:sz w:val="16"/>
        </w:rPr>
        <w:t>;’</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D05A9">
        <w:rPr>
          <w:rStyle w:val="StyleUnderline"/>
          <w:rFonts w:asciiTheme="minorHAnsi" w:hAnsiTheme="minorHAnsi"/>
        </w:rPr>
        <w:t xml:space="preserve">not only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small</w:t>
      </w:r>
      <w:r w:rsidRPr="009D05A9">
        <w:rPr>
          <w:rStyle w:val="StyleUnderline"/>
          <w:rFonts w:asciiTheme="minorHAnsi" w:hAnsiTheme="minorHAnsi"/>
        </w:rPr>
        <w:t>-scale experiments</w:t>
      </w:r>
      <w:r w:rsidRPr="009D05A9">
        <w:rPr>
          <w:rFonts w:asciiTheme="minorHAnsi" w:hAnsiTheme="minorHAnsi"/>
          <w:sz w:val="16"/>
        </w:rPr>
        <w:t xml:space="preserve"> [</w:t>
      </w:r>
      <w:r w:rsidRPr="009D05A9">
        <w:rPr>
          <w:rStyle w:val="StyleUnderline"/>
          <w:rFonts w:asciiTheme="minorHAnsi" w:hAnsiTheme="minorHAnsi"/>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75F164B4" w14:textId="77777777" w:rsidR="00C54455" w:rsidRPr="00052F83" w:rsidRDefault="00C54455" w:rsidP="00C54455">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9D05A9">
        <w:rPr>
          <w:rStyle w:val="Emphasis"/>
          <w:rFonts w:asciiTheme="minorHAnsi" w:hAnsiTheme="minorHAnsi"/>
        </w:rPr>
        <w:t>Eschewing</w:t>
      </w:r>
      <w:r w:rsidRPr="009D05A9">
        <w:rPr>
          <w:rFonts w:asciiTheme="minorHAnsi" w:hAnsiTheme="minorHAnsi"/>
          <w:sz w:val="16"/>
        </w:rPr>
        <w:t xml:space="preserve"> </w:t>
      </w:r>
      <w:proofErr w:type="spellStart"/>
      <w:r w:rsidRPr="009D05A9">
        <w:rPr>
          <w:rFonts w:asciiTheme="minorHAnsi" w:hAnsiTheme="minorHAnsi"/>
          <w:sz w:val="16"/>
        </w:rPr>
        <w:t>Bollier’s</w:t>
      </w:r>
      <w:proofErr w:type="spellEnd"/>
      <w:r w:rsidRPr="009D05A9">
        <w:rPr>
          <w:rFonts w:asciiTheme="minorHAnsi" w:hAnsiTheme="minorHAnsi"/>
          <w:sz w:val="16"/>
        </w:rPr>
        <w:t xml:space="preserve"> ‘triarchy’ of a </w:t>
      </w:r>
      <w:r w:rsidRPr="009D05A9">
        <w:rPr>
          <w:rStyle w:val="Emphasis"/>
          <w:rFonts w:asciiTheme="minorHAnsi" w:hAnsiTheme="minorHAnsi"/>
        </w:rPr>
        <w:t>market</w:t>
      </w:r>
      <w:r w:rsidRPr="009D05A9">
        <w:rPr>
          <w:rFonts w:asciiTheme="minorHAnsi" w:hAnsiTheme="minorHAnsi"/>
          <w:sz w:val="16"/>
        </w:rPr>
        <w:t>/</w:t>
      </w:r>
      <w:r w:rsidRPr="009D05A9">
        <w:rPr>
          <w:rStyle w:val="Emphasis"/>
          <w:rFonts w:asciiTheme="minorHAnsi" w:hAnsiTheme="minorHAnsi"/>
        </w:rPr>
        <w:t>state</w:t>
      </w:r>
      <w:r w:rsidRPr="009D05A9">
        <w:rPr>
          <w:rFonts w:asciiTheme="minorHAnsi" w:hAnsiTheme="minorHAnsi"/>
          <w:sz w:val="16"/>
        </w:rPr>
        <w:t xml:space="preserve">/ </w:t>
      </w:r>
      <w:r w:rsidRPr="009D05A9">
        <w:rPr>
          <w:rStyle w:val="Emphasis"/>
          <w:rFonts w:asciiTheme="minorHAnsi" w:hAnsiTheme="minorHAnsi"/>
        </w:rPr>
        <w:t>commons</w:t>
      </w:r>
      <w:r w:rsidRPr="009D05A9">
        <w:rPr>
          <w:rFonts w:asciiTheme="minorHAnsi" w:hAnsiTheme="minorHAnsi"/>
          <w:sz w:val="16"/>
        </w:rPr>
        <w:t xml:space="preserve"> </w:t>
      </w:r>
      <w:r w:rsidRPr="009D05A9">
        <w:rPr>
          <w:rStyle w:val="Emphasis"/>
          <w:rFonts w:asciiTheme="minorHAnsi" w:hAnsiTheme="minorHAnsi"/>
        </w:rPr>
        <w:t>coexistence</w:t>
      </w:r>
      <w:r w:rsidRPr="009D05A9">
        <w:rPr>
          <w:rFonts w:asciiTheme="minorHAnsi" w:hAnsiTheme="minorHAnsi"/>
          <w:sz w:val="16"/>
        </w:rPr>
        <w:t xml:space="preserve">, </w:t>
      </w:r>
      <w:proofErr w:type="spellStart"/>
      <w:r w:rsidRPr="009D05A9">
        <w:rPr>
          <w:rFonts w:asciiTheme="minorHAnsi" w:hAnsiTheme="minorHAnsi"/>
          <w:sz w:val="16"/>
        </w:rPr>
        <w:t>Dardot</w:t>
      </w:r>
      <w:proofErr w:type="spellEnd"/>
      <w:r w:rsidRPr="009D05A9">
        <w:rPr>
          <w:rFonts w:asciiTheme="minorHAnsi" w:hAnsiTheme="minorHAnsi"/>
          <w:sz w:val="16"/>
        </w:rPr>
        <w:t xml:space="preserve"> and Laval argue for a politics of </w:t>
      </w:r>
      <w:r w:rsidRPr="009D05A9">
        <w:rPr>
          <w:rStyle w:val="StyleUnderline"/>
          <w:rFonts w:asciiTheme="minorHAnsi" w:hAnsiTheme="minorHAnsi"/>
        </w:rPr>
        <w:t>the common based on</w:t>
      </w:r>
      <w:r w:rsidRPr="009D05A9">
        <w:rPr>
          <w:rFonts w:asciiTheme="minorHAnsi" w:hAnsiTheme="minorHAnsi"/>
          <w:sz w:val="16"/>
        </w:rPr>
        <w:t xml:space="preserve"> an </w:t>
      </w:r>
      <w:r w:rsidRPr="009D05A9">
        <w:rPr>
          <w:rStyle w:val="Emphasis"/>
          <w:rFonts w:asciiTheme="minorHAnsi" w:hAnsiTheme="minorHAnsi"/>
        </w:rPr>
        <w:t>engaged</w:t>
      </w:r>
      <w:r w:rsidRPr="009D05A9">
        <w:rPr>
          <w:rFonts w:asciiTheme="minorHAnsi" w:hAnsiTheme="minorHAnsi"/>
          <w:sz w:val="16"/>
        </w:rPr>
        <w:t xml:space="preserve"> </w:t>
      </w:r>
      <w:r w:rsidRPr="009D05A9">
        <w:rPr>
          <w:rStyle w:val="StyleUnderline"/>
          <w:rFonts w:asciiTheme="minorHAnsi" w:hAnsiTheme="minorHAnsi"/>
        </w:rPr>
        <w:t>citizenry</w:t>
      </w:r>
      <w:r w:rsidRPr="009D05A9">
        <w:rPr>
          <w:rFonts w:asciiTheme="minorHAnsi" w:hAnsiTheme="minorHAnsi"/>
          <w:sz w:val="16"/>
        </w:rPr>
        <w:t xml:space="preserve"> </w:t>
      </w:r>
      <w:r w:rsidRPr="009D05A9">
        <w:rPr>
          <w:rStyle w:val="StyleUnderline"/>
          <w:rFonts w:asciiTheme="minorHAnsi" w:hAnsiTheme="minorHAnsi"/>
        </w:rPr>
        <w:t xml:space="preserve">that </w:t>
      </w:r>
      <w:r w:rsidRPr="009D05A9">
        <w:rPr>
          <w:rStyle w:val="Emphasis"/>
          <w:rFonts w:asciiTheme="minorHAnsi" w:hAnsiTheme="minorHAnsi"/>
        </w:rPr>
        <w:t>directly</w:t>
      </w:r>
      <w:r w:rsidRPr="009D05A9">
        <w:rPr>
          <w:rStyle w:val="StyleUnderline"/>
          <w:rFonts w:asciiTheme="minorHAnsi" w:hAnsiTheme="minorHAnsi"/>
        </w:rPr>
        <w:t xml:space="preserve"> </w:t>
      </w:r>
      <w:r w:rsidRPr="009D05A9">
        <w:rPr>
          <w:rStyle w:val="Emphasis"/>
          <w:rFonts w:asciiTheme="minorHAnsi" w:hAnsiTheme="minorHAnsi"/>
        </w:rPr>
        <w:t>participates</w:t>
      </w:r>
      <w:r w:rsidRPr="009D05A9">
        <w:rPr>
          <w:rFonts w:asciiTheme="minorHAnsi" w:hAnsiTheme="minorHAnsi"/>
          <w:sz w:val="16"/>
        </w:rPr>
        <w:t xml:space="preserve"> and deliberates </w:t>
      </w:r>
      <w:r w:rsidRPr="009D05A9">
        <w:rPr>
          <w:rStyle w:val="StyleUnderline"/>
          <w:rFonts w:asciiTheme="minorHAnsi" w:hAnsiTheme="minorHAnsi"/>
        </w:rPr>
        <w:t>in all decisions</w:t>
      </w:r>
      <w:r w:rsidRPr="009D05A9">
        <w:rPr>
          <w:rFonts w:asciiTheme="minorHAnsi" w:hAnsiTheme="minorHAnsi"/>
          <w:sz w:val="16"/>
        </w:rPr>
        <w:t xml:space="preserve"> which impact it, </w:t>
      </w:r>
      <w:r w:rsidRPr="009D05A9">
        <w:rPr>
          <w:rStyle w:val="StyleUnderline"/>
          <w:rFonts w:asciiTheme="minorHAnsi" w:hAnsiTheme="minorHAnsi"/>
        </w:rPr>
        <w:t>and</w:t>
      </w:r>
      <w:r w:rsidRPr="009D05A9">
        <w:rPr>
          <w:rFonts w:asciiTheme="minorHAnsi" w:hAnsiTheme="minorHAnsi"/>
          <w:sz w:val="16"/>
        </w:rPr>
        <w:t xml:space="preserve"> in the process</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48B1450D" w14:textId="77777777" w:rsidR="00C54455" w:rsidRPr="00052F83" w:rsidRDefault="00C54455" w:rsidP="00C54455">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052F83">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9D05A9">
        <w:rPr>
          <w:rStyle w:val="StyleUnderline"/>
          <w:rFonts w:asciiTheme="minorHAnsi" w:hAnsiTheme="minorHAnsi"/>
        </w:rPr>
        <w:t xml:space="preserve">not in the form of a </w:t>
      </w:r>
      <w:r w:rsidRPr="009D05A9">
        <w:rPr>
          <w:rStyle w:val="Emphasis"/>
          <w:rFonts w:asciiTheme="minorHAnsi" w:hAnsiTheme="minorHAnsi"/>
        </w:rPr>
        <w:t>violent</w:t>
      </w:r>
      <w:r w:rsidRPr="009D05A9">
        <w:rPr>
          <w:rStyle w:val="StyleUnderline"/>
          <w:rFonts w:asciiTheme="minorHAnsi" w:hAnsiTheme="minorHAnsi"/>
        </w:rPr>
        <w:t xml:space="preserve"> uprising or insurrection, but rather</w:t>
      </w:r>
      <w:r w:rsidRPr="00052F83">
        <w:rPr>
          <w:rStyle w:val="StyleUnderline"/>
          <w:rFonts w:asciiTheme="minorHAnsi" w:hAnsiTheme="minorHAnsi"/>
        </w:rPr>
        <w:t xml:space="preserve">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9D05A9">
        <w:rPr>
          <w:rStyle w:val="StyleUnderline"/>
          <w:rFonts w:asciiTheme="minorHAnsi" w:hAnsiTheme="minorHAnsi"/>
        </w:rPr>
        <w:t xml:space="preserve">from its current state of ‘representative </w:t>
      </w:r>
      <w:r w:rsidRPr="009D05A9">
        <w:rPr>
          <w:rStyle w:val="Emphasis"/>
          <w:rFonts w:asciiTheme="minorHAnsi" w:hAnsiTheme="minorHAnsi"/>
        </w:rPr>
        <w:t>oligarchy</w:t>
      </w:r>
      <w:r w:rsidRPr="009D05A9">
        <w:rPr>
          <w:rStyle w:val="StyleUnderline"/>
          <w:rFonts w:asciiTheme="minorHAnsi" w:hAnsiTheme="minorHAnsi"/>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bookmarkEnd w:id="3"/>
    <w:bookmarkEnd w:id="4"/>
    <w:p w14:paraId="53B2E0B5" w14:textId="77777777" w:rsidR="00C54455" w:rsidRDefault="00C54455" w:rsidP="00C54455">
      <w:pPr>
        <w:pStyle w:val="Heading3"/>
      </w:pPr>
      <w:r>
        <w:t>5</w:t>
      </w:r>
    </w:p>
    <w:p w14:paraId="1063698E" w14:textId="77777777" w:rsidR="00C54455" w:rsidRDefault="00C54455" w:rsidP="00C54455">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50D53258" w14:textId="77777777" w:rsidR="00C54455" w:rsidRDefault="00C54455" w:rsidP="00C54455">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7" w:history="1">
        <w:r w:rsidRPr="00F0444C">
          <w:rPr>
            <w:rStyle w:val="Hyperlink"/>
          </w:rPr>
          <w:t>https://www.eur.nl/en/ese/affiliated/ecefg/research/competition-policy</w:t>
        </w:r>
      </w:hyperlink>
    </w:p>
    <w:p w14:paraId="1DF937EE" w14:textId="77777777" w:rsidR="00C54455" w:rsidRPr="002A1121" w:rsidRDefault="00C54455" w:rsidP="00C54455">
      <w:pPr>
        <w:rPr>
          <w:rStyle w:val="Emphasis"/>
        </w:rPr>
      </w:pPr>
      <w:r w:rsidRPr="002A1121">
        <w:rPr>
          <w:rStyle w:val="Emphasis"/>
          <w:highlight w:val="cyan"/>
        </w:rPr>
        <w:t>Competition</w:t>
      </w:r>
      <w:r w:rsidRPr="002A1121">
        <w:rPr>
          <w:rStyle w:val="Emphasis"/>
        </w:rPr>
        <w:t xml:space="preserve"> Policy</w:t>
      </w:r>
    </w:p>
    <w:p w14:paraId="7CE376C1" w14:textId="77777777" w:rsidR="00C54455" w:rsidRPr="002A1121" w:rsidRDefault="00C54455" w:rsidP="00C54455">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3D4FCD63" w14:textId="77777777" w:rsidR="00C54455" w:rsidRPr="002A1121" w:rsidRDefault="00C54455" w:rsidP="00C54455">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398731CC" w14:textId="77777777" w:rsidR="00C54455" w:rsidRPr="002A1121" w:rsidRDefault="00C54455" w:rsidP="00C54455">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128E28FE" w14:textId="77777777" w:rsidR="00C54455" w:rsidRPr="002A1121" w:rsidRDefault="00C54455" w:rsidP="00C54455">
      <w:pPr>
        <w:pStyle w:val="ListParagraph"/>
        <w:numPr>
          <w:ilvl w:val="0"/>
          <w:numId w:val="13"/>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72C74F7E" w14:textId="77777777" w:rsidR="00C54455" w:rsidRPr="002A1121" w:rsidRDefault="00C54455" w:rsidP="00C54455">
      <w:pPr>
        <w:pStyle w:val="ListParagraph"/>
        <w:numPr>
          <w:ilvl w:val="0"/>
          <w:numId w:val="13"/>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63418FF4" w14:textId="77777777" w:rsidR="00C54455" w:rsidRPr="002A1121" w:rsidRDefault="00C54455" w:rsidP="00C54455">
      <w:pPr>
        <w:pStyle w:val="ListParagraph"/>
        <w:numPr>
          <w:ilvl w:val="0"/>
          <w:numId w:val="13"/>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653C7528" w14:textId="77777777" w:rsidR="00C54455" w:rsidRPr="002A1121" w:rsidRDefault="00C54455" w:rsidP="00C54455">
      <w:pPr>
        <w:pStyle w:val="ListParagraph"/>
        <w:numPr>
          <w:ilvl w:val="0"/>
          <w:numId w:val="13"/>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5B67607D" w14:textId="77777777" w:rsidR="00C54455" w:rsidRPr="002A1121" w:rsidRDefault="00C54455" w:rsidP="00C54455">
      <w:pPr>
        <w:pStyle w:val="ListParagraph"/>
        <w:numPr>
          <w:ilvl w:val="0"/>
          <w:numId w:val="13"/>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27ED76E6" w14:textId="77777777" w:rsidR="00C54455" w:rsidRPr="002A1121" w:rsidRDefault="00C54455" w:rsidP="00C54455">
      <w:pPr>
        <w:pStyle w:val="ListParagraph"/>
        <w:numPr>
          <w:ilvl w:val="0"/>
          <w:numId w:val="13"/>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5BF72713" w14:textId="77777777" w:rsidR="00C54455" w:rsidRPr="002A1121" w:rsidRDefault="00C54455" w:rsidP="00C54455">
      <w:pPr>
        <w:pStyle w:val="ListParagraph"/>
        <w:numPr>
          <w:ilvl w:val="0"/>
          <w:numId w:val="13"/>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 xml:space="preserve">achieve </w:t>
      </w:r>
      <w:r w:rsidRPr="009D05A9">
        <w:rPr>
          <w:rStyle w:val="Emphasis"/>
        </w:rPr>
        <w:t xml:space="preserve">the </w:t>
      </w:r>
      <w:r w:rsidRPr="002A1121">
        <w:rPr>
          <w:rStyle w:val="Emphasis"/>
          <w:highlight w:val="cyan"/>
        </w:rPr>
        <w:t xml:space="preserve">goals </w:t>
      </w:r>
      <w:r w:rsidRPr="009D05A9">
        <w:rPr>
          <w:rStyle w:val="Emphasis"/>
        </w:rPr>
        <w:t>of competition policy</w:t>
      </w:r>
    </w:p>
    <w:p w14:paraId="33A2F5B8" w14:textId="77777777" w:rsidR="00C54455" w:rsidRPr="002A1121" w:rsidRDefault="00C54455" w:rsidP="00C54455">
      <w:pPr>
        <w:rPr>
          <w:rStyle w:val="Emphasis"/>
        </w:rPr>
      </w:pPr>
      <w:r w:rsidRPr="002A1121">
        <w:rPr>
          <w:rStyle w:val="Emphasis"/>
          <w:highlight w:val="cyan"/>
        </w:rPr>
        <w:t>Scope</w:t>
      </w:r>
      <w:r w:rsidRPr="002A1121">
        <w:rPr>
          <w:rStyle w:val="Emphasis"/>
        </w:rPr>
        <w:t xml:space="preserve"> of Competition Policy</w:t>
      </w:r>
    </w:p>
    <w:p w14:paraId="0DB96A50" w14:textId="77777777" w:rsidR="00C54455" w:rsidRPr="002A1121" w:rsidRDefault="00C54455" w:rsidP="00C54455">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9D05A9">
        <w:rPr>
          <w:sz w:val="16"/>
        </w:rPr>
        <w:t xml:space="preserve">policy, </w:t>
      </w:r>
      <w:r w:rsidRPr="009D05A9">
        <w:rPr>
          <w:rStyle w:val="StyleUnderline"/>
        </w:rPr>
        <w:t>and which should be delegated to other legal fields and policies?</w:t>
      </w:r>
      <w:r w:rsidRPr="009D05A9">
        <w:rPr>
          <w:sz w:val="16"/>
        </w:rPr>
        <w:t xml:space="preserve"> Some examples of specific research questions include:</w:t>
      </w:r>
    </w:p>
    <w:p w14:paraId="1D304A11" w14:textId="77777777" w:rsidR="00C54455" w:rsidRPr="002A1121" w:rsidRDefault="00C54455" w:rsidP="00C54455">
      <w:pPr>
        <w:pStyle w:val="ListParagraph"/>
        <w:numPr>
          <w:ilvl w:val="0"/>
          <w:numId w:val="14"/>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60964132" w14:textId="77777777" w:rsidR="00C54455" w:rsidRPr="002A1121" w:rsidRDefault="00C54455" w:rsidP="00C54455">
      <w:pPr>
        <w:pStyle w:val="ListParagraph"/>
        <w:numPr>
          <w:ilvl w:val="0"/>
          <w:numId w:val="14"/>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7F4FFEE4" w14:textId="77777777" w:rsidR="00C54455" w:rsidRPr="002A1121" w:rsidRDefault="00C54455" w:rsidP="00C54455">
      <w:pPr>
        <w:pStyle w:val="ListParagraph"/>
        <w:numPr>
          <w:ilvl w:val="0"/>
          <w:numId w:val="14"/>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3AF267F7" w14:textId="77777777" w:rsidR="00C54455" w:rsidRPr="00D32EDB" w:rsidRDefault="00C54455" w:rsidP="00C54455">
      <w:pPr>
        <w:pStyle w:val="ListParagraph"/>
        <w:numPr>
          <w:ilvl w:val="0"/>
          <w:numId w:val="14"/>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008B4161" w14:textId="77777777" w:rsidR="00C54455" w:rsidRDefault="00C54455" w:rsidP="00C54455">
      <w:pPr>
        <w:pStyle w:val="Heading4"/>
      </w:pPr>
      <w:r>
        <w:t xml:space="preserve">That means the </w:t>
      </w:r>
      <w:proofErr w:type="spellStart"/>
      <w:r>
        <w:t>aff</w:t>
      </w:r>
      <w:proofErr w:type="spellEnd"/>
      <w:r>
        <w:t xml:space="preserve"> must </w:t>
      </w:r>
      <w:r w:rsidRPr="007E3051">
        <w:rPr>
          <w:u w:val="single"/>
        </w:rPr>
        <w:t>replace</w:t>
      </w:r>
      <w:r>
        <w:t xml:space="preserve"> the </w:t>
      </w:r>
      <w:r w:rsidRPr="007E3051">
        <w:rPr>
          <w:u w:val="single"/>
        </w:rPr>
        <w:t>consumer welfare standard</w:t>
      </w:r>
      <w:r>
        <w:t xml:space="preserve">.  </w:t>
      </w:r>
    </w:p>
    <w:p w14:paraId="7957E71F" w14:textId="77777777" w:rsidR="00C54455" w:rsidRDefault="00C54455" w:rsidP="00C54455">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3C4A9C01" w14:textId="77777777" w:rsidR="00C54455" w:rsidRPr="007E3051" w:rsidRDefault="00C54455" w:rsidP="00C54455">
      <w:pPr>
        <w:rPr>
          <w:sz w:val="16"/>
        </w:rPr>
      </w:pPr>
      <w:r w:rsidRPr="00536BAF">
        <w:rPr>
          <w:rStyle w:val="StyleUnderline"/>
          <w:highlight w:val="cyan"/>
        </w:rPr>
        <w:t>Neo-</w:t>
      </w:r>
      <w:proofErr w:type="spellStart"/>
      <w:r w:rsidRPr="00536BAF">
        <w:rPr>
          <w:rStyle w:val="StyleUnderline"/>
          <w:highlight w:val="cyan"/>
        </w:rPr>
        <w:t>Brandeisians</w:t>
      </w:r>
      <w:proofErr w:type="spellEnd"/>
      <w:r w:rsidRPr="00536BAF">
        <w:rPr>
          <w:rStyle w:val="StyleUnderline"/>
          <w:highlight w:val="cyan"/>
        </w:rPr>
        <w:t xml:space="preserve"> </w:t>
      </w:r>
      <w:r w:rsidRPr="009D05A9">
        <w:rPr>
          <w:rStyle w:val="StyleUnderline"/>
        </w:rPr>
        <w:t xml:space="preserve">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w:t>
      </w:r>
      <w:r w:rsidRPr="009D05A9">
        <w:rPr>
          <w:rStyle w:val="Emphasis"/>
        </w:rPr>
        <w:t xml:space="preserve">onsumer </w:t>
      </w:r>
      <w:r w:rsidRPr="00536BAF">
        <w:rPr>
          <w:rStyle w:val="Emphasis"/>
          <w:highlight w:val="cyan"/>
        </w:rPr>
        <w:t>w</w:t>
      </w:r>
      <w:r w:rsidRPr="009D05A9">
        <w:rPr>
          <w:rStyle w:val="Emphasis"/>
        </w:rPr>
        <w:t>elfare</w:t>
      </w:r>
      <w:r w:rsidRPr="00536BAF">
        <w:rPr>
          <w:rStyle w:val="Emphasis"/>
          <w:highlight w:val="cyan"/>
        </w:rPr>
        <w:t xml:space="preserve"> s</w:t>
      </w:r>
      <w:r w:rsidRPr="009D05A9">
        <w:rPr>
          <w:rStyle w:val="Emphasis"/>
        </w:rPr>
        <w:t>tandard</w:t>
      </w:r>
      <w:r w:rsidRPr="007E3051">
        <w:rPr>
          <w:sz w:val="16"/>
        </w:rPr>
        <w:t xml:space="preserve"> in antitrust enforcement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w:t>
      </w:r>
      <w:proofErr w:type="gramStart"/>
      <w:r w:rsidRPr="007E3051">
        <w:rPr>
          <w:sz w:val="16"/>
        </w:rPr>
        <w:t>firms</w:t>
      </w:r>
      <w:proofErr w:type="gramEnd"/>
      <w:r w:rsidRPr="007E3051">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w:t>
      </w:r>
      <w:r w:rsidRPr="009D05A9">
        <w:rPr>
          <w:rStyle w:val="StyleUnderline"/>
        </w:rPr>
        <w:t>a</w:t>
      </w:r>
      <w:r w:rsidRPr="007E3051">
        <w:rPr>
          <w:rStyle w:val="StyleUnderline"/>
          <w:highlight w:val="cyan"/>
        </w:rPr>
        <w:t xml:space="preserve"> wide </w:t>
      </w:r>
      <w:r w:rsidRPr="009D05A9">
        <w:rPr>
          <w:rStyle w:val="StyleUnderline"/>
        </w:rPr>
        <w:t xml:space="preserve">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9D05A9">
        <w:rPr>
          <w:rStyle w:val="Emphasis"/>
        </w:rPr>
        <w:t>creating fundamental tradeoffs</w:t>
      </w:r>
      <w:r w:rsidRPr="009D05A9">
        <w:rPr>
          <w:sz w:val="16"/>
        </w:rPr>
        <w:t xml:space="preserve"> expected </w:t>
      </w:r>
      <w:r w:rsidRPr="009D05A9">
        <w:rPr>
          <w:rStyle w:val="Emphasis"/>
        </w:rPr>
        <w:t>to harm consumers</w:t>
      </w:r>
      <w:r w:rsidRPr="007E3051">
        <w:rPr>
          <w:sz w:val="16"/>
        </w:rPr>
        <w:t xml:space="preserve"> relative to the status quo. </w:t>
      </w:r>
    </w:p>
    <w:p w14:paraId="154FAE9A" w14:textId="77777777" w:rsidR="00C54455" w:rsidRPr="007E3051" w:rsidRDefault="00C54455" w:rsidP="00C54455">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w:t>
      </w:r>
      <w:proofErr w:type="gramStart"/>
      <w:r w:rsidRPr="007E3051">
        <w:rPr>
          <w:sz w:val="16"/>
        </w:rPr>
        <w:t>in order to</w:t>
      </w:r>
      <w:proofErr w:type="gramEnd"/>
      <w:r w:rsidRPr="007E3051">
        <w:rPr>
          <w:sz w:val="16"/>
        </w:rPr>
        <w:t xml:space="preserve"> achieve other ends </w:t>
      </w:r>
      <w:r w:rsidRPr="007E3051">
        <w:rPr>
          <w:rStyle w:val="StyleUnderline"/>
          <w:highlight w:val="cyan"/>
        </w:rPr>
        <w:t xml:space="preserve">is </w:t>
      </w:r>
      <w:r w:rsidRPr="009D05A9">
        <w:rPr>
          <w:rStyle w:val="StyleUnderline"/>
        </w:rPr>
        <w:t>a</w:t>
      </w:r>
      <w:r w:rsidRPr="007E3051">
        <w:rPr>
          <w:rStyle w:val="StyleUnderline"/>
          <w:highlight w:val="cyan"/>
        </w:rPr>
        <w:t xml:space="preserve"> </w:t>
      </w:r>
      <w:r w:rsidRPr="007E3051">
        <w:rPr>
          <w:rStyle w:val="Emphasis"/>
          <w:highlight w:val="cyan"/>
        </w:rPr>
        <w:t xml:space="preserve">defining </w:t>
      </w:r>
      <w:r w:rsidRPr="009D05A9">
        <w:rPr>
          <w:rStyle w:val="Emphasis"/>
        </w:rPr>
        <w:t>characteristic</w:t>
      </w:r>
      <w:r w:rsidRPr="009D05A9">
        <w:rPr>
          <w:rStyle w:val="StyleUnderline"/>
        </w:rPr>
        <w:t xml:space="preserve"> </w:t>
      </w:r>
      <w:r w:rsidRPr="007E3051">
        <w:rPr>
          <w:rStyle w:val="StyleUnderline"/>
        </w:rPr>
        <w:t>of Neo-</w:t>
      </w:r>
      <w:proofErr w:type="spellStart"/>
      <w:r w:rsidRPr="007E3051">
        <w:rPr>
          <w:rStyle w:val="StyleUnderline"/>
        </w:rPr>
        <w:t>Brandeisian</w:t>
      </w:r>
      <w:proofErr w:type="spellEnd"/>
      <w:r w:rsidRPr="007E3051">
        <w:rPr>
          <w:rStyle w:val="StyleUnderline"/>
        </w:rPr>
        <w:t xml:space="preserve"> antitrust</w:t>
      </w:r>
      <w:r w:rsidRPr="007E3051">
        <w:rPr>
          <w:sz w:val="16"/>
        </w:rPr>
        <w:t>. This is illustrated by concrete Neo-</w:t>
      </w:r>
      <w:proofErr w:type="spellStart"/>
      <w:r w:rsidRPr="007E3051">
        <w:rPr>
          <w:sz w:val="16"/>
        </w:rPr>
        <w:t>Brandeisian</w:t>
      </w:r>
      <w:proofErr w:type="spellEnd"/>
      <w:r w:rsidRPr="007E3051">
        <w:rPr>
          <w:sz w:val="16"/>
        </w:rPr>
        <w:t xml:space="preserve"> critiques, which typically emphasize perceived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2CEA146D" w14:textId="77777777" w:rsidR="00C54455" w:rsidRDefault="00C54455" w:rsidP="00C54455">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proofErr w:type="spellStart"/>
      <w:r>
        <w:t>disads</w:t>
      </w:r>
      <w:proofErr w:type="spellEnd"/>
      <w:r>
        <w:t xml:space="preserve"> over </w:t>
      </w:r>
      <w:r w:rsidRPr="004C4CF1">
        <w:rPr>
          <w:u w:val="single"/>
        </w:rPr>
        <w:t>what antitrust should consider</w:t>
      </w:r>
      <w:r>
        <w:t xml:space="preserve">---the </w:t>
      </w:r>
      <w:proofErr w:type="spellStart"/>
      <w:r w:rsidRPr="004C4CF1">
        <w:rPr>
          <w:u w:val="single"/>
        </w:rPr>
        <w:t>affs</w:t>
      </w:r>
      <w:proofErr w:type="spellEnd"/>
      <w:r w:rsidRPr="004C4CF1">
        <w:rPr>
          <w:u w:val="single"/>
        </w:rPr>
        <w:t xml:space="preserve"> topic</w:t>
      </w:r>
      <w:r>
        <w:t xml:space="preserve"> races to </w:t>
      </w:r>
      <w:r w:rsidRPr="004C4CF1">
        <w:rPr>
          <w:u w:val="single"/>
        </w:rPr>
        <w:t>tiny exemptions</w:t>
      </w:r>
      <w:r>
        <w:t xml:space="preserve"> and </w:t>
      </w:r>
      <w:r>
        <w:rPr>
          <w:u w:val="single"/>
        </w:rPr>
        <w:t>technical changes</w:t>
      </w:r>
      <w:r>
        <w:t xml:space="preserve"> with no core ground. </w:t>
      </w:r>
    </w:p>
    <w:p w14:paraId="2B1E6234" w14:textId="77777777" w:rsidR="00C54455" w:rsidRPr="00AC07D3" w:rsidRDefault="00C54455" w:rsidP="00C54455">
      <w:pPr>
        <w:rPr>
          <w:sz w:val="16"/>
        </w:rPr>
      </w:pPr>
    </w:p>
    <w:p w14:paraId="47AA3F1B" w14:textId="77777777" w:rsidR="00C54455" w:rsidRPr="004C6B0E" w:rsidRDefault="00C54455" w:rsidP="00C54455"/>
    <w:p w14:paraId="6943BCF5" w14:textId="77777777" w:rsidR="00C54455" w:rsidRDefault="00C54455" w:rsidP="00C54455">
      <w:pPr>
        <w:pStyle w:val="Heading3"/>
      </w:pPr>
      <w:r>
        <w:t>6</w:t>
      </w:r>
    </w:p>
    <w:p w14:paraId="66B4EE26" w14:textId="77777777" w:rsidR="00C54455" w:rsidRPr="00956FE5" w:rsidRDefault="00C54455" w:rsidP="00C54455">
      <w:pPr>
        <w:pStyle w:val="Heading4"/>
      </w:pPr>
      <w:r>
        <w:t xml:space="preserve">The United States should only allow the continuation of anticompetitive business practices by the private sector only when a team of the Good Judgment Project’s “super-forecasters” has </w:t>
      </w:r>
      <w:r w:rsidRPr="000C485C">
        <w:t xml:space="preserve">determined that </w:t>
      </w:r>
      <w:r>
        <w:t>the activity</w:t>
      </w:r>
      <w:r w:rsidRPr="000C485C">
        <w:t xml:space="preserve"> reduces the numerical probability of </w:t>
      </w:r>
      <w:r>
        <w:t xml:space="preserve">the reduction of drug innovation, the reduction in life sciences, and the increase in discrimination across multiple sectors </w:t>
      </w:r>
      <w:r w:rsidRPr="000C485C">
        <w:t>from an unacceptably high level.</w:t>
      </w:r>
      <w:r>
        <w:t xml:space="preserve"> </w:t>
      </w:r>
    </w:p>
    <w:p w14:paraId="46211E44" w14:textId="77777777" w:rsidR="00C54455" w:rsidRPr="001C5BCA" w:rsidRDefault="00C54455" w:rsidP="00C54455">
      <w:r>
        <w:t xml:space="preserve">* The Good Judgment Project’s “Super-forecasters” are team members of the Good Judgement Project that have ended in the top 2% of forecasters tournaments, selected by </w:t>
      </w:r>
      <w:proofErr w:type="spellStart"/>
      <w:r>
        <w:t>Tetlock’s</w:t>
      </w:r>
      <w:proofErr w:type="spellEnd"/>
      <w:r>
        <w:t xml:space="preserve"> team. </w:t>
      </w:r>
    </w:p>
    <w:p w14:paraId="7F92F735" w14:textId="77777777" w:rsidR="00C54455" w:rsidRDefault="00C54455" w:rsidP="00C54455"/>
    <w:p w14:paraId="4422AAA8" w14:textId="77777777" w:rsidR="00C54455" w:rsidRDefault="00C54455" w:rsidP="00C54455">
      <w:pPr>
        <w:pStyle w:val="Heading4"/>
      </w:pPr>
      <w:r>
        <w:t xml:space="preserve">It competes---the counterplan is a </w:t>
      </w:r>
      <w:r w:rsidRPr="00DA1F3C">
        <w:rPr>
          <w:u w:val="single"/>
        </w:rPr>
        <w:t>regulation</w:t>
      </w:r>
      <w:r>
        <w:rPr>
          <w:u w:val="single"/>
        </w:rPr>
        <w:t xml:space="preserve"> not prohibition</w:t>
      </w:r>
      <w:r>
        <w:t xml:space="preserve">. </w:t>
      </w:r>
    </w:p>
    <w:p w14:paraId="00F9D95C" w14:textId="77777777" w:rsidR="00C54455" w:rsidRPr="00A339F1" w:rsidRDefault="00C54455" w:rsidP="00C54455">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0C14483C" w14:textId="77777777" w:rsidR="00C54455" w:rsidRPr="00A85B6D" w:rsidRDefault="00C54455" w:rsidP="00C54455">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9D05A9">
        <w:rPr>
          <w:rStyle w:val="StyleUnderline"/>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0123E6EA" w14:textId="77777777" w:rsidR="00C54455" w:rsidRDefault="00C54455" w:rsidP="00C54455">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595E5811" w14:textId="77777777" w:rsidR="00C54455" w:rsidRDefault="00C54455" w:rsidP="00C54455">
      <w:r>
        <w:rPr>
          <w:rStyle w:val="Style13ptBold"/>
        </w:rPr>
        <w:t>AMC 07</w:t>
      </w:r>
      <w:r w:rsidRPr="000C485C">
        <w:t xml:space="preserve">. </w:t>
      </w:r>
      <w:r>
        <w:t xml:space="preserve">Antitrust Modernization Commission. Deborah A. Garza, Chair. Bobby R. </w:t>
      </w:r>
      <w:proofErr w:type="gramStart"/>
      <w:r>
        <w:t>Burchfield ,Commissioner</w:t>
      </w:r>
      <w:proofErr w:type="gramEnd"/>
      <w:r>
        <w:t xml:space="preserve">. W. Stephen Cannon, Commissioner. Dennis W. Carlton, Commissioner. </w:t>
      </w:r>
      <w:proofErr w:type="spellStart"/>
      <w:r>
        <w:t>Makan</w:t>
      </w:r>
      <w:proofErr w:type="spellEnd"/>
      <w:r>
        <w:t xml:space="preserve"> </w:t>
      </w:r>
      <w:proofErr w:type="spellStart"/>
      <w:r>
        <w:t>Delrahim</w:t>
      </w:r>
      <w:proofErr w:type="spellEnd"/>
      <w:r>
        <w:t xml:space="preserve">, Commissioner. Jonathan M. Jacobson, Commissioner. Jonathan R. </w:t>
      </w:r>
      <w:proofErr w:type="spellStart"/>
      <w:r>
        <w:t>Yarowsky</w:t>
      </w:r>
      <w:proofErr w:type="spellEnd"/>
      <w:r>
        <w:t xml:space="preserve">, Vice-Chair. Donald G. </w:t>
      </w:r>
      <w:proofErr w:type="spellStart"/>
      <w:r>
        <w:t>Kempf</w:t>
      </w:r>
      <w:proofErr w:type="spellEnd"/>
      <w:r>
        <w:t xml:space="preserve">, Jr., Commissioner. Sanford M. </w:t>
      </w:r>
      <w:proofErr w:type="spellStart"/>
      <w:r>
        <w:t>Litvack</w:t>
      </w:r>
      <w:proofErr w:type="spellEnd"/>
      <w:r>
        <w:t xml:space="preserve">, Commissioner. John H. </w:t>
      </w:r>
      <w:proofErr w:type="spellStart"/>
      <w:r>
        <w:t>Shenefield</w:t>
      </w:r>
      <w:proofErr w:type="spellEnd"/>
      <w:r>
        <w:t>, Commissioner. Debra A. Valentine, Commissioner. John L. Warden, Commissioner. “Report and Recommendations.” https://govinfo.library.unt.edu/amc/report_recommendation/amc_final_report.pdf</w:t>
      </w:r>
    </w:p>
    <w:p w14:paraId="13655717" w14:textId="77777777" w:rsidR="00C54455" w:rsidRPr="000C485C" w:rsidRDefault="00C54455" w:rsidP="00C54455">
      <w:pPr>
        <w:rPr>
          <w:rStyle w:val="Emphasis"/>
        </w:rPr>
      </w:pPr>
      <w:r w:rsidRPr="000C485C">
        <w:rPr>
          <w:rStyle w:val="StyleUnderline"/>
        </w:rPr>
        <w:t>To determine whether</w:t>
      </w:r>
      <w:r w:rsidRPr="000C485C">
        <w:rPr>
          <w:sz w:val="16"/>
        </w:rPr>
        <w:t xml:space="preserve"> and when </w:t>
      </w:r>
      <w:proofErr w:type="gramStart"/>
      <w:r w:rsidRPr="000C485C">
        <w:rPr>
          <w:rStyle w:val="StyleUnderline"/>
        </w:rPr>
        <w:t>particular forms</w:t>
      </w:r>
      <w:proofErr w:type="gramEnd"/>
      <w:r w:rsidRPr="000C485C">
        <w:rPr>
          <w:rStyle w:val="StyleUnderline"/>
        </w:rPr>
        <w:t xml:space="preserve"> of business conduct may harm competition requires an understanding of the market circumstances</w:t>
      </w:r>
      <w:r w:rsidRPr="000C485C">
        <w:rPr>
          <w:sz w:val="16"/>
        </w:rPr>
        <w:t xml:space="preserve"> in which they are undertaken. </w:t>
      </w:r>
      <w:r w:rsidRPr="009D05A9">
        <w:rPr>
          <w:rStyle w:val="StyleUnderline"/>
        </w:rPr>
        <w:t xml:space="preserve">Antitrust </w:t>
      </w:r>
      <w:r w:rsidRPr="000C485C">
        <w:rPr>
          <w:rStyle w:val="StyleUnderline"/>
          <w:highlight w:val="cyan"/>
        </w:rPr>
        <w:t xml:space="preserve">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9D05A9">
        <w:rPr>
          <w:rStyle w:val="StyleUnderline"/>
        </w:rPr>
        <w:t xml:space="preserve">looked to </w:t>
      </w:r>
      <w:r w:rsidRPr="009D05A9">
        <w:rPr>
          <w:rStyle w:val="Emphasis"/>
        </w:rPr>
        <w:t>economic learning</w:t>
      </w:r>
      <w:r w:rsidRPr="009D05A9">
        <w:rPr>
          <w:sz w:val="16"/>
        </w:rPr>
        <w:t xml:space="preserve"> </w:t>
      </w:r>
      <w:r w:rsidRPr="000C485C">
        <w:rPr>
          <w:sz w:val="16"/>
        </w:rPr>
        <w:t xml:space="preserve">for assistance in understanding market circumstances and the likely competitive effects of </w:t>
      </w:r>
      <w:proofErr w:type="gramStart"/>
      <w:r w:rsidRPr="000C485C">
        <w:rPr>
          <w:sz w:val="16"/>
        </w:rPr>
        <w:t>particular business</w:t>
      </w:r>
      <w:proofErr w:type="gramEnd"/>
      <w:r w:rsidRPr="000C485C">
        <w:rPr>
          <w:sz w:val="16"/>
        </w:rPr>
        <w:t xml:space="preserve"> conduct.23 Indeed, economics now provides the core foundation for much of antitrust law. Not surprisingly, </w:t>
      </w:r>
      <w:r w:rsidRPr="009D05A9">
        <w:rPr>
          <w:rStyle w:val="StyleUnderline"/>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9D05A9">
        <w:rPr>
          <w:rStyle w:val="StyleUnderline"/>
          <w:highlight w:val="cyan"/>
        </w:rPr>
        <w:t>over</w:t>
      </w:r>
      <w:r w:rsidRPr="000C485C">
        <w:rPr>
          <w:rStyle w:val="StyleUnderline"/>
        </w:rPr>
        <w:t xml:space="preserve"> the decades, </w:t>
      </w:r>
      <w:r w:rsidRPr="009D05A9">
        <w:rPr>
          <w:rStyle w:val="Emphasis"/>
        </w:rPr>
        <w:t xml:space="preserve">so have </w:t>
      </w:r>
      <w:r w:rsidRPr="000C485C">
        <w:rPr>
          <w:rStyle w:val="Emphasis"/>
        </w:rPr>
        <w:t xml:space="preserve">the contours of </w:t>
      </w:r>
      <w:r w:rsidRPr="000C485C">
        <w:rPr>
          <w:rStyle w:val="Emphasis"/>
          <w:highlight w:val="cyan"/>
        </w:rPr>
        <w:t xml:space="preserve">antitrust </w:t>
      </w:r>
      <w:r w:rsidRPr="009D05A9">
        <w:rPr>
          <w:rStyle w:val="Emphasis"/>
        </w:rPr>
        <w:t>doctrine</w:t>
      </w:r>
      <w:r w:rsidRPr="000C485C">
        <w:rPr>
          <w:rStyle w:val="Emphasis"/>
        </w:rPr>
        <w:t>.</w:t>
      </w:r>
    </w:p>
    <w:p w14:paraId="31CAB897" w14:textId="77777777" w:rsidR="00C54455" w:rsidRDefault="00C54455" w:rsidP="00C54455">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9D05A9">
        <w:rPr>
          <w:rStyle w:val="StyleUnderline"/>
        </w:rPr>
        <w:t xml:space="preserve">innovation </w:t>
      </w:r>
      <w:r w:rsidRPr="009D05A9">
        <w:rPr>
          <w:rStyle w:val="StyleUnderline"/>
          <w:highlight w:val="cyan"/>
        </w:rPr>
        <w:t>and</w:t>
      </w:r>
      <w:r w:rsidRPr="009D05A9">
        <w:rPr>
          <w:rStyle w:val="StyleUnderline"/>
        </w:rPr>
        <w:t xml:space="preserve"> global 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9D05A9">
        <w:rPr>
          <w:rStyle w:val="StyleUnderline"/>
        </w:rPr>
        <w:t xml:space="preserve">To protect </w:t>
      </w:r>
      <w:r w:rsidRPr="009D05A9">
        <w:rPr>
          <w:rStyle w:val="Emphasis"/>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49184B47" w14:textId="77777777" w:rsidR="00C54455" w:rsidRDefault="00C54455" w:rsidP="00C54455">
      <w:pPr>
        <w:rPr>
          <w:sz w:val="16"/>
        </w:rPr>
      </w:pPr>
      <w:r>
        <w:rPr>
          <w:sz w:val="16"/>
        </w:rPr>
        <w:t>B. Periodic Assessments of the Antitrust Laws Are Advisable</w:t>
      </w:r>
    </w:p>
    <w:p w14:paraId="440CB524" w14:textId="77777777" w:rsidR="00C54455" w:rsidRDefault="00C54455" w:rsidP="00C54455">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9D05A9">
        <w:rPr>
          <w:rStyle w:val="StyleUnderline"/>
        </w:rPr>
        <w:t>to ensure they are keeping pace with</w:t>
      </w:r>
      <w:r w:rsidRPr="009D05A9">
        <w:rPr>
          <w:sz w:val="16"/>
        </w:rPr>
        <w:t xml:space="preserve"> both economic learning and </w:t>
      </w:r>
      <w:r w:rsidRPr="009D05A9">
        <w:rPr>
          <w:rStyle w:val="StyleUnderline"/>
        </w:rPr>
        <w:t>the ever-changing economy</w:t>
      </w:r>
      <w:r w:rsidRPr="009D05A9">
        <w:rPr>
          <w:sz w:val="16"/>
        </w:rPr>
        <w:t>.24 In past decade</w:t>
      </w:r>
      <w:r>
        <w:rPr>
          <w:sz w:val="16"/>
        </w:rPr>
        <w:t>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368DF175" w14:textId="77777777" w:rsidR="00C54455" w:rsidRDefault="00C54455" w:rsidP="00C54455">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w:t>
      </w:r>
      <w:proofErr w:type="spellStart"/>
      <w:r>
        <w:t>aff</w:t>
      </w:r>
      <w:proofErr w:type="spellEnd"/>
      <w:r>
        <w:t xml:space="preserve"> locks in </w:t>
      </w:r>
      <w:r w:rsidRPr="001F50D4">
        <w:rPr>
          <w:u w:val="single"/>
        </w:rPr>
        <w:t>policy failure</w:t>
      </w:r>
      <w:r>
        <w:t xml:space="preserve">. </w:t>
      </w:r>
    </w:p>
    <w:p w14:paraId="7E74E500" w14:textId="77777777" w:rsidR="00C54455" w:rsidRDefault="00C54455" w:rsidP="00C54455">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6582267C" w14:textId="77777777" w:rsidR="00C54455" w:rsidRPr="001F50D4" w:rsidRDefault="00C54455" w:rsidP="00C54455">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 xml:space="preserve">to what extent are </w:t>
      </w:r>
      <w:proofErr w:type="gramStart"/>
      <w:r w:rsidRPr="001F50D4">
        <w:rPr>
          <w:rStyle w:val="StyleUnderline"/>
        </w:rPr>
        <w:t>experts</w:t>
      </w:r>
      <w:proofErr w:type="gramEnd"/>
      <w:r w:rsidRPr="001F50D4">
        <w:rPr>
          <w:rStyle w:val="StyleUnderline"/>
        </w:rPr>
        <w:t xml:space="preserve"> objective and impartial?</w:t>
      </w:r>
      <w:r w:rsidRPr="001F50D4">
        <w:rPr>
          <w:sz w:val="16"/>
        </w:rPr>
        <w:t xml:space="preserve"> Is their advice </w:t>
      </w:r>
      <w:proofErr w:type="gramStart"/>
      <w:r w:rsidRPr="001F50D4">
        <w:rPr>
          <w:sz w:val="16"/>
        </w:rPr>
        <w:t>really impartial</w:t>
      </w:r>
      <w:proofErr w:type="gramEnd"/>
      <w:r w:rsidRPr="001F50D4">
        <w:rPr>
          <w:sz w:val="16"/>
        </w:rPr>
        <w:t xml:space="preserve"> and unbiased, based around a cool and calculating objective assessment of evidence, after the careful application of robust research methodologies? In practice - uncertainty, insufficient information, unreliable data or flawed analysis can limit the expert’s ability to untangle the </w:t>
      </w:r>
      <w:proofErr w:type="gramStart"/>
      <w:r w:rsidRPr="001F50D4">
        <w:rPr>
          <w:sz w:val="16"/>
        </w:rPr>
        <w:t>truth, and</w:t>
      </w:r>
      <w:proofErr w:type="gramEnd"/>
      <w:r w:rsidRPr="001F50D4">
        <w:rPr>
          <w:sz w:val="16"/>
        </w:rPr>
        <w:t xml:space="preserve">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w:t>
      </w:r>
      <w:proofErr w:type="gramStart"/>
      <w:r w:rsidRPr="001F50D4">
        <w:rPr>
          <w:rStyle w:val="StyleUnderline"/>
        </w:rPr>
        <w:t>expert</w:t>
      </w:r>
      <w:proofErr w:type="gramEnd"/>
      <w:r w:rsidRPr="001F50D4">
        <w:rPr>
          <w:rStyle w:val="StyleUnderline"/>
        </w:rPr>
        <w:t xml:space="preserve">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w:t>
      </w:r>
      <w:proofErr w:type="spellStart"/>
      <w:r w:rsidRPr="001F50D4">
        <w:rPr>
          <w:rStyle w:val="StyleUnderline"/>
        </w:rPr>
        <w:t>behavioural</w:t>
      </w:r>
      <w:proofErr w:type="spellEnd"/>
      <w:r w:rsidRPr="001F50D4">
        <w:rPr>
          <w:rStyle w:val="StyleUnderline"/>
        </w:rPr>
        <w:t xml:space="preserve">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proofErr w:type="gramStart"/>
      <w:r w:rsidRPr="001F50D4">
        <w:rPr>
          <w:rStyle w:val="StyleUnderline"/>
          <w:highlight w:val="cyan"/>
        </w:rPr>
        <w:t>biases</w:t>
      </w:r>
      <w:proofErr w:type="gramEnd"/>
      <w:r w:rsidRPr="001F50D4">
        <w:rPr>
          <w:rStyle w:val="StyleUnderline"/>
          <w:highlight w:val="cyan"/>
        </w:rPr>
        <w:t xml:space="preserve">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4D0B5C0E" w14:textId="77777777" w:rsidR="00C54455" w:rsidRPr="001F50D4" w:rsidRDefault="00C54455" w:rsidP="00C54455">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w:t>
      </w:r>
      <w:proofErr w:type="spellStart"/>
      <w:r w:rsidRPr="001F50D4">
        <w:rPr>
          <w:sz w:val="10"/>
          <w:szCs w:val="10"/>
        </w:rPr>
        <w:t>focussing</w:t>
      </w:r>
      <w:proofErr w:type="spellEnd"/>
      <w:r w:rsidRPr="001F50D4">
        <w:rPr>
          <w:sz w:val="10"/>
          <w:szCs w:val="10"/>
        </w:rPr>
        <w:t xml:space="preserve"> on how we can ensure that expert advice is devised and applied in the most robust and objective ways possible. </w:t>
      </w:r>
    </w:p>
    <w:p w14:paraId="47D76C56" w14:textId="77777777" w:rsidR="00C54455" w:rsidRPr="001F50D4" w:rsidRDefault="00C54455" w:rsidP="00C54455">
      <w:pPr>
        <w:rPr>
          <w:sz w:val="10"/>
          <w:szCs w:val="10"/>
        </w:rPr>
      </w:pPr>
      <w:r w:rsidRPr="001F50D4">
        <w:rPr>
          <w:sz w:val="10"/>
          <w:szCs w:val="10"/>
        </w:rPr>
        <w:t xml:space="preserve">Information, </w:t>
      </w:r>
      <w:proofErr w:type="gramStart"/>
      <w:r w:rsidRPr="001F50D4">
        <w:rPr>
          <w:sz w:val="10"/>
          <w:szCs w:val="10"/>
        </w:rPr>
        <w:t>risk</w:t>
      </w:r>
      <w:proofErr w:type="gramEnd"/>
      <w:r w:rsidRPr="001F50D4">
        <w:rPr>
          <w:sz w:val="10"/>
          <w:szCs w:val="10"/>
        </w:rPr>
        <w:t xml:space="preserve"> and uncertainty</w:t>
      </w:r>
    </w:p>
    <w:p w14:paraId="2E64049F" w14:textId="77777777" w:rsidR="00C54455" w:rsidRPr="001F50D4" w:rsidRDefault="00C54455" w:rsidP="00C54455">
      <w:pPr>
        <w:rPr>
          <w:sz w:val="10"/>
          <w:szCs w:val="10"/>
        </w:rPr>
      </w:pPr>
      <w:r w:rsidRPr="001F50D4">
        <w:rPr>
          <w:rStyle w:val="StyleUnderline"/>
          <w:sz w:val="10"/>
          <w:szCs w:val="10"/>
        </w:rPr>
        <w:t>Risk</w:t>
      </w:r>
      <w:r w:rsidRPr="001F50D4">
        <w:rPr>
          <w:sz w:val="10"/>
          <w:szCs w:val="10"/>
        </w:rPr>
        <w:t xml:space="preserve"> and uncertainty </w:t>
      </w:r>
      <w:proofErr w:type="gramStart"/>
      <w:r w:rsidRPr="001F50D4">
        <w:rPr>
          <w:rStyle w:val="StyleUnderline"/>
          <w:sz w:val="10"/>
          <w:szCs w:val="10"/>
        </w:rPr>
        <w:t>is</w:t>
      </w:r>
      <w:proofErr w:type="gramEnd"/>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4E121862" w14:textId="77777777" w:rsidR="00C54455" w:rsidRPr="001F50D4" w:rsidRDefault="00C54455" w:rsidP="00C54455">
      <w:pPr>
        <w:rPr>
          <w:sz w:val="10"/>
          <w:szCs w:val="10"/>
        </w:rPr>
      </w:pPr>
      <w:r w:rsidRPr="001F50D4">
        <w:rPr>
          <w:sz w:val="10"/>
          <w:szCs w:val="10"/>
        </w:rPr>
        <w:t xml:space="preserve">An example of how </w:t>
      </w:r>
      <w:proofErr w:type="gramStart"/>
      <w:r w:rsidRPr="001F50D4">
        <w:rPr>
          <w:sz w:val="10"/>
          <w:szCs w:val="10"/>
        </w:rPr>
        <w:t>policy-makers</w:t>
      </w:r>
      <w:proofErr w:type="gramEnd"/>
      <w:r w:rsidRPr="001F50D4">
        <w:rPr>
          <w:sz w:val="10"/>
          <w:szCs w:val="10"/>
        </w:rPr>
        <w:t xml:space="preserve">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w:t>
      </w:r>
      <w:proofErr w:type="gramStart"/>
      <w:r w:rsidRPr="001F50D4">
        <w:rPr>
          <w:sz w:val="10"/>
          <w:szCs w:val="10"/>
        </w:rPr>
        <w:t>scientists</w:t>
      </w:r>
      <w:proofErr w:type="gramEnd"/>
      <w:r w:rsidRPr="001F50D4">
        <w:rPr>
          <w:sz w:val="10"/>
          <w:szCs w:val="10"/>
        </w:rPr>
        <w:t xml:space="preserve">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w:t>
      </w:r>
      <w:proofErr w:type="spellStart"/>
      <w:r w:rsidRPr="001F50D4">
        <w:rPr>
          <w:sz w:val="10"/>
          <w:szCs w:val="10"/>
        </w:rPr>
        <w:t>antiobiotics</w:t>
      </w:r>
      <w:proofErr w:type="spellEnd"/>
      <w:r w:rsidRPr="001F50D4">
        <w:rPr>
          <w:sz w:val="10"/>
          <w:szCs w:val="10"/>
        </w:rPr>
        <w:t xml:space="preserve">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w:t>
      </w:r>
      <w:proofErr w:type="gramStart"/>
      <w:r w:rsidRPr="001F50D4">
        <w:rPr>
          <w:sz w:val="10"/>
          <w:szCs w:val="10"/>
        </w:rPr>
        <w:t>endemic –spanning</w:t>
      </w:r>
      <w:proofErr w:type="gramEnd"/>
      <w:r w:rsidRPr="001F50D4">
        <w:rPr>
          <w:sz w:val="10"/>
          <w:szCs w:val="10"/>
        </w:rPr>
        <w:t xml:space="preserve"> not only the usual scientific evidence around experiments and field observation, but also including computational modelling and anecdotal evidence (Collins et al. 2016). For experts used to </w:t>
      </w:r>
      <w:proofErr w:type="spellStart"/>
      <w:r w:rsidRPr="001F50D4">
        <w:rPr>
          <w:sz w:val="10"/>
          <w:szCs w:val="10"/>
        </w:rPr>
        <w:t>analysing</w:t>
      </w:r>
      <w:proofErr w:type="spellEnd"/>
      <w:r w:rsidRPr="001F50D4">
        <w:rPr>
          <w:sz w:val="10"/>
          <w:szCs w:val="10"/>
        </w:rPr>
        <w:t xml:space="preserve">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273E5287" w14:textId="77777777" w:rsidR="00C54455" w:rsidRPr="001F50D4" w:rsidRDefault="00C54455" w:rsidP="00C54455">
      <w:pPr>
        <w:rPr>
          <w:sz w:val="10"/>
          <w:szCs w:val="10"/>
        </w:rPr>
      </w:pPr>
      <w:r w:rsidRPr="001F50D4">
        <w:rPr>
          <w:sz w:val="10"/>
          <w:szCs w:val="10"/>
        </w:rPr>
        <w:t>Economic and socio-psychological constraints</w:t>
      </w:r>
    </w:p>
    <w:p w14:paraId="1CF0C03D" w14:textId="77777777" w:rsidR="00C54455" w:rsidRPr="001F50D4" w:rsidRDefault="00C54455" w:rsidP="00C54455">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5B0BAAAB" w14:textId="77777777" w:rsidR="00C54455" w:rsidRPr="001F50D4" w:rsidRDefault="00C54455" w:rsidP="00C54455">
      <w:pPr>
        <w:rPr>
          <w:sz w:val="10"/>
          <w:szCs w:val="10"/>
        </w:rPr>
      </w:pPr>
      <w:r w:rsidRPr="001F50D4">
        <w:rPr>
          <w:sz w:val="10"/>
          <w:szCs w:val="10"/>
        </w:rPr>
        <w:t>Individual differences</w:t>
      </w:r>
    </w:p>
    <w:p w14:paraId="699F3909" w14:textId="77777777" w:rsidR="00C54455" w:rsidRPr="009D05A9" w:rsidRDefault="00C54455" w:rsidP="00C54455">
      <w:pPr>
        <w:rPr>
          <w:b/>
          <w:iCs/>
          <w:u w:val="single"/>
        </w:rPr>
      </w:pPr>
      <w:r w:rsidRPr="001F50D4">
        <w:rPr>
          <w:sz w:val="16"/>
        </w:rPr>
        <w:t xml:space="preserve">Individual differences seem to play a role, including in terms of innate ability to make judgements about uncertain futures. Philip </w:t>
      </w:r>
      <w:proofErr w:type="spellStart"/>
      <w:r w:rsidRPr="001F50D4">
        <w:rPr>
          <w:rStyle w:val="StyleUnderline"/>
          <w:highlight w:val="cyan"/>
        </w:rPr>
        <w:t>Tetlock</w:t>
      </w:r>
      <w:proofErr w:type="spellEnd"/>
      <w:r w:rsidRPr="001F50D4">
        <w:rPr>
          <w:rStyle w:val="StyleUnderline"/>
          <w:highlight w:val="cyan"/>
        </w:rPr>
        <w:t xml:space="preserve">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 xml:space="preserve">he showed that some </w:t>
      </w:r>
      <w:proofErr w:type="gramStart"/>
      <w:r w:rsidRPr="001F50D4">
        <w:rPr>
          <w:rStyle w:val="StyleUnderline"/>
        </w:rPr>
        <w:t>particular individuals</w:t>
      </w:r>
      <w:proofErr w:type="gramEnd"/>
      <w:r w:rsidRPr="001F50D4">
        <w:rPr>
          <w:sz w:val="16"/>
        </w:rPr>
        <w:t xml:space="preserve"> – experts or not – </w:t>
      </w:r>
      <w:r w:rsidRPr="001F50D4">
        <w:rPr>
          <w:rStyle w:val="Emphasis"/>
        </w:rPr>
        <w:t>are “</w:t>
      </w:r>
      <w:r w:rsidRPr="009D05A9">
        <w:rPr>
          <w:rStyle w:val="Emphasis"/>
          <w:highlight w:val="cyan"/>
        </w:rPr>
        <w:t>super</w:t>
      </w:r>
      <w:r w:rsidRPr="001F50D4">
        <w:rPr>
          <w:rStyle w:val="Emphasis"/>
          <w:highlight w:val="cyan"/>
        </w:rPr>
        <w:t>-forecasters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w:t>
      </w:r>
      <w:proofErr w:type="spellStart"/>
      <w:r w:rsidRPr="001F50D4">
        <w:rPr>
          <w:sz w:val="16"/>
        </w:rPr>
        <w:t>Tetlock</w:t>
      </w:r>
      <w:proofErr w:type="spellEnd"/>
      <w:r w:rsidRPr="001F50D4">
        <w:rPr>
          <w:sz w:val="16"/>
        </w:rPr>
        <w:t xml:space="preserve">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w:t>
      </w:r>
      <w:r>
        <w:rPr>
          <w:rStyle w:val="Emphasis"/>
          <w:highlight w:val="cyan"/>
        </w:rPr>
        <w:t>t</w:t>
      </w:r>
      <w:r>
        <w:rPr>
          <w:rStyle w:val="Emphasis"/>
        </w:rPr>
        <w:t xml:space="preserve"> </w:t>
      </w:r>
      <w:r w:rsidRPr="001F50D4">
        <w:rPr>
          <w:rStyle w:val="StyleUnderline"/>
        </w:rPr>
        <w:t>so well?</w:t>
      </w:r>
      <w:r w:rsidRPr="001F50D4">
        <w:rPr>
          <w:sz w:val="16"/>
        </w:rPr>
        <w:t xml:space="preserve"> In a complex world, we need experts who </w:t>
      </w:r>
      <w:proofErr w:type="gramStart"/>
      <w:r w:rsidRPr="001F50D4">
        <w:rPr>
          <w:sz w:val="16"/>
        </w:rPr>
        <w:t>are able to</w:t>
      </w:r>
      <w:proofErr w:type="gramEnd"/>
      <w:r w:rsidRPr="001F50D4">
        <w:rPr>
          <w:sz w:val="16"/>
        </w:rPr>
        <w:t xml:space="preserve"> understand and </w:t>
      </w:r>
      <w:proofErr w:type="spellStart"/>
      <w:r w:rsidRPr="001F50D4">
        <w:rPr>
          <w:sz w:val="16"/>
        </w:rPr>
        <w:t>analyse</w:t>
      </w:r>
      <w:proofErr w:type="spellEnd"/>
      <w:r w:rsidRPr="001F50D4">
        <w:rPr>
          <w:sz w:val="16"/>
        </w:rPr>
        <w:t xml:space="preserv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proofErr w:type="spellStart"/>
      <w:r w:rsidRPr="001F50D4">
        <w:rPr>
          <w:rStyle w:val="StyleUnderline"/>
        </w:rPr>
        <w:t>Tetlock</w:t>
      </w:r>
      <w:proofErr w:type="spellEnd"/>
      <w:r w:rsidRPr="001F50D4">
        <w:rPr>
          <w:sz w:val="16"/>
        </w:rPr>
        <w:t xml:space="preserve"> (2006</w:t>
      </w:r>
      <w:r w:rsidRPr="009D05A9">
        <w:rPr>
          <w:sz w:val="16"/>
        </w:rPr>
        <w:t xml:space="preserve">) </w:t>
      </w:r>
      <w:r w:rsidRPr="009D05A9">
        <w:rPr>
          <w:rStyle w:val="StyleUnderline"/>
        </w:rPr>
        <w:t xml:space="preserve">argues that we may prefer to be advised by </w:t>
      </w:r>
      <w:r w:rsidRPr="009D05A9">
        <w:rPr>
          <w:rStyle w:val="Emphasis"/>
        </w:rPr>
        <w:t>foxes</w:t>
      </w:r>
      <w:r w:rsidRPr="009D05A9">
        <w:rPr>
          <w:sz w:val="16"/>
        </w:rPr>
        <w:t xml:space="preserve"> – </w:t>
      </w:r>
      <w:r w:rsidRPr="009D05A9">
        <w:rPr>
          <w:rStyle w:val="StyleUnderline"/>
        </w:rPr>
        <w:t>who know many little things</w:t>
      </w:r>
      <w:r w:rsidRPr="009D05A9">
        <w:rPr>
          <w:sz w:val="16"/>
        </w:rPr>
        <w:t xml:space="preserve">, can draw on an eclectic range of evidence </w:t>
      </w:r>
      <w:r w:rsidRPr="009D05A9">
        <w:rPr>
          <w:rStyle w:val="StyleUnderline"/>
        </w:rPr>
        <w:t xml:space="preserve">and are able to </w:t>
      </w:r>
      <w:r w:rsidRPr="009D05A9">
        <w:rPr>
          <w:rStyle w:val="Emphasis"/>
        </w:rPr>
        <w:t>improvise relatively easily when evidence shifts</w:t>
      </w:r>
      <w:r w:rsidRPr="009D05A9">
        <w:rPr>
          <w:rStyle w:val="StyleUnderline"/>
        </w:rPr>
        <w:t>. The hedgehogs</w:t>
      </w:r>
      <w:r w:rsidRPr="009D05A9">
        <w:rPr>
          <w:sz w:val="16"/>
        </w:rPr>
        <w:t xml:space="preserve">, who know one area very well and focus on one tradition </w:t>
      </w:r>
      <w:r w:rsidRPr="009D05A9">
        <w:rPr>
          <w:rStyle w:val="StyleUnderline"/>
        </w:rPr>
        <w:t xml:space="preserve">may </w:t>
      </w:r>
      <w:r w:rsidRPr="009D05A9">
        <w:rPr>
          <w:sz w:val="16"/>
        </w:rPr>
        <w:t xml:space="preserve">be too inclined to </w:t>
      </w:r>
      <w:r w:rsidRPr="009D05A9">
        <w:rPr>
          <w:rStyle w:val="StyleUnderline"/>
        </w:rPr>
        <w:t>impose</w:t>
      </w:r>
      <w:r w:rsidRPr="009D05A9">
        <w:rPr>
          <w:sz w:val="16"/>
        </w:rPr>
        <w:t xml:space="preserve"> </w:t>
      </w:r>
      <w:r w:rsidRPr="009D05A9">
        <w:rPr>
          <w:rStyle w:val="Emphasis"/>
        </w:rPr>
        <w:t>formulaic and inflexible solutions</w:t>
      </w:r>
      <w:r w:rsidRPr="009D05A9">
        <w:rPr>
          <w:sz w:val="16"/>
        </w:rPr>
        <w:t>.</w:t>
      </w:r>
    </w:p>
    <w:p w14:paraId="1C5C0316" w14:textId="77777777" w:rsidR="00C54455" w:rsidRDefault="00C54455" w:rsidP="00C54455">
      <w:pPr>
        <w:pStyle w:val="Heading4"/>
      </w:pPr>
      <w:r w:rsidRPr="007E0E37">
        <w:rPr>
          <w:u w:val="single"/>
        </w:rPr>
        <w:t>Binding forecasting</w:t>
      </w:r>
      <w:r>
        <w:t xml:space="preserve"> is key to spillover---solves </w:t>
      </w:r>
      <w:r w:rsidRPr="007E0E37">
        <w:rPr>
          <w:u w:val="single"/>
        </w:rPr>
        <w:t>security</w:t>
      </w:r>
      <w:r>
        <w:t xml:space="preserve">. </w:t>
      </w:r>
    </w:p>
    <w:p w14:paraId="10EF1D4A" w14:textId="77777777" w:rsidR="00C54455" w:rsidRPr="00C42709" w:rsidRDefault="00C54455" w:rsidP="00C54455">
      <w:r>
        <w:t xml:space="preserve">J. Peter </w:t>
      </w:r>
      <w:proofErr w:type="spellStart"/>
      <w:r w:rsidRPr="00C42709">
        <w:rPr>
          <w:rStyle w:val="Style13ptBold"/>
        </w:rPr>
        <w:t>Scoblic</w:t>
      </w:r>
      <w:proofErr w:type="spellEnd"/>
      <w:r w:rsidRPr="00C42709">
        <w:rPr>
          <w:rStyle w:val="Style13ptBold"/>
        </w:rPr>
        <w:t xml:space="preserve"> and</w:t>
      </w:r>
      <w:r>
        <w:t xml:space="preserve"> Philip E. </w:t>
      </w:r>
      <w:proofErr w:type="spellStart"/>
      <w:r w:rsidRPr="00C42709">
        <w:rPr>
          <w:rStyle w:val="Style13ptBold"/>
        </w:rPr>
        <w:t>Tetlock</w:t>
      </w:r>
      <w:proofErr w:type="spellEnd"/>
      <w:r w:rsidRPr="00C42709">
        <w:rPr>
          <w:rStyle w:val="Style13ptBold"/>
        </w:rPr>
        <w:t xml:space="preserve"> 20</w:t>
      </w:r>
      <w:r>
        <w:t xml:space="preserve">. J. Peter </w:t>
      </w:r>
      <w:proofErr w:type="spellStart"/>
      <w:r>
        <w:t>Scoblic</w:t>
      </w:r>
      <w:proofErr w:type="spellEnd"/>
      <w:r>
        <w:t xml:space="preserve"> is Co-Founder of Event Horizon Strategies, a Senior Fellow in the International Security Program at New America, and a Fellow at Harvard’s Kennedy School. Philip E. </w:t>
      </w:r>
      <w:proofErr w:type="spellStart"/>
      <w:r>
        <w:t>Tetlock</w:t>
      </w:r>
      <w:proofErr w:type="spellEnd"/>
      <w:r>
        <w:t xml:space="preserve"> is </w:t>
      </w:r>
      <w:proofErr w:type="spellStart"/>
      <w:r>
        <w:t>Leonore</w:t>
      </w:r>
      <w:proofErr w:type="spellEnd"/>
      <w:r>
        <w:t xml:space="preserve"> Annenberg University Professor at the University of Pennsylvania, Co-Founder of Good Judgment, and a co-author of </w:t>
      </w:r>
      <w:proofErr w:type="spellStart"/>
      <w:r>
        <w:t>Superforecasting</w:t>
      </w:r>
      <w:proofErr w:type="spellEnd"/>
      <w:r>
        <w:t xml:space="preserve">: The Art and Science of Prediction. “A Better Crystal Ball </w:t>
      </w:r>
      <w:proofErr w:type="gramStart"/>
      <w:r>
        <w:t>The</w:t>
      </w:r>
      <w:proofErr w:type="gramEnd"/>
      <w:r>
        <w:t xml:space="preserve"> Right Way to Think About the Future”. https://www.foreignaffairs.com/articles/united-states/2020-10-13/better-crystal-ball</w:t>
      </w:r>
    </w:p>
    <w:p w14:paraId="40435F7F" w14:textId="77777777" w:rsidR="00C54455" w:rsidRPr="00C42709" w:rsidRDefault="00C54455" w:rsidP="00C54455">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73B36D24" w14:textId="77777777" w:rsidR="00C54455" w:rsidRPr="00C42709" w:rsidRDefault="00C54455" w:rsidP="00C54455">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proofErr w:type="gramStart"/>
      <w:r w:rsidRPr="00C42709">
        <w:rPr>
          <w:rStyle w:val="StyleUnderline"/>
          <w:highlight w:val="cyan"/>
        </w:rPr>
        <w:t>depend</w:t>
      </w:r>
      <w:proofErr w:type="gramEnd"/>
      <w:r w:rsidRPr="00C42709">
        <w:rPr>
          <w:rStyle w:val="StyleUnderline"/>
          <w:highlight w:val="cyan"/>
        </w:rPr>
        <w:t xml:space="preserve">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456EEE65" w14:textId="77777777" w:rsidR="00C54455" w:rsidRPr="00F060A8" w:rsidRDefault="00C54455" w:rsidP="00C54455"/>
    <w:p w14:paraId="4BBC7D52" w14:textId="77777777" w:rsidR="00C54455" w:rsidRDefault="00C54455" w:rsidP="00C54455">
      <w:pPr>
        <w:pStyle w:val="Heading2"/>
      </w:pPr>
      <w:r>
        <w:t>Case</w:t>
      </w:r>
    </w:p>
    <w:p w14:paraId="19208A75" w14:textId="77777777" w:rsidR="00C54455" w:rsidRDefault="00C54455" w:rsidP="00C54455">
      <w:pPr>
        <w:pStyle w:val="Heading3"/>
      </w:pPr>
      <w:r>
        <w:t>Adv 1</w:t>
      </w:r>
    </w:p>
    <w:p w14:paraId="106C71EA" w14:textId="77777777" w:rsidR="00C54455" w:rsidRDefault="00C54455" w:rsidP="00C54455">
      <w:pPr>
        <w:pStyle w:val="Heading4"/>
      </w:pPr>
      <w:r>
        <w:t>Pharmaceutical consolidation doesn’t stifle innovation</w:t>
      </w:r>
    </w:p>
    <w:p w14:paraId="2B5AD575" w14:textId="77777777" w:rsidR="00C54455" w:rsidRPr="00FC6502" w:rsidRDefault="00C54455" w:rsidP="00C54455">
      <w:r>
        <w:t xml:space="preserve">Joanna </w:t>
      </w:r>
      <w:r w:rsidRPr="00FA0C54">
        <w:rPr>
          <w:rStyle w:val="Style13ptBold"/>
        </w:rPr>
        <w:t>Shepherd</w:t>
      </w:r>
      <w:r>
        <w:rPr>
          <w:rStyle w:val="Style13ptBold"/>
        </w:rPr>
        <w:t>, 18</w:t>
      </w:r>
      <w:r w:rsidRPr="008C13A3">
        <w:t xml:space="preserve"> </w:t>
      </w:r>
      <w:r>
        <w:t>(Professor of Law, Emory University School of Law.</w:t>
      </w:r>
      <w:r w:rsidRPr="00FC6502">
        <w:t xml:space="preserve"> "</w:t>
      </w:r>
      <w:r w:rsidRPr="00FA0C54">
        <w:t xml:space="preserve"> </w:t>
      </w:r>
      <w:r>
        <w:t>Consolidation and Innovation in the Pharmaceutical Industry: The Role of Mergers and Acquisitions in the Current Innovation Ecosystem</w:t>
      </w:r>
      <w:r w:rsidRPr="00FC6502">
        <w:t xml:space="preserve">," </w:t>
      </w:r>
      <w:r w:rsidRPr="001647ED">
        <w:rPr>
          <w:i/>
          <w:iCs/>
        </w:rPr>
        <w:t>Journal of Health Care Law and Policy</w:t>
      </w:r>
      <w:r w:rsidRPr="00FC6502">
        <w:t>,</w:t>
      </w:r>
      <w:r>
        <w:t xml:space="preserve"> 8-28-18,</w:t>
      </w:r>
      <w:r w:rsidRPr="00FC6502">
        <w:t xml:space="preserve"> https://digitalcommons.law.umaryland.edu/cgi/viewcontent.cgi?article=1356&amp;amp;context=jhclp</w:t>
      </w:r>
    </w:p>
    <w:p w14:paraId="56BBACDD" w14:textId="77777777" w:rsidR="00C54455" w:rsidRDefault="00C54455" w:rsidP="00C54455">
      <w:pPr>
        <w:rPr>
          <w:sz w:val="16"/>
        </w:rPr>
      </w:pPr>
      <w:r w:rsidRPr="00001C8F">
        <w:rPr>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847549">
        <w:rPr>
          <w:rStyle w:val="StyleUnderline"/>
          <w:highlight w:val="cyan"/>
        </w:rPr>
        <w:t>2014 and 2015 generated</w:t>
      </w:r>
      <w:r w:rsidRPr="00327B2A">
        <w:rPr>
          <w:rStyle w:val="StyleUnderline"/>
        </w:rPr>
        <w:t xml:space="preserve"> both </w:t>
      </w:r>
      <w:r w:rsidRPr="00847549">
        <w:rPr>
          <w:rStyle w:val="StyleUnderline"/>
          <w:highlight w:val="cyan"/>
        </w:rPr>
        <w:t>record numbers of</w:t>
      </w:r>
      <w:r w:rsidRPr="00327B2A">
        <w:rPr>
          <w:rStyle w:val="StyleUnderline"/>
        </w:rPr>
        <w:t xml:space="preserve"> new </w:t>
      </w:r>
      <w:r w:rsidRPr="00847549">
        <w:rPr>
          <w:rStyle w:val="StyleUnderline"/>
          <w:highlight w:val="cyan"/>
        </w:rPr>
        <w:t>drug approvals and</w:t>
      </w:r>
      <w:r w:rsidRPr="00327B2A">
        <w:rPr>
          <w:rStyle w:val="StyleUnderline"/>
        </w:rPr>
        <w:t xml:space="preserve"> record </w:t>
      </w:r>
      <w:r w:rsidRPr="00847549">
        <w:rPr>
          <w:rStyle w:val="StyleUnderline"/>
          <w:highlight w:val="cyan"/>
        </w:rPr>
        <w:t>pharmaceutical M&amp;A</w:t>
      </w:r>
      <w:r w:rsidRPr="00327B2A">
        <w:rPr>
          <w:rStyle w:val="StyleUnderline"/>
        </w:rPr>
        <w:t>.</w:t>
      </w:r>
      <w:r w:rsidRPr="00001C8F">
        <w:rPr>
          <w:sz w:val="16"/>
        </w:rPr>
        <w:t xml:space="preserve">152 In fact, </w:t>
      </w:r>
      <w:r w:rsidRPr="00847549">
        <w:rPr>
          <w:rStyle w:val="StyleUnderline"/>
        </w:rPr>
        <w:t xml:space="preserve">although M&amp;A deals and new drug approvals vary </w:t>
      </w:r>
      <w:r w:rsidRPr="00847549">
        <w:rPr>
          <w:sz w:val="16"/>
        </w:rPr>
        <w:t xml:space="preserve">slightly </w:t>
      </w:r>
      <w:r w:rsidRPr="00847549">
        <w:rPr>
          <w:rStyle w:val="StyleUnderline"/>
        </w:rPr>
        <w:t xml:space="preserve">year-to-year, </w:t>
      </w:r>
      <w:r w:rsidRPr="00692AE0">
        <w:rPr>
          <w:rStyle w:val="StyleUnderline"/>
        </w:rPr>
        <w:t>the general pattern has been increasing aggregate innovation alongside increasing consolidation</w:t>
      </w:r>
      <w:r w:rsidRPr="00692AE0">
        <w:rPr>
          <w:sz w:val="16"/>
        </w:rPr>
        <w:t>.153 Alt</w:t>
      </w:r>
      <w:r w:rsidRPr="00001C8F">
        <w:rPr>
          <w:sz w:val="16"/>
        </w:rPr>
        <w:t xml:space="preserve">hough trend data is not enough to prove a causal relationship between innovation and consolidation, </w:t>
      </w:r>
      <w:r w:rsidRPr="0007034C">
        <w:rPr>
          <w:rStyle w:val="StyleUnderline"/>
        </w:rPr>
        <w:t xml:space="preserve">when considered alongside the evolving innovation ecosystem, </w:t>
      </w:r>
      <w:r w:rsidRPr="00847549">
        <w:rPr>
          <w:rStyle w:val="StyleUnderline"/>
          <w:highlight w:val="cyan"/>
        </w:rPr>
        <w:t>it suggests</w:t>
      </w:r>
      <w:r w:rsidRPr="00847549">
        <w:rPr>
          <w:rStyle w:val="StyleUnderline"/>
        </w:rPr>
        <w:t xml:space="preserve"> that </w:t>
      </w:r>
      <w:r w:rsidRPr="001647ED">
        <w:rPr>
          <w:rStyle w:val="StyleUnderline"/>
          <w:b/>
          <w:bCs/>
          <w:highlight w:val="cyan"/>
        </w:rPr>
        <w:t>M&amp;A does not stifle drug innovation</w:t>
      </w:r>
      <w:r w:rsidRPr="00001C8F">
        <w:rPr>
          <w:sz w:val="16"/>
        </w:rPr>
        <w:t>. Today</w:t>
      </w:r>
      <w:r w:rsidRPr="0007034C">
        <w:rPr>
          <w:rStyle w:val="StyleUnderline"/>
        </w:rPr>
        <w:t xml:space="preserve">, </w:t>
      </w:r>
      <w:r w:rsidRPr="00847549">
        <w:rPr>
          <w:rStyle w:val="StyleUnderline"/>
          <w:highlight w:val="cyan"/>
        </w:rPr>
        <w:t>most drug innovation originates</w:t>
      </w:r>
      <w:r w:rsidRPr="0007034C">
        <w:rPr>
          <w:rStyle w:val="StyleUnderline"/>
        </w:rPr>
        <w:t xml:space="preserve"> outside of traditional pharmaceutical companies, </w:t>
      </w:r>
      <w:r w:rsidRPr="00847549">
        <w:rPr>
          <w:rStyle w:val="StyleUnderline"/>
          <w:highlight w:val="cyan"/>
        </w:rPr>
        <w:t xml:space="preserve">in </w:t>
      </w:r>
      <w:r w:rsidRPr="00692AE0">
        <w:rPr>
          <w:rStyle w:val="StyleUnderline"/>
        </w:rPr>
        <w:t xml:space="preserve">biotech companies and </w:t>
      </w:r>
      <w:r w:rsidRPr="00847549">
        <w:rPr>
          <w:rStyle w:val="StyleUnderline"/>
          <w:highlight w:val="cyan"/>
        </w:rPr>
        <w:t>smaller firms</w:t>
      </w:r>
      <w:r w:rsidRPr="00001C8F">
        <w:rPr>
          <w:sz w:val="16"/>
        </w:rPr>
        <w:t xml:space="preserve">, where a culture of nimble decision-making and risk-taking facilitates discovery and innovation. </w:t>
      </w:r>
      <w:r w:rsidRPr="00847549">
        <w:rPr>
          <w:rStyle w:val="StyleUnderline"/>
          <w:highlight w:val="cyan"/>
        </w:rPr>
        <w:t>In the later stages o</w:t>
      </w:r>
      <w:r w:rsidRPr="00327B2A">
        <w:rPr>
          <w:rStyle w:val="StyleUnderline"/>
        </w:rPr>
        <w:t>f</w:t>
      </w:r>
      <w:r w:rsidRPr="00001C8F">
        <w:rPr>
          <w:sz w:val="16"/>
        </w:rPr>
        <w:t xml:space="preserve"> the drug </w:t>
      </w:r>
      <w:r w:rsidRPr="00692AE0">
        <w:rPr>
          <w:rStyle w:val="StyleUnderline"/>
        </w:rPr>
        <w:t>development</w:t>
      </w:r>
      <w:r w:rsidRPr="00327B2A">
        <w:rPr>
          <w:rStyle w:val="StyleUnderline"/>
        </w:rPr>
        <w:t xml:space="preserve"> </w:t>
      </w:r>
      <w:r w:rsidRPr="00001C8F">
        <w:rPr>
          <w:sz w:val="16"/>
        </w:rPr>
        <w:t xml:space="preserve">process, the </w:t>
      </w:r>
      <w:r w:rsidRPr="00692AE0">
        <w:rPr>
          <w:rStyle w:val="StyleUnderline"/>
        </w:rPr>
        <w:t xml:space="preserve">biotech </w:t>
      </w:r>
      <w:r w:rsidRPr="00847549">
        <w:rPr>
          <w:rStyle w:val="StyleUnderline"/>
          <w:highlight w:val="cyan"/>
        </w:rPr>
        <w:t>companies</w:t>
      </w:r>
      <w:r w:rsidRPr="00327B2A">
        <w:rPr>
          <w:rStyle w:val="StyleUnderline"/>
        </w:rPr>
        <w:t xml:space="preserve"> routinely </w:t>
      </w:r>
      <w:r w:rsidRPr="00847549">
        <w:rPr>
          <w:rStyle w:val="StyleUnderline"/>
          <w:highlight w:val="cyan"/>
        </w:rPr>
        <w:t xml:space="preserve">partner with large </w:t>
      </w:r>
      <w:r w:rsidRPr="00692AE0">
        <w:rPr>
          <w:rStyle w:val="StyleUnderline"/>
        </w:rPr>
        <w:t xml:space="preserve">pharmaceutical </w:t>
      </w:r>
      <w:r w:rsidRPr="00847549">
        <w:rPr>
          <w:rStyle w:val="StyleUnderline"/>
          <w:highlight w:val="cyan"/>
        </w:rPr>
        <w:t xml:space="preserve">companies to advance through </w:t>
      </w:r>
      <w:r w:rsidRPr="00847549">
        <w:rPr>
          <w:rStyle w:val="StyleUnderline"/>
        </w:rPr>
        <w:t xml:space="preserve">late-stage </w:t>
      </w:r>
      <w:r w:rsidRPr="00692AE0">
        <w:rPr>
          <w:rStyle w:val="StyleUnderline"/>
        </w:rPr>
        <w:t xml:space="preserve">clinical </w:t>
      </w:r>
      <w:r w:rsidRPr="00847549">
        <w:rPr>
          <w:rStyle w:val="StyleUnderline"/>
          <w:highlight w:val="cyan"/>
        </w:rPr>
        <w:t xml:space="preserve">trials </w:t>
      </w:r>
      <w:r w:rsidRPr="00692AE0">
        <w:rPr>
          <w:rStyle w:val="StyleUnderline"/>
        </w:rPr>
        <w:t>and produce, market, and distribute the drugs</w:t>
      </w:r>
      <w:r w:rsidRPr="00692AE0">
        <w:rPr>
          <w:sz w:val="16"/>
        </w:rPr>
        <w:t xml:space="preserve">. 154 In this current ecosystem, </w:t>
      </w:r>
      <w:r w:rsidRPr="00692AE0">
        <w:rPr>
          <w:rStyle w:val="StyleUnderline"/>
        </w:rPr>
        <w:t>biotech and pharmaceutical fir</w:t>
      </w:r>
      <w:r w:rsidRPr="00327B2A">
        <w:rPr>
          <w:rStyle w:val="StyleUnderline"/>
        </w:rPr>
        <w:t xml:space="preserve">ms </w:t>
      </w:r>
      <w:proofErr w:type="gramStart"/>
      <w:r w:rsidRPr="00327B2A">
        <w:rPr>
          <w:rStyle w:val="StyleUnderline"/>
        </w:rPr>
        <w:t>are able to</w:t>
      </w:r>
      <w:proofErr w:type="gramEnd"/>
      <w:r w:rsidRPr="00001C8F">
        <w:rPr>
          <w:sz w:val="16"/>
        </w:rPr>
        <w:t xml:space="preserve"> specialize in what they do best, </w:t>
      </w:r>
      <w:r w:rsidRPr="00327B2A">
        <w:rPr>
          <w:rStyle w:val="StyleUnderline"/>
        </w:rPr>
        <w:t>bring</w:t>
      </w:r>
      <w:r w:rsidRPr="00001C8F">
        <w:rPr>
          <w:sz w:val="16"/>
        </w:rPr>
        <w:t xml:space="preserve">ing </w:t>
      </w:r>
      <w:r w:rsidRPr="00327B2A">
        <w:rPr>
          <w:rStyle w:val="StyleUnderline"/>
        </w:rPr>
        <w:t>expertise and efficiencies to the innovation process.</w:t>
      </w:r>
      <w:r w:rsidRPr="00001C8F">
        <w:rPr>
          <w:sz w:val="16"/>
        </w:rPr>
        <w:t xml:space="preserve"> The </w:t>
      </w:r>
      <w:r w:rsidRPr="00847549">
        <w:rPr>
          <w:rStyle w:val="StyleUnderline"/>
          <w:highlight w:val="cyan"/>
        </w:rPr>
        <w:t>specialization has led to an environment</w:t>
      </w:r>
      <w:r w:rsidRPr="00001C8F">
        <w:rPr>
          <w:sz w:val="16"/>
        </w:rPr>
        <w:t xml:space="preserve"> in which approximately </w:t>
      </w:r>
      <w:r w:rsidRPr="00847549">
        <w:rPr>
          <w:rStyle w:val="StyleUnderline"/>
          <w:highlight w:val="cyan"/>
        </w:rPr>
        <w:t>three-fourths of new drugs</w:t>
      </w:r>
      <w:r w:rsidRPr="00001C8F">
        <w:rPr>
          <w:sz w:val="16"/>
        </w:rPr>
        <w:t xml:space="preserve"> are </w:t>
      </w:r>
      <w:proofErr w:type="gramStart"/>
      <w:r w:rsidRPr="00847549">
        <w:rPr>
          <w:rStyle w:val="StyleUnderline"/>
          <w:highlight w:val="cyan"/>
        </w:rPr>
        <w:t>externally-sourced</w:t>
      </w:r>
      <w:proofErr w:type="gramEnd"/>
      <w:r w:rsidRPr="00001C8F">
        <w:rPr>
          <w:sz w:val="16"/>
        </w:rPr>
        <w:t xml:space="preserve">. 155 Internal R&amp;D is no longer the primary source, or even an important source, of drug innovation. </w:t>
      </w:r>
    </w:p>
    <w:p w14:paraId="78E37F6F" w14:textId="77777777" w:rsidR="00C54455" w:rsidRPr="00E412D2" w:rsidRDefault="00C54455" w:rsidP="00C54455">
      <w:pPr>
        <w:pStyle w:val="Heading4"/>
        <w:rPr>
          <w:rFonts w:asciiTheme="minorHAnsi" w:hAnsiTheme="minorHAnsi" w:cstheme="minorHAnsi"/>
        </w:rPr>
      </w:pPr>
      <w:r w:rsidRPr="00E412D2">
        <w:rPr>
          <w:rFonts w:asciiTheme="minorHAnsi" w:hAnsiTheme="minorHAnsi" w:cstheme="minorHAnsi"/>
          <w:u w:val="single"/>
        </w:rPr>
        <w:t>Pharma innovation</w:t>
      </w:r>
      <w:r w:rsidRPr="00E412D2">
        <w:rPr>
          <w:rFonts w:asciiTheme="minorHAnsi" w:hAnsiTheme="minorHAnsi" w:cstheme="minorHAnsi"/>
        </w:rPr>
        <w:t xml:space="preserve"> is </w:t>
      </w:r>
      <w:r w:rsidRPr="00E412D2">
        <w:rPr>
          <w:rFonts w:asciiTheme="minorHAnsi" w:hAnsiTheme="minorHAnsi" w:cstheme="minorHAnsi"/>
          <w:u w:val="single"/>
        </w:rPr>
        <w:t>high now</w:t>
      </w:r>
      <w:r w:rsidRPr="00E412D2">
        <w:rPr>
          <w:rFonts w:asciiTheme="minorHAnsi" w:hAnsiTheme="minorHAnsi" w:cstheme="minorHAnsi"/>
        </w:rPr>
        <w:t>.</w:t>
      </w:r>
    </w:p>
    <w:p w14:paraId="4A9CCDC5" w14:textId="77777777" w:rsidR="00C54455" w:rsidRPr="00E412D2" w:rsidRDefault="00C54455" w:rsidP="00C54455">
      <w:pPr>
        <w:rPr>
          <w:rFonts w:asciiTheme="minorHAnsi" w:hAnsiTheme="minorHAnsi" w:cstheme="minorHAnsi"/>
        </w:rPr>
      </w:pPr>
      <w:r w:rsidRPr="00E412D2">
        <w:rPr>
          <w:rFonts w:asciiTheme="minorHAnsi" w:hAnsiTheme="minorHAnsi" w:cstheme="minorHAnsi"/>
        </w:rPr>
        <w:t xml:space="preserve">Christine </w:t>
      </w:r>
      <w:proofErr w:type="spellStart"/>
      <w:r w:rsidRPr="00E412D2">
        <w:rPr>
          <w:rFonts w:asciiTheme="minorHAnsi" w:hAnsiTheme="minorHAnsi" w:cstheme="minorHAnsi"/>
          <w:b/>
          <w:bCs/>
          <w:sz w:val="26"/>
          <w:szCs w:val="26"/>
        </w:rPr>
        <w:t>Bahls</w:t>
      </w:r>
      <w:proofErr w:type="spellEnd"/>
      <w:r w:rsidRPr="00E412D2">
        <w:rPr>
          <w:rFonts w:asciiTheme="minorHAnsi" w:hAnsiTheme="minorHAnsi" w:cstheme="minorHAnsi"/>
          <w:b/>
          <w:bCs/>
          <w:sz w:val="26"/>
          <w:szCs w:val="26"/>
        </w:rPr>
        <w:t xml:space="preserve"> 21.</w:t>
      </w:r>
      <w:r w:rsidRPr="00E412D2">
        <w:rPr>
          <w:rFonts w:asciiTheme="minorHAnsi" w:hAnsiTheme="minorHAnsi" w:cstheme="minorHAnsi"/>
        </w:rPr>
        <w:t xml:space="preserve"> Medical and health care reporter. "A New Mindset on Innovation: At This Rate, Big Pharma May Need a Bigger Sandbox." </w:t>
      </w:r>
      <w:proofErr w:type="spellStart"/>
      <w:r w:rsidRPr="00E412D2">
        <w:rPr>
          <w:rFonts w:asciiTheme="minorHAnsi" w:hAnsiTheme="minorHAnsi" w:cstheme="minorHAnsi"/>
        </w:rPr>
        <w:t>PharmExec</w:t>
      </w:r>
      <w:proofErr w:type="spellEnd"/>
      <w:r w:rsidRPr="00E412D2">
        <w:rPr>
          <w:rFonts w:asciiTheme="minorHAnsi" w:hAnsiTheme="minorHAnsi" w:cstheme="minorHAnsi"/>
        </w:rPr>
        <w:t>. 3-1-2021. https://www.pharmexec.com/view/a-new-mindset-on-innovation-at-this-rate-big-pharma-may-need-a-bigger-sandbox</w:t>
      </w:r>
    </w:p>
    <w:p w14:paraId="7C8ECF8F" w14:textId="77777777" w:rsidR="00C54455" w:rsidRPr="001647ED" w:rsidRDefault="00C54455" w:rsidP="00C54455">
      <w:pPr>
        <w:pStyle w:val="NormalWeb"/>
        <w:shd w:val="clear" w:color="auto" w:fill="FFFFFF"/>
        <w:spacing w:before="0" w:beforeAutospacing="0"/>
        <w:rPr>
          <w:rFonts w:asciiTheme="minorHAnsi" w:hAnsiTheme="minorHAnsi" w:cstheme="minorHAnsi"/>
          <w:sz w:val="14"/>
          <w:szCs w:val="23"/>
        </w:rPr>
      </w:pPr>
      <w:r w:rsidRPr="001647ED">
        <w:rPr>
          <w:rFonts w:asciiTheme="minorHAnsi" w:hAnsiTheme="minorHAnsi" w:cstheme="minorHAnsi"/>
          <w:sz w:val="23"/>
          <w:szCs w:val="23"/>
          <w:u w:val="single"/>
        </w:rPr>
        <w:t xml:space="preserve">A </w:t>
      </w:r>
      <w:r w:rsidRPr="001647ED">
        <w:rPr>
          <w:rFonts w:asciiTheme="minorHAnsi" w:hAnsiTheme="minorHAnsi" w:cstheme="minorHAnsi"/>
          <w:b/>
          <w:bCs/>
          <w:sz w:val="23"/>
          <w:szCs w:val="23"/>
          <w:highlight w:val="cyan"/>
          <w:u w:val="single"/>
        </w:rPr>
        <w:t>trillion-dollar industry</w:t>
      </w:r>
      <w:r w:rsidRPr="001647ED">
        <w:rPr>
          <w:rFonts w:asciiTheme="minorHAnsi" w:hAnsiTheme="minorHAnsi" w:cstheme="minorHAnsi"/>
          <w:sz w:val="14"/>
          <w:szCs w:val="23"/>
        </w:rPr>
        <w:t xml:space="preserve"> whose members once practiced “not-invented-here syndrome” with near-religious fervor have now, for the most part, </w:t>
      </w:r>
      <w:r w:rsidRPr="001647ED">
        <w:rPr>
          <w:rFonts w:asciiTheme="minorHAnsi" w:hAnsiTheme="minorHAnsi" w:cstheme="minorHAnsi"/>
          <w:b/>
          <w:bCs/>
          <w:sz w:val="23"/>
          <w:szCs w:val="23"/>
          <w:highlight w:val="cyan"/>
          <w:u w:val="single"/>
        </w:rPr>
        <w:t>embraced</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 xml:space="preserve">on a </w:t>
      </w:r>
      <w:r w:rsidRPr="001647ED">
        <w:rPr>
          <w:rFonts w:asciiTheme="minorHAnsi" w:hAnsiTheme="minorHAnsi" w:cstheme="minorHAnsi"/>
          <w:b/>
          <w:bCs/>
          <w:sz w:val="23"/>
          <w:szCs w:val="23"/>
          <w:highlight w:val="cyan"/>
          <w:u w:val="single"/>
        </w:rPr>
        <w:t>formal scale</w:t>
      </w:r>
      <w:r w:rsidRPr="001647ED">
        <w:rPr>
          <w:rFonts w:asciiTheme="minorHAnsi" w:hAnsiTheme="minorHAnsi" w:cstheme="minorHAnsi"/>
          <w:sz w:val="14"/>
          <w:szCs w:val="23"/>
        </w:rPr>
        <w:t xml:space="preserve"> what critics long wanted it </w:t>
      </w:r>
      <w:r w:rsidRPr="001647ED">
        <w:rPr>
          <w:rFonts w:asciiTheme="minorHAnsi" w:hAnsiTheme="minorHAnsi" w:cstheme="minorHAnsi"/>
          <w:sz w:val="23"/>
          <w:szCs w:val="23"/>
          <w:highlight w:val="cyan"/>
          <w:u w:val="single"/>
        </w:rPr>
        <w:t>to</w:t>
      </w:r>
      <w:r w:rsidRPr="001647ED">
        <w:rPr>
          <w:rFonts w:asciiTheme="minorHAnsi" w:hAnsiTheme="minorHAnsi" w:cstheme="minorHAnsi"/>
          <w:sz w:val="23"/>
          <w:szCs w:val="23"/>
          <w:u w:val="single"/>
        </w:rPr>
        <w:t xml:space="preserve"> do: </w:t>
      </w:r>
      <w:r w:rsidRPr="001647ED">
        <w:rPr>
          <w:rFonts w:asciiTheme="minorHAnsi" w:hAnsiTheme="minorHAnsi" w:cstheme="minorHAnsi"/>
          <w:b/>
          <w:bCs/>
          <w:sz w:val="23"/>
          <w:szCs w:val="23"/>
          <w:highlight w:val="cyan"/>
          <w:u w:val="single"/>
        </w:rPr>
        <w:t>Seek</w:t>
      </w:r>
      <w:r w:rsidRPr="001647ED">
        <w:rPr>
          <w:rFonts w:asciiTheme="minorHAnsi" w:hAnsiTheme="minorHAnsi" w:cstheme="minorHAnsi"/>
          <w:b/>
          <w:bCs/>
          <w:sz w:val="23"/>
          <w:szCs w:val="23"/>
          <w:u w:val="single"/>
        </w:rPr>
        <w:t xml:space="preserve"> </w:t>
      </w:r>
      <w:r w:rsidRPr="001647ED">
        <w:rPr>
          <w:rFonts w:asciiTheme="minorHAnsi" w:hAnsiTheme="minorHAnsi" w:cstheme="minorHAnsi"/>
          <w:b/>
          <w:bCs/>
          <w:sz w:val="23"/>
          <w:szCs w:val="23"/>
          <w:highlight w:val="cyan"/>
          <w:u w:val="single"/>
        </w:rPr>
        <w:t>and</w:t>
      </w:r>
      <w:r w:rsidRPr="001647ED">
        <w:rPr>
          <w:rFonts w:asciiTheme="minorHAnsi" w:hAnsiTheme="minorHAnsi" w:cstheme="minorHAnsi"/>
          <w:b/>
          <w:bCs/>
          <w:sz w:val="23"/>
          <w:szCs w:val="23"/>
          <w:u w:val="single"/>
        </w:rPr>
        <w:t xml:space="preserve"> </w:t>
      </w:r>
      <w:r w:rsidRPr="001647ED">
        <w:rPr>
          <w:rFonts w:asciiTheme="minorHAnsi" w:hAnsiTheme="minorHAnsi" w:cstheme="minorHAnsi"/>
          <w:b/>
          <w:bCs/>
          <w:sz w:val="23"/>
          <w:szCs w:val="23"/>
          <w:highlight w:val="cyan"/>
          <w:u w:val="single"/>
        </w:rPr>
        <w:t>find innovators</w:t>
      </w:r>
      <w:r w:rsidRPr="001647ED">
        <w:rPr>
          <w:rFonts w:asciiTheme="minorHAnsi" w:hAnsiTheme="minorHAnsi" w:cstheme="minorHAnsi"/>
          <w:sz w:val="23"/>
          <w:szCs w:val="23"/>
          <w:u w:val="single"/>
        </w:rPr>
        <w:t>.</w:t>
      </w:r>
      <w:r w:rsidRPr="001647ED">
        <w:rPr>
          <w:rFonts w:asciiTheme="minorHAnsi" w:hAnsiTheme="minorHAnsi" w:cstheme="minorHAnsi"/>
          <w:sz w:val="14"/>
          <w:szCs w:val="23"/>
        </w:rPr>
        <w:t xml:space="preserve"> Don’t, they had said, let a project fail just because a critical widget for said project didn’t exist in-house—go source it elsewhere. </w:t>
      </w:r>
      <w:r w:rsidRPr="001647ED">
        <w:rPr>
          <w:rFonts w:asciiTheme="minorHAnsi" w:hAnsiTheme="minorHAnsi" w:cstheme="minorHAnsi"/>
          <w:sz w:val="23"/>
          <w:szCs w:val="23"/>
          <w:u w:val="single"/>
        </w:rPr>
        <w:t xml:space="preserve">The </w:t>
      </w:r>
      <w:r w:rsidRPr="001647ED">
        <w:rPr>
          <w:rFonts w:asciiTheme="minorHAnsi" w:hAnsiTheme="minorHAnsi" w:cstheme="minorHAnsi"/>
          <w:b/>
          <w:bCs/>
          <w:sz w:val="23"/>
          <w:szCs w:val="23"/>
          <w:u w:val="single"/>
        </w:rPr>
        <w:t>bio</w:t>
      </w:r>
      <w:r w:rsidRPr="001647ED">
        <w:rPr>
          <w:rFonts w:asciiTheme="minorHAnsi" w:hAnsiTheme="minorHAnsi" w:cstheme="minorHAnsi"/>
          <w:b/>
          <w:bCs/>
          <w:sz w:val="23"/>
          <w:szCs w:val="23"/>
          <w:highlight w:val="cyan"/>
          <w:u w:val="single"/>
        </w:rPr>
        <w:t>pharma</w:t>
      </w:r>
      <w:r w:rsidRPr="001647ED">
        <w:rPr>
          <w:rFonts w:asciiTheme="minorHAnsi" w:hAnsiTheme="minorHAnsi" w:cstheme="minorHAnsi"/>
          <w:b/>
          <w:bCs/>
          <w:sz w:val="23"/>
          <w:szCs w:val="23"/>
          <w:u w:val="single"/>
        </w:rPr>
        <w:t xml:space="preserve">ceutical </w:t>
      </w:r>
      <w:r w:rsidRPr="001647ED">
        <w:rPr>
          <w:rFonts w:asciiTheme="minorHAnsi" w:hAnsiTheme="minorHAnsi" w:cstheme="minorHAnsi"/>
          <w:b/>
          <w:bCs/>
          <w:sz w:val="23"/>
          <w:szCs w:val="23"/>
          <w:highlight w:val="cyan"/>
          <w:u w:val="single"/>
        </w:rPr>
        <w:t>industry’s</w:t>
      </w:r>
      <w:r w:rsidRPr="001647ED">
        <w:rPr>
          <w:rFonts w:asciiTheme="minorHAnsi" w:hAnsiTheme="minorHAnsi" w:cstheme="minorHAnsi"/>
          <w:b/>
          <w:bCs/>
          <w:sz w:val="23"/>
          <w:szCs w:val="23"/>
          <w:u w:val="single"/>
        </w:rPr>
        <w:t xml:space="preserve"> </w:t>
      </w:r>
      <w:r w:rsidRPr="001647ED">
        <w:rPr>
          <w:rFonts w:asciiTheme="minorHAnsi" w:hAnsiTheme="minorHAnsi" w:cstheme="minorHAnsi"/>
          <w:b/>
          <w:bCs/>
          <w:sz w:val="23"/>
          <w:szCs w:val="23"/>
          <w:highlight w:val="cyan"/>
          <w:u w:val="single"/>
        </w:rPr>
        <w:t>innovation</w:t>
      </w:r>
      <w:r w:rsidRPr="001647ED">
        <w:rPr>
          <w:rFonts w:asciiTheme="minorHAnsi" w:hAnsiTheme="minorHAnsi" w:cstheme="minorHAnsi"/>
          <w:b/>
          <w:bCs/>
          <w:sz w:val="23"/>
          <w:szCs w:val="23"/>
          <w:u w:val="single"/>
        </w:rPr>
        <w:t xml:space="preserve"> discovery </w:t>
      </w:r>
      <w:r w:rsidRPr="001647ED">
        <w:rPr>
          <w:rFonts w:asciiTheme="minorHAnsi" w:hAnsiTheme="minorHAnsi" w:cstheme="minorHAnsi"/>
          <w:b/>
          <w:bCs/>
          <w:sz w:val="23"/>
          <w:szCs w:val="23"/>
          <w:highlight w:val="cyan"/>
          <w:u w:val="single"/>
        </w:rPr>
        <w:t>methods</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have</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gone</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from</w:t>
      </w:r>
      <w:r w:rsidRPr="001647ED">
        <w:rPr>
          <w:rFonts w:asciiTheme="minorHAnsi" w:hAnsiTheme="minorHAnsi" w:cstheme="minorHAnsi"/>
          <w:sz w:val="23"/>
          <w:szCs w:val="23"/>
          <w:u w:val="single"/>
        </w:rPr>
        <w:t xml:space="preserve"> the </w:t>
      </w:r>
      <w:r w:rsidRPr="001647ED">
        <w:rPr>
          <w:rFonts w:asciiTheme="minorHAnsi" w:hAnsiTheme="minorHAnsi" w:cstheme="minorHAnsi"/>
          <w:b/>
          <w:bCs/>
          <w:sz w:val="23"/>
          <w:szCs w:val="23"/>
          <w:highlight w:val="cyan"/>
          <w:u w:val="single"/>
        </w:rPr>
        <w:t>long-established</w:t>
      </w:r>
      <w:r w:rsidRPr="001647ED">
        <w:rPr>
          <w:rFonts w:asciiTheme="minorHAnsi" w:hAnsiTheme="minorHAnsi" w:cstheme="minorHAnsi"/>
          <w:sz w:val="23"/>
          <w:szCs w:val="23"/>
          <w:u w:val="single"/>
        </w:rPr>
        <w:t xml:space="preserve"> </w:t>
      </w:r>
      <w:r w:rsidRPr="001647ED">
        <w:rPr>
          <w:rFonts w:asciiTheme="minorHAnsi" w:hAnsiTheme="minorHAnsi" w:cstheme="minorHAnsi"/>
          <w:sz w:val="14"/>
          <w:szCs w:val="23"/>
        </w:rPr>
        <w:t>(the Biotechnology Innovation Organization [BIO]is 28 years old</w:t>
      </w:r>
      <w:r w:rsidRPr="001647ED">
        <w:rPr>
          <w:rFonts w:asciiTheme="minorHAnsi" w:hAnsiTheme="minorHAnsi" w:cstheme="minorHAnsi"/>
          <w:sz w:val="14"/>
          <w:szCs w:val="17"/>
          <w:vertAlign w:val="superscript"/>
        </w:rPr>
        <w:t>1</w:t>
      </w:r>
      <w:r w:rsidRPr="001647ED">
        <w:rPr>
          <w:rFonts w:asciiTheme="minorHAnsi" w:hAnsiTheme="minorHAnsi" w:cstheme="minorHAnsi"/>
          <w:sz w:val="14"/>
          <w:szCs w:val="23"/>
        </w:rPr>
        <w:t xml:space="preserve">), </w:t>
      </w:r>
      <w:r w:rsidRPr="001647ED">
        <w:rPr>
          <w:rFonts w:asciiTheme="minorHAnsi" w:hAnsiTheme="minorHAnsi" w:cstheme="minorHAnsi"/>
          <w:sz w:val="23"/>
          <w:szCs w:val="23"/>
          <w:highlight w:val="cyan"/>
          <w:u w:val="single"/>
        </w:rPr>
        <w:t>to</w:t>
      </w:r>
      <w:r w:rsidRPr="001647ED">
        <w:rPr>
          <w:rFonts w:asciiTheme="minorHAnsi" w:hAnsiTheme="minorHAnsi" w:cstheme="minorHAnsi"/>
          <w:sz w:val="23"/>
          <w:szCs w:val="23"/>
          <w:u w:val="single"/>
        </w:rPr>
        <w:t xml:space="preserve"> </w:t>
      </w:r>
      <w:r w:rsidRPr="001647ED">
        <w:rPr>
          <w:rFonts w:asciiTheme="minorHAnsi" w:hAnsiTheme="minorHAnsi" w:cstheme="minorHAnsi"/>
          <w:b/>
          <w:bCs/>
          <w:sz w:val="23"/>
          <w:szCs w:val="23"/>
          <w:highlight w:val="cyan"/>
          <w:u w:val="single"/>
        </w:rPr>
        <w:t>seeding promising tech</w:t>
      </w:r>
      <w:r w:rsidRPr="001647ED">
        <w:rPr>
          <w:rFonts w:asciiTheme="minorHAnsi" w:hAnsiTheme="minorHAnsi" w:cstheme="minorHAnsi"/>
          <w:b/>
          <w:bCs/>
          <w:sz w:val="23"/>
          <w:szCs w:val="23"/>
          <w:u w:val="single"/>
        </w:rPr>
        <w:t xml:space="preserve">nology </w:t>
      </w:r>
      <w:r w:rsidRPr="001647ED">
        <w:rPr>
          <w:rFonts w:asciiTheme="minorHAnsi" w:hAnsiTheme="minorHAnsi" w:cstheme="minorHAnsi"/>
          <w:b/>
          <w:bCs/>
          <w:sz w:val="23"/>
          <w:szCs w:val="23"/>
          <w:highlight w:val="cyan"/>
          <w:u w:val="single"/>
        </w:rPr>
        <w:t>platforms</w:t>
      </w:r>
      <w:r w:rsidRPr="001647ED">
        <w:rPr>
          <w:rFonts w:asciiTheme="minorHAnsi" w:hAnsiTheme="minorHAnsi" w:cstheme="minorHAnsi"/>
          <w:sz w:val="23"/>
          <w:szCs w:val="23"/>
          <w:u w:val="single"/>
        </w:rPr>
        <w:t xml:space="preserve">, </w:t>
      </w:r>
      <w:r w:rsidRPr="00692AE0">
        <w:rPr>
          <w:rFonts w:asciiTheme="minorHAnsi" w:hAnsiTheme="minorHAnsi" w:cstheme="minorHAnsi"/>
          <w:sz w:val="23"/>
          <w:szCs w:val="23"/>
          <w:u w:val="single"/>
        </w:rPr>
        <w:t xml:space="preserve">to supporting </w:t>
      </w:r>
      <w:r w:rsidRPr="00692AE0">
        <w:rPr>
          <w:rFonts w:asciiTheme="minorHAnsi" w:hAnsiTheme="minorHAnsi" w:cstheme="minorHAnsi"/>
          <w:b/>
          <w:bCs/>
          <w:sz w:val="23"/>
          <w:szCs w:val="23"/>
          <w:u w:val="single"/>
        </w:rPr>
        <w:t>brick-and-mortar innovation</w:t>
      </w:r>
      <w:r w:rsidRPr="00692AE0">
        <w:rPr>
          <w:rFonts w:asciiTheme="minorHAnsi" w:hAnsiTheme="minorHAnsi" w:cstheme="minorHAnsi"/>
          <w:sz w:val="23"/>
          <w:szCs w:val="23"/>
          <w:u w:val="single"/>
        </w:rPr>
        <w:t xml:space="preserve"> centers. For example, </w:t>
      </w:r>
      <w:r w:rsidRPr="00692AE0">
        <w:rPr>
          <w:rFonts w:asciiTheme="minorHAnsi" w:hAnsiTheme="minorHAnsi" w:cstheme="minorHAnsi"/>
          <w:b/>
          <w:bCs/>
          <w:sz w:val="23"/>
          <w:szCs w:val="23"/>
          <w:u w:val="single"/>
        </w:rPr>
        <w:t xml:space="preserve">AstraZeneca </w:t>
      </w:r>
      <w:r w:rsidRPr="00692AE0">
        <w:rPr>
          <w:rFonts w:asciiTheme="minorHAnsi" w:hAnsiTheme="minorHAnsi" w:cstheme="minorHAnsi"/>
          <w:sz w:val="23"/>
          <w:szCs w:val="23"/>
          <w:u w:val="single"/>
        </w:rPr>
        <w:t>and GlaxoSmithKline are underwriting a new structure in Edinburgh, Scotland. Venture capitalists, in today’s R</w:t>
      </w:r>
      <w:r w:rsidRPr="00692AE0">
        <w:rPr>
          <w:rFonts w:asciiTheme="minorHAnsi" w:hAnsiTheme="minorHAnsi" w:cstheme="minorHAnsi"/>
          <w:b/>
          <w:bCs/>
          <w:sz w:val="23"/>
          <w:szCs w:val="23"/>
          <w:u w:val="single"/>
        </w:rPr>
        <w:t>&amp;D environment</w:t>
      </w:r>
      <w:r w:rsidRPr="00692AE0">
        <w:rPr>
          <w:rFonts w:asciiTheme="minorHAnsi" w:hAnsiTheme="minorHAnsi" w:cstheme="minorHAnsi"/>
          <w:sz w:val="23"/>
          <w:szCs w:val="23"/>
          <w:u w:val="single"/>
        </w:rPr>
        <w:t xml:space="preserve">, are still </w:t>
      </w:r>
      <w:r w:rsidRPr="00692AE0">
        <w:rPr>
          <w:rFonts w:asciiTheme="minorHAnsi" w:hAnsiTheme="minorHAnsi" w:cstheme="minorHAnsi"/>
          <w:b/>
          <w:bCs/>
          <w:sz w:val="23"/>
          <w:szCs w:val="23"/>
          <w:u w:val="single"/>
        </w:rPr>
        <w:t>absorbing</w:t>
      </w:r>
      <w:r w:rsidRPr="00692AE0">
        <w:rPr>
          <w:rFonts w:asciiTheme="minorHAnsi" w:hAnsiTheme="minorHAnsi" w:cstheme="minorHAnsi"/>
          <w:sz w:val="23"/>
          <w:szCs w:val="23"/>
          <w:u w:val="single"/>
        </w:rPr>
        <w:t xml:space="preserve"> much of the </w:t>
      </w:r>
      <w:r w:rsidRPr="00692AE0">
        <w:rPr>
          <w:rFonts w:asciiTheme="minorHAnsi" w:hAnsiTheme="minorHAnsi" w:cstheme="minorHAnsi"/>
          <w:b/>
          <w:bCs/>
          <w:sz w:val="23"/>
          <w:szCs w:val="23"/>
          <w:u w:val="single"/>
        </w:rPr>
        <w:t>pretrial-risk</w:t>
      </w:r>
      <w:r w:rsidRPr="00692AE0">
        <w:rPr>
          <w:rFonts w:asciiTheme="minorHAnsi" w:hAnsiTheme="minorHAnsi" w:cstheme="minorHAnsi"/>
          <w:sz w:val="23"/>
          <w:szCs w:val="23"/>
          <w:u w:val="single"/>
        </w:rPr>
        <w:t xml:space="preserve"> sting. Established pharma participate in programs that support </w:t>
      </w:r>
      <w:r w:rsidRPr="00692AE0">
        <w:rPr>
          <w:rFonts w:asciiTheme="minorHAnsi" w:hAnsiTheme="minorHAnsi" w:cstheme="minorHAnsi"/>
          <w:b/>
          <w:bCs/>
          <w:sz w:val="23"/>
          <w:szCs w:val="23"/>
          <w:u w:val="single"/>
        </w:rPr>
        <w:t>academic lab discoveries</w:t>
      </w:r>
      <w:r w:rsidRPr="00692AE0">
        <w:rPr>
          <w:rFonts w:asciiTheme="minorHAnsi" w:hAnsiTheme="minorHAnsi" w:cstheme="minorHAnsi"/>
          <w:sz w:val="23"/>
          <w:szCs w:val="23"/>
          <w:u w:val="single"/>
        </w:rPr>
        <w:t>. They attend BIO-like conferences for specific specialties, such as ophthalmology. Novo Nordisk’s</w:t>
      </w:r>
      <w:r w:rsidRPr="001647ED">
        <w:rPr>
          <w:rFonts w:asciiTheme="minorHAnsi" w:hAnsiTheme="minorHAnsi" w:cstheme="minorHAnsi"/>
          <w:sz w:val="23"/>
          <w:szCs w:val="23"/>
          <w:u w:val="single"/>
        </w:rPr>
        <w:t xml:space="preserve"> Novo Foundation,</w:t>
      </w:r>
      <w:r w:rsidRPr="001647ED">
        <w:rPr>
          <w:rFonts w:asciiTheme="minorHAnsi" w:hAnsiTheme="minorHAnsi" w:cstheme="minorHAnsi"/>
          <w:sz w:val="17"/>
          <w:szCs w:val="17"/>
          <w:u w:val="single"/>
          <w:vertAlign w:val="superscript"/>
        </w:rPr>
        <w:t>2</w:t>
      </w:r>
      <w:r w:rsidRPr="001647ED">
        <w:rPr>
          <w:rFonts w:asciiTheme="minorHAnsi" w:hAnsiTheme="minorHAnsi" w:cstheme="minorHAnsi"/>
          <w:sz w:val="23"/>
          <w:szCs w:val="23"/>
          <w:u w:val="single"/>
        </w:rPr>
        <w:t xml:space="preserve"> through its investment group, is working to adjust how future anti-infectives are paid for in hopes of reducing their resistance. </w:t>
      </w:r>
      <w:r w:rsidRPr="001647ED">
        <w:rPr>
          <w:rFonts w:asciiTheme="minorHAnsi" w:hAnsiTheme="minorHAnsi" w:cstheme="minorHAnsi"/>
          <w:sz w:val="23"/>
          <w:szCs w:val="23"/>
          <w:highlight w:val="cyan"/>
          <w:u w:val="single"/>
        </w:rPr>
        <w:t xml:space="preserve">And </w:t>
      </w:r>
      <w:r w:rsidRPr="001647ED">
        <w:rPr>
          <w:rFonts w:asciiTheme="minorHAnsi" w:hAnsiTheme="minorHAnsi" w:cstheme="minorHAnsi"/>
          <w:b/>
          <w:bCs/>
          <w:sz w:val="23"/>
          <w:szCs w:val="23"/>
          <w:highlight w:val="cyan"/>
          <w:u w:val="single"/>
        </w:rPr>
        <w:t>researchers</w:t>
      </w:r>
      <w:r w:rsidRPr="001647ED">
        <w:rPr>
          <w:rFonts w:asciiTheme="minorHAnsi" w:hAnsiTheme="minorHAnsi" w:cstheme="minorHAnsi"/>
          <w:sz w:val="23"/>
          <w:szCs w:val="23"/>
          <w:highlight w:val="cyan"/>
          <w:u w:val="single"/>
        </w:rPr>
        <w:t xml:space="preserve"> are </w:t>
      </w:r>
      <w:r w:rsidRPr="001647ED">
        <w:rPr>
          <w:rFonts w:asciiTheme="minorHAnsi" w:hAnsiTheme="minorHAnsi" w:cstheme="minorHAnsi"/>
          <w:b/>
          <w:bCs/>
          <w:sz w:val="23"/>
          <w:szCs w:val="23"/>
          <w:highlight w:val="cyan"/>
          <w:u w:val="single"/>
        </w:rPr>
        <w:t>financially helping</w:t>
      </w:r>
      <w:r w:rsidRPr="001647ED">
        <w:rPr>
          <w:rFonts w:asciiTheme="minorHAnsi" w:hAnsiTheme="minorHAnsi" w:cstheme="minorHAnsi"/>
          <w:sz w:val="23"/>
          <w:szCs w:val="23"/>
          <w:u w:val="single"/>
        </w:rPr>
        <w:t xml:space="preserve"> their own.</w:t>
      </w:r>
      <w:r w:rsidRPr="001647ED">
        <w:rPr>
          <w:rFonts w:asciiTheme="minorHAnsi" w:hAnsiTheme="minorHAnsi" w:cstheme="minorHAnsi"/>
          <w:sz w:val="14"/>
          <w:szCs w:val="23"/>
        </w:rPr>
        <w:t xml:space="preserve"> Boston-based Dana-Farber Cancer Institute has started its own VC fund to support institute-generated startups.</w:t>
      </w:r>
      <w:r w:rsidRPr="001647ED">
        <w:rPr>
          <w:rFonts w:asciiTheme="minorHAnsi" w:hAnsiTheme="minorHAnsi" w:cstheme="minorHAnsi"/>
          <w:sz w:val="14"/>
          <w:szCs w:val="17"/>
          <w:vertAlign w:val="superscript"/>
        </w:rPr>
        <w:t>3</w:t>
      </w:r>
      <w:r w:rsidRPr="001647ED">
        <w:rPr>
          <w:rFonts w:asciiTheme="minorHAnsi" w:hAnsiTheme="minorHAnsi" w:cstheme="minorHAnsi"/>
          <w:sz w:val="14"/>
          <w:szCs w:val="23"/>
        </w:rPr>
        <w:t xml:space="preserve"> </w:t>
      </w:r>
      <w:r w:rsidRPr="001647ED">
        <w:rPr>
          <w:rFonts w:asciiTheme="minorHAnsi" w:eastAsiaTheme="minorHAnsi" w:hAnsiTheme="minorHAnsi" w:cstheme="minorHAnsi"/>
          <w:sz w:val="14"/>
          <w:szCs w:val="23"/>
          <w:shd w:val="clear" w:color="auto" w:fill="FFFFFF"/>
        </w:rPr>
        <w:t xml:space="preserve">Basic investigative groundwork, like scouring PubMed and patent websites, has gone beyond an </w:t>
      </w:r>
      <w:r w:rsidRPr="001647ED">
        <w:rPr>
          <w:rFonts w:asciiTheme="minorHAnsi" w:eastAsiaTheme="minorHAnsi" w:hAnsiTheme="minorHAnsi" w:cstheme="minorHAnsi"/>
          <w:i/>
          <w:iCs/>
          <w:sz w:val="14"/>
          <w:szCs w:val="23"/>
          <w:shd w:val="clear" w:color="auto" w:fill="FFFFFF"/>
        </w:rPr>
        <w:t xml:space="preserve">ad hoc </w:t>
      </w:r>
      <w:r w:rsidRPr="001647ED">
        <w:rPr>
          <w:rFonts w:asciiTheme="minorHAnsi" w:eastAsiaTheme="minorHAnsi" w:hAnsiTheme="minorHAnsi" w:cstheme="minorHAnsi"/>
          <w:sz w:val="14"/>
          <w:szCs w:val="23"/>
          <w:shd w:val="clear" w:color="auto" w:fill="FFFFFF"/>
        </w:rPr>
        <w:t xml:space="preserve">exercise. </w:t>
      </w:r>
      <w:r w:rsidRPr="001647ED">
        <w:rPr>
          <w:rFonts w:asciiTheme="minorHAnsi" w:eastAsiaTheme="minorHAnsi" w:hAnsiTheme="minorHAnsi" w:cstheme="minorHAnsi"/>
          <w:sz w:val="23"/>
          <w:szCs w:val="23"/>
          <w:highlight w:val="cyan"/>
          <w:u w:val="single"/>
          <w:shd w:val="clear" w:color="auto" w:fill="FFFFFF"/>
        </w:rPr>
        <w:t>At Bayer</w:t>
      </w:r>
      <w:r w:rsidRPr="001647ED">
        <w:rPr>
          <w:rFonts w:asciiTheme="minorHAnsi" w:eastAsiaTheme="minorHAnsi" w:hAnsiTheme="minorHAnsi" w:cstheme="minorHAnsi"/>
          <w:sz w:val="23"/>
          <w:szCs w:val="23"/>
          <w:u w:val="single"/>
          <w:shd w:val="clear" w:color="auto" w:fill="FFFFFF"/>
        </w:rPr>
        <w:t xml:space="preserve">, for example, </w:t>
      </w:r>
      <w:r w:rsidRPr="001647ED">
        <w:rPr>
          <w:rFonts w:asciiTheme="minorHAnsi" w:eastAsiaTheme="minorHAnsi" w:hAnsiTheme="minorHAnsi" w:cstheme="minorHAnsi"/>
          <w:sz w:val="23"/>
          <w:szCs w:val="23"/>
          <w:highlight w:val="cyan"/>
          <w:u w:val="single"/>
          <w:shd w:val="clear" w:color="auto" w:fill="FFFFFF"/>
        </w:rPr>
        <w:t>the</w:t>
      </w:r>
      <w:r w:rsidRPr="001647ED">
        <w:rPr>
          <w:rFonts w:asciiTheme="minorHAnsi" w:eastAsiaTheme="minorHAnsi" w:hAnsiTheme="minorHAnsi" w:cstheme="minorHAnsi"/>
          <w:sz w:val="23"/>
          <w:szCs w:val="23"/>
          <w:u w:val="single"/>
          <w:shd w:val="clear" w:color="auto" w:fill="FFFFFF"/>
        </w:rPr>
        <w:t xml:space="preserve"> </w:t>
      </w:r>
      <w:r w:rsidRPr="001647ED">
        <w:rPr>
          <w:rFonts w:asciiTheme="minorHAnsi" w:eastAsiaTheme="minorHAnsi" w:hAnsiTheme="minorHAnsi" w:cstheme="minorHAnsi"/>
          <w:sz w:val="23"/>
          <w:szCs w:val="23"/>
          <w:highlight w:val="cyan"/>
          <w:u w:val="single"/>
          <w:shd w:val="clear" w:color="auto" w:fill="FFFFFF"/>
        </w:rPr>
        <w:t>company’s innovation</w:t>
      </w:r>
      <w:r w:rsidRPr="001647ED">
        <w:rPr>
          <w:rFonts w:asciiTheme="minorHAnsi" w:eastAsiaTheme="minorHAnsi" w:hAnsiTheme="minorHAnsi" w:cstheme="minorHAnsi"/>
          <w:sz w:val="23"/>
          <w:szCs w:val="23"/>
          <w:u w:val="single"/>
          <w:shd w:val="clear" w:color="auto" w:fill="FFFFFF"/>
        </w:rPr>
        <w:t xml:space="preserve"> discovery </w:t>
      </w:r>
      <w:r w:rsidRPr="001647ED">
        <w:rPr>
          <w:rFonts w:asciiTheme="minorHAnsi" w:eastAsiaTheme="minorHAnsi" w:hAnsiTheme="minorHAnsi" w:cstheme="minorHAnsi"/>
          <w:sz w:val="23"/>
          <w:szCs w:val="23"/>
          <w:highlight w:val="cyan"/>
          <w:u w:val="single"/>
          <w:shd w:val="clear" w:color="auto" w:fill="FFFFFF"/>
        </w:rPr>
        <w:t>team</w:t>
      </w:r>
      <w:r w:rsidRPr="001647ED">
        <w:rPr>
          <w:rFonts w:asciiTheme="minorHAnsi" w:eastAsiaTheme="minorHAnsi" w:hAnsiTheme="minorHAnsi" w:cstheme="minorHAnsi"/>
          <w:sz w:val="23"/>
          <w:szCs w:val="23"/>
          <w:u w:val="single"/>
          <w:shd w:val="clear" w:color="auto" w:fill="FFFFFF"/>
        </w:rPr>
        <w:t xml:space="preserve"> </w:t>
      </w:r>
      <w:r w:rsidRPr="001647ED">
        <w:rPr>
          <w:rFonts w:asciiTheme="minorHAnsi" w:eastAsiaTheme="minorHAnsi" w:hAnsiTheme="minorHAnsi" w:cstheme="minorHAnsi"/>
          <w:sz w:val="23"/>
          <w:szCs w:val="23"/>
          <w:highlight w:val="cyan"/>
          <w:u w:val="single"/>
          <w:shd w:val="clear" w:color="auto" w:fill="FFFFFF"/>
        </w:rPr>
        <w:t>has</w:t>
      </w:r>
      <w:r w:rsidRPr="001647ED">
        <w:rPr>
          <w:rFonts w:asciiTheme="minorHAnsi" w:eastAsiaTheme="minorHAnsi" w:hAnsiTheme="minorHAnsi" w:cstheme="minorHAnsi"/>
          <w:sz w:val="23"/>
          <w:szCs w:val="23"/>
          <w:u w:val="single"/>
          <w:shd w:val="clear" w:color="auto" w:fill="FFFFFF"/>
        </w:rPr>
        <w:t xml:space="preserve"> a dedicated </w:t>
      </w:r>
      <w:r w:rsidRPr="001647ED">
        <w:rPr>
          <w:rFonts w:asciiTheme="minorHAnsi" w:eastAsiaTheme="minorHAnsi" w:hAnsiTheme="minorHAnsi" w:cstheme="minorHAnsi"/>
          <w:b/>
          <w:bCs/>
          <w:sz w:val="23"/>
          <w:szCs w:val="23"/>
          <w:highlight w:val="cyan"/>
          <w:u w:val="single"/>
          <w:shd w:val="clear" w:color="auto" w:fill="FFFFFF"/>
        </w:rPr>
        <w:t>data miner</w:t>
      </w:r>
      <w:r w:rsidRPr="001647ED">
        <w:rPr>
          <w:rFonts w:asciiTheme="minorHAnsi" w:eastAsiaTheme="minorHAnsi" w:hAnsiTheme="minorHAnsi" w:cstheme="minorHAnsi"/>
          <w:sz w:val="23"/>
          <w:szCs w:val="23"/>
          <w:u w:val="single"/>
          <w:shd w:val="clear" w:color="auto" w:fill="FFFFFF"/>
        </w:rPr>
        <w:t xml:space="preserve">, looking for </w:t>
      </w:r>
      <w:r w:rsidRPr="001647ED">
        <w:rPr>
          <w:rFonts w:asciiTheme="minorHAnsi" w:eastAsiaTheme="minorHAnsi" w:hAnsiTheme="minorHAnsi" w:cstheme="minorHAnsi"/>
          <w:b/>
          <w:bCs/>
          <w:sz w:val="23"/>
          <w:szCs w:val="23"/>
          <w:highlight w:val="cyan"/>
          <w:u w:val="single"/>
          <w:shd w:val="clear" w:color="auto" w:fill="FFFFFF"/>
        </w:rPr>
        <w:t>trends</w:t>
      </w:r>
      <w:r w:rsidRPr="001647ED">
        <w:rPr>
          <w:rFonts w:asciiTheme="minorHAnsi" w:eastAsiaTheme="minorHAnsi" w:hAnsiTheme="minorHAnsi" w:cstheme="minorHAnsi"/>
          <w:sz w:val="23"/>
          <w:szCs w:val="23"/>
          <w:u w:val="single"/>
          <w:shd w:val="clear" w:color="auto" w:fill="FFFFFF"/>
        </w:rPr>
        <w:t xml:space="preserve"> </w:t>
      </w:r>
      <w:r w:rsidRPr="001647ED">
        <w:rPr>
          <w:rFonts w:asciiTheme="minorHAnsi" w:eastAsiaTheme="minorHAnsi" w:hAnsiTheme="minorHAnsi" w:cstheme="minorHAnsi"/>
          <w:sz w:val="23"/>
          <w:szCs w:val="23"/>
          <w:highlight w:val="cyan"/>
          <w:u w:val="single"/>
          <w:shd w:val="clear" w:color="auto" w:fill="FFFFFF"/>
        </w:rPr>
        <w:t>and</w:t>
      </w:r>
      <w:r w:rsidRPr="001647ED">
        <w:rPr>
          <w:rFonts w:asciiTheme="minorHAnsi" w:eastAsiaTheme="minorHAnsi" w:hAnsiTheme="minorHAnsi" w:cstheme="minorHAnsi"/>
          <w:sz w:val="23"/>
          <w:szCs w:val="23"/>
          <w:u w:val="single"/>
          <w:shd w:val="clear" w:color="auto" w:fill="FFFFFF"/>
        </w:rPr>
        <w:t xml:space="preserve"> novel </w:t>
      </w:r>
      <w:r w:rsidRPr="001647ED">
        <w:rPr>
          <w:rFonts w:asciiTheme="minorHAnsi" w:eastAsiaTheme="minorHAnsi" w:hAnsiTheme="minorHAnsi" w:cstheme="minorHAnsi"/>
          <w:b/>
          <w:bCs/>
          <w:sz w:val="23"/>
          <w:szCs w:val="23"/>
          <w:highlight w:val="cyan"/>
          <w:u w:val="single"/>
          <w:shd w:val="clear" w:color="auto" w:fill="FFFFFF"/>
        </w:rPr>
        <w:t>tech</w:t>
      </w:r>
      <w:r w:rsidRPr="001647ED">
        <w:rPr>
          <w:rFonts w:asciiTheme="minorHAnsi" w:eastAsiaTheme="minorHAnsi" w:hAnsiTheme="minorHAnsi" w:cstheme="minorHAnsi"/>
          <w:b/>
          <w:bCs/>
          <w:sz w:val="23"/>
          <w:szCs w:val="23"/>
          <w:u w:val="single"/>
          <w:shd w:val="clear" w:color="auto" w:fill="FFFFFF"/>
        </w:rPr>
        <w:t>nologies</w:t>
      </w:r>
      <w:r w:rsidRPr="001647ED">
        <w:rPr>
          <w:rFonts w:asciiTheme="minorHAnsi" w:eastAsiaTheme="minorHAnsi" w:hAnsiTheme="minorHAnsi" w:cstheme="minorHAnsi"/>
          <w:sz w:val="23"/>
          <w:szCs w:val="23"/>
          <w:u w:val="single"/>
          <w:shd w:val="clear" w:color="auto" w:fill="FFFFFF"/>
        </w:rPr>
        <w:t xml:space="preserve">. The idea, says Chandra Ramanathan, Bayer’s global head of R&amp;D open innovation in Cambridge, MA, and </w:t>
      </w:r>
      <w:r w:rsidRPr="001647ED">
        <w:rPr>
          <w:rFonts w:asciiTheme="minorHAnsi" w:eastAsiaTheme="minorHAnsi" w:hAnsiTheme="minorHAnsi" w:cstheme="minorHAnsi"/>
          <w:i/>
          <w:iCs/>
          <w:sz w:val="23"/>
          <w:szCs w:val="23"/>
          <w:u w:val="single"/>
          <w:shd w:val="clear" w:color="auto" w:fill="FFFFFF"/>
        </w:rPr>
        <w:t xml:space="preserve">Pharm Exec </w:t>
      </w:r>
      <w:r w:rsidRPr="001647ED">
        <w:rPr>
          <w:rFonts w:asciiTheme="minorHAnsi" w:eastAsiaTheme="minorHAnsi" w:hAnsiTheme="minorHAnsi" w:cstheme="minorHAnsi"/>
          <w:sz w:val="23"/>
          <w:szCs w:val="23"/>
          <w:u w:val="single"/>
          <w:shd w:val="clear" w:color="auto" w:fill="FFFFFF"/>
        </w:rPr>
        <w:t xml:space="preserve">Editorial Advisory Board member, is to “identify a breakthrough before people know it’s a breakthrough.” </w:t>
      </w:r>
      <w:r w:rsidRPr="001647ED">
        <w:rPr>
          <w:rFonts w:asciiTheme="minorHAnsi" w:hAnsiTheme="minorHAnsi" w:cstheme="minorHAnsi"/>
          <w:sz w:val="23"/>
          <w:szCs w:val="23"/>
          <w:highlight w:val="cyan"/>
          <w:u w:val="single"/>
          <w:shd w:val="clear" w:color="auto" w:fill="FFFFFF"/>
        </w:rPr>
        <w:t xml:space="preserve">Significant </w:t>
      </w:r>
      <w:r w:rsidRPr="001647ED">
        <w:rPr>
          <w:rFonts w:asciiTheme="minorHAnsi" w:hAnsiTheme="minorHAnsi" w:cstheme="minorHAnsi"/>
          <w:b/>
          <w:bCs/>
          <w:sz w:val="23"/>
          <w:szCs w:val="23"/>
          <w:highlight w:val="cyan"/>
          <w:u w:val="single"/>
          <w:shd w:val="clear" w:color="auto" w:fill="FFFFFF"/>
        </w:rPr>
        <w:t>technology advancements</w:t>
      </w:r>
      <w:r w:rsidRPr="001647ED">
        <w:rPr>
          <w:rFonts w:asciiTheme="minorHAnsi" w:hAnsiTheme="minorHAnsi" w:cstheme="minorHAnsi"/>
          <w:sz w:val="23"/>
          <w:szCs w:val="23"/>
          <w:highlight w:val="cyan"/>
          <w:u w:val="single"/>
          <w:shd w:val="clear" w:color="auto" w:fill="FFFFFF"/>
        </w:rPr>
        <w:t xml:space="preserve"> and Wall Street’s</w:t>
      </w:r>
      <w:r w:rsidRPr="001647ED">
        <w:rPr>
          <w:rFonts w:asciiTheme="minorHAnsi" w:hAnsiTheme="minorHAnsi" w:cstheme="minorHAnsi"/>
          <w:sz w:val="23"/>
          <w:szCs w:val="23"/>
          <w:u w:val="single"/>
          <w:shd w:val="clear" w:color="auto" w:fill="FFFFFF"/>
        </w:rPr>
        <w:t xml:space="preserve"> large </w:t>
      </w:r>
      <w:r w:rsidRPr="001647ED">
        <w:rPr>
          <w:rFonts w:asciiTheme="minorHAnsi" w:hAnsiTheme="minorHAnsi" w:cstheme="minorHAnsi"/>
          <w:sz w:val="23"/>
          <w:szCs w:val="23"/>
          <w:highlight w:val="cyan"/>
          <w:u w:val="single"/>
          <w:shd w:val="clear" w:color="auto" w:fill="FFFFFF"/>
        </w:rPr>
        <w:t>appetite</w:t>
      </w:r>
      <w:r w:rsidRPr="001647ED">
        <w:rPr>
          <w:rFonts w:asciiTheme="minorHAnsi" w:hAnsiTheme="minorHAnsi" w:cstheme="minorHAnsi"/>
          <w:sz w:val="23"/>
          <w:szCs w:val="23"/>
          <w:u w:val="single"/>
          <w:shd w:val="clear" w:color="auto" w:fill="FFFFFF"/>
        </w:rPr>
        <w:t xml:space="preserve"> </w:t>
      </w:r>
      <w:r w:rsidRPr="001647ED">
        <w:rPr>
          <w:rFonts w:asciiTheme="minorHAnsi" w:hAnsiTheme="minorHAnsi" w:cstheme="minorHAnsi"/>
          <w:sz w:val="23"/>
          <w:szCs w:val="23"/>
          <w:highlight w:val="cyan"/>
          <w:u w:val="single"/>
          <w:shd w:val="clear" w:color="auto" w:fill="FFFFFF"/>
        </w:rPr>
        <w:t xml:space="preserve">for </w:t>
      </w:r>
      <w:r w:rsidRPr="001647ED">
        <w:rPr>
          <w:rFonts w:asciiTheme="minorHAnsi" w:hAnsiTheme="minorHAnsi" w:cstheme="minorHAnsi"/>
          <w:b/>
          <w:bCs/>
          <w:sz w:val="23"/>
          <w:szCs w:val="23"/>
          <w:highlight w:val="cyan"/>
          <w:u w:val="single"/>
          <w:shd w:val="clear" w:color="auto" w:fill="FFFFFF"/>
        </w:rPr>
        <w:t>pharma</w:t>
      </w:r>
      <w:r w:rsidRPr="001647ED">
        <w:rPr>
          <w:rFonts w:asciiTheme="minorHAnsi" w:hAnsiTheme="minorHAnsi" w:cstheme="minorHAnsi"/>
          <w:sz w:val="23"/>
          <w:szCs w:val="23"/>
          <w:u w:val="single"/>
          <w:shd w:val="clear" w:color="auto" w:fill="FFFFFF"/>
        </w:rPr>
        <w:t xml:space="preserve"> and </w:t>
      </w:r>
      <w:r w:rsidRPr="001647ED">
        <w:rPr>
          <w:rFonts w:asciiTheme="minorHAnsi" w:hAnsiTheme="minorHAnsi" w:cstheme="minorHAnsi"/>
          <w:b/>
          <w:bCs/>
          <w:sz w:val="23"/>
          <w:szCs w:val="23"/>
          <w:u w:val="single"/>
          <w:shd w:val="clear" w:color="auto" w:fill="FFFFFF"/>
        </w:rPr>
        <w:t>biotech</w:t>
      </w:r>
      <w:r w:rsidRPr="001647ED">
        <w:rPr>
          <w:rFonts w:asciiTheme="minorHAnsi" w:hAnsiTheme="minorHAnsi" w:cstheme="minorHAnsi"/>
          <w:sz w:val="23"/>
          <w:szCs w:val="23"/>
          <w:u w:val="single"/>
          <w:shd w:val="clear" w:color="auto" w:fill="FFFFFF"/>
        </w:rPr>
        <w:t xml:space="preserve"> </w:t>
      </w:r>
      <w:r w:rsidRPr="001647ED">
        <w:rPr>
          <w:rFonts w:asciiTheme="minorHAnsi" w:hAnsiTheme="minorHAnsi" w:cstheme="minorHAnsi"/>
          <w:sz w:val="23"/>
          <w:szCs w:val="23"/>
          <w:highlight w:val="cyan"/>
          <w:u w:val="single"/>
          <w:shd w:val="clear" w:color="auto" w:fill="FFFFFF"/>
        </w:rPr>
        <w:t xml:space="preserve">are </w:t>
      </w:r>
      <w:r w:rsidRPr="001647ED">
        <w:rPr>
          <w:rFonts w:asciiTheme="minorHAnsi" w:hAnsiTheme="minorHAnsi" w:cstheme="minorHAnsi"/>
          <w:b/>
          <w:bCs/>
          <w:sz w:val="23"/>
          <w:szCs w:val="23"/>
          <w:highlight w:val="cyan"/>
          <w:u w:val="single"/>
          <w:shd w:val="clear" w:color="auto" w:fill="FFFFFF"/>
        </w:rPr>
        <w:t>thrusts</w:t>
      </w:r>
      <w:r w:rsidRPr="001647ED">
        <w:rPr>
          <w:rFonts w:asciiTheme="minorHAnsi" w:hAnsiTheme="minorHAnsi" w:cstheme="minorHAnsi"/>
          <w:sz w:val="23"/>
          <w:szCs w:val="23"/>
          <w:highlight w:val="cyan"/>
          <w:u w:val="single"/>
          <w:shd w:val="clear" w:color="auto" w:fill="FFFFFF"/>
        </w:rPr>
        <w:t xml:space="preserve"> in </w:t>
      </w:r>
      <w:r w:rsidRPr="001647ED">
        <w:rPr>
          <w:rFonts w:asciiTheme="minorHAnsi" w:hAnsiTheme="minorHAnsi" w:cstheme="minorHAnsi"/>
          <w:b/>
          <w:bCs/>
          <w:sz w:val="23"/>
          <w:szCs w:val="23"/>
          <w:highlight w:val="cyan"/>
          <w:u w:val="single"/>
          <w:shd w:val="clear" w:color="auto" w:fill="FFFFFF"/>
        </w:rPr>
        <w:t>pharma’s engine</w:t>
      </w:r>
      <w:r w:rsidRPr="001647ED">
        <w:rPr>
          <w:rFonts w:asciiTheme="minorHAnsi" w:hAnsiTheme="minorHAnsi" w:cstheme="minorHAnsi"/>
          <w:sz w:val="23"/>
          <w:szCs w:val="23"/>
          <w:highlight w:val="cyan"/>
          <w:u w:val="single"/>
          <w:shd w:val="clear" w:color="auto" w:fill="FFFFFF"/>
        </w:rPr>
        <w:t>.</w:t>
      </w:r>
      <w:r w:rsidRPr="001647ED">
        <w:rPr>
          <w:rFonts w:asciiTheme="minorHAnsi" w:hAnsiTheme="minorHAnsi" w:cstheme="minorHAnsi"/>
          <w:sz w:val="23"/>
          <w:szCs w:val="23"/>
          <w:u w:val="single"/>
          <w:shd w:val="clear" w:color="auto" w:fill="FFFFFF"/>
        </w:rPr>
        <w:t xml:space="preserve"> The success of pharma’s decision in the 2010s to court biotech companies </w:t>
      </w:r>
      <w:r w:rsidRPr="001647ED">
        <w:rPr>
          <w:rFonts w:asciiTheme="minorHAnsi" w:hAnsiTheme="minorHAnsi" w:cstheme="minorHAnsi"/>
          <w:sz w:val="23"/>
          <w:szCs w:val="23"/>
          <w:highlight w:val="cyan"/>
          <w:u w:val="single"/>
          <w:shd w:val="clear" w:color="auto" w:fill="FFFFFF"/>
        </w:rPr>
        <w:t>with products near</w:t>
      </w:r>
      <w:r w:rsidRPr="001647ED">
        <w:rPr>
          <w:rFonts w:asciiTheme="minorHAnsi" w:hAnsiTheme="minorHAnsi" w:cstheme="minorHAnsi"/>
          <w:sz w:val="23"/>
          <w:szCs w:val="23"/>
          <w:u w:val="single"/>
          <w:shd w:val="clear" w:color="auto" w:fill="FFFFFF"/>
        </w:rPr>
        <w:t xml:space="preserve"> or in clinical-</w:t>
      </w:r>
      <w:r w:rsidRPr="001647ED">
        <w:rPr>
          <w:rFonts w:asciiTheme="minorHAnsi" w:hAnsiTheme="minorHAnsi" w:cstheme="minorHAnsi"/>
          <w:sz w:val="23"/>
          <w:szCs w:val="23"/>
          <w:highlight w:val="cyan"/>
          <w:u w:val="single"/>
          <w:shd w:val="clear" w:color="auto" w:fill="FFFFFF"/>
        </w:rPr>
        <w:t>trial</w:t>
      </w:r>
      <w:r w:rsidRPr="001647ED">
        <w:rPr>
          <w:rFonts w:asciiTheme="minorHAnsi" w:hAnsiTheme="minorHAnsi" w:cstheme="minorHAnsi"/>
          <w:sz w:val="23"/>
          <w:szCs w:val="23"/>
          <w:u w:val="single"/>
          <w:shd w:val="clear" w:color="auto" w:fill="FFFFFF"/>
        </w:rPr>
        <w:t xml:space="preserve"> </w:t>
      </w:r>
      <w:r w:rsidRPr="001647ED">
        <w:rPr>
          <w:rFonts w:asciiTheme="minorHAnsi" w:hAnsiTheme="minorHAnsi" w:cstheme="minorHAnsi"/>
          <w:sz w:val="23"/>
          <w:szCs w:val="23"/>
          <w:highlight w:val="cyan"/>
          <w:u w:val="single"/>
          <w:shd w:val="clear" w:color="auto" w:fill="FFFFFF"/>
        </w:rPr>
        <w:t>stage</w:t>
      </w:r>
      <w:r w:rsidRPr="001647ED">
        <w:rPr>
          <w:rFonts w:asciiTheme="minorHAnsi" w:hAnsiTheme="minorHAnsi" w:cstheme="minorHAnsi"/>
          <w:sz w:val="23"/>
          <w:szCs w:val="23"/>
          <w:u w:val="single"/>
          <w:shd w:val="clear" w:color="auto" w:fill="FFFFFF"/>
        </w:rPr>
        <w:t xml:space="preserve"> has </w:t>
      </w:r>
      <w:r w:rsidRPr="001647ED">
        <w:rPr>
          <w:rFonts w:asciiTheme="minorHAnsi" w:hAnsiTheme="minorHAnsi" w:cstheme="minorHAnsi"/>
          <w:b/>
          <w:bCs/>
          <w:sz w:val="23"/>
          <w:szCs w:val="23"/>
          <w:highlight w:val="cyan"/>
          <w:u w:val="single"/>
          <w:shd w:val="clear" w:color="auto" w:fill="FFFFFF"/>
        </w:rPr>
        <w:t>increased</w:t>
      </w:r>
      <w:r w:rsidRPr="001647ED">
        <w:rPr>
          <w:rFonts w:asciiTheme="minorHAnsi" w:hAnsiTheme="minorHAnsi" w:cstheme="minorHAnsi"/>
          <w:sz w:val="23"/>
          <w:szCs w:val="23"/>
          <w:u w:val="single"/>
          <w:shd w:val="clear" w:color="auto" w:fill="FFFFFF"/>
        </w:rPr>
        <w:t xml:space="preserve"> the </w:t>
      </w:r>
      <w:r w:rsidRPr="001647ED">
        <w:rPr>
          <w:rFonts w:asciiTheme="minorHAnsi" w:hAnsiTheme="minorHAnsi" w:cstheme="minorHAnsi"/>
          <w:b/>
          <w:bCs/>
          <w:sz w:val="23"/>
          <w:szCs w:val="23"/>
          <w:highlight w:val="cyan"/>
          <w:u w:val="single"/>
          <w:shd w:val="clear" w:color="auto" w:fill="FFFFFF"/>
        </w:rPr>
        <w:t>number and types</w:t>
      </w:r>
      <w:r w:rsidRPr="001647ED">
        <w:rPr>
          <w:rFonts w:asciiTheme="minorHAnsi" w:hAnsiTheme="minorHAnsi" w:cstheme="minorHAnsi"/>
          <w:sz w:val="23"/>
          <w:szCs w:val="23"/>
          <w:highlight w:val="cyan"/>
          <w:u w:val="single"/>
          <w:shd w:val="clear" w:color="auto" w:fill="FFFFFF"/>
        </w:rPr>
        <w:t xml:space="preserve"> of</w:t>
      </w:r>
      <w:r w:rsidRPr="001647ED">
        <w:rPr>
          <w:rFonts w:asciiTheme="minorHAnsi" w:hAnsiTheme="minorHAnsi" w:cstheme="minorHAnsi"/>
          <w:sz w:val="23"/>
          <w:szCs w:val="23"/>
          <w:u w:val="single"/>
          <w:shd w:val="clear" w:color="auto" w:fill="FFFFFF"/>
        </w:rPr>
        <w:t xml:space="preserve"> </w:t>
      </w:r>
      <w:r w:rsidRPr="001647ED">
        <w:rPr>
          <w:rFonts w:asciiTheme="minorHAnsi" w:hAnsiTheme="minorHAnsi" w:cstheme="minorHAnsi"/>
          <w:sz w:val="23"/>
          <w:szCs w:val="23"/>
          <w:highlight w:val="cyan"/>
          <w:u w:val="single"/>
          <w:shd w:val="clear" w:color="auto" w:fill="FFFFFF"/>
        </w:rPr>
        <w:t>the</w:t>
      </w:r>
      <w:r w:rsidRPr="001647ED">
        <w:rPr>
          <w:rFonts w:asciiTheme="minorHAnsi" w:hAnsiTheme="minorHAnsi" w:cstheme="minorHAnsi"/>
          <w:sz w:val="23"/>
          <w:szCs w:val="23"/>
          <w:u w:val="single"/>
          <w:shd w:val="clear" w:color="auto" w:fill="FFFFFF"/>
        </w:rPr>
        <w:t xml:space="preserve"> </w:t>
      </w:r>
      <w:r w:rsidRPr="001647ED">
        <w:rPr>
          <w:rFonts w:asciiTheme="minorHAnsi" w:hAnsiTheme="minorHAnsi" w:cstheme="minorHAnsi"/>
          <w:b/>
          <w:bCs/>
          <w:sz w:val="23"/>
          <w:szCs w:val="23"/>
          <w:highlight w:val="cyan"/>
          <w:u w:val="single"/>
          <w:shd w:val="clear" w:color="auto" w:fill="FFFFFF"/>
        </w:rPr>
        <w:t>sandbox’s occupants</w:t>
      </w:r>
      <w:r w:rsidRPr="001647ED">
        <w:rPr>
          <w:rFonts w:asciiTheme="minorHAnsi" w:hAnsiTheme="minorHAnsi" w:cstheme="minorHAnsi"/>
          <w:b/>
          <w:bCs/>
          <w:sz w:val="23"/>
          <w:szCs w:val="23"/>
          <w:u w:val="single"/>
          <w:shd w:val="clear" w:color="auto" w:fill="FFFFFF"/>
        </w:rPr>
        <w:t>.</w:t>
      </w:r>
      <w:r w:rsidRPr="001647ED">
        <w:rPr>
          <w:rFonts w:asciiTheme="minorHAnsi" w:hAnsiTheme="minorHAnsi" w:cstheme="minorHAnsi"/>
          <w:sz w:val="23"/>
          <w:szCs w:val="23"/>
          <w:u w:val="single"/>
          <w:shd w:val="clear" w:color="auto" w:fill="FFFFFF"/>
        </w:rPr>
        <w:t xml:space="preserve"> In short, pharma has its own R&amp;D ecosystem. </w:t>
      </w:r>
      <w:r w:rsidRPr="001647ED">
        <w:rPr>
          <w:rFonts w:asciiTheme="minorHAnsi" w:hAnsiTheme="minorHAnsi" w:cstheme="minorHAnsi"/>
          <w:sz w:val="23"/>
          <w:szCs w:val="23"/>
          <w:u w:val="single"/>
        </w:rPr>
        <w:t xml:space="preserve">Public money flows in from Washington, </w:t>
      </w:r>
      <w:proofErr w:type="spellStart"/>
      <w:r w:rsidRPr="001647ED">
        <w:rPr>
          <w:rFonts w:asciiTheme="minorHAnsi" w:hAnsiTheme="minorHAnsi" w:cstheme="minorHAnsi"/>
          <w:sz w:val="23"/>
          <w:szCs w:val="23"/>
          <w:u w:val="single"/>
        </w:rPr>
        <w:t>D.C.and</w:t>
      </w:r>
      <w:proofErr w:type="spellEnd"/>
      <w:r w:rsidRPr="001647ED">
        <w:rPr>
          <w:rFonts w:asciiTheme="minorHAnsi" w:hAnsiTheme="minorHAnsi" w:cstheme="minorHAnsi"/>
          <w:sz w:val="23"/>
          <w:szCs w:val="23"/>
          <w:u w:val="single"/>
        </w:rPr>
        <w:t xml:space="preserve"> state capitals</w:t>
      </w:r>
      <w:r w:rsidRPr="001647ED">
        <w:rPr>
          <w:rFonts w:asciiTheme="minorHAnsi" w:hAnsiTheme="minorHAnsi" w:cstheme="minorHAnsi"/>
          <w:sz w:val="14"/>
          <w:szCs w:val="23"/>
        </w:rPr>
        <w:t xml:space="preserve">. At the National Institutes of Health (NIH), the National Institute on Aging (NIA) established Alzheimer’s Disease Research Centers (ADRCs) in 1984, with six centers. Located in academic medical institutions, ADRCs now number 31. Sharing data with all stakeholders began in 1990. </w:t>
      </w:r>
      <w:r w:rsidRPr="001647ED">
        <w:rPr>
          <w:rFonts w:asciiTheme="minorHAnsi" w:hAnsiTheme="minorHAnsi" w:cstheme="minorHAnsi"/>
          <w:sz w:val="23"/>
          <w:szCs w:val="23"/>
          <w:highlight w:val="cyan"/>
          <w:u w:val="single"/>
        </w:rPr>
        <w:t>In 2014</w:t>
      </w:r>
      <w:r w:rsidRPr="001647ED">
        <w:rPr>
          <w:rFonts w:asciiTheme="minorHAnsi" w:hAnsiTheme="minorHAnsi" w:cstheme="minorHAnsi"/>
          <w:sz w:val="23"/>
          <w:szCs w:val="23"/>
          <w:u w:val="single"/>
        </w:rPr>
        <w:t xml:space="preserve">, the NIH began its Accelerating Medicines Partnership (AMP), </w:t>
      </w:r>
      <w:r w:rsidRPr="001647ED">
        <w:rPr>
          <w:rFonts w:asciiTheme="minorHAnsi" w:hAnsiTheme="minorHAnsi" w:cstheme="minorHAnsi"/>
          <w:sz w:val="23"/>
          <w:szCs w:val="23"/>
          <w:highlight w:val="cyan"/>
          <w:u w:val="single"/>
        </w:rPr>
        <w:t>a non-competitive arrangement</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between</w:t>
      </w:r>
      <w:r w:rsidRPr="001647ED">
        <w:rPr>
          <w:rFonts w:asciiTheme="minorHAnsi" w:hAnsiTheme="minorHAnsi" w:cstheme="minorHAnsi"/>
          <w:sz w:val="23"/>
          <w:szCs w:val="23"/>
          <w:u w:val="single"/>
        </w:rPr>
        <w:t xml:space="preserve"> the NIH, FDA, and </w:t>
      </w:r>
      <w:r w:rsidRPr="001647ED">
        <w:rPr>
          <w:rFonts w:asciiTheme="minorHAnsi" w:hAnsiTheme="minorHAnsi" w:cstheme="minorHAnsi"/>
          <w:b/>
          <w:bCs/>
          <w:sz w:val="23"/>
          <w:szCs w:val="23"/>
          <w:highlight w:val="cyan"/>
          <w:u w:val="single"/>
        </w:rPr>
        <w:t>biopharma</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 xml:space="preserve">and </w:t>
      </w:r>
      <w:r w:rsidRPr="001647ED">
        <w:rPr>
          <w:rFonts w:asciiTheme="minorHAnsi" w:hAnsiTheme="minorHAnsi" w:cstheme="minorHAnsi"/>
          <w:b/>
          <w:bCs/>
          <w:sz w:val="23"/>
          <w:szCs w:val="23"/>
          <w:highlight w:val="cyan"/>
          <w:u w:val="single"/>
        </w:rPr>
        <w:t>life sciences companies</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The</w:t>
      </w:r>
      <w:r w:rsidRPr="001647ED">
        <w:rPr>
          <w:rFonts w:asciiTheme="minorHAnsi" w:hAnsiTheme="minorHAnsi" w:cstheme="minorHAnsi"/>
          <w:sz w:val="23"/>
          <w:szCs w:val="23"/>
          <w:u w:val="single"/>
        </w:rPr>
        <w:t xml:space="preserve"> ultimate </w:t>
      </w:r>
      <w:r w:rsidRPr="001647ED">
        <w:rPr>
          <w:rFonts w:asciiTheme="minorHAnsi" w:hAnsiTheme="minorHAnsi" w:cstheme="minorHAnsi"/>
          <w:sz w:val="23"/>
          <w:szCs w:val="23"/>
          <w:highlight w:val="cyan"/>
          <w:u w:val="single"/>
        </w:rPr>
        <w:t>goals are to</w:t>
      </w:r>
      <w:r w:rsidRPr="001647ED">
        <w:rPr>
          <w:rFonts w:asciiTheme="minorHAnsi" w:hAnsiTheme="minorHAnsi" w:cstheme="minorHAnsi"/>
          <w:sz w:val="23"/>
          <w:szCs w:val="23"/>
          <w:u w:val="single"/>
        </w:rPr>
        <w:t xml:space="preserve"> </w:t>
      </w:r>
      <w:r w:rsidRPr="001647ED">
        <w:rPr>
          <w:rFonts w:asciiTheme="minorHAnsi" w:hAnsiTheme="minorHAnsi" w:cstheme="minorHAnsi"/>
          <w:b/>
          <w:bCs/>
          <w:sz w:val="23"/>
          <w:szCs w:val="23"/>
          <w:highlight w:val="cyan"/>
          <w:u w:val="single"/>
        </w:rPr>
        <w:t>increase</w:t>
      </w:r>
      <w:r w:rsidRPr="001647ED">
        <w:rPr>
          <w:rFonts w:asciiTheme="minorHAnsi" w:hAnsiTheme="minorHAnsi" w:cstheme="minorHAnsi"/>
          <w:sz w:val="23"/>
          <w:szCs w:val="23"/>
          <w:u w:val="single"/>
        </w:rPr>
        <w:t xml:space="preserve"> the number of </w:t>
      </w:r>
      <w:r w:rsidRPr="001647ED">
        <w:rPr>
          <w:rFonts w:asciiTheme="minorHAnsi" w:hAnsiTheme="minorHAnsi" w:cstheme="minorHAnsi"/>
          <w:b/>
          <w:bCs/>
          <w:sz w:val="23"/>
          <w:szCs w:val="23"/>
          <w:highlight w:val="cyan"/>
          <w:u w:val="single"/>
        </w:rPr>
        <w:t>therapies</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while</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reducing</w:t>
      </w:r>
      <w:r w:rsidRPr="001647ED">
        <w:rPr>
          <w:rFonts w:asciiTheme="minorHAnsi" w:hAnsiTheme="minorHAnsi" w:cstheme="minorHAnsi"/>
          <w:sz w:val="23"/>
          <w:szCs w:val="23"/>
          <w:u w:val="single"/>
        </w:rPr>
        <w:t xml:space="preserve"> the </w:t>
      </w:r>
      <w:r w:rsidRPr="001647ED">
        <w:rPr>
          <w:rFonts w:asciiTheme="minorHAnsi" w:hAnsiTheme="minorHAnsi" w:cstheme="minorHAnsi"/>
          <w:sz w:val="23"/>
          <w:szCs w:val="23"/>
          <w:highlight w:val="cyan"/>
          <w:u w:val="single"/>
        </w:rPr>
        <w:t>time</w:t>
      </w:r>
      <w:r w:rsidRPr="001647ED">
        <w:rPr>
          <w:rFonts w:asciiTheme="minorHAnsi" w:hAnsiTheme="minorHAnsi" w:cstheme="minorHAnsi"/>
          <w:sz w:val="23"/>
          <w:szCs w:val="23"/>
          <w:u w:val="single"/>
        </w:rPr>
        <w:t xml:space="preserve"> it normally takes </w:t>
      </w:r>
      <w:r w:rsidRPr="001647ED">
        <w:rPr>
          <w:rFonts w:asciiTheme="minorHAnsi" w:hAnsiTheme="minorHAnsi" w:cstheme="minorHAnsi"/>
          <w:sz w:val="23"/>
          <w:szCs w:val="23"/>
          <w:highlight w:val="cyan"/>
          <w:u w:val="single"/>
        </w:rPr>
        <w:t>for pharma to get to market.</w:t>
      </w:r>
      <w:r w:rsidRPr="001647ED">
        <w:rPr>
          <w:rFonts w:asciiTheme="minorHAnsi" w:hAnsiTheme="minorHAnsi" w:cstheme="minorHAnsi"/>
          <w:sz w:val="14"/>
          <w:szCs w:val="23"/>
        </w:rPr>
        <w:t xml:space="preserve"> </w:t>
      </w:r>
      <w:r w:rsidRPr="001647ED">
        <w:rPr>
          <w:rFonts w:asciiTheme="minorHAnsi" w:hAnsiTheme="minorHAnsi" w:cstheme="minorHAnsi"/>
          <w:sz w:val="23"/>
          <w:szCs w:val="23"/>
          <w:u w:val="single"/>
        </w:rPr>
        <w:t>The keystone in the</w:t>
      </w:r>
      <w:r w:rsidRPr="001647ED">
        <w:rPr>
          <w:rFonts w:asciiTheme="minorHAnsi" w:hAnsiTheme="minorHAnsi" w:cstheme="minorHAnsi"/>
          <w:sz w:val="14"/>
          <w:szCs w:val="23"/>
        </w:rPr>
        <w:t xml:space="preserve"> </w:t>
      </w:r>
      <w:r w:rsidRPr="001647ED">
        <w:rPr>
          <w:rFonts w:asciiTheme="minorHAnsi" w:hAnsiTheme="minorHAnsi" w:cstheme="minorHAnsi"/>
          <w:sz w:val="23"/>
          <w:szCs w:val="23"/>
          <w:u w:val="single"/>
        </w:rPr>
        <w:t xml:space="preserve">program is open science. AMPs are </w:t>
      </w:r>
      <w:r w:rsidRPr="001647ED">
        <w:rPr>
          <w:rFonts w:asciiTheme="minorHAnsi" w:hAnsiTheme="minorHAnsi" w:cstheme="minorHAnsi"/>
          <w:sz w:val="23"/>
          <w:szCs w:val="23"/>
          <w:highlight w:val="cyan"/>
          <w:u w:val="single"/>
        </w:rPr>
        <w:t>dedicated to</w:t>
      </w:r>
      <w:r w:rsidRPr="001647ED">
        <w:rPr>
          <w:rFonts w:asciiTheme="minorHAnsi" w:hAnsiTheme="minorHAnsi" w:cstheme="minorHAnsi"/>
          <w:sz w:val="23"/>
          <w:szCs w:val="23"/>
          <w:u w:val="single"/>
        </w:rPr>
        <w:t xml:space="preserve"> specific diseases, such as </w:t>
      </w:r>
      <w:r w:rsidRPr="001647ED">
        <w:rPr>
          <w:rFonts w:asciiTheme="minorHAnsi" w:hAnsiTheme="minorHAnsi" w:cstheme="minorHAnsi"/>
          <w:b/>
          <w:bCs/>
          <w:sz w:val="23"/>
          <w:szCs w:val="23"/>
          <w:highlight w:val="cyan"/>
          <w:u w:val="single"/>
        </w:rPr>
        <w:t>Alzheimer’s</w:t>
      </w:r>
      <w:r w:rsidRPr="001647ED">
        <w:rPr>
          <w:rFonts w:asciiTheme="minorHAnsi" w:hAnsiTheme="minorHAnsi" w:cstheme="minorHAnsi"/>
          <w:sz w:val="23"/>
          <w:szCs w:val="23"/>
          <w:u w:val="single"/>
        </w:rPr>
        <w:t xml:space="preserve"> </w:t>
      </w:r>
      <w:r w:rsidRPr="001647ED">
        <w:rPr>
          <w:rFonts w:asciiTheme="minorHAnsi" w:hAnsiTheme="minorHAnsi" w:cstheme="minorHAnsi"/>
          <w:sz w:val="23"/>
          <w:szCs w:val="23"/>
          <w:highlight w:val="cyan"/>
          <w:u w:val="single"/>
        </w:rPr>
        <w:t>and</w:t>
      </w:r>
      <w:r w:rsidRPr="001647ED">
        <w:rPr>
          <w:rFonts w:asciiTheme="minorHAnsi" w:hAnsiTheme="minorHAnsi" w:cstheme="minorHAnsi"/>
          <w:sz w:val="23"/>
          <w:szCs w:val="23"/>
          <w:u w:val="single"/>
        </w:rPr>
        <w:t xml:space="preserve"> type 2 </w:t>
      </w:r>
      <w:r w:rsidRPr="001647ED">
        <w:rPr>
          <w:rFonts w:asciiTheme="minorHAnsi" w:hAnsiTheme="minorHAnsi" w:cstheme="minorHAnsi"/>
          <w:b/>
          <w:bCs/>
          <w:sz w:val="23"/>
          <w:szCs w:val="23"/>
          <w:highlight w:val="cyan"/>
          <w:u w:val="single"/>
        </w:rPr>
        <w:t>diabetes</w:t>
      </w:r>
      <w:r w:rsidRPr="001647ED">
        <w:rPr>
          <w:rFonts w:asciiTheme="minorHAnsi" w:hAnsiTheme="minorHAnsi" w:cstheme="minorHAnsi"/>
          <w:sz w:val="23"/>
          <w:szCs w:val="23"/>
          <w:u w:val="single"/>
        </w:rPr>
        <w:t xml:space="preserve">. And these AMP researchers share knowledge gleaned. </w:t>
      </w:r>
      <w:r w:rsidRPr="001647ED">
        <w:rPr>
          <w:rFonts w:asciiTheme="minorHAnsi" w:hAnsiTheme="minorHAnsi" w:cstheme="minorHAnsi"/>
          <w:sz w:val="14"/>
          <w:szCs w:val="23"/>
        </w:rPr>
        <w:t xml:space="preserve">“Drug development takes too long, and there is too much attrition in Phase II and Phase III,” says </w:t>
      </w:r>
      <w:proofErr w:type="spellStart"/>
      <w:r w:rsidRPr="001647ED">
        <w:rPr>
          <w:rFonts w:asciiTheme="minorHAnsi" w:hAnsiTheme="minorHAnsi" w:cstheme="minorHAnsi"/>
          <w:sz w:val="14"/>
          <w:szCs w:val="23"/>
        </w:rPr>
        <w:t>Suzana</w:t>
      </w:r>
      <w:proofErr w:type="spellEnd"/>
      <w:r w:rsidRPr="001647ED">
        <w:rPr>
          <w:rFonts w:asciiTheme="minorHAnsi" w:hAnsiTheme="minorHAnsi" w:cstheme="minorHAnsi"/>
          <w:sz w:val="14"/>
          <w:szCs w:val="23"/>
        </w:rPr>
        <w:t xml:space="preserve"> </w:t>
      </w:r>
      <w:proofErr w:type="spellStart"/>
      <w:r w:rsidRPr="001647ED">
        <w:rPr>
          <w:rFonts w:asciiTheme="minorHAnsi" w:hAnsiTheme="minorHAnsi" w:cstheme="minorHAnsi"/>
          <w:sz w:val="14"/>
          <w:szCs w:val="23"/>
        </w:rPr>
        <w:t>Petanceska</w:t>
      </w:r>
      <w:proofErr w:type="spellEnd"/>
      <w:r w:rsidRPr="001647ED">
        <w:rPr>
          <w:rFonts w:asciiTheme="minorHAnsi" w:hAnsiTheme="minorHAnsi" w:cstheme="minorHAnsi"/>
          <w:sz w:val="14"/>
          <w:szCs w:val="23"/>
        </w:rPr>
        <w:t xml:space="preserve">, PhD, who leads AMP’s Alzheimer’s program. </w:t>
      </w:r>
      <w:proofErr w:type="gramStart"/>
      <w:r w:rsidRPr="001647ED">
        <w:rPr>
          <w:rFonts w:asciiTheme="minorHAnsi" w:hAnsiTheme="minorHAnsi" w:cstheme="minorHAnsi"/>
          <w:sz w:val="14"/>
          <w:szCs w:val="23"/>
        </w:rPr>
        <w:t>”We</w:t>
      </w:r>
      <w:proofErr w:type="gramEnd"/>
      <w:r w:rsidRPr="001647ED">
        <w:rPr>
          <w:rFonts w:asciiTheme="minorHAnsi" w:hAnsiTheme="minorHAnsi" w:cstheme="minorHAnsi"/>
          <w:sz w:val="14"/>
          <w:szCs w:val="23"/>
        </w:rPr>
        <w:t xml:space="preserve"> still do not understand the biology of these big complicated diseases.”</w:t>
      </w:r>
    </w:p>
    <w:p w14:paraId="0DBDAEB8" w14:textId="77777777" w:rsidR="00C54455" w:rsidRPr="00E412D2" w:rsidRDefault="00C54455" w:rsidP="00C54455">
      <w:pPr>
        <w:pStyle w:val="NormalWeb"/>
        <w:spacing w:before="0" w:beforeAutospacing="0" w:after="255" w:afterAutospacing="0" w:line="405" w:lineRule="atLeast"/>
        <w:textAlignment w:val="baseline"/>
        <w:rPr>
          <w:rFonts w:asciiTheme="minorHAnsi" w:hAnsiTheme="minorHAnsi" w:cstheme="minorHAnsi"/>
          <w:color w:val="333333"/>
          <w:sz w:val="26"/>
          <w:szCs w:val="26"/>
          <w:u w:val="single"/>
        </w:rPr>
      </w:pPr>
    </w:p>
    <w:p w14:paraId="40E46F6F" w14:textId="77777777" w:rsidR="00C54455" w:rsidRDefault="00C54455" w:rsidP="00C54455">
      <w:pPr>
        <w:pStyle w:val="Heading4"/>
      </w:pPr>
      <w:r>
        <w:t xml:space="preserve">Big Pharma key to medical innovation – saves millions of lives </w:t>
      </w:r>
    </w:p>
    <w:p w14:paraId="1693BDB5" w14:textId="77777777" w:rsidR="00C54455" w:rsidRDefault="00C54455" w:rsidP="00C54455">
      <w:r w:rsidRPr="007936DB">
        <w:t xml:space="preserve">PF </w:t>
      </w:r>
      <w:r w:rsidRPr="00F47FA7">
        <w:rPr>
          <w:rStyle w:val="Style13ptBold"/>
        </w:rPr>
        <w:t>Whalen, 20.</w:t>
      </w:r>
      <w:r w:rsidRPr="007936DB">
        <w:t xml:space="preserve"> </w:t>
      </w:r>
      <w:r>
        <w:t>Contributor</w:t>
      </w:r>
      <w:r w:rsidRPr="007936DB">
        <w:t xml:space="preserve"> at The Blue State Conservative.</w:t>
      </w:r>
      <w:r>
        <w:t xml:space="preserve"> “</w:t>
      </w:r>
      <w:r w:rsidRPr="007936DB">
        <w:t>IN DEFENSE OF BIG PHARMA</w:t>
      </w:r>
      <w:r>
        <w:t xml:space="preserve">.” </w:t>
      </w:r>
      <w:r w:rsidRPr="007936DB">
        <w:t>November 12, 2020</w:t>
      </w:r>
      <w:r>
        <w:t xml:space="preserve">. </w:t>
      </w:r>
      <w:r w:rsidRPr="007936DB">
        <w:t>https://humanevents.com/2020/11/12/in-defense-of-big-pharma/</w:t>
      </w:r>
    </w:p>
    <w:p w14:paraId="3CE18E10" w14:textId="77777777" w:rsidR="00C54455" w:rsidRPr="00F47FA7" w:rsidRDefault="00C54455" w:rsidP="00C54455">
      <w:pPr>
        <w:rPr>
          <w:rStyle w:val="StyleUnderline"/>
          <w:u w:val="none"/>
        </w:rPr>
      </w:pPr>
      <w:r w:rsidRPr="00F47FA7">
        <w:rPr>
          <w:sz w:val="16"/>
          <w:szCs w:val="16"/>
        </w:rPr>
        <w:t>This was the approach of Sen. Elizabeth Warren (D-MA) when she claimed, “It was unethical when Turing did it, and it was just as unethical when the rest of the pharmaceutical industry jacks up drug prices.” The leftwing media frequently echoes Warren’s sentiment. In an opinion piece last year by The American Prospect, detailing the contention of Rep. Alexandria Ocasio-Cortez (D-NY) that innovations from Big Pharma are a myth, and that most high profile drugs would not exist if it weren’t for public investment, the liberal magazine asserted: “Pharmaceutical companies routinely engage in price gouging (not to mention research misconduct and public manipulation)—unsavory practices for which there is virtually no oversight… Martin Shkreli, the former pharma CEO and current federal inmate, epitomized this mindset…” These</w:t>
      </w:r>
      <w:r>
        <w:t xml:space="preserve"> </w:t>
      </w:r>
      <w:r w:rsidRPr="00F47FA7">
        <w:rPr>
          <w:highlight w:val="cyan"/>
          <w:u w:val="single"/>
        </w:rPr>
        <w:t>attacks on the pharma</w:t>
      </w:r>
      <w:r w:rsidRPr="00F47FA7">
        <w:rPr>
          <w:u w:val="single"/>
        </w:rPr>
        <w:t>ceutical</w:t>
      </w:r>
      <w:r w:rsidRPr="00F47FA7">
        <w:rPr>
          <w:highlight w:val="cyan"/>
          <w:u w:val="single"/>
        </w:rPr>
        <w:t xml:space="preserve"> industry are incredibly misguided</w:t>
      </w:r>
      <w:r>
        <w:t xml:space="preserve">.  </w:t>
      </w:r>
      <w:r w:rsidRPr="00F47FA7">
        <w:rPr>
          <w:highlight w:val="cyan"/>
          <w:u w:val="single"/>
        </w:rPr>
        <w:t>Not only does the pharma</w:t>
      </w:r>
      <w:r w:rsidRPr="00F47FA7">
        <w:rPr>
          <w:u w:val="single"/>
        </w:rPr>
        <w:t>ceutical</w:t>
      </w:r>
      <w:r w:rsidRPr="00F47FA7">
        <w:rPr>
          <w:highlight w:val="cyan"/>
          <w:u w:val="single"/>
        </w:rPr>
        <w:t xml:space="preserve"> industry provide high-paying jobs to millions </w:t>
      </w:r>
      <w:r w:rsidRPr="00F47FA7">
        <w:rPr>
          <w:u w:val="single"/>
        </w:rPr>
        <w:t>of Americans, paying billions of dollars in taxes each year,</w:t>
      </w:r>
      <w:r w:rsidRPr="00F47FA7">
        <w:rPr>
          <w:highlight w:val="cyan"/>
          <w:u w:val="single"/>
        </w:rPr>
        <w:t xml:space="preserve"> but they have </w:t>
      </w:r>
      <w:r w:rsidRPr="00F47FA7">
        <w:rPr>
          <w:u w:val="single"/>
        </w:rPr>
        <w:t xml:space="preserve">also quite literally saved hundreds of </w:t>
      </w:r>
      <w:r w:rsidRPr="00F47FA7">
        <w:rPr>
          <w:highlight w:val="cyan"/>
          <w:u w:val="single"/>
        </w:rPr>
        <w:t>millions of lives worldwide</w:t>
      </w:r>
      <w:r>
        <w:t xml:space="preserve">. </w:t>
      </w:r>
      <w:r w:rsidRPr="00F47FA7">
        <w:rPr>
          <w:sz w:val="16"/>
          <w:szCs w:val="16"/>
        </w:rPr>
        <w:t>Of the top six pharmaceutical companies in the world, four of them are U.S.-based: Johnson &amp; Johnson, Merck, Pfizer, and AbbVie. Genetic Engineering &amp; Biotechnology News magazine reports that</w:t>
      </w:r>
      <w:r>
        <w:t xml:space="preserve"> </w:t>
      </w:r>
      <w:r w:rsidRPr="00F47FA7">
        <w:rPr>
          <w:highlight w:val="cyan"/>
          <w:u w:val="single"/>
        </w:rPr>
        <w:t xml:space="preserve">the combined revenues </w:t>
      </w:r>
      <w:r w:rsidRPr="00F47FA7">
        <w:rPr>
          <w:u w:val="single"/>
        </w:rPr>
        <w:t xml:space="preserve">of those four companies </w:t>
      </w:r>
      <w:r w:rsidRPr="00F47FA7">
        <w:rPr>
          <w:highlight w:val="cyan"/>
          <w:u w:val="single"/>
        </w:rPr>
        <w:t>exceeded $1 trillion in 2019.  No other country’s collective pharma</w:t>
      </w:r>
      <w:r w:rsidRPr="00F47FA7">
        <w:rPr>
          <w:u w:val="single"/>
        </w:rPr>
        <w:t>ceutical</w:t>
      </w:r>
      <w:r w:rsidRPr="00F47FA7">
        <w:rPr>
          <w:highlight w:val="cyan"/>
          <w:u w:val="single"/>
        </w:rPr>
        <w:t xml:space="preserve"> industry is even remotely close to the impact that U.S. pharmaceutical companies have on the world’s population.</w:t>
      </w:r>
      <w:r>
        <w:rPr>
          <w:u w:val="single"/>
        </w:rPr>
        <w:t xml:space="preserve"> </w:t>
      </w:r>
      <w:r>
        <w:t>“</w:t>
      </w:r>
      <w:r w:rsidRPr="00F47FA7">
        <w:rPr>
          <w:sz w:val="16"/>
          <w:szCs w:val="16"/>
        </w:rPr>
        <w:t xml:space="preserve">If the pharmaceutical industry will not end its greed, which is literally killing Americans, then we will end it for them.” Meanwhile, leftists like Sen. Sanders, and his socialist cronies, regard these numbers as demerits—examples of American capitalism taking advantage of some group of victims. “If the pharmaceutical industry will not end its greed, which is literally killing Americans, then we will end it for them,” Sanders promised in 2019 after Democrats gained control of the house and made lowering prescription drug costs one of their top priorities. In the mind of Sanders and other socialists, making a profit is greed and cannot be tolerated. In reality, the numbers above reflect the greatness of capitalism and </w:t>
      </w:r>
      <w:proofErr w:type="gramStart"/>
      <w:r w:rsidRPr="00F47FA7">
        <w:rPr>
          <w:sz w:val="16"/>
          <w:szCs w:val="16"/>
        </w:rPr>
        <w:t>free-markets</w:t>
      </w:r>
      <w:proofErr w:type="gramEnd"/>
      <w:r w:rsidRPr="00F47FA7">
        <w:rPr>
          <w:sz w:val="16"/>
          <w:szCs w:val="16"/>
        </w:rPr>
        <w:t>. That</w:t>
      </w:r>
      <w:r>
        <w:t xml:space="preserve"> </w:t>
      </w:r>
      <w:r w:rsidRPr="00F47FA7">
        <w:rPr>
          <w:highlight w:val="cyan"/>
          <w:u w:val="single"/>
        </w:rPr>
        <w:t>revenue was earned by providing medications and products to satisfy a demand</w:t>
      </w:r>
      <w:r>
        <w:t>—</w:t>
      </w:r>
      <w:r w:rsidRPr="00F47FA7">
        <w:rPr>
          <w:sz w:val="16"/>
          <w:szCs w:val="16"/>
        </w:rPr>
        <w:t>a demand that, in many cases, was for critical,</w:t>
      </w:r>
      <w:r>
        <w:t xml:space="preserve"> </w:t>
      </w:r>
      <w:r w:rsidRPr="00F47FA7">
        <w:rPr>
          <w:highlight w:val="cyan"/>
          <w:u w:val="single"/>
        </w:rPr>
        <w:t>life-saving drugs</w:t>
      </w:r>
      <w:r>
        <w:t xml:space="preserve">. </w:t>
      </w:r>
      <w:r w:rsidRPr="00F47FA7">
        <w:rPr>
          <w:sz w:val="16"/>
          <w:szCs w:val="16"/>
        </w:rPr>
        <w:t xml:space="preserve">True, U.S. pharmaceutical companies do generate earnings from the sale of non-critical drugs, for maladies such as hair loss and skin imperfections, but such drugs </w:t>
      </w:r>
      <w:proofErr w:type="gramStart"/>
      <w:r w:rsidRPr="00F47FA7">
        <w:rPr>
          <w:sz w:val="16"/>
          <w:szCs w:val="16"/>
        </w:rPr>
        <w:t>actually make</w:t>
      </w:r>
      <w:proofErr w:type="gramEnd"/>
      <w:r w:rsidRPr="00F47FA7">
        <w:rPr>
          <w:sz w:val="16"/>
          <w:szCs w:val="16"/>
        </w:rPr>
        <w:t xml:space="preserve"> up only a fraction of Big Pharma’s revenue. Of the top ten most prescribed medications in the U.S., four are medications that fight heart disease by addressing high blood pressure or high cholesterol; the remaining six drugs relieve afflictions such as bacterial infections and thyroid deficiencies</w:t>
      </w:r>
      <w:r>
        <w:t xml:space="preserve">. </w:t>
      </w:r>
      <w:r w:rsidRPr="00F47FA7">
        <w:rPr>
          <w:highlight w:val="cyan"/>
          <w:u w:val="single"/>
        </w:rPr>
        <w:t xml:space="preserve">In 2018, </w:t>
      </w:r>
      <w:r w:rsidRPr="00F47FA7">
        <w:rPr>
          <w:u w:val="single"/>
        </w:rPr>
        <w:t xml:space="preserve">almost </w:t>
      </w:r>
      <w:r w:rsidRPr="00F47FA7">
        <w:rPr>
          <w:highlight w:val="cyan"/>
          <w:u w:val="single"/>
        </w:rPr>
        <w:t>$80 billion of U.S. pharma</w:t>
      </w:r>
      <w:r w:rsidRPr="00F47FA7">
        <w:rPr>
          <w:u w:val="single"/>
        </w:rPr>
        <w:t>ceutical</w:t>
      </w:r>
      <w:r w:rsidRPr="00F47FA7">
        <w:rPr>
          <w:highlight w:val="cyan"/>
          <w:u w:val="single"/>
        </w:rPr>
        <w:t xml:space="preserve"> companies’ revenues were used for r</w:t>
      </w:r>
      <w:r w:rsidRPr="00F47FA7">
        <w:rPr>
          <w:u w:val="single"/>
        </w:rPr>
        <w:t>esearch</w:t>
      </w:r>
      <w:r w:rsidRPr="00F47FA7">
        <w:rPr>
          <w:highlight w:val="cyan"/>
          <w:u w:val="single"/>
        </w:rPr>
        <w:t xml:space="preserve"> and d</w:t>
      </w:r>
      <w:r w:rsidRPr="00F47FA7">
        <w:rPr>
          <w:u w:val="single"/>
        </w:rPr>
        <w:t>evelopment,</w:t>
      </w:r>
      <w:r>
        <w:t xml:space="preserve"> </w:t>
      </w:r>
      <w:r w:rsidRPr="00F47FA7">
        <w:rPr>
          <w:sz w:val="16"/>
          <w:szCs w:val="16"/>
        </w:rPr>
        <w:t>a trend that’s been steadily growing since 1995, at least</w:t>
      </w:r>
      <w:r>
        <w:t xml:space="preserve">. </w:t>
      </w:r>
      <w:r w:rsidRPr="00F47FA7">
        <w:rPr>
          <w:highlight w:val="cyan"/>
          <w:u w:val="single"/>
        </w:rPr>
        <w:t>That was money well-spent, yielding some extremely effective treatments and medical innovation</w:t>
      </w:r>
      <w:r>
        <w:t xml:space="preserve"> </w:t>
      </w:r>
      <w:r w:rsidRPr="00F47FA7">
        <w:rPr>
          <w:sz w:val="16"/>
          <w:szCs w:val="16"/>
        </w:rPr>
        <w:t>over the years. According to the American Cancer Society, there were over 15 million cancer survivors in the U.S. in 2016, and they expect those numbers to increase to over 20 million by 2026. These</w:t>
      </w:r>
      <w:r>
        <w:t xml:space="preserve"> </w:t>
      </w:r>
      <w:r w:rsidRPr="00F47FA7">
        <w:rPr>
          <w:highlight w:val="cyan"/>
          <w:u w:val="single"/>
        </w:rPr>
        <w:t>improvements</w:t>
      </w:r>
      <w:r>
        <w:t xml:space="preserve"> </w:t>
      </w:r>
      <w:r w:rsidRPr="00F47FA7">
        <w:rPr>
          <w:sz w:val="16"/>
          <w:szCs w:val="16"/>
        </w:rPr>
        <w:t>for cancer patients are largely due to a multitude of advancements</w:t>
      </w:r>
      <w:r>
        <w:t xml:space="preserve"> </w:t>
      </w:r>
      <w:r w:rsidRPr="00F47FA7">
        <w:rPr>
          <w:u w:val="single"/>
        </w:rPr>
        <w:t xml:space="preserve">that </w:t>
      </w:r>
      <w:r w:rsidRPr="00F47FA7">
        <w:rPr>
          <w:highlight w:val="cyan"/>
          <w:u w:val="single"/>
        </w:rPr>
        <w:t xml:space="preserve">can be traced back to Big Pharma: advancements in surgical solutions, radiation treatment discoveries, and, </w:t>
      </w:r>
      <w:r w:rsidRPr="00F47FA7">
        <w:rPr>
          <w:u w:val="single"/>
        </w:rPr>
        <w:t xml:space="preserve">of course, </w:t>
      </w:r>
      <w:r w:rsidRPr="00F47FA7">
        <w:rPr>
          <w:highlight w:val="cyan"/>
          <w:u w:val="single"/>
        </w:rPr>
        <w:t xml:space="preserve">drugs </w:t>
      </w:r>
      <w:r w:rsidRPr="00F47FA7">
        <w:rPr>
          <w:u w:val="single"/>
        </w:rPr>
        <w:t xml:space="preserve">and chemotherapy developments </w:t>
      </w:r>
      <w:r w:rsidRPr="00F47FA7">
        <w:rPr>
          <w:highlight w:val="cyan"/>
          <w:u w:val="single"/>
        </w:rPr>
        <w:t>that can be attributed to the R&amp;D investments made by pharmaceutical companies.</w:t>
      </w:r>
      <w:r>
        <w:t xml:space="preserve"> </w:t>
      </w:r>
      <w:r w:rsidRPr="00F47FA7">
        <w:rPr>
          <w:sz w:val="16"/>
          <w:szCs w:val="16"/>
        </w:rPr>
        <w:t>One such recent advancement is Keytruda, a lung cancer drug developed by the U.S.-based Merck &amp; Co and was approved for use in 2014</w:t>
      </w:r>
      <w:r>
        <w:t xml:space="preserve">.  </w:t>
      </w:r>
      <w:r w:rsidRPr="00F47FA7">
        <w:rPr>
          <w:sz w:val="16"/>
          <w:szCs w:val="16"/>
        </w:rPr>
        <w:t xml:space="preserve">A study completed last year shows that almost one-quarter of patients treated with Keytruda were still alive after five years—a remarkable improvement from the historic survival rate of 5%.  According to Dr. Edward </w:t>
      </w:r>
      <w:proofErr w:type="spellStart"/>
      <w:r w:rsidRPr="00F47FA7">
        <w:rPr>
          <w:sz w:val="16"/>
          <w:szCs w:val="16"/>
        </w:rPr>
        <w:t>Garon</w:t>
      </w:r>
      <w:proofErr w:type="spellEnd"/>
      <w:r w:rsidRPr="00F47FA7">
        <w:rPr>
          <w:sz w:val="16"/>
          <w:szCs w:val="16"/>
        </w:rPr>
        <w:t xml:space="preserve">, a lung cancer specialist from UCLA who led the study, “The uniformly negative outlook that has been associated with a diagnosis of advanced, non-small cell lung cancer is certainly no longer appropriate,” </w:t>
      </w:r>
      <w:proofErr w:type="gramStart"/>
      <w:r w:rsidRPr="00F47FA7">
        <w:rPr>
          <w:sz w:val="16"/>
          <w:szCs w:val="16"/>
        </w:rPr>
        <w:t>as a result of</w:t>
      </w:r>
      <w:proofErr w:type="gramEnd"/>
      <w:r w:rsidRPr="00F47FA7">
        <w:rPr>
          <w:sz w:val="16"/>
          <w:szCs w:val="16"/>
        </w:rPr>
        <w:t xml:space="preserve"> these improvements made by Keytruda. Lung cancer is easily the </w:t>
      </w:r>
      <w:proofErr w:type="gramStart"/>
      <w:r w:rsidRPr="00F47FA7">
        <w:rPr>
          <w:sz w:val="16"/>
          <w:szCs w:val="16"/>
        </w:rPr>
        <w:t>most deadly</w:t>
      </w:r>
      <w:proofErr w:type="gramEnd"/>
      <w:r w:rsidRPr="00F47FA7">
        <w:rPr>
          <w:sz w:val="16"/>
          <w:szCs w:val="16"/>
        </w:rPr>
        <w:t xml:space="preserve"> of all cancers and has historically been responsible for more deaths than cancers of the breast, colon, and prostate combined. It’s doubtful many of the patients who have had their lives saved from Keytruda oppose the pharmaceutical industry. It’s also useful to contrast the gains made by U.S. pharmaceutical companies to the many life-saving medications developed in the communist/socialist countries that the American left adores? Are medicines from North Korea or Venezuela saving millions of lives?  Of course not.   Modern medicine is truly miraculous, and we see evidence of that miracle constantly, and much of those wonders are due specifically to capitalism. The companies that design and manufacture the ultrasound equipment, for instance, that pinpoints tumors make a profit from selling that equipment—and that profit is key to incentivizing new medical innovation and the growth of treatment options for the world’s sick. For instance, GE Healthcare announced last year that a new ultrasound technique they developed can differentiate between malignant and benign breast tumors. Abbott Laboratories, working to develop better methods of testing our blood to identify coronavirus antibodies, and the industry giants working on cancer testing, make a profit from those methods. And the companies who make up Big Pharma—those who develop and sell drugs that save millions of lives every year from the ravages of disease—they make a profit as well. For those of us with loved ones who have survived cancer, imagine what their fate would have been without capitalism or Big Pharma. The next time Sen. Sanders calls Big Pharma a “bunch of crooks,” salivating at the opportunity to ‘profit’ from COVID-19 (as though profit-seeking were somehow corrupt), consider how many jobs the Senator has created and how many lives he’s saved—and of how little use his socialist utopia or free healthcare would be if there were no Americans left alive to enjoy it. For those of us with loved ones who have survived cancer, imagine what their fate would have been without capitalism or Big Pharma. Pharmaceutical companies are far from perfect—Purdue Pharmaceutical is just one hideous example, and they deserve our scorn. Those companies that engage in criminal behavior like price gouging or false advertising should be held accountable, exposed, and embarrassed when appropriate, and held criminally liable when justified. Purdue marketed OxyContin with the primary purpose of maximizing their profits, kick-starting the opioid epidemic in the process. A drug that may have been developed with the noble goal of helping patients manage their pain ended up causing tremendous harm </w:t>
      </w:r>
      <w:proofErr w:type="gramStart"/>
      <w:r w:rsidRPr="00F47FA7">
        <w:rPr>
          <w:sz w:val="16"/>
          <w:szCs w:val="16"/>
        </w:rPr>
        <w:t>as a result of</w:t>
      </w:r>
      <w:proofErr w:type="gramEnd"/>
      <w:r w:rsidRPr="00F47FA7">
        <w:rPr>
          <w:sz w:val="16"/>
          <w:szCs w:val="16"/>
        </w:rPr>
        <w:t xml:space="preserve"> the actions of the company’s leadership. Likewise, Martin Shkreli at Turing Pharmaceuticals clearly had profits as his primary objective.  But while capitalism and the desire for profit may have been the main driver for the misdeeds of Purdue and Turing, it has also been a key aspect in motivating companies such as Merck and others whose innovations save lives</w:t>
      </w:r>
      <w:r>
        <w:t xml:space="preserve">. </w:t>
      </w:r>
      <w:r w:rsidRPr="00F47FA7">
        <w:rPr>
          <w:highlight w:val="cyan"/>
          <w:u w:val="single"/>
        </w:rPr>
        <w:t>We need Big Pharma</w:t>
      </w:r>
      <w:r>
        <w:t>—</w:t>
      </w:r>
      <w:r w:rsidRPr="00F47FA7">
        <w:rPr>
          <w:highlight w:val="cyan"/>
          <w:u w:val="single"/>
        </w:rPr>
        <w:t>all of us.</w:t>
      </w:r>
    </w:p>
    <w:p w14:paraId="3413D654" w14:textId="77777777" w:rsidR="00C54455" w:rsidRDefault="00C54455" w:rsidP="00C54455">
      <w:pPr>
        <w:pStyle w:val="Heading3"/>
      </w:pPr>
      <w:r>
        <w:t>Adv 2</w:t>
      </w:r>
    </w:p>
    <w:p w14:paraId="7812182C" w14:textId="77777777" w:rsidR="00C54455" w:rsidRPr="00730CE9" w:rsidRDefault="00C54455" w:rsidP="00C54455">
      <w:pPr>
        <w:pStyle w:val="Heading4"/>
        <w:rPr>
          <w:rFonts w:cs="Arial"/>
        </w:rPr>
      </w:pPr>
      <w:r w:rsidRPr="00730CE9">
        <w:rPr>
          <w:rFonts w:cs="Arial"/>
        </w:rPr>
        <w:t xml:space="preserve">is the only </w:t>
      </w:r>
      <w:r w:rsidRPr="00730CE9">
        <w:rPr>
          <w:rFonts w:cs="Arial"/>
          <w:u w:val="single"/>
        </w:rPr>
        <w:t>egalitarian metric</w:t>
      </w:r>
      <w:r w:rsidRPr="00730CE9">
        <w:rPr>
          <w:rFonts w:cs="Arial"/>
        </w:rPr>
        <w:t xml:space="preserve">---anything else collapses cooperation on </w:t>
      </w:r>
      <w:r w:rsidRPr="00730CE9">
        <w:rPr>
          <w:rFonts w:cs="Arial"/>
          <w:u w:val="single"/>
        </w:rPr>
        <w:t>collective action</w:t>
      </w:r>
      <w:r w:rsidRPr="00730CE9">
        <w:rPr>
          <w:rFonts w:cs="Arial"/>
        </w:rPr>
        <w:t xml:space="preserve"> crises and makes extinction inevitable </w:t>
      </w:r>
    </w:p>
    <w:p w14:paraId="69365102" w14:textId="77777777" w:rsidR="00C54455" w:rsidRPr="00AE4834" w:rsidRDefault="00C54455" w:rsidP="00C54455">
      <w:r w:rsidRPr="00AE4834">
        <w:rPr>
          <w:rStyle w:val="Style13ptBold"/>
        </w:rPr>
        <w:t xml:space="preserve">Khan 18 </w:t>
      </w:r>
      <w:r w:rsidRPr="00AE4834">
        <w:t>(</w:t>
      </w:r>
      <w:proofErr w:type="spellStart"/>
      <w:r w:rsidRPr="00AE4834">
        <w:t>Risalat</w:t>
      </w:r>
      <w:proofErr w:type="spellEnd"/>
      <w:r w:rsidRPr="00AE4834">
        <w:t xml:space="preserve">,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w:t>
      </w:r>
      <w:proofErr w:type="spellStart"/>
      <w:r w:rsidRPr="00AE4834">
        <w:t>Risalat</w:t>
      </w:r>
      <w:proofErr w:type="spellEnd"/>
      <w:r w:rsidRPr="00AE4834">
        <w:t xml:space="preserve"> was part of a small core team that spearheaded the largest climate marches in history with a turnout of over 800,000 across 2,000 cities. After fighting for the Paris Agreement, </w:t>
      </w:r>
      <w:proofErr w:type="spellStart"/>
      <w:r w:rsidRPr="00AE4834">
        <w:t>Risalat</w:t>
      </w:r>
      <w:proofErr w:type="spellEnd"/>
      <w:r w:rsidRPr="00AE4834">
        <w:t xml:space="preserve"> led a campaign joined by over a million people to stop the Rampal coal plant in Bangladesh to protect the Sundarbans </w:t>
      </w:r>
      <w:proofErr w:type="gramStart"/>
      <w:r w:rsidRPr="00AE4834">
        <w:t>World Heritage forest</w:t>
      </w:r>
      <w:proofErr w:type="gramEnd"/>
      <w:r w:rsidRPr="00AE4834">
        <w:t xml:space="preserve">, and elicited criticism of the plant from Crédit </w:t>
      </w:r>
      <w:proofErr w:type="spellStart"/>
      <w:r w:rsidRPr="00AE4834">
        <w:t>Agricolé</w:t>
      </w:r>
      <w:proofErr w:type="spellEnd"/>
      <w:r w:rsidRPr="00AE4834">
        <w:t xml:space="preserve"> through targeted advocacy. Currently, </w:t>
      </w:r>
      <w:proofErr w:type="spellStart"/>
      <w:r w:rsidRPr="00AE4834">
        <w:t>Risalat</w:t>
      </w:r>
      <w:proofErr w:type="spellEnd"/>
      <w:r w:rsidRPr="00AE4834">
        <w:t xml:space="preserve"> is pursuing an MPA in Environmental Science and Policy at Columbia University as a SIPA Environmental Fellow, “5 reasons why we need to start talking about existential risks,” https://www.weforum.org/agenda/2018/01/5-reasons-start-talking-existential-risks-extinction-moriori/)</w:t>
      </w:r>
    </w:p>
    <w:p w14:paraId="63CEB1D6" w14:textId="77777777" w:rsidR="00C54455" w:rsidRPr="00AE4834" w:rsidRDefault="00C54455" w:rsidP="00C54455">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w:t>
      </w:r>
      <w:proofErr w:type="spellStart"/>
      <w:r w:rsidRPr="00AE4834">
        <w:rPr>
          <w:sz w:val="12"/>
        </w:rPr>
        <w:t>Moriori</w:t>
      </w:r>
      <w:proofErr w:type="spellEnd"/>
      <w:r w:rsidRPr="00AE4834">
        <w:rPr>
          <w:sz w:val="12"/>
        </w:rPr>
        <w:t xml:space="preserve"> profound. It teaches me two lessons. Firstly, that </w:t>
      </w:r>
      <w:r w:rsidRPr="0037106A">
        <w:rPr>
          <w:rStyle w:val="StyleUnderline"/>
          <w:highlight w:val="cyan"/>
        </w:rPr>
        <w:t xml:space="preserve">human culture is </w:t>
      </w:r>
      <w:r w:rsidRPr="0037106A">
        <w:rPr>
          <w:rStyle w:val="Emphasis"/>
          <w:highlight w:val="cyan"/>
        </w:rPr>
        <w:t>far from immutable</w:t>
      </w:r>
      <w:r w:rsidRPr="0037106A">
        <w:rPr>
          <w:sz w:val="12"/>
          <w:highlight w:val="cyan"/>
        </w:rPr>
        <w:t>.</w:t>
      </w:r>
      <w:r w:rsidRPr="00AE4834">
        <w:rPr>
          <w:sz w:val="12"/>
        </w:rPr>
        <w:t xml:space="preserve"> That we can struggle against our baser instincts. That </w:t>
      </w:r>
      <w:r w:rsidRPr="0037106A">
        <w:rPr>
          <w:rStyle w:val="Emphasis"/>
          <w:highlight w:val="cyan"/>
        </w:rPr>
        <w:t>we can</w:t>
      </w:r>
      <w:r w:rsidRPr="00AE4834">
        <w:rPr>
          <w:rStyle w:val="Emphasis"/>
        </w:rPr>
        <w:t xml:space="preserve"> master them and </w:t>
      </w:r>
      <w:r w:rsidRPr="0037106A">
        <w:rPr>
          <w:rStyle w:val="Emphasis"/>
          <w:highlight w:val="cyan"/>
        </w:rPr>
        <w:t>rise to</w:t>
      </w:r>
      <w:r w:rsidRPr="00AE4834">
        <w:rPr>
          <w:rStyle w:val="Emphasis"/>
        </w:rPr>
        <w:t xml:space="preserve"> unprecedented </w:t>
      </w:r>
      <w:r w:rsidRPr="0037106A">
        <w:rPr>
          <w:rStyle w:val="Emphasis"/>
          <w:highlight w:val="cyan"/>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37106A">
        <w:rPr>
          <w:rStyle w:val="Emphasis"/>
          <w:highlight w:val="cyan"/>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37106A">
        <w:rPr>
          <w:rStyle w:val="Emphasis"/>
          <w:highlight w:val="cyan"/>
        </w:rPr>
        <w:t>only one outcome is truly irreversible: extinction</w:t>
      </w:r>
      <w:r w:rsidRPr="0037106A">
        <w:rPr>
          <w:sz w:val="12"/>
          <w:highlight w:val="cyan"/>
        </w:rPr>
        <w:t xml:space="preserve">. </w:t>
      </w:r>
      <w:r w:rsidRPr="0037106A">
        <w:rPr>
          <w:rStyle w:val="StyleUnderline"/>
          <w:highlight w:val="cyan"/>
        </w:rPr>
        <w:t>Concerns</w:t>
      </w:r>
      <w:r w:rsidRPr="00AE4834">
        <w:rPr>
          <w:sz w:val="12"/>
        </w:rPr>
        <w:t xml:space="preserve"> about extinction </w:t>
      </w:r>
      <w:r w:rsidRPr="0037106A">
        <w:rPr>
          <w:rStyle w:val="StyleUnderline"/>
          <w:highlight w:val="cyan"/>
        </w:rPr>
        <w:t>are</w:t>
      </w:r>
      <w:r w:rsidRPr="00AE4834">
        <w:rPr>
          <w:sz w:val="12"/>
        </w:rPr>
        <w:t xml:space="preserve"> often </w:t>
      </w:r>
      <w:r w:rsidRPr="0037106A">
        <w:rPr>
          <w:rStyle w:val="StyleUnderline"/>
          <w:highlight w:val="cyan"/>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And </w:t>
      </w:r>
      <w:r w:rsidRPr="0037106A">
        <w:rPr>
          <w:rStyle w:val="StyleUnderline"/>
          <w:highlight w:val="cyan"/>
        </w:rPr>
        <w:t xml:space="preserve">there have been </w:t>
      </w:r>
      <w:r w:rsidRPr="0037106A">
        <w:rPr>
          <w:rStyle w:val="Emphasis"/>
          <w:highlight w:val="cyan"/>
        </w:rPr>
        <w:t xml:space="preserve">far too many nuclear </w:t>
      </w:r>
      <w:proofErr w:type="gramStart"/>
      <w:r w:rsidRPr="0037106A">
        <w:rPr>
          <w:rStyle w:val="Emphasis"/>
          <w:highlight w:val="cyan"/>
        </w:rPr>
        <w:t>near-misses</w:t>
      </w:r>
      <w:proofErr w:type="gramEnd"/>
      <w:r w:rsidRPr="0037106A">
        <w:rPr>
          <w:rStyle w:val="Emphasis"/>
          <w:highlight w:val="cyan"/>
        </w:rPr>
        <w:t xml:space="preserve"> to rest easy.</w:t>
      </w:r>
      <w:r w:rsidRPr="00AE4834">
        <w:rPr>
          <w:rStyle w:val="Emphasis"/>
        </w:rPr>
        <w:t xml:space="preserve"> </w:t>
      </w:r>
      <w:r w:rsidRPr="00AE4834">
        <w:rPr>
          <w:sz w:val="12"/>
        </w:rPr>
        <w:t xml:space="preserve">As the World Economic Forum’s Annual Meeting in </w:t>
      </w:r>
      <w:r w:rsidRPr="00AE4834">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37106A">
        <w:rPr>
          <w:rStyle w:val="Emphasis"/>
          <w:highlight w:val="cyan"/>
        </w:rPr>
        <w:t>Extinction is the rule</w:t>
      </w:r>
      <w:r w:rsidRPr="00AE4834">
        <w:rPr>
          <w:rStyle w:val="Emphasis"/>
        </w:rPr>
        <w:t>, not the exception</w:t>
      </w:r>
      <w:r w:rsidRPr="00AE4834">
        <w:rPr>
          <w:sz w:val="12"/>
        </w:rPr>
        <w:t xml:space="preserve"> More than </w:t>
      </w:r>
      <w:r w:rsidRPr="0037106A">
        <w:rPr>
          <w:rStyle w:val="StyleUnderline"/>
          <w:highlight w:val="cyan"/>
        </w:rPr>
        <w:t>99.9% of all the species that ever existed are gone</w:t>
      </w:r>
      <w:r w:rsidRPr="0037106A">
        <w:rPr>
          <w:sz w:val="12"/>
          <w:highlight w:val="cyan"/>
        </w:rPr>
        <w:t xml:space="preserve">. </w:t>
      </w:r>
      <w:r w:rsidRPr="0037106A">
        <w:rPr>
          <w:rStyle w:val="Emphasis"/>
          <w:highlight w:val="cyan"/>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w:t>
      </w:r>
      <w:proofErr w:type="gramStart"/>
      <w:r w:rsidRPr="00AE4834">
        <w:rPr>
          <w:sz w:val="12"/>
        </w:rPr>
        <w:t>traditions</w:t>
      </w:r>
      <w:proofErr w:type="gramEnd"/>
      <w:r w:rsidRPr="00AE4834">
        <w:rPr>
          <w:sz w:val="12"/>
        </w:rPr>
        <w:t xml:space="preserve"> and norms. They wiped each other </w:t>
      </w:r>
      <w:proofErr w:type="gramStart"/>
      <w:r w:rsidRPr="00AE4834">
        <w:rPr>
          <w:sz w:val="12"/>
        </w:rPr>
        <w:t>out, or</w:t>
      </w:r>
      <w:proofErr w:type="gramEnd"/>
      <w:r w:rsidRPr="00AE4834">
        <w:rPr>
          <w:sz w:val="12"/>
        </w:rPr>
        <w:t xml:space="preserve">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w:t>
      </w:r>
      <w:proofErr w:type="spellStart"/>
      <w:r w:rsidRPr="00AE4834">
        <w:rPr>
          <w:sz w:val="12"/>
        </w:rPr>
        <w:t>Ricken</w:t>
      </w:r>
      <w:proofErr w:type="spellEnd"/>
      <w:r w:rsidRPr="00AE4834">
        <w:rPr>
          <w:sz w:val="12"/>
        </w:rPr>
        <w:t xml:space="preserve">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w:t>
      </w:r>
      <w:proofErr w:type="spellStart"/>
      <w:r w:rsidRPr="00AE4834">
        <w:rPr>
          <w:sz w:val="12"/>
        </w:rPr>
        <w:t>superintelligent</w:t>
      </w:r>
      <w:proofErr w:type="spellEnd"/>
      <w:r w:rsidRPr="00AE4834">
        <w:rPr>
          <w:sz w:val="12"/>
        </w:rPr>
        <w:t xml:space="preserve">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w:t>
      </w:r>
      <w:proofErr w:type="gramStart"/>
      <w:r w:rsidRPr="00AE4834">
        <w:rPr>
          <w:sz w:val="12"/>
        </w:rPr>
        <w:t>really wise</w:t>
      </w:r>
      <w:proofErr w:type="gramEnd"/>
      <w:r w:rsidRPr="00AE4834">
        <w:rPr>
          <w:sz w:val="12"/>
        </w:rPr>
        <w:t xml:space="preserv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 xml:space="preserve">overpowered </w:t>
      </w:r>
      <w:proofErr w:type="gramStart"/>
      <w:r w:rsidRPr="00AE4834">
        <w:rPr>
          <w:rStyle w:val="StyleUnderline"/>
        </w:rPr>
        <w:t>tribes,</w:t>
      </w:r>
      <w:proofErr w:type="gramEnd"/>
      <w:r w:rsidRPr="00AE4834">
        <w:rPr>
          <w:sz w:val="12"/>
        </w:rPr>
        <w:t xml:space="preserve"> </w:t>
      </w:r>
      <w:r w:rsidRPr="00AE4834">
        <w:rPr>
          <w:rStyle w:val="StyleUnderline"/>
        </w:rPr>
        <w:t>empires have conquered rivals</w:t>
      </w:r>
      <w:r w:rsidRPr="00AE4834">
        <w:rPr>
          <w:sz w:val="12"/>
        </w:rPr>
        <w:t xml:space="preserve">. Even today, </w:t>
      </w:r>
      <w:r w:rsidRPr="00AE4834">
        <w:rPr>
          <w:rStyle w:val="StyleUnderline"/>
        </w:rPr>
        <w:t xml:space="preserve">our fiercest </w:t>
      </w:r>
      <w:r w:rsidRPr="0037106A">
        <w:rPr>
          <w:rStyle w:val="StyleUnderline"/>
          <w:highlight w:val="cyan"/>
        </w:rPr>
        <w:t>displays of unity typically happen at wartime.</w:t>
      </w:r>
      <w:r w:rsidRPr="00AE4834">
        <w:rPr>
          <w:rStyle w:val="StyleUnderline"/>
        </w:rPr>
        <w:t xml:space="preserve"> We</w:t>
      </w:r>
      <w:r w:rsidRPr="00AE4834">
        <w:rPr>
          <w:sz w:val="12"/>
        </w:rPr>
        <w:t xml:space="preserve"> give our lives for our motherland and defend nationalistic pride like a wounded lion. But like the early </w:t>
      </w:r>
      <w:proofErr w:type="spellStart"/>
      <w:r w:rsidRPr="00AE4834">
        <w:rPr>
          <w:sz w:val="12"/>
        </w:rPr>
        <w:t>Morioris</w:t>
      </w:r>
      <w:proofErr w:type="spellEnd"/>
      <w:r w:rsidRPr="00AE4834">
        <w:rPr>
          <w:sz w:val="12"/>
        </w:rPr>
        <w:t xml:space="preserve">,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37106A">
        <w:rPr>
          <w:rStyle w:val="StyleUnderline"/>
          <w:highlight w:val="cyan"/>
        </w:rPr>
        <w:t>We may have a violent past, but</w:t>
      </w:r>
      <w:r w:rsidRPr="00AE4834">
        <w:rPr>
          <w:rStyle w:val="StyleUnderline"/>
        </w:rPr>
        <w:t xml:space="preserve"> </w:t>
      </w:r>
      <w:r w:rsidRPr="00AE4834">
        <w:rPr>
          <w:rStyle w:val="Emphasis"/>
        </w:rPr>
        <w:t xml:space="preserve">we have </w:t>
      </w:r>
      <w:r w:rsidRPr="0037106A">
        <w:rPr>
          <w:rStyle w:val="Emphasis"/>
          <w:highlight w:val="cyan"/>
        </w:rPr>
        <w:t>no more dangerous enemy than ourselves</w:t>
      </w:r>
      <w:r w:rsidRPr="00AE4834">
        <w:rPr>
          <w:sz w:val="12"/>
        </w:rPr>
        <w:t xml:space="preserve">. </w:t>
      </w:r>
      <w:r w:rsidRPr="00AE4834">
        <w:rPr>
          <w:rStyle w:val="StyleUnderline"/>
        </w:rPr>
        <w:t>Our task is to find</w:t>
      </w:r>
      <w:r w:rsidRPr="00AE4834">
        <w:rPr>
          <w:sz w:val="12"/>
        </w:rPr>
        <w:t xml:space="preserve"> our own </w:t>
      </w:r>
      <w:proofErr w:type="spellStart"/>
      <w:r w:rsidRPr="00AE4834">
        <w:rPr>
          <w:sz w:val="12"/>
        </w:rPr>
        <w:t>Nunuku’s</w:t>
      </w:r>
      <w:proofErr w:type="spellEnd"/>
      <w:r w:rsidRPr="00AE4834">
        <w:rPr>
          <w:sz w:val="12"/>
        </w:rPr>
        <w:t xml:space="preserve"> Law. </w:t>
      </w:r>
      <w:r w:rsidRPr="00AE4834">
        <w:rPr>
          <w:rStyle w:val="StyleUnderline"/>
        </w:rPr>
        <w:t xml:space="preserve">Our own shared contract, based on </w:t>
      </w:r>
      <w:r w:rsidRPr="0037106A">
        <w:rPr>
          <w:rStyle w:val="StyleUnderline"/>
          <w:highlight w:val="cyan"/>
        </w:rPr>
        <w:t>equity, would help us navigate safely.</w:t>
      </w:r>
      <w:r w:rsidRPr="00AE4834">
        <w:rPr>
          <w:sz w:val="12"/>
        </w:rPr>
        <w:t xml:space="preserve"> It </w:t>
      </w:r>
      <w:r w:rsidRPr="00AE4834">
        <w:rPr>
          <w:rStyle w:val="StyleUnderline"/>
        </w:rPr>
        <w:t xml:space="preserve">would ensure </w:t>
      </w:r>
      <w:r w:rsidRPr="0037106A">
        <w:rPr>
          <w:rStyle w:val="StyleUnderline"/>
          <w:highlight w:val="cyan"/>
        </w:rPr>
        <w:t>a future that unleashes the full potential of our</w:t>
      </w:r>
      <w:r w:rsidRPr="00AE4834">
        <w:rPr>
          <w:rStyle w:val="StyleUnderline"/>
        </w:rPr>
        <w:t xml:space="preserve"> still-budding human </w:t>
      </w:r>
      <w:r w:rsidRPr="0037106A">
        <w:rPr>
          <w:rStyle w:val="StyleUnderline"/>
          <w:highlight w:val="cyan"/>
        </w:rPr>
        <w:t>civilization</w:t>
      </w:r>
      <w:r w:rsidRPr="00AE4834">
        <w:rPr>
          <w:rStyle w:val="StyleUnderline"/>
        </w:rPr>
        <w:t xml:space="preserve">, in all its diversity. </w:t>
      </w:r>
      <w:r w:rsidRPr="0037106A">
        <w:rPr>
          <w:rStyle w:val="StyleUnderline"/>
          <w:highlight w:val="cyan"/>
        </w:rPr>
        <w:t xml:space="preserve">We cannot do this unless we are </w:t>
      </w:r>
      <w:r w:rsidRPr="0037106A">
        <w:rPr>
          <w:rStyle w:val="Emphasis"/>
          <w:highlight w:val="cyan"/>
        </w:rPr>
        <w:t>humbly grounded in the possibility of our own destruction</w:t>
      </w:r>
      <w:r w:rsidRPr="0037106A">
        <w:rPr>
          <w:sz w:val="12"/>
          <w:highlight w:val="cyan"/>
        </w:rPr>
        <w:t xml:space="preserve">. </w:t>
      </w:r>
      <w:r w:rsidRPr="0037106A">
        <w:rPr>
          <w:rStyle w:val="Emphasis"/>
          <w:highlight w:val="cyan"/>
        </w:rPr>
        <w:t>Survival is life’s primal instinct</w:t>
      </w:r>
      <w:r w:rsidRPr="0037106A">
        <w:rPr>
          <w:sz w:val="12"/>
          <w:highlight w:val="cyan"/>
        </w:rPr>
        <w:t xml:space="preserve">. </w:t>
      </w:r>
      <w:r w:rsidRPr="0037106A">
        <w:rPr>
          <w:rStyle w:val="StyleUnderline"/>
          <w:highlight w:val="cyan"/>
        </w:rPr>
        <w:t>In the absence of a common enemy, we must find common cause in survival.</w:t>
      </w:r>
      <w:r w:rsidRPr="00AE4834">
        <w:rPr>
          <w:rStyle w:val="StyleUnderline"/>
        </w:rPr>
        <w:t xml:space="preserve"> Our future may depend on whether we realize this.</w:t>
      </w:r>
    </w:p>
    <w:p w14:paraId="0B893F1A" w14:textId="77777777" w:rsidR="00C54455" w:rsidRPr="00BB4520" w:rsidRDefault="00C54455" w:rsidP="00C54455"/>
    <w:p w14:paraId="2B46928D" w14:textId="77777777" w:rsidR="00C54455" w:rsidRPr="00B911DB" w:rsidRDefault="00C54455" w:rsidP="00C54455"/>
    <w:p w14:paraId="4D70F759" w14:textId="77777777" w:rsidR="00C54455" w:rsidRPr="00A76629" w:rsidRDefault="00C54455" w:rsidP="00C54455">
      <w:pPr>
        <w:pStyle w:val="Heading4"/>
      </w:pPr>
      <w:r>
        <w:t xml:space="preserve">Big Pharma prevents </w:t>
      </w:r>
      <w:r w:rsidRPr="00A76629">
        <w:rPr>
          <w:u w:val="single"/>
        </w:rPr>
        <w:t>disease</w:t>
      </w:r>
      <w:r>
        <w:t>.</w:t>
      </w:r>
    </w:p>
    <w:p w14:paraId="01CE0028" w14:textId="77777777" w:rsidR="00C54455" w:rsidRPr="00A76629" w:rsidRDefault="00C54455" w:rsidP="00C54455">
      <w:r w:rsidRPr="00A76629">
        <w:t xml:space="preserve">Sandip </w:t>
      </w:r>
      <w:r w:rsidRPr="00A76629">
        <w:rPr>
          <w:b/>
          <w:bCs/>
          <w:sz w:val="26"/>
          <w:szCs w:val="26"/>
        </w:rPr>
        <w:t>Shah 19</w:t>
      </w:r>
      <w:r w:rsidRPr="00A76629">
        <w:t>.</w:t>
      </w:r>
      <w:r>
        <w:t xml:space="preserve"> State Public Health Lab Director and Administrator at State Department of Health.</w:t>
      </w:r>
      <w:r w:rsidRPr="00A76629">
        <w:t xml:space="preserve"> "Opinion: Big Pharma doesn't deserve all the hate."</w:t>
      </w:r>
      <w:r>
        <w:t>. 11</w:t>
      </w:r>
      <w:r w:rsidRPr="00A76629">
        <w:t>-</w:t>
      </w:r>
      <w:r>
        <w:t>21</w:t>
      </w:r>
      <w:r w:rsidRPr="00A76629">
        <w:t>-</w:t>
      </w:r>
      <w:r>
        <w:t>2019</w:t>
      </w:r>
      <w:r w:rsidRPr="00A76629">
        <w:t>. https://www.naplesnews.com/story/opinion/contributors/2019/11/21/opinion-big-pharma-doesnt-deserve-all-hate/4267640002/</w:t>
      </w:r>
    </w:p>
    <w:p w14:paraId="56E8A472" w14:textId="77777777" w:rsidR="00C54455" w:rsidRDefault="00C54455" w:rsidP="00C54455">
      <w:pPr>
        <w:rPr>
          <w:u w:val="single"/>
        </w:rPr>
      </w:pPr>
      <w:r w:rsidRPr="00A76629">
        <w:rPr>
          <w:highlight w:val="cyan"/>
          <w:u w:val="single"/>
        </w:rPr>
        <w:t xml:space="preserve">This </w:t>
      </w:r>
      <w:r w:rsidRPr="00A76629">
        <w:rPr>
          <w:b/>
          <w:bCs/>
          <w:highlight w:val="cyan"/>
          <w:u w:val="single"/>
        </w:rPr>
        <w:t>scorn</w:t>
      </w:r>
      <w:r w:rsidRPr="00A76629">
        <w:rPr>
          <w:highlight w:val="cyan"/>
          <w:u w:val="single"/>
        </w:rPr>
        <w:t xml:space="preserve"> is </w:t>
      </w:r>
      <w:r w:rsidRPr="00A76629">
        <w:rPr>
          <w:b/>
          <w:bCs/>
          <w:highlight w:val="cyan"/>
          <w:u w:val="single"/>
        </w:rPr>
        <w:t>misplaced</w:t>
      </w:r>
      <w:r w:rsidRPr="00A76629">
        <w:rPr>
          <w:u w:val="single"/>
        </w:rPr>
        <w:t>.</w:t>
      </w:r>
      <w:r w:rsidRPr="00A76629">
        <w:rPr>
          <w:sz w:val="16"/>
        </w:rPr>
        <w:t xml:space="preserve"> </w:t>
      </w:r>
      <w:r w:rsidRPr="00A76629">
        <w:rPr>
          <w:u w:val="single"/>
        </w:rPr>
        <w:t>It's true that the biopharmaceutical sector contains a few bad actors who price gouge and cut regulatory corners.</w:t>
      </w:r>
      <w:r w:rsidRPr="00A76629">
        <w:rPr>
          <w:sz w:val="16"/>
        </w:rPr>
        <w:t xml:space="preserve"> B</w:t>
      </w:r>
      <w:r w:rsidRPr="00A76629">
        <w:rPr>
          <w:u w:val="single"/>
        </w:rPr>
        <w:t xml:space="preserve">ut </w:t>
      </w:r>
      <w:proofErr w:type="gramStart"/>
      <w:r w:rsidRPr="00A76629">
        <w:rPr>
          <w:u w:val="single"/>
        </w:rPr>
        <w:t xml:space="preserve">the </w:t>
      </w:r>
      <w:r w:rsidRPr="00A76629">
        <w:rPr>
          <w:highlight w:val="cyan"/>
          <w:u w:val="single"/>
        </w:rPr>
        <w:t>majority</w:t>
      </w:r>
      <w:r w:rsidRPr="00A76629">
        <w:rPr>
          <w:u w:val="single"/>
        </w:rPr>
        <w:t xml:space="preserve"> </w:t>
      </w:r>
      <w:r w:rsidRPr="00A76629">
        <w:rPr>
          <w:highlight w:val="cyan"/>
          <w:u w:val="single"/>
        </w:rPr>
        <w:t>of</w:t>
      </w:r>
      <w:proofErr w:type="gramEnd"/>
      <w:r w:rsidRPr="00A76629">
        <w:rPr>
          <w:highlight w:val="cyan"/>
          <w:u w:val="single"/>
        </w:rPr>
        <w:t xml:space="preserve"> drug companies are </w:t>
      </w:r>
      <w:r w:rsidRPr="00A76629">
        <w:rPr>
          <w:b/>
          <w:bCs/>
          <w:highlight w:val="cyan"/>
          <w:u w:val="single"/>
        </w:rPr>
        <w:t>responsible</w:t>
      </w:r>
      <w:r w:rsidRPr="00A76629">
        <w:rPr>
          <w:u w:val="single"/>
        </w:rPr>
        <w:t xml:space="preserve"> corporate </w:t>
      </w:r>
      <w:r w:rsidRPr="00A76629">
        <w:rPr>
          <w:highlight w:val="cyan"/>
          <w:u w:val="single"/>
        </w:rPr>
        <w:t>citizens</w:t>
      </w:r>
      <w:r w:rsidRPr="00A76629">
        <w:rPr>
          <w:u w:val="single"/>
        </w:rPr>
        <w:t xml:space="preserve"> </w:t>
      </w:r>
      <w:r w:rsidRPr="00A76629">
        <w:rPr>
          <w:highlight w:val="cyan"/>
          <w:u w:val="single"/>
        </w:rPr>
        <w:t xml:space="preserve">that </w:t>
      </w:r>
      <w:r w:rsidRPr="00A76629">
        <w:rPr>
          <w:b/>
          <w:bCs/>
          <w:highlight w:val="cyan"/>
          <w:u w:val="single"/>
        </w:rPr>
        <w:t>spend billions</w:t>
      </w:r>
      <w:r w:rsidRPr="00A76629">
        <w:rPr>
          <w:highlight w:val="cyan"/>
          <w:u w:val="single"/>
        </w:rPr>
        <w:t xml:space="preserve"> to </w:t>
      </w:r>
      <w:r w:rsidRPr="00A76629">
        <w:rPr>
          <w:b/>
          <w:bCs/>
          <w:highlight w:val="cyan"/>
          <w:u w:val="single"/>
        </w:rPr>
        <w:t>invent lifesaving medicines</w:t>
      </w:r>
      <w:r w:rsidRPr="00A76629">
        <w:rPr>
          <w:highlight w:val="cyan"/>
          <w:u w:val="single"/>
        </w:rPr>
        <w:t>.</w:t>
      </w:r>
      <w:r w:rsidRPr="00A76629">
        <w:rPr>
          <w:sz w:val="16"/>
        </w:rPr>
        <w:t xml:space="preserve"> </w:t>
      </w:r>
      <w:r w:rsidRPr="00A76629">
        <w:rPr>
          <w:sz w:val="16"/>
          <w:highlight w:val="cyan"/>
        </w:rPr>
        <w:t xml:space="preserve">If </w:t>
      </w:r>
      <w:r w:rsidRPr="00A76629">
        <w:rPr>
          <w:highlight w:val="cyan"/>
          <w:u w:val="single"/>
        </w:rPr>
        <w:t>we let</w:t>
      </w:r>
      <w:r w:rsidRPr="00A76629">
        <w:rPr>
          <w:u w:val="single"/>
        </w:rPr>
        <w:t xml:space="preserve"> our </w:t>
      </w:r>
      <w:r w:rsidRPr="00A76629">
        <w:rPr>
          <w:b/>
          <w:bCs/>
          <w:highlight w:val="cyan"/>
          <w:u w:val="single"/>
        </w:rPr>
        <w:t>collective resentment</w:t>
      </w:r>
      <w:r w:rsidRPr="00A76629">
        <w:rPr>
          <w:highlight w:val="cyan"/>
          <w:u w:val="single"/>
        </w:rPr>
        <w:t xml:space="preserve"> turn</w:t>
      </w:r>
      <w:r w:rsidRPr="00A76629">
        <w:rPr>
          <w:u w:val="single"/>
        </w:rPr>
        <w:t xml:space="preserve"> </w:t>
      </w:r>
      <w:r w:rsidRPr="00A76629">
        <w:rPr>
          <w:highlight w:val="cyan"/>
          <w:u w:val="single"/>
        </w:rPr>
        <w:t>into</w:t>
      </w:r>
      <w:r w:rsidRPr="00A76629">
        <w:rPr>
          <w:u w:val="single"/>
        </w:rPr>
        <w:t xml:space="preserve"> tangible, </w:t>
      </w:r>
      <w:r w:rsidRPr="00A76629">
        <w:rPr>
          <w:b/>
          <w:bCs/>
          <w:highlight w:val="cyan"/>
          <w:u w:val="single"/>
        </w:rPr>
        <w:t>anti-innovation policies</w:t>
      </w:r>
      <w:r w:rsidRPr="00A76629">
        <w:rPr>
          <w:u w:val="single"/>
        </w:rPr>
        <w:t xml:space="preserve"> – such as drug price controls – </w:t>
      </w:r>
      <w:r w:rsidRPr="00A76629">
        <w:rPr>
          <w:highlight w:val="cyan"/>
          <w:u w:val="single"/>
        </w:rPr>
        <w:t>we'll end up</w:t>
      </w:r>
      <w:r w:rsidRPr="00A76629">
        <w:rPr>
          <w:u w:val="single"/>
        </w:rPr>
        <w:t xml:space="preserve"> </w:t>
      </w:r>
      <w:r w:rsidRPr="00A76629">
        <w:rPr>
          <w:b/>
          <w:bCs/>
          <w:highlight w:val="cyan"/>
          <w:u w:val="single"/>
        </w:rPr>
        <w:t>worse</w:t>
      </w:r>
      <w:r w:rsidRPr="00A76629">
        <w:rPr>
          <w:u w:val="single"/>
        </w:rPr>
        <w:t xml:space="preserve"> off.</w:t>
      </w:r>
      <w:r w:rsidRPr="00A76629">
        <w:rPr>
          <w:sz w:val="16"/>
        </w:rPr>
        <w:t xml:space="preserve"> American </w:t>
      </w:r>
      <w:r w:rsidRPr="00A76629">
        <w:rPr>
          <w:b/>
          <w:bCs/>
          <w:highlight w:val="cyan"/>
          <w:u w:val="single"/>
        </w:rPr>
        <w:t>pharma</w:t>
      </w:r>
      <w:r w:rsidRPr="00A76629">
        <w:rPr>
          <w:b/>
          <w:bCs/>
          <w:sz w:val="16"/>
          <w:highlight w:val="cyan"/>
        </w:rPr>
        <w:t>ceutical</w:t>
      </w:r>
      <w:r w:rsidRPr="00A76629">
        <w:rPr>
          <w:sz w:val="16"/>
        </w:rPr>
        <w:t xml:space="preserve"> researchers </w:t>
      </w:r>
      <w:r w:rsidRPr="00A76629">
        <w:rPr>
          <w:highlight w:val="cyan"/>
          <w:u w:val="single"/>
        </w:rPr>
        <w:t>deserve credit for</w:t>
      </w:r>
      <w:r w:rsidRPr="00A76629">
        <w:rPr>
          <w:u w:val="single"/>
        </w:rPr>
        <w:t xml:space="preserve"> the </w:t>
      </w:r>
      <w:r w:rsidRPr="00A76629">
        <w:rPr>
          <w:b/>
          <w:bCs/>
          <w:highlight w:val="cyan"/>
          <w:u w:val="single"/>
        </w:rPr>
        <w:t>lion's share</w:t>
      </w:r>
      <w:r w:rsidRPr="00A76629">
        <w:rPr>
          <w:highlight w:val="cyan"/>
          <w:u w:val="single"/>
        </w:rPr>
        <w:t xml:space="preserve"> of </w:t>
      </w:r>
      <w:r w:rsidRPr="00A76629">
        <w:rPr>
          <w:b/>
          <w:bCs/>
          <w:highlight w:val="cyan"/>
          <w:u w:val="single"/>
        </w:rPr>
        <w:t>medical progress</w:t>
      </w:r>
      <w:r w:rsidRPr="00A76629">
        <w:rPr>
          <w:highlight w:val="cyan"/>
          <w:u w:val="single"/>
        </w:rPr>
        <w:t xml:space="preserve">. </w:t>
      </w:r>
      <w:r w:rsidRPr="00A76629">
        <w:rPr>
          <w:sz w:val="16"/>
        </w:rPr>
        <w:t xml:space="preserve">In </w:t>
      </w:r>
      <w:r w:rsidRPr="00A76629">
        <w:rPr>
          <w:u w:val="single"/>
        </w:rPr>
        <w:t xml:space="preserve">2017, drug </w:t>
      </w:r>
      <w:r w:rsidRPr="00A76629">
        <w:rPr>
          <w:highlight w:val="cyan"/>
          <w:u w:val="single"/>
        </w:rPr>
        <w:t>firms</w:t>
      </w:r>
      <w:r w:rsidRPr="00A76629">
        <w:rPr>
          <w:u w:val="single"/>
        </w:rPr>
        <w:t xml:space="preserve"> </w:t>
      </w:r>
      <w:r w:rsidRPr="00A76629">
        <w:rPr>
          <w:highlight w:val="cyan"/>
          <w:u w:val="single"/>
        </w:rPr>
        <w:t>poured</w:t>
      </w:r>
      <w:r w:rsidRPr="00A76629">
        <w:rPr>
          <w:u w:val="single"/>
        </w:rPr>
        <w:t xml:space="preserve"> $</w:t>
      </w:r>
      <w:r w:rsidRPr="00A76629">
        <w:rPr>
          <w:highlight w:val="cyan"/>
          <w:u w:val="single"/>
        </w:rPr>
        <w:t>97 billion</w:t>
      </w:r>
      <w:r w:rsidRPr="00A76629">
        <w:rPr>
          <w:u w:val="single"/>
        </w:rPr>
        <w:t xml:space="preserve"> </w:t>
      </w:r>
      <w:r w:rsidRPr="00A76629">
        <w:rPr>
          <w:highlight w:val="cyan"/>
          <w:u w:val="single"/>
        </w:rPr>
        <w:t>into r</w:t>
      </w:r>
      <w:r w:rsidRPr="00A76629">
        <w:rPr>
          <w:u w:val="single"/>
        </w:rPr>
        <w:t>esearch a</w:t>
      </w:r>
      <w:r w:rsidRPr="00A76629">
        <w:rPr>
          <w:highlight w:val="cyan"/>
          <w:u w:val="single"/>
        </w:rPr>
        <w:t>n</w:t>
      </w:r>
      <w:r w:rsidRPr="00A76629">
        <w:rPr>
          <w:u w:val="single"/>
        </w:rPr>
        <w:t xml:space="preserve">d </w:t>
      </w:r>
      <w:r w:rsidRPr="00A76629">
        <w:rPr>
          <w:highlight w:val="cyan"/>
          <w:u w:val="single"/>
        </w:rPr>
        <w:t>d</w:t>
      </w:r>
      <w:r w:rsidRPr="00A76629">
        <w:rPr>
          <w:u w:val="single"/>
        </w:rPr>
        <w:t xml:space="preserve">evelopment operations in the United States. </w:t>
      </w:r>
      <w:r w:rsidRPr="00A76629">
        <w:rPr>
          <w:highlight w:val="cyan"/>
          <w:u w:val="single"/>
        </w:rPr>
        <w:t>That's</w:t>
      </w:r>
      <w:r w:rsidRPr="00A76629">
        <w:rPr>
          <w:u w:val="single"/>
        </w:rPr>
        <w:t xml:space="preserve"> </w:t>
      </w:r>
      <w:r w:rsidRPr="00A76629">
        <w:rPr>
          <w:highlight w:val="cyan"/>
          <w:u w:val="single"/>
        </w:rPr>
        <w:t>more than double</w:t>
      </w:r>
      <w:r w:rsidRPr="00A76629">
        <w:rPr>
          <w:u w:val="single"/>
        </w:rPr>
        <w:t xml:space="preserve"> the U.S. </w:t>
      </w:r>
      <w:r w:rsidRPr="00A76629">
        <w:rPr>
          <w:highlight w:val="cyan"/>
          <w:u w:val="single"/>
        </w:rPr>
        <w:t>gover</w:t>
      </w:r>
      <w:r w:rsidRPr="00A76629">
        <w:rPr>
          <w:u w:val="single"/>
        </w:rPr>
        <w:t xml:space="preserve">nment's </w:t>
      </w:r>
      <w:r w:rsidRPr="00A76629">
        <w:rPr>
          <w:highlight w:val="cyan"/>
          <w:u w:val="single"/>
        </w:rPr>
        <w:t>spending</w:t>
      </w:r>
      <w:r w:rsidRPr="00A76629">
        <w:rPr>
          <w:u w:val="single"/>
        </w:rPr>
        <w:t xml:space="preserve"> </w:t>
      </w:r>
      <w:r w:rsidRPr="00A76629">
        <w:rPr>
          <w:highlight w:val="cyan"/>
          <w:u w:val="single"/>
        </w:rPr>
        <w:t>on</w:t>
      </w:r>
      <w:r w:rsidRPr="00A76629">
        <w:rPr>
          <w:u w:val="single"/>
        </w:rPr>
        <w:t xml:space="preserve"> scientific </w:t>
      </w:r>
      <w:r w:rsidRPr="00A76629">
        <w:rPr>
          <w:highlight w:val="cyan"/>
          <w:u w:val="single"/>
        </w:rPr>
        <w:t>research</w:t>
      </w:r>
      <w:r w:rsidRPr="00A76629">
        <w:rPr>
          <w:u w:val="single"/>
        </w:rPr>
        <w:t>. Scientists in U.S. labs are currently developing 4,500 experimental drugs – more than half of all medicines in development worldwide.</w:t>
      </w:r>
      <w:r w:rsidRPr="00A76629">
        <w:rPr>
          <w:sz w:val="16"/>
        </w:rPr>
        <w:t xml:space="preserve"> Thanks to these efforts, </w:t>
      </w:r>
      <w:r w:rsidRPr="00A76629">
        <w:rPr>
          <w:highlight w:val="cyan"/>
          <w:u w:val="single"/>
        </w:rPr>
        <w:t>Americans</w:t>
      </w:r>
      <w:r w:rsidRPr="00A76629">
        <w:rPr>
          <w:u w:val="single"/>
        </w:rPr>
        <w:t xml:space="preserve"> are </w:t>
      </w:r>
      <w:r w:rsidRPr="00A76629">
        <w:rPr>
          <w:b/>
          <w:bCs/>
          <w:highlight w:val="cyan"/>
          <w:u w:val="single"/>
        </w:rPr>
        <w:t>beating deadly diseases</w:t>
      </w:r>
      <w:r w:rsidRPr="00A76629">
        <w:rPr>
          <w:u w:val="single"/>
        </w:rPr>
        <w:t xml:space="preserve"> in </w:t>
      </w:r>
      <w:r w:rsidRPr="00A76629">
        <w:rPr>
          <w:highlight w:val="cyan"/>
          <w:u w:val="single"/>
        </w:rPr>
        <w:t>record numbers</w:t>
      </w:r>
      <w:r w:rsidRPr="00A76629">
        <w:rPr>
          <w:u w:val="single"/>
        </w:rPr>
        <w:t xml:space="preserve">. Cancer death rates have declined close to 30% since the 1990s. </w:t>
      </w:r>
      <w:proofErr w:type="gramStart"/>
      <w:r w:rsidRPr="00A76629">
        <w:rPr>
          <w:highlight w:val="cyan"/>
          <w:u w:val="single"/>
        </w:rPr>
        <w:t>Researchers</w:t>
      </w:r>
      <w:proofErr w:type="gramEnd"/>
      <w:r w:rsidRPr="00A76629">
        <w:rPr>
          <w:u w:val="single"/>
        </w:rPr>
        <w:t xml:space="preserve"> </w:t>
      </w:r>
      <w:r w:rsidRPr="00A76629">
        <w:rPr>
          <w:highlight w:val="cyan"/>
          <w:u w:val="single"/>
        </w:rPr>
        <w:t>credit</w:t>
      </w:r>
      <w:r w:rsidRPr="00A76629">
        <w:rPr>
          <w:u w:val="single"/>
        </w:rPr>
        <w:t xml:space="preserve"> nearly </w:t>
      </w:r>
      <w:r w:rsidRPr="00A76629">
        <w:rPr>
          <w:highlight w:val="cyan"/>
          <w:u w:val="single"/>
        </w:rPr>
        <w:t>three-quarters of</w:t>
      </w:r>
      <w:r w:rsidRPr="00A76629">
        <w:rPr>
          <w:u w:val="single"/>
        </w:rPr>
        <w:t xml:space="preserve"> these </w:t>
      </w:r>
      <w:r w:rsidRPr="00A76629">
        <w:rPr>
          <w:b/>
          <w:bCs/>
          <w:highlight w:val="cyan"/>
          <w:u w:val="single"/>
        </w:rPr>
        <w:t>survival</w:t>
      </w:r>
      <w:r w:rsidRPr="00A76629">
        <w:rPr>
          <w:b/>
          <w:bCs/>
          <w:u w:val="single"/>
        </w:rPr>
        <w:t xml:space="preserve"> </w:t>
      </w:r>
      <w:r w:rsidRPr="00A76629">
        <w:rPr>
          <w:b/>
          <w:bCs/>
          <w:highlight w:val="cyan"/>
          <w:u w:val="single"/>
        </w:rPr>
        <w:t>gains</w:t>
      </w:r>
      <w:r w:rsidRPr="00A76629">
        <w:rPr>
          <w:u w:val="single"/>
        </w:rPr>
        <w:t xml:space="preserve"> </w:t>
      </w:r>
      <w:r w:rsidRPr="00A76629">
        <w:rPr>
          <w:highlight w:val="cyan"/>
          <w:u w:val="single"/>
        </w:rPr>
        <w:t xml:space="preserve">to </w:t>
      </w:r>
      <w:r w:rsidRPr="00A76629">
        <w:rPr>
          <w:b/>
          <w:bCs/>
          <w:highlight w:val="cyan"/>
          <w:u w:val="single"/>
        </w:rPr>
        <w:t>groundbreaking new drugs</w:t>
      </w:r>
      <w:r w:rsidRPr="00A76629">
        <w:rPr>
          <w:highlight w:val="cyan"/>
          <w:u w:val="single"/>
        </w:rPr>
        <w:t>.</w:t>
      </w:r>
      <w:r w:rsidRPr="00A76629">
        <w:rPr>
          <w:u w:val="single"/>
        </w:rPr>
        <w:t xml:space="preserve"> Bio</w:t>
      </w:r>
      <w:r w:rsidRPr="00A76629">
        <w:rPr>
          <w:highlight w:val="cyan"/>
          <w:u w:val="single"/>
        </w:rPr>
        <w:t>pharma</w:t>
      </w:r>
      <w:r w:rsidRPr="00A76629">
        <w:rPr>
          <w:u w:val="single"/>
        </w:rPr>
        <w:t xml:space="preserve">ceutical research </w:t>
      </w:r>
      <w:r w:rsidRPr="00A76629">
        <w:rPr>
          <w:highlight w:val="cyan"/>
          <w:u w:val="single"/>
        </w:rPr>
        <w:t xml:space="preserve">also </w:t>
      </w:r>
      <w:r w:rsidRPr="00A76629">
        <w:rPr>
          <w:b/>
          <w:bCs/>
          <w:highlight w:val="cyan"/>
          <w:u w:val="single"/>
        </w:rPr>
        <w:t>revolutionized</w:t>
      </w:r>
      <w:r w:rsidRPr="00A76629">
        <w:rPr>
          <w:highlight w:val="cyan"/>
          <w:u w:val="single"/>
        </w:rPr>
        <w:t xml:space="preserve"> the treatment of </w:t>
      </w:r>
      <w:r w:rsidRPr="00A76629">
        <w:rPr>
          <w:b/>
          <w:bCs/>
          <w:highlight w:val="cyan"/>
          <w:u w:val="single"/>
        </w:rPr>
        <w:t>HIV/AIDS</w:t>
      </w:r>
      <w:r w:rsidRPr="00A76629">
        <w:rPr>
          <w:u w:val="single"/>
        </w:rPr>
        <w:t>.</w:t>
      </w:r>
      <w:r w:rsidRPr="00A76629">
        <w:rPr>
          <w:sz w:val="16"/>
        </w:rPr>
        <w:t xml:space="preserve"> Just 30 years ago, a diagnosis was a death sentence. </w:t>
      </w:r>
      <w:r w:rsidRPr="00A76629">
        <w:rPr>
          <w:u w:val="single"/>
        </w:rPr>
        <w:t xml:space="preserve">In the mid-1990s, scientists developed </w:t>
      </w:r>
      <w:r w:rsidRPr="00A76629">
        <w:rPr>
          <w:b/>
          <w:bCs/>
          <w:u w:val="single"/>
        </w:rPr>
        <w:t>highly active</w:t>
      </w:r>
      <w:r w:rsidRPr="00A76629">
        <w:rPr>
          <w:u w:val="single"/>
        </w:rPr>
        <w:t xml:space="preserve"> antiretroviral therapies. These drugs caused HIV/AIDS death rates to plummet </w:t>
      </w:r>
      <w:proofErr w:type="gramStart"/>
      <w:r w:rsidRPr="00A76629">
        <w:rPr>
          <w:u w:val="single"/>
        </w:rPr>
        <w:t>88%, and</w:t>
      </w:r>
      <w:proofErr w:type="gramEnd"/>
      <w:r w:rsidRPr="00A76629">
        <w:rPr>
          <w:u w:val="single"/>
        </w:rPr>
        <w:t xml:space="preserve"> have averted close to 1 million premature deaths in the United States alone.</w:t>
      </w:r>
      <w:r w:rsidRPr="00A76629">
        <w:rPr>
          <w:sz w:val="16"/>
        </w:rPr>
        <w:t xml:space="preserve"> </w:t>
      </w:r>
      <w:r w:rsidRPr="00957086">
        <w:rPr>
          <w:highlight w:val="cyan"/>
          <w:u w:val="single"/>
        </w:rPr>
        <w:t>Scientists</w:t>
      </w:r>
      <w:r w:rsidRPr="00A76629">
        <w:rPr>
          <w:u w:val="single"/>
        </w:rPr>
        <w:t xml:space="preserve"> have recently </w:t>
      </w:r>
      <w:r w:rsidRPr="00957086">
        <w:rPr>
          <w:highlight w:val="cyan"/>
          <w:u w:val="single"/>
        </w:rPr>
        <w:t>turned</w:t>
      </w:r>
      <w:r w:rsidRPr="00A76629">
        <w:rPr>
          <w:u w:val="single"/>
        </w:rPr>
        <w:t xml:space="preserve"> their </w:t>
      </w:r>
      <w:r w:rsidRPr="00957086">
        <w:rPr>
          <w:highlight w:val="cyan"/>
          <w:u w:val="single"/>
        </w:rPr>
        <w:t xml:space="preserve">attention to </w:t>
      </w:r>
      <w:r w:rsidRPr="00957086">
        <w:rPr>
          <w:b/>
          <w:bCs/>
          <w:highlight w:val="cyan"/>
          <w:u w:val="single"/>
        </w:rPr>
        <w:t>new types</w:t>
      </w:r>
      <w:r w:rsidRPr="00957086">
        <w:rPr>
          <w:highlight w:val="cyan"/>
          <w:u w:val="single"/>
        </w:rPr>
        <w:t xml:space="preserve"> of drugs</w:t>
      </w:r>
      <w:r w:rsidRPr="00A76629">
        <w:rPr>
          <w:u w:val="single"/>
        </w:rPr>
        <w:t xml:space="preserve">, such as </w:t>
      </w:r>
      <w:r w:rsidRPr="00A76629">
        <w:rPr>
          <w:b/>
          <w:bCs/>
          <w:u w:val="single"/>
        </w:rPr>
        <w:t>gene and immunotherapies</w:t>
      </w:r>
      <w:r w:rsidRPr="00A76629">
        <w:rPr>
          <w:sz w:val="16"/>
        </w:rPr>
        <w:t xml:space="preserve">, that reprogram patients' own bodies to fight disease. </w:t>
      </w:r>
      <w:r w:rsidRPr="00957086">
        <w:rPr>
          <w:highlight w:val="cyan"/>
          <w:u w:val="single"/>
        </w:rPr>
        <w:t>Doctors</w:t>
      </w:r>
      <w:r w:rsidRPr="00A76629">
        <w:rPr>
          <w:u w:val="single"/>
        </w:rPr>
        <w:t xml:space="preserve"> are already </w:t>
      </w:r>
      <w:r w:rsidRPr="00957086">
        <w:rPr>
          <w:highlight w:val="cyan"/>
          <w:u w:val="single"/>
        </w:rPr>
        <w:t>using</w:t>
      </w:r>
      <w:r w:rsidRPr="00A76629">
        <w:rPr>
          <w:u w:val="single"/>
        </w:rPr>
        <w:t xml:space="preserve"> these </w:t>
      </w:r>
      <w:r w:rsidRPr="00957086">
        <w:rPr>
          <w:b/>
          <w:bCs/>
          <w:highlight w:val="cyan"/>
          <w:u w:val="single"/>
        </w:rPr>
        <w:t>cutting-edge medicines</w:t>
      </w:r>
      <w:r w:rsidRPr="00A76629">
        <w:rPr>
          <w:u w:val="single"/>
        </w:rPr>
        <w:t xml:space="preserve"> to treat </w:t>
      </w:r>
      <w:r w:rsidRPr="00A76629">
        <w:rPr>
          <w:b/>
          <w:bCs/>
          <w:u w:val="single"/>
        </w:rPr>
        <w:t>hemophilia</w:t>
      </w:r>
      <w:r w:rsidRPr="00A76629">
        <w:rPr>
          <w:u w:val="single"/>
        </w:rPr>
        <w:t xml:space="preserve">, </w:t>
      </w:r>
      <w:proofErr w:type="gramStart"/>
      <w:r w:rsidRPr="00A76629">
        <w:rPr>
          <w:b/>
          <w:bCs/>
          <w:u w:val="single"/>
        </w:rPr>
        <w:t>leukemia</w:t>
      </w:r>
      <w:proofErr w:type="gramEnd"/>
      <w:r w:rsidRPr="00A76629">
        <w:rPr>
          <w:u w:val="single"/>
        </w:rPr>
        <w:t xml:space="preserve"> </w:t>
      </w:r>
      <w:r w:rsidRPr="00A76629">
        <w:rPr>
          <w:b/>
          <w:bCs/>
          <w:u w:val="single"/>
        </w:rPr>
        <w:t>and blindness</w:t>
      </w:r>
      <w:r w:rsidRPr="00A76629">
        <w:rPr>
          <w:u w:val="single"/>
        </w:rPr>
        <w:t>.</w:t>
      </w:r>
      <w:r w:rsidRPr="00A76629">
        <w:rPr>
          <w:sz w:val="16"/>
        </w:rPr>
        <w:t xml:space="preserve"> Progress like this doesn't come easy. Each new drug is the result of millions of man-hours of research and testing. It takes over a decade to turn a promising lab compound into a marketable medicine</w:t>
      </w:r>
      <w:r w:rsidRPr="00957086">
        <w:rPr>
          <w:sz w:val="16"/>
        </w:rPr>
        <w:t xml:space="preserve">. </w:t>
      </w:r>
      <w:r w:rsidRPr="00957086">
        <w:rPr>
          <w:u w:val="single"/>
        </w:rPr>
        <w:t>For every experimental drug</w:t>
      </w:r>
      <w:r w:rsidRPr="00A76629">
        <w:rPr>
          <w:u w:val="single"/>
        </w:rPr>
        <w:t xml:space="preserve"> that makes it to patients, nine others fail in clinical trials. Taking this </w:t>
      </w:r>
      <w:r w:rsidRPr="00A76629">
        <w:rPr>
          <w:b/>
          <w:bCs/>
          <w:u w:val="single"/>
        </w:rPr>
        <w:t>failure rate</w:t>
      </w:r>
      <w:r w:rsidRPr="00A76629">
        <w:rPr>
          <w:u w:val="single"/>
        </w:rPr>
        <w:t xml:space="preserve"> into consideration, it costs more than $2 billion on average to bring a </w:t>
      </w:r>
      <w:r w:rsidRPr="00A76629">
        <w:rPr>
          <w:b/>
          <w:bCs/>
          <w:u w:val="single"/>
        </w:rPr>
        <w:t xml:space="preserve">new treatment </w:t>
      </w:r>
      <w:r w:rsidRPr="00A76629">
        <w:rPr>
          <w:u w:val="single"/>
        </w:rPr>
        <w:t xml:space="preserve">to market. </w:t>
      </w:r>
    </w:p>
    <w:p w14:paraId="35F97FCF" w14:textId="77777777" w:rsidR="00C54455" w:rsidRPr="00617050" w:rsidRDefault="00C54455" w:rsidP="00C54455">
      <w:pPr>
        <w:keepNext/>
        <w:keepLines/>
        <w:spacing w:before="40" w:after="0"/>
        <w:outlineLvl w:val="3"/>
        <w:rPr>
          <w:rFonts w:eastAsiaTheme="majorEastAsia" w:cstheme="majorBidi"/>
          <w:b/>
          <w:iCs/>
          <w:sz w:val="26"/>
        </w:rPr>
      </w:pPr>
      <w:r w:rsidRPr="00617050">
        <w:rPr>
          <w:rFonts w:eastAsiaTheme="majorEastAsia" w:cstheme="majorBidi"/>
          <w:b/>
          <w:iCs/>
          <w:sz w:val="26"/>
        </w:rPr>
        <w:t>Disease causes extinction---the risk is categorically underestimated.</w:t>
      </w:r>
    </w:p>
    <w:p w14:paraId="3FA9033D" w14:textId="77777777" w:rsidR="00C54455" w:rsidRPr="00617050" w:rsidRDefault="00C54455" w:rsidP="00C54455">
      <w:r w:rsidRPr="00617050">
        <w:rPr>
          <w:bCs/>
        </w:rPr>
        <w:t>Dennis</w:t>
      </w:r>
      <w:r w:rsidRPr="00617050">
        <w:rPr>
          <w:b/>
          <w:bCs/>
          <w:sz w:val="26"/>
        </w:rPr>
        <w:t xml:space="preserve"> </w:t>
      </w:r>
      <w:proofErr w:type="spellStart"/>
      <w:r w:rsidRPr="00617050">
        <w:rPr>
          <w:b/>
          <w:bCs/>
          <w:sz w:val="26"/>
        </w:rPr>
        <w:t>Pamlin</w:t>
      </w:r>
      <w:proofErr w:type="spellEnd"/>
      <w:r w:rsidRPr="00617050">
        <w:rPr>
          <w:b/>
          <w:bCs/>
          <w:sz w:val="26"/>
        </w:rPr>
        <w:t xml:space="preserve"> &amp; </w:t>
      </w:r>
      <w:r w:rsidRPr="00617050">
        <w:rPr>
          <w:bCs/>
        </w:rPr>
        <w:t>Stuart</w:t>
      </w:r>
      <w:r w:rsidRPr="00617050">
        <w:rPr>
          <w:b/>
          <w:bCs/>
          <w:sz w:val="26"/>
        </w:rPr>
        <w:t xml:space="preserve"> Armstrong 15</w:t>
      </w:r>
      <w:r w:rsidRPr="00617050">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1EE093C" w14:textId="77777777" w:rsidR="00C54455" w:rsidRPr="000873B5" w:rsidRDefault="00C54455" w:rsidP="00C54455">
      <w:pPr>
        <w:rPr>
          <w:sz w:val="16"/>
        </w:rPr>
      </w:pPr>
      <w:r w:rsidRPr="00617050">
        <w:rPr>
          <w:u w:val="single"/>
        </w:rPr>
        <w:t>A pandemic</w:t>
      </w:r>
      <w:r w:rsidRPr="00617050">
        <w:rPr>
          <w:sz w:val="16"/>
        </w:rPr>
        <w:t xml:space="preserve"> (from Greek π</w:t>
      </w:r>
      <w:proofErr w:type="spellStart"/>
      <w:r w:rsidRPr="00617050">
        <w:rPr>
          <w:sz w:val="16"/>
        </w:rPr>
        <w:t>ᾶν</w:t>
      </w:r>
      <w:proofErr w:type="spellEnd"/>
      <w:r w:rsidRPr="00617050">
        <w:rPr>
          <w:sz w:val="16"/>
        </w:rPr>
        <w:t xml:space="preserve">, pan, “all”, and </w:t>
      </w:r>
      <w:proofErr w:type="spellStart"/>
      <w:r w:rsidRPr="00617050">
        <w:rPr>
          <w:sz w:val="16"/>
        </w:rPr>
        <w:t>δῆμος</w:t>
      </w:r>
      <w:proofErr w:type="spellEnd"/>
      <w:r w:rsidRPr="00617050">
        <w:rPr>
          <w:sz w:val="16"/>
        </w:rPr>
        <w:t xml:space="preserve"> demos, “people”) </w:t>
      </w:r>
      <w:r w:rsidRPr="00617050">
        <w:rPr>
          <w:u w:val="single"/>
        </w:rPr>
        <w:t xml:space="preserve">is an epidemic of infectious disease that has spread through human populations across a </w:t>
      </w:r>
      <w:r w:rsidRPr="00617050">
        <w:rPr>
          <w:b/>
          <w:iCs/>
          <w:u w:val="single"/>
        </w:rPr>
        <w:t xml:space="preserve">large </w:t>
      </w:r>
      <w:proofErr w:type="gramStart"/>
      <w:r w:rsidRPr="00617050">
        <w:rPr>
          <w:b/>
          <w:iCs/>
          <w:u w:val="single"/>
        </w:rPr>
        <w:t>region</w:t>
      </w:r>
      <w:r w:rsidRPr="00617050">
        <w:rPr>
          <w:sz w:val="16"/>
        </w:rPr>
        <w:t>;</w:t>
      </w:r>
      <w:proofErr w:type="gramEnd"/>
      <w:r w:rsidRPr="00617050">
        <w:rPr>
          <w:sz w:val="16"/>
        </w:rPr>
        <w:t xml:space="preserve"> </w:t>
      </w:r>
      <w:r w:rsidRPr="00617050">
        <w:rPr>
          <w:u w:val="single"/>
        </w:rPr>
        <w:t xml:space="preserve">for instance </w:t>
      </w:r>
      <w:r w:rsidRPr="00617050">
        <w:rPr>
          <w:b/>
          <w:iCs/>
          <w:u w:val="single"/>
        </w:rPr>
        <w:t>several continents</w:t>
      </w:r>
      <w:r w:rsidRPr="00617050">
        <w:rPr>
          <w:u w:val="single"/>
        </w:rPr>
        <w:t xml:space="preserve">, or even </w:t>
      </w:r>
      <w:r w:rsidRPr="00617050">
        <w:rPr>
          <w:b/>
          <w:iCs/>
          <w:u w:val="single"/>
        </w:rPr>
        <w:t>worldwide</w:t>
      </w:r>
      <w:r w:rsidRPr="00617050">
        <w:rPr>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617050">
        <w:rPr>
          <w:sz w:val="16"/>
        </w:rPr>
        <w:t>civilisation</w:t>
      </w:r>
      <w:proofErr w:type="spellEnd"/>
      <w:r w:rsidRPr="00617050">
        <w:rPr>
          <w:sz w:val="16"/>
        </w:rPr>
        <w:t xml:space="preserve"> – The case for a new category of risks 3.1 Current risks 3.1.4.1 Expected impact disaggregation 3.1.4.2 Probability Influenza subtypes266 </w:t>
      </w:r>
      <w:r w:rsidRPr="00617050">
        <w:rPr>
          <w:u w:val="single"/>
        </w:rPr>
        <w:t xml:space="preserve">Infectious </w:t>
      </w:r>
      <w:r w:rsidRPr="00617050">
        <w:rPr>
          <w:highlight w:val="cyan"/>
          <w:u w:val="single"/>
        </w:rPr>
        <w:t>diseases</w:t>
      </w:r>
      <w:r w:rsidRPr="00617050">
        <w:rPr>
          <w:u w:val="single"/>
        </w:rPr>
        <w:t xml:space="preserve"> have been </w:t>
      </w:r>
      <w:r w:rsidRPr="00617050">
        <w:rPr>
          <w:highlight w:val="cyan"/>
          <w:u w:val="single"/>
        </w:rPr>
        <w:t xml:space="preserve">one of the </w:t>
      </w:r>
      <w:r w:rsidRPr="00617050">
        <w:rPr>
          <w:b/>
          <w:iCs/>
          <w:highlight w:val="cyan"/>
          <w:u w:val="single"/>
        </w:rPr>
        <w:t>greatest causes of mortality in history</w:t>
      </w:r>
      <w:r w:rsidRPr="00617050">
        <w:rPr>
          <w:u w:val="single"/>
        </w:rPr>
        <w:t xml:space="preserve">. Unlike many other global challenges pandemics have happened recently, as we can see where reasonably good data exist. Plotting historic epidemic fatalities on a log scale reveals that these tend to follow a </w:t>
      </w:r>
      <w:r w:rsidRPr="00617050">
        <w:rPr>
          <w:b/>
          <w:iCs/>
          <w:u w:val="single"/>
        </w:rPr>
        <w:t>power law with a small exponent</w:t>
      </w:r>
      <w:r w:rsidRPr="00617050">
        <w:rPr>
          <w:sz w:val="16"/>
        </w:rPr>
        <w:t xml:space="preserve">: many plagues have been found to follow a power law with exponent 0.26.261 </w:t>
      </w:r>
      <w:r w:rsidRPr="00617050">
        <w:rPr>
          <w:u w:val="single"/>
        </w:rPr>
        <w:t xml:space="preserve">These kinds of power laws are </w:t>
      </w:r>
      <w:r w:rsidRPr="00617050">
        <w:rPr>
          <w:b/>
          <w:iCs/>
          <w:u w:val="single"/>
        </w:rPr>
        <w:t>heavy-tailed</w:t>
      </w:r>
      <w:r w:rsidRPr="00617050">
        <w:rPr>
          <w:sz w:val="16"/>
        </w:rPr>
        <w:t xml:space="preserve">262 </w:t>
      </w:r>
      <w:r w:rsidRPr="00617050">
        <w:rPr>
          <w:u w:val="single"/>
        </w:rPr>
        <w:t>to a significant degree</w:t>
      </w:r>
      <w:r w:rsidRPr="00617050">
        <w:rPr>
          <w:sz w:val="16"/>
        </w:rPr>
        <w:t xml:space="preserve">.263 </w:t>
      </w:r>
      <w:r w:rsidRPr="00617050">
        <w:rPr>
          <w:u w:val="single"/>
        </w:rPr>
        <w:t xml:space="preserve">In consequence most of the fatalities are accounted for by the </w:t>
      </w:r>
      <w:r w:rsidRPr="00617050">
        <w:rPr>
          <w:b/>
          <w:iCs/>
          <w:u w:val="single"/>
        </w:rPr>
        <w:t>top few events</w:t>
      </w:r>
      <w:r w:rsidRPr="00617050">
        <w:rPr>
          <w:sz w:val="16"/>
        </w:rPr>
        <w:t xml:space="preserve">.264 </w:t>
      </w:r>
      <w:r w:rsidRPr="00617050">
        <w:rPr>
          <w:u w:val="single"/>
        </w:rPr>
        <w:t>If this law holds for future pandemics as well</w:t>
      </w:r>
      <w:r w:rsidRPr="00617050">
        <w:rPr>
          <w:sz w:val="16"/>
        </w:rPr>
        <w:t xml:space="preserve">,265 </w:t>
      </w:r>
      <w:r w:rsidRPr="00617050">
        <w:rPr>
          <w:u w:val="single"/>
        </w:rPr>
        <w:t xml:space="preserve">then the </w:t>
      </w:r>
      <w:r w:rsidRPr="00617050">
        <w:rPr>
          <w:highlight w:val="cyan"/>
          <w:u w:val="single"/>
        </w:rPr>
        <w:t>majority</w:t>
      </w:r>
      <w:r w:rsidRPr="00617050">
        <w:rPr>
          <w:u w:val="single"/>
        </w:rPr>
        <w:t xml:space="preserve"> of people who will </w:t>
      </w:r>
      <w:r w:rsidRPr="00617050">
        <w:rPr>
          <w:highlight w:val="cyan"/>
          <w:u w:val="single"/>
        </w:rPr>
        <w:t>die</w:t>
      </w:r>
      <w:r w:rsidRPr="00617050">
        <w:rPr>
          <w:u w:val="single"/>
        </w:rPr>
        <w:t xml:space="preserve"> from epidemics will likely die </w:t>
      </w:r>
      <w:r w:rsidRPr="00617050">
        <w:rPr>
          <w:highlight w:val="cyan"/>
          <w:u w:val="single"/>
        </w:rPr>
        <w:t xml:space="preserve">from the </w:t>
      </w:r>
      <w:r w:rsidRPr="00617050">
        <w:rPr>
          <w:b/>
          <w:iCs/>
          <w:highlight w:val="cyan"/>
          <w:u w:val="single"/>
        </w:rPr>
        <w:t>single largest</w:t>
      </w:r>
      <w:r w:rsidRPr="00617050">
        <w:rPr>
          <w:b/>
          <w:iCs/>
          <w:u w:val="single"/>
        </w:rPr>
        <w:t xml:space="preserve"> pandemic</w:t>
      </w:r>
      <w:r w:rsidRPr="00617050">
        <w:rPr>
          <w:sz w:val="16"/>
        </w:rPr>
        <w:t xml:space="preserve">. Most epidemic fatalities follow a power law, with some extreme events – such as the Black Death and Spanish Flu – being even more deadly.267 There are other grounds for suspecting that </w:t>
      </w:r>
      <w:r w:rsidRPr="00617050">
        <w:rPr>
          <w:u w:val="single"/>
        </w:rPr>
        <w:t xml:space="preserve">such a </w:t>
      </w:r>
      <w:proofErr w:type="spellStart"/>
      <w:r w:rsidRPr="00617050">
        <w:rPr>
          <w:u w:val="single"/>
        </w:rPr>
        <w:t>highimpact</w:t>
      </w:r>
      <w:proofErr w:type="spellEnd"/>
      <w:r w:rsidRPr="00617050">
        <w:rPr>
          <w:u w:val="single"/>
        </w:rPr>
        <w:t xml:space="preserve"> epidemic will have a </w:t>
      </w:r>
      <w:r w:rsidRPr="00617050">
        <w:rPr>
          <w:b/>
          <w:iCs/>
          <w:highlight w:val="cyan"/>
          <w:u w:val="single"/>
        </w:rPr>
        <w:t>greater probability</w:t>
      </w:r>
      <w:r w:rsidRPr="00617050">
        <w:rPr>
          <w:highlight w:val="cyan"/>
          <w:u w:val="single"/>
        </w:rPr>
        <w:t xml:space="preserve"> than</w:t>
      </w:r>
      <w:r w:rsidRPr="00617050">
        <w:rPr>
          <w:u w:val="single"/>
        </w:rPr>
        <w:t xml:space="preserve"> </w:t>
      </w:r>
      <w:r w:rsidRPr="00617050">
        <w:rPr>
          <w:b/>
          <w:iCs/>
          <w:u w:val="single"/>
        </w:rPr>
        <w:t xml:space="preserve">usually </w:t>
      </w:r>
      <w:r w:rsidRPr="00617050">
        <w:rPr>
          <w:b/>
          <w:iCs/>
          <w:highlight w:val="cyan"/>
          <w:u w:val="single"/>
        </w:rPr>
        <w:t>assumed</w:t>
      </w:r>
      <w:r w:rsidRPr="00617050">
        <w:rPr>
          <w:sz w:val="16"/>
        </w:rPr>
        <w:t xml:space="preserve">. </w:t>
      </w:r>
      <w:r w:rsidRPr="00617050">
        <w:rPr>
          <w:u w:val="single"/>
        </w:rPr>
        <w:t xml:space="preserve">All the </w:t>
      </w:r>
      <w:r w:rsidRPr="00617050">
        <w:rPr>
          <w:highlight w:val="cyan"/>
          <w:u w:val="single"/>
        </w:rPr>
        <w:t>features</w:t>
      </w:r>
      <w:r w:rsidRPr="00617050">
        <w:rPr>
          <w:u w:val="single"/>
        </w:rPr>
        <w:t xml:space="preserve"> of an extremely devastating disease </w:t>
      </w:r>
      <w:r w:rsidRPr="00617050">
        <w:rPr>
          <w:b/>
          <w:iCs/>
          <w:u w:val="single"/>
        </w:rPr>
        <w:t xml:space="preserve">already exist </w:t>
      </w:r>
      <w:r w:rsidRPr="00617050">
        <w:rPr>
          <w:b/>
          <w:iCs/>
          <w:highlight w:val="cyan"/>
          <w:u w:val="single"/>
        </w:rPr>
        <w:t>in nature</w:t>
      </w:r>
      <w:r w:rsidRPr="00617050">
        <w:rPr>
          <w:u w:val="single"/>
        </w:rPr>
        <w:t>:</w:t>
      </w:r>
      <w:r w:rsidRPr="00617050">
        <w:rPr>
          <w:sz w:val="16"/>
        </w:rPr>
        <w:t xml:space="preserve"> </w:t>
      </w:r>
      <w:r w:rsidRPr="00617050">
        <w:rPr>
          <w:u w:val="single"/>
        </w:rPr>
        <w:t>essentially</w:t>
      </w:r>
      <w:r w:rsidRPr="00617050">
        <w:rPr>
          <w:sz w:val="16"/>
        </w:rPr>
        <w:t xml:space="preserve"> </w:t>
      </w:r>
      <w:r w:rsidRPr="00617050">
        <w:rPr>
          <w:b/>
          <w:iCs/>
          <w:highlight w:val="cyan"/>
          <w:u w:val="single"/>
        </w:rPr>
        <w:t>incurable</w:t>
      </w:r>
      <w:r w:rsidRPr="00617050">
        <w:rPr>
          <w:sz w:val="16"/>
        </w:rPr>
        <w:t xml:space="preserve"> (</w:t>
      </w:r>
      <w:r w:rsidRPr="001261D2">
        <w:rPr>
          <w:highlight w:val="cyan"/>
          <w:u w:val="single"/>
        </w:rPr>
        <w:t>Ebola</w:t>
      </w:r>
      <w:r w:rsidRPr="00617050">
        <w:rPr>
          <w:sz w:val="16"/>
        </w:rPr>
        <w:t xml:space="preserve">268), </w:t>
      </w:r>
      <w:r w:rsidRPr="00617050">
        <w:rPr>
          <w:u w:val="single"/>
        </w:rPr>
        <w:t xml:space="preserve">nearly always </w:t>
      </w:r>
      <w:r w:rsidRPr="00617050">
        <w:rPr>
          <w:b/>
          <w:iCs/>
          <w:highlight w:val="cyan"/>
          <w:u w:val="single"/>
        </w:rPr>
        <w:t>fatal</w:t>
      </w:r>
      <w:r w:rsidRPr="00617050">
        <w:rPr>
          <w:sz w:val="16"/>
        </w:rPr>
        <w:t xml:space="preserve"> (</w:t>
      </w:r>
      <w:r w:rsidRPr="00617050">
        <w:rPr>
          <w:u w:val="single"/>
        </w:rPr>
        <w:t>rabies</w:t>
      </w:r>
      <w:r w:rsidRPr="00617050">
        <w:rPr>
          <w:sz w:val="16"/>
        </w:rPr>
        <w:t xml:space="preserve">269), </w:t>
      </w:r>
      <w:r w:rsidRPr="00617050">
        <w:rPr>
          <w:b/>
          <w:iCs/>
          <w:u w:val="single"/>
        </w:rPr>
        <w:t xml:space="preserve">extremely </w:t>
      </w:r>
      <w:r w:rsidRPr="00617050">
        <w:rPr>
          <w:b/>
          <w:iCs/>
          <w:highlight w:val="cyan"/>
          <w:u w:val="single"/>
        </w:rPr>
        <w:t>infectious</w:t>
      </w:r>
      <w:r w:rsidRPr="00617050">
        <w:rPr>
          <w:sz w:val="16"/>
        </w:rPr>
        <w:t xml:space="preserve"> (</w:t>
      </w:r>
      <w:r w:rsidRPr="00617050">
        <w:rPr>
          <w:u w:val="single"/>
        </w:rPr>
        <w:t>common cold</w:t>
      </w:r>
      <w:r w:rsidRPr="00617050">
        <w:rPr>
          <w:sz w:val="16"/>
        </w:rPr>
        <w:t xml:space="preserve">270), </w:t>
      </w:r>
      <w:r w:rsidRPr="00617050">
        <w:rPr>
          <w:u w:val="single"/>
        </w:rPr>
        <w:t>and</w:t>
      </w:r>
      <w:r w:rsidRPr="00617050">
        <w:rPr>
          <w:sz w:val="16"/>
        </w:rPr>
        <w:t xml:space="preserve"> </w:t>
      </w:r>
      <w:r w:rsidRPr="00617050">
        <w:rPr>
          <w:b/>
          <w:iCs/>
          <w:highlight w:val="cyan"/>
          <w:u w:val="single"/>
        </w:rPr>
        <w:t>long incubation</w:t>
      </w:r>
      <w:r w:rsidRPr="00617050">
        <w:rPr>
          <w:b/>
          <w:iCs/>
          <w:u w:val="single"/>
        </w:rPr>
        <w:t xml:space="preserve"> periods</w:t>
      </w:r>
      <w:r w:rsidRPr="00617050">
        <w:rPr>
          <w:sz w:val="16"/>
        </w:rPr>
        <w:t xml:space="preserve"> (</w:t>
      </w:r>
      <w:r w:rsidRPr="00617050">
        <w:rPr>
          <w:u w:val="single"/>
        </w:rPr>
        <w:t>HIV</w:t>
      </w:r>
      <w:r w:rsidRPr="00617050">
        <w:rPr>
          <w:sz w:val="16"/>
        </w:rPr>
        <w:t xml:space="preserve">271). </w:t>
      </w:r>
      <w:r w:rsidRPr="00617050">
        <w:rPr>
          <w:highlight w:val="cyan"/>
          <w:u w:val="single"/>
        </w:rPr>
        <w:t>If</w:t>
      </w:r>
      <w:r w:rsidRPr="00617050">
        <w:rPr>
          <w:u w:val="single"/>
        </w:rPr>
        <w:t xml:space="preserve"> a pathogen were to emerge that</w:t>
      </w:r>
      <w:r w:rsidRPr="00617050">
        <w:rPr>
          <w:sz w:val="16"/>
        </w:rPr>
        <w:t xml:space="preserve"> somehow </w:t>
      </w:r>
      <w:r w:rsidRPr="00617050">
        <w:rPr>
          <w:b/>
          <w:iCs/>
          <w:highlight w:val="cyan"/>
          <w:u w:val="single"/>
        </w:rPr>
        <w:t>combined</w:t>
      </w:r>
      <w:r w:rsidRPr="00617050">
        <w:rPr>
          <w:b/>
          <w:iCs/>
          <w:u w:val="single"/>
        </w:rPr>
        <w:t xml:space="preserve"> these features</w:t>
      </w:r>
      <w:r w:rsidRPr="00617050">
        <w:rPr>
          <w:sz w:val="16"/>
        </w:rPr>
        <w:t xml:space="preserve"> (</w:t>
      </w:r>
      <w:r w:rsidRPr="00617050">
        <w:rPr>
          <w:u w:val="single"/>
        </w:rPr>
        <w:t xml:space="preserve">and influenza has demonstrated </w:t>
      </w:r>
      <w:r w:rsidRPr="00617050">
        <w:rPr>
          <w:b/>
          <w:iCs/>
          <w:u w:val="single"/>
        </w:rPr>
        <w:t>antigenic shift</w:t>
      </w:r>
      <w:r w:rsidRPr="00617050">
        <w:rPr>
          <w:u w:val="single"/>
        </w:rPr>
        <w:t>, the ability to combine features from different viruses</w:t>
      </w:r>
      <w:r w:rsidRPr="00617050">
        <w:rPr>
          <w:sz w:val="16"/>
        </w:rPr>
        <w:t xml:space="preserve">272), </w:t>
      </w:r>
      <w:r w:rsidRPr="00617050">
        <w:rPr>
          <w:u w:val="single"/>
        </w:rPr>
        <w:t xml:space="preserve">its </w:t>
      </w:r>
      <w:r w:rsidRPr="00617050">
        <w:rPr>
          <w:highlight w:val="cyan"/>
          <w:u w:val="single"/>
        </w:rPr>
        <w:t>death toll</w:t>
      </w:r>
      <w:r w:rsidRPr="00617050">
        <w:rPr>
          <w:u w:val="single"/>
        </w:rPr>
        <w:t xml:space="preserve"> would be </w:t>
      </w:r>
      <w:r w:rsidRPr="00617050">
        <w:rPr>
          <w:highlight w:val="cyan"/>
          <w:u w:val="single"/>
        </w:rPr>
        <w:t>extreme</w:t>
      </w:r>
      <w:r w:rsidRPr="00617050">
        <w:rPr>
          <w:u w:val="single"/>
        </w:rPr>
        <w:t>.</w:t>
      </w:r>
      <w:r w:rsidRPr="00617050">
        <w:rPr>
          <w:sz w:val="16"/>
        </w:rPr>
        <w:t xml:space="preserve"> </w:t>
      </w:r>
      <w:r w:rsidRPr="00617050">
        <w:rPr>
          <w:u w:val="single"/>
        </w:rPr>
        <w:t>Many relevant features of the world have changed considerably, making past comparisons problematic. The modern world has better sanitation and medical research</w:t>
      </w:r>
      <w:r w:rsidRPr="00617050">
        <w:rPr>
          <w:sz w:val="16"/>
        </w:rPr>
        <w:t xml:space="preserve">, as well as national and supra-national institutions dedicated to combating diseases. Private insurers are also interested in modelling pandemic risks.273 </w:t>
      </w:r>
      <w:r w:rsidRPr="00617050">
        <w:rPr>
          <w:u w:val="single"/>
        </w:rPr>
        <w:t xml:space="preserve">Set against this is the fact that </w:t>
      </w:r>
      <w:r w:rsidRPr="00617050">
        <w:rPr>
          <w:b/>
          <w:iCs/>
          <w:highlight w:val="cyan"/>
          <w:u w:val="single"/>
        </w:rPr>
        <w:t>modern transport</w:t>
      </w:r>
      <w:r w:rsidRPr="00617050">
        <w:rPr>
          <w:u w:val="single"/>
        </w:rPr>
        <w:t xml:space="preserve"> and </w:t>
      </w:r>
      <w:r w:rsidRPr="00617050">
        <w:rPr>
          <w:b/>
          <w:iCs/>
          <w:highlight w:val="cyan"/>
          <w:u w:val="single"/>
        </w:rPr>
        <w:t>dense</w:t>
      </w:r>
      <w:r w:rsidRPr="00617050">
        <w:rPr>
          <w:b/>
          <w:iCs/>
          <w:u w:val="single"/>
        </w:rPr>
        <w:t xml:space="preserve"> human </w:t>
      </w:r>
      <w:r w:rsidRPr="00617050">
        <w:rPr>
          <w:b/>
          <w:iCs/>
          <w:highlight w:val="cyan"/>
          <w:u w:val="single"/>
        </w:rPr>
        <w:t>population</w:t>
      </w:r>
      <w:r w:rsidRPr="00617050">
        <w:rPr>
          <w:u w:val="single"/>
        </w:rPr>
        <w:t xml:space="preserve"> allow </w:t>
      </w:r>
      <w:r w:rsidRPr="00617050">
        <w:rPr>
          <w:highlight w:val="cyan"/>
          <w:u w:val="single"/>
        </w:rPr>
        <w:t>infections</w:t>
      </w:r>
      <w:r w:rsidRPr="00617050">
        <w:rPr>
          <w:u w:val="single"/>
        </w:rPr>
        <w:t xml:space="preserve"> to </w:t>
      </w:r>
      <w:r w:rsidRPr="00617050">
        <w:rPr>
          <w:highlight w:val="cyan"/>
          <w:u w:val="single"/>
        </w:rPr>
        <w:t>spread</w:t>
      </w:r>
      <w:r w:rsidRPr="00617050">
        <w:rPr>
          <w:u w:val="single"/>
        </w:rPr>
        <w:t xml:space="preserve"> much more </w:t>
      </w:r>
      <w:r w:rsidRPr="00617050">
        <w:rPr>
          <w:highlight w:val="cyan"/>
          <w:u w:val="single"/>
        </w:rPr>
        <w:t>rapidly</w:t>
      </w:r>
      <w:r w:rsidRPr="0061705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617050">
        <w:rPr>
          <w:sz w:val="16"/>
        </w:rPr>
        <w:t>civilisation</w:t>
      </w:r>
      <w:proofErr w:type="spellEnd"/>
      <w:r w:rsidRPr="00617050">
        <w:rPr>
          <w:sz w:val="16"/>
        </w:rPr>
        <w:t xml:space="preserve"> collapse would come from </w:t>
      </w:r>
      <w:r w:rsidRPr="00617050">
        <w:rPr>
          <w:u w:val="single"/>
        </w:rPr>
        <w:t>the</w:t>
      </w:r>
      <w:r w:rsidRPr="00617050">
        <w:rPr>
          <w:sz w:val="16"/>
        </w:rPr>
        <w:t xml:space="preserve"> </w:t>
      </w:r>
      <w:r w:rsidRPr="00617050">
        <w:rPr>
          <w:b/>
          <w:iCs/>
          <w:u w:val="single"/>
        </w:rPr>
        <w:t>ripple effect</w:t>
      </w:r>
      <w:r w:rsidRPr="00617050">
        <w:rPr>
          <w:sz w:val="16"/>
        </w:rPr>
        <w:t xml:space="preserve"> </w:t>
      </w:r>
      <w:r w:rsidRPr="00617050">
        <w:rPr>
          <w:u w:val="single"/>
        </w:rPr>
        <w:t>of</w:t>
      </w:r>
      <w:r w:rsidRPr="00617050">
        <w:rPr>
          <w:sz w:val="16"/>
        </w:rPr>
        <w:t xml:space="preserve"> the </w:t>
      </w:r>
      <w:r w:rsidRPr="00617050">
        <w:rPr>
          <w:u w:val="single"/>
        </w:rPr>
        <w:t>fatalities and</w:t>
      </w:r>
      <w:r w:rsidRPr="00617050">
        <w:rPr>
          <w:sz w:val="16"/>
        </w:rPr>
        <w:t xml:space="preserve"> the </w:t>
      </w:r>
      <w:r w:rsidRPr="00617050">
        <w:rPr>
          <w:u w:val="single"/>
        </w:rPr>
        <w:t>policy responses</w:t>
      </w:r>
      <w:r w:rsidRPr="00617050">
        <w:rPr>
          <w:sz w:val="16"/>
        </w:rPr>
        <w:t xml:space="preserve">. These </w:t>
      </w:r>
      <w:r w:rsidRPr="00617050">
        <w:rPr>
          <w:u w:val="single"/>
        </w:rPr>
        <w:t xml:space="preserve">would include </w:t>
      </w:r>
      <w:r w:rsidRPr="00617050">
        <w:rPr>
          <w:b/>
          <w:iCs/>
          <w:highlight w:val="cyan"/>
          <w:u w:val="single"/>
        </w:rPr>
        <w:t>political and ag</w:t>
      </w:r>
      <w:r w:rsidRPr="00617050">
        <w:rPr>
          <w:b/>
          <w:iCs/>
          <w:u w:val="single"/>
        </w:rPr>
        <w:t xml:space="preserve">ricultural </w:t>
      </w:r>
      <w:r w:rsidRPr="00617050">
        <w:rPr>
          <w:b/>
          <w:iCs/>
          <w:highlight w:val="cyan"/>
          <w:u w:val="single"/>
        </w:rPr>
        <w:t>disruption</w:t>
      </w:r>
      <w:r w:rsidRPr="00617050">
        <w:rPr>
          <w:sz w:val="16"/>
        </w:rPr>
        <w:t xml:space="preserve"> </w:t>
      </w:r>
      <w:r w:rsidRPr="00617050">
        <w:rPr>
          <w:u w:val="single"/>
        </w:rPr>
        <w:t xml:space="preserve">as well as </w:t>
      </w:r>
      <w:r w:rsidRPr="00617050">
        <w:rPr>
          <w:b/>
          <w:iCs/>
          <w:highlight w:val="cyan"/>
          <w:u w:val="single"/>
        </w:rPr>
        <w:t>economic dislocation</w:t>
      </w:r>
      <w:r w:rsidRPr="00617050">
        <w:rPr>
          <w:sz w:val="16"/>
        </w:rPr>
        <w:t xml:space="preserve"> </w:t>
      </w:r>
      <w:r w:rsidRPr="00617050">
        <w:rPr>
          <w:u w:val="single"/>
        </w:rPr>
        <w:t xml:space="preserve">and </w:t>
      </w:r>
      <w:r w:rsidRPr="00617050">
        <w:rPr>
          <w:highlight w:val="cyan"/>
          <w:u w:val="single"/>
        </w:rPr>
        <w:t>damage to</w:t>
      </w:r>
      <w:r w:rsidRPr="00617050">
        <w:rPr>
          <w:u w:val="single"/>
        </w:rPr>
        <w:t xml:space="preserve"> the world’s </w:t>
      </w:r>
      <w:r w:rsidRPr="00617050">
        <w:rPr>
          <w:b/>
          <w:iCs/>
          <w:highlight w:val="cyan"/>
          <w:u w:val="single"/>
        </w:rPr>
        <w:t>trade</w:t>
      </w:r>
      <w:r w:rsidRPr="00617050">
        <w:rPr>
          <w:b/>
          <w:iCs/>
          <w:u w:val="single"/>
        </w:rPr>
        <w:t xml:space="preserve"> network</w:t>
      </w:r>
      <w:r w:rsidRPr="00617050">
        <w:rPr>
          <w:sz w:val="16"/>
        </w:rPr>
        <w:t xml:space="preserve"> (</w:t>
      </w:r>
      <w:r w:rsidRPr="00617050">
        <w:rPr>
          <w:u w:val="single"/>
        </w:rPr>
        <w:t>including the food trade</w:t>
      </w:r>
      <w:r w:rsidRPr="00617050">
        <w:rPr>
          <w:sz w:val="16"/>
        </w:rPr>
        <w:t xml:space="preserve">). </w:t>
      </w:r>
      <w:r w:rsidRPr="00617050">
        <w:rPr>
          <w:b/>
          <w:iCs/>
          <w:u w:val="single"/>
        </w:rPr>
        <w:t>Extinction risk</w:t>
      </w:r>
      <w:r w:rsidRPr="00617050">
        <w:rPr>
          <w:u w:val="single"/>
        </w:rPr>
        <w:t xml:space="preserve"> is</w:t>
      </w:r>
      <w:r w:rsidRPr="00617050">
        <w:rPr>
          <w:sz w:val="16"/>
        </w:rPr>
        <w:t xml:space="preserve"> only </w:t>
      </w:r>
      <w:r w:rsidRPr="00617050">
        <w:rPr>
          <w:u w:val="single"/>
        </w:rPr>
        <w:t xml:space="preserve">possible if the aftermath of the epidemic </w:t>
      </w:r>
      <w:r w:rsidRPr="00617050">
        <w:rPr>
          <w:b/>
          <w:iCs/>
          <w:highlight w:val="cyan"/>
          <w:u w:val="single"/>
        </w:rPr>
        <w:t>fragments</w:t>
      </w:r>
      <w:r w:rsidRPr="00617050">
        <w:rPr>
          <w:b/>
          <w:iCs/>
          <w:u w:val="single"/>
        </w:rPr>
        <w:t xml:space="preserve"> and diminishes </w:t>
      </w:r>
      <w:r w:rsidRPr="00617050">
        <w:rPr>
          <w:b/>
          <w:iCs/>
          <w:highlight w:val="cyan"/>
          <w:u w:val="single"/>
        </w:rPr>
        <w:t>human society</w:t>
      </w:r>
      <w:r w:rsidRPr="00617050">
        <w:rPr>
          <w:u w:val="single"/>
        </w:rPr>
        <w:t xml:space="preserve"> to the extent that </w:t>
      </w:r>
      <w:r w:rsidRPr="00617050">
        <w:rPr>
          <w:highlight w:val="cyan"/>
          <w:u w:val="single"/>
        </w:rPr>
        <w:t>recovery</w:t>
      </w:r>
      <w:r w:rsidRPr="00617050">
        <w:rPr>
          <w:u w:val="single"/>
        </w:rPr>
        <w:t xml:space="preserve"> becomes </w:t>
      </w:r>
      <w:r w:rsidRPr="00617050">
        <w:rPr>
          <w:highlight w:val="cyan"/>
          <w:u w:val="single"/>
        </w:rPr>
        <w:t>impossible</w:t>
      </w:r>
      <w:r w:rsidRPr="00617050">
        <w:rPr>
          <w:sz w:val="16"/>
        </w:rPr>
        <w:t xml:space="preserve">277 </w:t>
      </w:r>
      <w:r w:rsidRPr="00617050">
        <w:rPr>
          <w:u w:val="single"/>
        </w:rPr>
        <w:t xml:space="preserve">before </w:t>
      </w:r>
      <w:r w:rsidRPr="00617050">
        <w:rPr>
          <w:highlight w:val="cyan"/>
          <w:u w:val="single"/>
        </w:rPr>
        <w:t xml:space="preserve">humanity succumbs to </w:t>
      </w:r>
      <w:r w:rsidRPr="00617050">
        <w:rPr>
          <w:b/>
          <w:iCs/>
          <w:highlight w:val="cyan"/>
          <w:u w:val="single"/>
        </w:rPr>
        <w:t>other risks</w:t>
      </w:r>
      <w:r w:rsidRPr="00617050">
        <w:rPr>
          <w:u w:val="single"/>
        </w:rPr>
        <w:t xml:space="preserve"> (such as </w:t>
      </w:r>
      <w:r w:rsidRPr="00617050">
        <w:rPr>
          <w:b/>
          <w:iCs/>
          <w:highlight w:val="cyan"/>
          <w:u w:val="single"/>
        </w:rPr>
        <w:t>climate</w:t>
      </w:r>
      <w:r w:rsidRPr="00617050">
        <w:rPr>
          <w:b/>
          <w:iCs/>
          <w:highlight w:val="green"/>
          <w:u w:val="single"/>
        </w:rPr>
        <w:t xml:space="preserve"> </w:t>
      </w:r>
      <w:r w:rsidRPr="00617050">
        <w:rPr>
          <w:b/>
          <w:iCs/>
          <w:highlight w:val="cyan"/>
          <w:u w:val="single"/>
        </w:rPr>
        <w:t>change</w:t>
      </w:r>
      <w:r w:rsidRPr="00617050">
        <w:rPr>
          <w:u w:val="single"/>
        </w:rPr>
        <w:t xml:space="preserve"> or </w:t>
      </w:r>
      <w:r w:rsidRPr="00617050">
        <w:rPr>
          <w:b/>
          <w:iCs/>
          <w:highlight w:val="cyan"/>
          <w:u w:val="single"/>
        </w:rPr>
        <w:t>further pandemics</w:t>
      </w:r>
      <w:r w:rsidRPr="00617050">
        <w:rPr>
          <w:u w:val="single"/>
        </w:rPr>
        <w:t>).</w:t>
      </w:r>
      <w:r w:rsidRPr="00617050">
        <w:rPr>
          <w:sz w:val="16"/>
        </w:rPr>
        <w:t xml:space="preserve"> Five </w:t>
      </w:r>
      <w:r w:rsidRPr="00617050">
        <w:rPr>
          <w:u w:val="single"/>
        </w:rPr>
        <w:t>important factors in estimating the probabilities and impacts of the challenge</w:t>
      </w:r>
      <w:r w:rsidRPr="00617050">
        <w:rPr>
          <w:sz w:val="16"/>
        </w:rPr>
        <w:t xml:space="preserve">: 1. What the true probability distribution for pandemics is, especially at the tail. 2. </w:t>
      </w:r>
      <w:r w:rsidRPr="00617050">
        <w:rPr>
          <w:u w:val="single"/>
        </w:rPr>
        <w:t>The capacity of modern international health systems to deal with an extreme pandemic</w:t>
      </w:r>
      <w:r w:rsidRPr="00617050">
        <w:rPr>
          <w:sz w:val="16"/>
        </w:rPr>
        <w:t>. 3. How fast medical research can proceed in an emergency. 4. How mobility of goods and people, as well as population density, will affect pandemic transmission. 5. Whether humans can develop novel and effective anti-pandemic solutions.</w:t>
      </w:r>
    </w:p>
    <w:p w14:paraId="33E526FA" w14:textId="77777777" w:rsidR="00C54455" w:rsidRPr="00B911DB" w:rsidRDefault="00C54455" w:rsidP="00C54455"/>
    <w:p w14:paraId="79151909" w14:textId="77777777" w:rsidR="00C54455" w:rsidRDefault="00C54455" w:rsidP="00C54455">
      <w:pPr>
        <w:pStyle w:val="Heading3"/>
      </w:pPr>
      <w:r>
        <w:t>Solvency</w:t>
      </w:r>
    </w:p>
    <w:p w14:paraId="396E74C4" w14:textId="77777777" w:rsidR="00C54455" w:rsidRDefault="00C54455" w:rsidP="00C54455">
      <w:pPr>
        <w:pStyle w:val="Heading4"/>
      </w:pPr>
      <w:r>
        <w:t xml:space="preserve">Firms </w:t>
      </w:r>
      <w:r w:rsidRPr="002D7EE2">
        <w:rPr>
          <w:u w:val="single"/>
        </w:rPr>
        <w:t>circumvent</w:t>
      </w:r>
      <w:r>
        <w:t xml:space="preserve">, </w:t>
      </w:r>
      <w:r w:rsidRPr="002D7EE2">
        <w:rPr>
          <w:u w:val="single"/>
        </w:rPr>
        <w:t>issues</w:t>
      </w:r>
      <w:r>
        <w:t xml:space="preserve"> in </w:t>
      </w:r>
      <w:r w:rsidRPr="002D7EE2">
        <w:rPr>
          <w:u w:val="single"/>
        </w:rPr>
        <w:t>court rulings</w:t>
      </w:r>
      <w:r>
        <w:t xml:space="preserve">, and </w:t>
      </w:r>
      <w:r w:rsidRPr="002D7EE2">
        <w:rPr>
          <w:u w:val="single"/>
        </w:rPr>
        <w:t>alt</w:t>
      </w:r>
      <w:r>
        <w:t xml:space="preserve"> </w:t>
      </w:r>
      <w:r w:rsidRPr="002D7EE2">
        <w:rPr>
          <w:u w:val="single"/>
        </w:rPr>
        <w:t>causes</w:t>
      </w:r>
      <w:r>
        <w:t xml:space="preserve"> thump. </w:t>
      </w:r>
    </w:p>
    <w:p w14:paraId="5D825ED7" w14:textId="77777777" w:rsidR="00C54455" w:rsidRPr="00362DBA" w:rsidRDefault="00C54455" w:rsidP="00C54455">
      <w:r w:rsidRPr="00362DBA">
        <w:t xml:space="preserve">Suresh </w:t>
      </w:r>
      <w:r w:rsidRPr="00362DBA">
        <w:rPr>
          <w:rStyle w:val="Style13ptBold"/>
        </w:rPr>
        <w:t>Naidu and</w:t>
      </w:r>
      <w:r w:rsidRPr="00362DBA">
        <w:t xml:space="preserve"> Eric A. </w:t>
      </w:r>
      <w:r w:rsidRPr="00362DBA">
        <w:rPr>
          <w:rStyle w:val="Style13ptBold"/>
        </w:rPr>
        <w:t>Posner 5-4</w:t>
      </w:r>
      <w:r w:rsidRPr="00362DBA">
        <w:t xml:space="preserve">. Professor in Economics and International and Public Affairs at Columbia SIPA. Kirkland &amp; Ellis Distinguished Service Professor of Law, </w:t>
      </w:r>
      <w:proofErr w:type="gramStart"/>
      <w:r w:rsidRPr="00362DBA">
        <w:t>Arthur</w:t>
      </w:r>
      <w:proofErr w:type="gramEnd"/>
      <w:r w:rsidRPr="00362DBA">
        <w:t xml:space="preserve"> and Esther Kane Research Chair at UChicago. Labor Monopsony and the Limits of the Law. Journal of Human Resources. 05-04-2021</w:t>
      </w:r>
      <w:r>
        <w:t xml:space="preserve"> (Revised Edition)</w:t>
      </w:r>
      <w:r w:rsidRPr="00362DBA">
        <w:t>. Pg. 27</w:t>
      </w:r>
      <w:r>
        <w:t xml:space="preserve">. </w:t>
      </w:r>
    </w:p>
    <w:p w14:paraId="6D7D3D90" w14:textId="77777777" w:rsidR="00C54455" w:rsidRDefault="00C54455" w:rsidP="00C54455">
      <w:r w:rsidRPr="00362DBA">
        <w:rPr>
          <w:rFonts w:asciiTheme="majorHAnsi" w:hAnsiTheme="majorHAnsi" w:cstheme="majorHAnsi"/>
          <w:sz w:val="16"/>
        </w:rPr>
        <w:t xml:space="preserve">However, these </w:t>
      </w:r>
      <w:r w:rsidRPr="0066409F">
        <w:rPr>
          <w:rStyle w:val="StyleUnderline"/>
          <w:rFonts w:asciiTheme="majorHAnsi" w:hAnsiTheme="majorHAnsi" w:cstheme="majorHAnsi"/>
          <w:highlight w:val="cyan"/>
        </w:rPr>
        <w:t>reforms</w:t>
      </w:r>
      <w:r w:rsidRPr="00362DBA">
        <w:rPr>
          <w:rStyle w:val="StyleUnderline"/>
          <w:rFonts w:asciiTheme="majorHAnsi" w:hAnsiTheme="majorHAnsi" w:cstheme="majorHAnsi"/>
        </w:rPr>
        <w:t xml:space="preserve"> are likely to </w:t>
      </w:r>
      <w:r w:rsidRPr="0066409F">
        <w:rPr>
          <w:rStyle w:val="StyleUnderline"/>
          <w:rFonts w:asciiTheme="majorHAnsi" w:hAnsiTheme="majorHAnsi" w:cstheme="majorHAnsi"/>
          <w:highlight w:val="cyan"/>
        </w:rPr>
        <w:t xml:space="preserve">have </w:t>
      </w:r>
      <w:r w:rsidRPr="009537A3">
        <w:rPr>
          <w:rStyle w:val="StyleUnderline"/>
          <w:rFonts w:asciiTheme="majorHAnsi" w:hAnsiTheme="majorHAnsi" w:cstheme="majorHAnsi"/>
        </w:rPr>
        <w:t>only</w:t>
      </w:r>
      <w:r w:rsidRPr="0066409F">
        <w:rPr>
          <w:rStyle w:val="StyleUnderline"/>
          <w:rFonts w:asciiTheme="majorHAnsi" w:hAnsiTheme="majorHAnsi" w:cstheme="majorHAnsi"/>
          <w:highlight w:val="cyan"/>
        </w:rPr>
        <w:t xml:space="preserve"> partial impact</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on </w:t>
      </w:r>
      <w:r w:rsidRPr="0066409F">
        <w:rPr>
          <w:rStyle w:val="Emphasis"/>
          <w:rFonts w:asciiTheme="majorHAnsi" w:hAnsiTheme="majorHAnsi" w:cstheme="majorHAnsi"/>
          <w:highlight w:val="cyan"/>
        </w:rPr>
        <w:t>wage suppression</w:t>
      </w:r>
      <w:r w:rsidRPr="00362DBA">
        <w:rPr>
          <w:rFonts w:asciiTheme="majorHAnsi" w:hAnsiTheme="majorHAnsi" w:cstheme="majorHAnsi"/>
          <w:sz w:val="16"/>
        </w:rPr>
        <w:t xml:space="preserve">. The major problem is that </w:t>
      </w:r>
      <w:r w:rsidRPr="00362DBA">
        <w:rPr>
          <w:rStyle w:val="StyleUnderline"/>
          <w:rFonts w:asciiTheme="majorHAnsi" w:hAnsiTheme="majorHAnsi" w:cstheme="majorHAnsi"/>
        </w:rPr>
        <w:t>most of them address only the problem of labor market concentration</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Stricter merger review</w:t>
      </w:r>
      <w:r w:rsidRPr="00362DBA">
        <w:rPr>
          <w:rFonts w:asciiTheme="majorHAnsi" w:hAnsiTheme="majorHAnsi" w:cstheme="majorHAnsi"/>
          <w:sz w:val="16"/>
        </w:rPr>
        <w:t xml:space="preserve">, for example, </w:t>
      </w:r>
      <w:r w:rsidRPr="0066409F">
        <w:rPr>
          <w:rStyle w:val="StyleUnderline"/>
          <w:rFonts w:asciiTheme="majorHAnsi" w:hAnsiTheme="majorHAnsi" w:cstheme="majorHAnsi"/>
          <w:highlight w:val="cyan"/>
        </w:rPr>
        <w:t xml:space="preserve">would at best </w:t>
      </w:r>
      <w:r w:rsidRPr="0066409F">
        <w:rPr>
          <w:rStyle w:val="Emphasis"/>
          <w:rFonts w:asciiTheme="majorHAnsi" w:hAnsiTheme="majorHAnsi" w:cstheme="majorHAnsi"/>
          <w:highlight w:val="cyan"/>
        </w:rPr>
        <w:t>reduce the rate</w:t>
      </w:r>
      <w:r w:rsidRPr="00362DBA">
        <w:rPr>
          <w:rFonts w:asciiTheme="majorHAnsi" w:hAnsiTheme="majorHAnsi" w:cstheme="majorHAnsi"/>
          <w:sz w:val="16"/>
        </w:rPr>
        <w:t xml:space="preserve"> of further labor market concentration, and even strict merger review may not be able to stop long-term trends toward concentration </w:t>
      </w:r>
      <w:r w:rsidRPr="0066409F">
        <w:rPr>
          <w:rStyle w:val="StyleUnderline"/>
          <w:rFonts w:asciiTheme="majorHAnsi" w:hAnsiTheme="majorHAnsi" w:cstheme="majorHAnsi"/>
          <w:highlight w:val="cyan"/>
        </w:rPr>
        <w:t xml:space="preserve">caused by </w:t>
      </w:r>
      <w:r w:rsidRPr="0066409F">
        <w:rPr>
          <w:rStyle w:val="Emphasis"/>
          <w:rFonts w:asciiTheme="majorHAnsi" w:hAnsiTheme="majorHAnsi" w:cstheme="majorHAnsi"/>
          <w:highlight w:val="cyan"/>
        </w:rPr>
        <w:t>growing economies of scale</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and </w:t>
      </w:r>
      <w:r w:rsidRPr="0066409F">
        <w:rPr>
          <w:rStyle w:val="Emphasis"/>
          <w:rFonts w:asciiTheme="majorHAnsi" w:hAnsiTheme="majorHAnsi" w:cstheme="majorHAnsi"/>
          <w:highlight w:val="cyan"/>
        </w:rPr>
        <w:t>other factors</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 xml:space="preserve">It is </w:t>
      </w:r>
      <w:r w:rsidRPr="0066409F">
        <w:rPr>
          <w:rStyle w:val="Emphasis"/>
          <w:rFonts w:asciiTheme="majorHAnsi" w:hAnsiTheme="majorHAnsi" w:cstheme="majorHAnsi"/>
          <w:highlight w:val="cyan"/>
        </w:rPr>
        <w:t>unlikely</w:t>
      </w:r>
      <w:r w:rsidRPr="00362DBA">
        <w:rPr>
          <w:rStyle w:val="StyleUnderline"/>
          <w:rFonts w:asciiTheme="majorHAnsi" w:hAnsiTheme="majorHAnsi" w:cstheme="majorHAnsi"/>
        </w:rPr>
        <w:t xml:space="preserve"> that </w:t>
      </w:r>
      <w:r w:rsidRPr="0066409F">
        <w:rPr>
          <w:rStyle w:val="StyleUnderline"/>
          <w:rFonts w:asciiTheme="majorHAnsi" w:hAnsiTheme="majorHAnsi" w:cstheme="majorHAnsi"/>
          <w:highlight w:val="cyan"/>
        </w:rPr>
        <w:t xml:space="preserve">courts would break up </w:t>
      </w:r>
      <w:r w:rsidRPr="009537A3">
        <w:rPr>
          <w:rStyle w:val="StyleUnderline"/>
          <w:rFonts w:asciiTheme="majorHAnsi" w:hAnsiTheme="majorHAnsi" w:cstheme="majorHAnsi"/>
        </w:rPr>
        <w:t xml:space="preserve">large labor market </w:t>
      </w:r>
      <w:r w:rsidRPr="0066409F">
        <w:rPr>
          <w:rStyle w:val="StyleUnderline"/>
          <w:rFonts w:asciiTheme="majorHAnsi" w:hAnsiTheme="majorHAnsi" w:cstheme="majorHAnsi"/>
          <w:highlight w:val="cyan"/>
        </w:rPr>
        <w:t>monopsonists</w:t>
      </w:r>
      <w:r w:rsidRPr="00362DBA">
        <w:rPr>
          <w:rStyle w:val="StyleUnderline"/>
          <w:rFonts w:asciiTheme="majorHAnsi" w:hAnsiTheme="majorHAnsi" w:cstheme="majorHAnsi"/>
        </w:rPr>
        <w:t xml:space="preserve"> under the antitrust law</w:t>
      </w:r>
      <w:r w:rsidRPr="00362DBA">
        <w:rPr>
          <w:rFonts w:asciiTheme="majorHAnsi" w:hAnsiTheme="majorHAnsi" w:cstheme="majorHAnsi"/>
          <w:sz w:val="16"/>
        </w:rPr>
        <w:t xml:space="preserve">, and even if they did, </w:t>
      </w:r>
      <w:r w:rsidRPr="0066409F">
        <w:rPr>
          <w:rStyle w:val="StyleUnderline"/>
          <w:rFonts w:asciiTheme="majorHAnsi" w:hAnsiTheme="majorHAnsi" w:cstheme="majorHAnsi"/>
          <w:highlight w:val="cyan"/>
        </w:rPr>
        <w:t>this would not</w:t>
      </w:r>
      <w:r w:rsidRPr="00362DBA">
        <w:rPr>
          <w:rStyle w:val="StyleUnderline"/>
          <w:rFonts w:asciiTheme="majorHAnsi" w:hAnsiTheme="majorHAnsi" w:cstheme="majorHAnsi"/>
        </w:rPr>
        <w:t xml:space="preserve"> likely </w:t>
      </w:r>
      <w:r w:rsidRPr="0066409F">
        <w:rPr>
          <w:rStyle w:val="StyleUnderline"/>
          <w:rFonts w:asciiTheme="majorHAnsi" w:hAnsiTheme="majorHAnsi" w:cstheme="majorHAnsi"/>
          <w:highlight w:val="cyan"/>
        </w:rPr>
        <w:t>have much of impact</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since</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concentration is</w:t>
      </w:r>
      <w:r w:rsidRPr="00362DBA">
        <w:rPr>
          <w:rStyle w:val="StyleUnderline"/>
          <w:rFonts w:asciiTheme="majorHAnsi" w:hAnsiTheme="majorHAnsi" w:cstheme="majorHAnsi"/>
        </w:rPr>
        <w:t xml:space="preserve"> mostly </w:t>
      </w:r>
      <w:r w:rsidRPr="0066409F">
        <w:rPr>
          <w:rStyle w:val="StyleUnderline"/>
          <w:rFonts w:asciiTheme="majorHAnsi" w:hAnsiTheme="majorHAnsi" w:cstheme="majorHAnsi"/>
          <w:highlight w:val="cyan"/>
        </w:rPr>
        <w:t xml:space="preserve">a </w:t>
      </w:r>
      <w:r w:rsidRPr="0066409F">
        <w:rPr>
          <w:rStyle w:val="Emphasis"/>
          <w:rFonts w:asciiTheme="majorHAnsi" w:hAnsiTheme="majorHAnsi" w:cstheme="majorHAnsi"/>
          <w:highlight w:val="cyan"/>
        </w:rPr>
        <w:t>local phenomenon</w:t>
      </w:r>
      <w:r w:rsidRPr="00362DBA">
        <w:rPr>
          <w:rFonts w:asciiTheme="majorHAnsi" w:hAnsiTheme="majorHAnsi" w:cstheme="majorHAnsi"/>
          <w:sz w:val="16"/>
        </w:rPr>
        <w:t xml:space="preserve">. And </w:t>
      </w:r>
      <w:r w:rsidRPr="0066409F">
        <w:rPr>
          <w:rStyle w:val="StyleUnderline"/>
          <w:rFonts w:asciiTheme="majorHAnsi" w:hAnsiTheme="majorHAnsi" w:cstheme="majorHAnsi"/>
          <w:highlight w:val="cyan"/>
        </w:rPr>
        <w:t>firms can locate plants in</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sparely populated areas</w:t>
      </w:r>
      <w:r w:rsidRPr="00362DBA">
        <w:rPr>
          <w:rStyle w:val="StyleUnderline"/>
          <w:rFonts w:asciiTheme="majorHAnsi" w:hAnsiTheme="majorHAnsi" w:cstheme="majorHAnsi"/>
        </w:rPr>
        <w:t xml:space="preserve"> </w:t>
      </w:r>
      <w:proofErr w:type="gramStart"/>
      <w:r w:rsidRPr="00362DBA">
        <w:rPr>
          <w:rStyle w:val="StyleUnderline"/>
          <w:rFonts w:asciiTheme="majorHAnsi" w:hAnsiTheme="majorHAnsi" w:cstheme="majorHAnsi"/>
        </w:rPr>
        <w:t xml:space="preserve">in order </w:t>
      </w:r>
      <w:r w:rsidRPr="0066409F">
        <w:rPr>
          <w:rStyle w:val="StyleUnderline"/>
          <w:rFonts w:asciiTheme="majorHAnsi" w:hAnsiTheme="majorHAnsi" w:cstheme="majorHAnsi"/>
          <w:highlight w:val="cyan"/>
        </w:rPr>
        <w:t>to</w:t>
      </w:r>
      <w:proofErr w:type="gramEnd"/>
      <w:r w:rsidRPr="0066409F">
        <w:rPr>
          <w:rStyle w:val="StyleUnderline"/>
          <w:rFonts w:asciiTheme="majorHAnsi" w:hAnsiTheme="majorHAnsi" w:cstheme="majorHAnsi"/>
          <w:highlight w:val="cyan"/>
        </w:rPr>
        <w:t xml:space="preserve"> avoid</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competition</w:t>
      </w:r>
      <w:r w:rsidRPr="00362DBA">
        <w:rPr>
          <w:rFonts w:asciiTheme="majorHAnsi" w:hAnsiTheme="majorHAnsi" w:cstheme="majorHAnsi"/>
          <w:sz w:val="16"/>
        </w:rPr>
        <w:t xml:space="preserve">, although this incentive is at least partially offset by agglomeration forces making plants locate in dense localities. </w:t>
      </w:r>
      <w:r w:rsidRPr="00362DBA">
        <w:rPr>
          <w:rStyle w:val="StyleUnderline"/>
          <w:rFonts w:asciiTheme="majorHAnsi" w:hAnsiTheme="majorHAnsi" w:cstheme="majorHAnsi"/>
        </w:rPr>
        <w:t xml:space="preserve">Antitrust </w:t>
      </w:r>
      <w:r w:rsidRPr="0066409F">
        <w:rPr>
          <w:rStyle w:val="StyleUnderline"/>
          <w:rFonts w:asciiTheme="majorHAnsi" w:hAnsiTheme="majorHAnsi" w:cstheme="majorHAnsi"/>
          <w:highlight w:val="cyan"/>
        </w:rPr>
        <w:t xml:space="preserve">law is </w:t>
      </w:r>
      <w:r w:rsidRPr="0066409F">
        <w:rPr>
          <w:rStyle w:val="Emphasis"/>
          <w:rFonts w:asciiTheme="majorHAnsi" w:hAnsiTheme="majorHAnsi" w:cstheme="majorHAnsi"/>
          <w:highlight w:val="cyan"/>
        </w:rPr>
        <w:t>unlikely to block</w:t>
      </w:r>
      <w:r w:rsidRPr="0066409F">
        <w:rPr>
          <w:rStyle w:val="StyleUnderline"/>
          <w:rFonts w:asciiTheme="majorHAnsi" w:hAnsiTheme="majorHAnsi" w:cstheme="majorHAnsi"/>
          <w:highlight w:val="cyan"/>
        </w:rPr>
        <w:t xml:space="preserve"> such behavior</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because</w:t>
      </w:r>
      <w:r w:rsidRPr="00362DBA">
        <w:rPr>
          <w:rStyle w:val="StyleUnderline"/>
          <w:rFonts w:asciiTheme="majorHAnsi" w:hAnsiTheme="majorHAnsi" w:cstheme="majorHAnsi"/>
        </w:rPr>
        <w:t xml:space="preserve"> the </w:t>
      </w:r>
      <w:r w:rsidRPr="0066409F">
        <w:rPr>
          <w:rStyle w:val="StyleUnderline"/>
          <w:rFonts w:asciiTheme="majorHAnsi" w:hAnsiTheme="majorHAnsi" w:cstheme="majorHAnsi"/>
          <w:highlight w:val="cyan"/>
        </w:rPr>
        <w:t>additional jobs</w:t>
      </w:r>
      <w:r w:rsidRPr="00362DBA">
        <w:rPr>
          <w:rStyle w:val="StyleUnderline"/>
          <w:rFonts w:asciiTheme="majorHAnsi" w:hAnsiTheme="majorHAnsi" w:cstheme="majorHAnsi"/>
        </w:rPr>
        <w:t xml:space="preserve">, even if </w:t>
      </w:r>
      <w:proofErr w:type="gramStart"/>
      <w:r w:rsidRPr="00362DBA">
        <w:rPr>
          <w:rStyle w:val="StyleUnderline"/>
          <w:rFonts w:asciiTheme="majorHAnsi" w:hAnsiTheme="majorHAnsi" w:cstheme="majorHAnsi"/>
        </w:rPr>
        <w:t>low-paying</w:t>
      </w:r>
      <w:proofErr w:type="gramEnd"/>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are on </w:t>
      </w:r>
      <w:r w:rsidRPr="0066409F">
        <w:rPr>
          <w:rStyle w:val="Emphasis"/>
          <w:rFonts w:asciiTheme="majorHAnsi" w:hAnsiTheme="majorHAnsi" w:cstheme="majorHAnsi"/>
          <w:highlight w:val="cyan"/>
        </w:rPr>
        <w:t>balance beneficial</w:t>
      </w:r>
      <w:r w:rsidRPr="00362DBA">
        <w:rPr>
          <w:rStyle w:val="StyleUnderline"/>
          <w:rFonts w:asciiTheme="majorHAnsi" w:hAnsiTheme="majorHAnsi" w:cstheme="majorHAnsi"/>
        </w:rPr>
        <w:t xml:space="preserve"> to the local labor force</w:t>
      </w:r>
      <w:r w:rsidRPr="00362DBA">
        <w:rPr>
          <w:rFonts w:asciiTheme="majorHAnsi" w:hAnsiTheme="majorHAnsi" w:cstheme="majorHAnsi"/>
          <w:sz w:val="16"/>
        </w:rPr>
        <w:t xml:space="preserve">. </w:t>
      </w:r>
    </w:p>
    <w:p w14:paraId="78AFA6E2" w14:textId="77777777" w:rsidR="00C54455" w:rsidRPr="00B911DB" w:rsidRDefault="00C54455" w:rsidP="00C54455"/>
    <w:p w14:paraId="05A229C3" w14:textId="77777777" w:rsidR="00C54455" w:rsidRDefault="00C54455" w:rsidP="00C54455">
      <w:pPr>
        <w:pStyle w:val="Heading4"/>
      </w:pPr>
      <w:r>
        <w:t>Breaking up Big Pharma doesn’t solve innovation</w:t>
      </w:r>
    </w:p>
    <w:p w14:paraId="3928C27B" w14:textId="77777777" w:rsidR="00C54455" w:rsidRPr="00C86543" w:rsidRDefault="00C54455" w:rsidP="00C54455">
      <w:pPr>
        <w:rPr>
          <w:rFonts w:asciiTheme="minorHAnsi" w:hAnsiTheme="minorHAnsi" w:cstheme="minorHAnsi"/>
        </w:rPr>
      </w:pPr>
      <w:r w:rsidRPr="00C86543">
        <w:rPr>
          <w:rFonts w:asciiTheme="minorHAnsi" w:hAnsiTheme="minorHAnsi" w:cstheme="minorHAnsi"/>
        </w:rPr>
        <w:t>Thomas</w:t>
      </w:r>
      <w:r w:rsidRPr="00C86543">
        <w:t xml:space="preserve"> </w:t>
      </w:r>
      <w:proofErr w:type="spellStart"/>
      <w:r w:rsidRPr="00C86543">
        <w:rPr>
          <w:rStyle w:val="Style13ptBold"/>
        </w:rPr>
        <w:t>Grennes</w:t>
      </w:r>
      <w:proofErr w:type="spellEnd"/>
      <w:r w:rsidRPr="00C86543">
        <w:rPr>
          <w:rStyle w:val="Style13ptBold"/>
        </w:rPr>
        <w:t>, 21.</w:t>
      </w:r>
      <w:r w:rsidRPr="00C86543">
        <w:rPr>
          <w:rFonts w:asciiTheme="minorHAnsi" w:hAnsiTheme="minorHAnsi" w:cstheme="minorHAnsi"/>
        </w:rPr>
        <w:t xml:space="preserve"> Professor of Economics and Professor of Agricultural and Resource Economics at North Carolina State University</w:t>
      </w:r>
      <w:r>
        <w:rPr>
          <w:rFonts w:asciiTheme="minorHAnsi" w:hAnsiTheme="minorHAnsi" w:cstheme="minorHAnsi"/>
        </w:rPr>
        <w:t xml:space="preserve">. </w:t>
      </w:r>
      <w:r w:rsidRPr="00C86543">
        <w:rPr>
          <w:rFonts w:asciiTheme="minorHAnsi" w:hAnsiTheme="minorHAnsi" w:cstheme="minorHAnsi"/>
        </w:rPr>
        <w:t xml:space="preserve">"Antitrust and 'Big Pharma'." </w:t>
      </w:r>
      <w:r w:rsidRPr="00C86543">
        <w:rPr>
          <w:rFonts w:asciiTheme="minorHAnsi" w:hAnsiTheme="minorHAnsi" w:cstheme="minorHAnsi"/>
          <w:i/>
          <w:iCs/>
        </w:rPr>
        <w:t>Regulation</w:t>
      </w:r>
      <w:r w:rsidRPr="00C86543">
        <w:rPr>
          <w:rFonts w:asciiTheme="minorHAnsi" w:hAnsiTheme="minorHAnsi" w:cstheme="minorHAnsi"/>
        </w:rPr>
        <w:t xml:space="preserve"> 44 (2021): 5-6.</w:t>
      </w:r>
    </w:p>
    <w:p w14:paraId="6BB9BBB4" w14:textId="77777777" w:rsidR="00C54455" w:rsidRDefault="00C54455" w:rsidP="00C54455">
      <w:pPr>
        <w:rPr>
          <w:rFonts w:asciiTheme="minorHAnsi" w:hAnsiTheme="minorHAnsi" w:cstheme="minorHAnsi"/>
          <w:u w:val="single"/>
        </w:rPr>
      </w:pPr>
      <w:r w:rsidRPr="00C86543">
        <w:rPr>
          <w:rFonts w:asciiTheme="minorHAnsi" w:hAnsiTheme="minorHAnsi" w:cstheme="minorHAnsi"/>
          <w:u w:val="single"/>
        </w:rPr>
        <w:t xml:space="preserve">Conclusion </w:t>
      </w:r>
    </w:p>
    <w:p w14:paraId="4F62CC1F" w14:textId="77777777" w:rsidR="00C54455" w:rsidRDefault="00C54455" w:rsidP="00C54455">
      <w:pPr>
        <w:rPr>
          <w:rFonts w:asciiTheme="minorHAnsi" w:hAnsiTheme="minorHAnsi" w:cstheme="minorHAnsi"/>
        </w:rPr>
      </w:pPr>
      <w:r w:rsidRPr="00C86543">
        <w:rPr>
          <w:rFonts w:asciiTheme="minorHAnsi" w:hAnsiTheme="minorHAnsi" w:cstheme="minorHAnsi"/>
          <w:u w:val="single"/>
        </w:rPr>
        <w:t xml:space="preserve">Research is essential to developing new technology that raises living standards around the world. New technology can also prevent negative shocks like COVID from destroying lives and reducing health. Avoiding damages from new viruses will require new vaccines. </w:t>
      </w:r>
      <w:r w:rsidRPr="00C86543">
        <w:rPr>
          <w:rFonts w:asciiTheme="minorHAnsi" w:hAnsiTheme="minorHAnsi" w:cstheme="minorHAnsi"/>
          <w:highlight w:val="cyan"/>
          <w:u w:val="single"/>
        </w:rPr>
        <w:t>Weakening intellectual property rights would reduce the research and technological innovation</w:t>
      </w:r>
      <w:r w:rsidRPr="00C86543">
        <w:rPr>
          <w:rFonts w:asciiTheme="minorHAnsi" w:hAnsiTheme="minorHAnsi" w:cstheme="minorHAnsi"/>
          <w:u w:val="single"/>
        </w:rPr>
        <w:t xml:space="preserve"> that would produce new vaccines, not to mention other goods. </w:t>
      </w:r>
      <w:r w:rsidRPr="00C86543">
        <w:rPr>
          <w:rFonts w:asciiTheme="minorHAnsi" w:hAnsiTheme="minorHAnsi" w:cstheme="minorHAnsi"/>
          <w:highlight w:val="cyan"/>
          <w:u w:val="single"/>
        </w:rPr>
        <w:t>Bigness of companies is not a reliable measure of monopoly power and allowing regulators to impose size limits on firms could be economically wasteful</w:t>
      </w:r>
      <w:r w:rsidRPr="00C86543">
        <w:rPr>
          <w:rFonts w:asciiTheme="minorHAnsi" w:hAnsiTheme="minorHAnsi" w:cstheme="minorHAnsi"/>
          <w:u w:val="single"/>
        </w:rPr>
        <w:t xml:space="preserve">. </w:t>
      </w:r>
      <w:r w:rsidRPr="00C86543">
        <w:rPr>
          <w:rFonts w:asciiTheme="minorHAnsi" w:hAnsiTheme="minorHAnsi" w:cstheme="minorHAnsi"/>
          <w:b/>
          <w:bCs/>
          <w:highlight w:val="cyan"/>
          <w:u w:val="single"/>
        </w:rPr>
        <w:t>Breaking up large firms</w:t>
      </w:r>
      <w:r w:rsidRPr="00C86543">
        <w:rPr>
          <w:rFonts w:asciiTheme="minorHAnsi" w:hAnsiTheme="minorHAnsi" w:cstheme="minorHAnsi"/>
          <w:highlight w:val="cyan"/>
          <w:u w:val="single"/>
        </w:rPr>
        <w:t xml:space="preserve"> and blocking vertical mergers could prevent firms from reaching economically optimal size</w:t>
      </w:r>
      <w:r w:rsidRPr="00C86543">
        <w:rPr>
          <w:rFonts w:asciiTheme="minorHAnsi" w:hAnsiTheme="minorHAnsi" w:cstheme="minorHAnsi"/>
          <w:u w:val="single"/>
        </w:rPr>
        <w:t xml:space="preserve">. </w:t>
      </w:r>
      <w:r w:rsidRPr="00CA65CA">
        <w:rPr>
          <w:rFonts w:asciiTheme="minorHAnsi" w:hAnsiTheme="minorHAnsi" w:cstheme="minorHAnsi"/>
          <w:sz w:val="16"/>
          <w:szCs w:val="16"/>
        </w:rPr>
        <w:t>Free trade would be a much more effective antitrust policy than punishing firms for their size.</w:t>
      </w:r>
    </w:p>
    <w:p w14:paraId="1C3D921D" w14:textId="77777777" w:rsidR="00C54455" w:rsidRDefault="00C54455" w:rsidP="00C54455">
      <w:pPr>
        <w:pStyle w:val="Heading4"/>
      </w:pPr>
      <w:r>
        <w:t>Antitrust in pharma chills innovation</w:t>
      </w:r>
    </w:p>
    <w:p w14:paraId="011B15A4" w14:textId="77777777" w:rsidR="00C54455" w:rsidRPr="00BC560D" w:rsidRDefault="00C54455" w:rsidP="00C54455">
      <w:pPr>
        <w:rPr>
          <w:rFonts w:asciiTheme="minorHAnsi" w:hAnsiTheme="minorHAnsi" w:cstheme="minorHAnsi"/>
        </w:rPr>
      </w:pPr>
      <w:r w:rsidRPr="00BC560D">
        <w:rPr>
          <w:rFonts w:asciiTheme="minorHAnsi" w:hAnsiTheme="minorHAnsi" w:cstheme="minorHAnsi"/>
        </w:rPr>
        <w:t xml:space="preserve">D. Daniel </w:t>
      </w:r>
      <w:r w:rsidRPr="00BC560D">
        <w:rPr>
          <w:rStyle w:val="Style13ptBold"/>
        </w:rPr>
        <w:t>Sokol, 20</w:t>
      </w:r>
      <w:r w:rsidRPr="00BC560D">
        <w:rPr>
          <w:rFonts w:asciiTheme="minorHAnsi" w:hAnsiTheme="minorHAnsi" w:cstheme="minorHAnsi"/>
        </w:rPr>
        <w:t xml:space="preserve">. Full-time law professor at the USC Gould School of Law, serves part-time as Senior Advisor at White &amp; Case. Danny advises companies on antitrust, compliance, data security, and corporate governance issues." Merger Law for Biotech and Killer Acquisitions." In Fla. L. Rev. Forum, vol. 72, p. 1. 2020, p. 1-9. </w:t>
      </w:r>
    </w:p>
    <w:p w14:paraId="0719E36A" w14:textId="77777777" w:rsidR="00C54455" w:rsidRDefault="00C54455" w:rsidP="00C54455">
      <w:pPr>
        <w:rPr>
          <w:rFonts w:asciiTheme="minorHAnsi" w:hAnsiTheme="minorHAnsi" w:cstheme="minorHAnsi"/>
          <w:sz w:val="16"/>
          <w:szCs w:val="16"/>
        </w:rPr>
      </w:pPr>
      <w:r w:rsidRPr="00562D9C">
        <w:rPr>
          <w:rFonts w:asciiTheme="minorHAnsi" w:hAnsiTheme="minorHAnsi" w:cstheme="minorHAnsi"/>
          <w:highlight w:val="cyan"/>
          <w:u w:val="single"/>
        </w:rPr>
        <w:t>In the pharma setting, antitrust law needs to be careful</w:t>
      </w:r>
      <w:r w:rsidRPr="00562D9C">
        <w:rPr>
          <w:rFonts w:asciiTheme="minorHAnsi" w:hAnsiTheme="minorHAnsi" w:cstheme="minorHAnsi"/>
        </w:rPr>
        <w:t xml:space="preserve"> </w:t>
      </w:r>
      <w:r w:rsidRPr="00BC560D">
        <w:rPr>
          <w:rFonts w:asciiTheme="minorHAnsi" w:hAnsiTheme="minorHAnsi" w:cstheme="minorHAnsi"/>
          <w:sz w:val="16"/>
          <w:szCs w:val="16"/>
        </w:rPr>
        <w:t>to properly identify issues that killer acquisitions raise. That is</w:t>
      </w:r>
      <w:r w:rsidRPr="00562D9C">
        <w:rPr>
          <w:rFonts w:asciiTheme="minorHAnsi" w:hAnsiTheme="minorHAnsi" w:cstheme="minorHAnsi"/>
        </w:rPr>
        <w:t xml:space="preserve">, </w:t>
      </w:r>
      <w:r w:rsidRPr="00562D9C">
        <w:rPr>
          <w:rFonts w:asciiTheme="minorHAnsi" w:hAnsiTheme="minorHAnsi" w:cstheme="minorHAnsi"/>
          <w:highlight w:val="cyan"/>
          <w:u w:val="single"/>
        </w:rPr>
        <w:t xml:space="preserve">where the technologies are different or mechanisms of action are different, it makes little sense to kill a </w:t>
      </w:r>
      <w:proofErr w:type="gramStart"/>
      <w:r w:rsidRPr="00562D9C">
        <w:rPr>
          <w:rFonts w:asciiTheme="minorHAnsi" w:hAnsiTheme="minorHAnsi" w:cstheme="minorHAnsi"/>
          <w:highlight w:val="cyan"/>
          <w:u w:val="single"/>
        </w:rPr>
        <w:t>pipeline product</w:t>
      </w:r>
      <w:r w:rsidRPr="00562D9C">
        <w:rPr>
          <w:rFonts w:asciiTheme="minorHAnsi" w:hAnsiTheme="minorHAnsi" w:cstheme="minorHAnsi"/>
        </w:rPr>
        <w:t xml:space="preserve"> </w:t>
      </w:r>
      <w:r w:rsidRPr="00BC560D">
        <w:rPr>
          <w:rFonts w:asciiTheme="minorHAnsi" w:hAnsiTheme="minorHAnsi" w:cstheme="minorHAnsi"/>
          <w:sz w:val="16"/>
          <w:szCs w:val="16"/>
        </w:rPr>
        <w:t>absent specific facts</w:t>
      </w:r>
      <w:proofErr w:type="gramEnd"/>
      <w:r w:rsidRPr="00BC560D">
        <w:rPr>
          <w:rFonts w:asciiTheme="minorHAnsi" w:hAnsiTheme="minorHAnsi" w:cstheme="minorHAnsi"/>
          <w:sz w:val="16"/>
          <w:szCs w:val="16"/>
        </w:rPr>
        <w:t xml:space="preserve"> that suggest otherwise</w:t>
      </w:r>
      <w:r w:rsidRPr="00562D9C">
        <w:rPr>
          <w:rFonts w:asciiTheme="minorHAnsi" w:hAnsiTheme="minorHAnsi" w:cstheme="minorHAnsi"/>
        </w:rPr>
        <w:t xml:space="preserve">. </w:t>
      </w:r>
      <w:r w:rsidRPr="00562D9C">
        <w:rPr>
          <w:rFonts w:asciiTheme="minorHAnsi" w:hAnsiTheme="minorHAnsi" w:cstheme="minorHAnsi"/>
          <w:highlight w:val="cyan"/>
          <w:u w:val="single"/>
        </w:rPr>
        <w:t xml:space="preserve">To do </w:t>
      </w:r>
      <w:r w:rsidRPr="00562D9C">
        <w:rPr>
          <w:rFonts w:asciiTheme="minorHAnsi" w:hAnsiTheme="minorHAnsi" w:cstheme="minorHAnsi"/>
          <w:u w:val="single"/>
        </w:rPr>
        <w:t>otherwise</w:t>
      </w:r>
      <w:r w:rsidRPr="00562D9C">
        <w:rPr>
          <w:rFonts w:asciiTheme="minorHAnsi" w:hAnsiTheme="minorHAnsi" w:cstheme="minorHAnsi"/>
          <w:highlight w:val="cyan"/>
          <w:u w:val="single"/>
        </w:rPr>
        <w:t xml:space="preserve"> would chill innovation</w:t>
      </w:r>
      <w:r w:rsidRPr="00562D9C">
        <w:rPr>
          <w:rFonts w:asciiTheme="minorHAnsi" w:hAnsiTheme="minorHAnsi" w:cstheme="minorHAnsi"/>
        </w:rPr>
        <w:t xml:space="preserve">. </w:t>
      </w:r>
      <w:r w:rsidRPr="00BC560D">
        <w:rPr>
          <w:rFonts w:asciiTheme="minorHAnsi" w:hAnsiTheme="minorHAnsi" w:cstheme="minorHAnsi"/>
          <w:sz w:val="16"/>
          <w:szCs w:val="16"/>
        </w:rPr>
        <w:t>There needs to be an evidentiary basis on specific deals with theories of harm that match up with facts to block a given merger. The two key evidentiary issues are: (</w:t>
      </w:r>
      <w:proofErr w:type="spellStart"/>
      <w:r w:rsidRPr="00BC560D">
        <w:rPr>
          <w:rFonts w:asciiTheme="minorHAnsi" w:hAnsiTheme="minorHAnsi" w:cstheme="minorHAnsi"/>
          <w:sz w:val="16"/>
          <w:szCs w:val="16"/>
        </w:rPr>
        <w:t>i</w:t>
      </w:r>
      <w:proofErr w:type="spellEnd"/>
      <w:r w:rsidRPr="00BC560D">
        <w:rPr>
          <w:rFonts w:asciiTheme="minorHAnsi" w:hAnsiTheme="minorHAnsi" w:cstheme="minorHAnsi"/>
          <w:sz w:val="16"/>
          <w:szCs w:val="16"/>
        </w:rPr>
        <w:t xml:space="preserve">) where the acquirer pays a lot of money and the target has invested into the pipeline product (given it is already so advanced that it is an actual threat to the acquirer), why assume it will be killed, especially if there is at least some room for product differentiation (e.g., in anti-depressants); and (ii) how can we be sure the pipeline product would have become a significant constraint, i.e., the deal (assuming it will be killed) will lead to a substantial lessening of competition (given that internal sales forecasts are often overly optimistic)? Without theories backed up by </w:t>
      </w:r>
      <w:proofErr w:type="gramStart"/>
      <w:r w:rsidRPr="00BC560D">
        <w:rPr>
          <w:rFonts w:asciiTheme="minorHAnsi" w:hAnsiTheme="minorHAnsi" w:cstheme="minorHAnsi"/>
          <w:sz w:val="16"/>
          <w:szCs w:val="16"/>
        </w:rPr>
        <w:t>actual facts</w:t>
      </w:r>
      <w:proofErr w:type="gramEnd"/>
      <w:r w:rsidRPr="00562D9C">
        <w:rPr>
          <w:rFonts w:asciiTheme="minorHAnsi" w:hAnsiTheme="minorHAnsi" w:cstheme="minorHAnsi"/>
        </w:rPr>
        <w:t xml:space="preserve">, </w:t>
      </w:r>
      <w:r w:rsidRPr="00BC560D">
        <w:rPr>
          <w:rFonts w:asciiTheme="minorHAnsi" w:hAnsiTheme="minorHAnsi" w:cstheme="minorHAnsi"/>
          <w:highlight w:val="cyan"/>
          <w:u w:val="single"/>
        </w:rPr>
        <w:t>antitrust law will chill innovation as investors are scared off from backing the next generation of biotech ventures for fear of lack of exit options for founders and investors to reap the rewards of a successful exit</w:t>
      </w:r>
      <w:r w:rsidRPr="00562D9C">
        <w:rPr>
          <w:rFonts w:asciiTheme="minorHAnsi" w:hAnsiTheme="minorHAnsi" w:cstheme="minorHAnsi"/>
        </w:rPr>
        <w:t xml:space="preserve">. </w:t>
      </w:r>
      <w:r w:rsidRPr="00BC560D">
        <w:rPr>
          <w:rFonts w:asciiTheme="minorHAnsi" w:hAnsiTheme="minorHAnsi" w:cstheme="minorHAnsi"/>
          <w:highlight w:val="cyan"/>
          <w:u w:val="single"/>
        </w:rPr>
        <w:t>The nature of innovation</w:t>
      </w:r>
      <w:r w:rsidRPr="00562D9C">
        <w:rPr>
          <w:rFonts w:asciiTheme="minorHAnsi" w:hAnsiTheme="minorHAnsi" w:cstheme="minorHAnsi"/>
        </w:rPr>
        <w:t xml:space="preserve">, </w:t>
      </w:r>
      <w:r w:rsidRPr="00BC560D">
        <w:rPr>
          <w:rFonts w:asciiTheme="minorHAnsi" w:hAnsiTheme="minorHAnsi" w:cstheme="minorHAnsi"/>
          <w:sz w:val="16"/>
          <w:szCs w:val="16"/>
        </w:rPr>
        <w:t xml:space="preserve">due to the regulatory process and the </w:t>
      </w:r>
      <w:proofErr w:type="gramStart"/>
      <w:r w:rsidRPr="00BC560D">
        <w:rPr>
          <w:rFonts w:asciiTheme="minorHAnsi" w:hAnsiTheme="minorHAnsi" w:cstheme="minorHAnsi"/>
          <w:sz w:val="16"/>
          <w:szCs w:val="16"/>
        </w:rPr>
        <w:t>particular issues</w:t>
      </w:r>
      <w:proofErr w:type="gramEnd"/>
      <w:r w:rsidRPr="00BC560D">
        <w:rPr>
          <w:rFonts w:asciiTheme="minorHAnsi" w:hAnsiTheme="minorHAnsi" w:cstheme="minorHAnsi"/>
          <w:sz w:val="16"/>
          <w:szCs w:val="16"/>
        </w:rPr>
        <w:t xml:space="preserve"> involved in bringing pharmaceuticals to market,</w:t>
      </w:r>
      <w:r w:rsidRPr="00562D9C">
        <w:rPr>
          <w:rFonts w:asciiTheme="minorHAnsi" w:hAnsiTheme="minorHAnsi" w:cstheme="minorHAnsi"/>
        </w:rPr>
        <w:t xml:space="preserve"> </w:t>
      </w:r>
      <w:r w:rsidRPr="00BC560D">
        <w:rPr>
          <w:rFonts w:asciiTheme="minorHAnsi" w:hAnsiTheme="minorHAnsi" w:cstheme="minorHAnsi"/>
          <w:highlight w:val="cyan"/>
          <w:u w:val="single"/>
        </w:rPr>
        <w:t>is different in pharma than in digital tech</w:t>
      </w:r>
      <w:r w:rsidRPr="00562D9C">
        <w:rPr>
          <w:rFonts w:asciiTheme="minorHAnsi" w:hAnsiTheme="minorHAnsi" w:cstheme="minorHAnsi"/>
        </w:rPr>
        <w:t xml:space="preserve">. </w:t>
      </w:r>
      <w:r w:rsidRPr="00BC560D">
        <w:rPr>
          <w:rFonts w:asciiTheme="minorHAnsi" w:hAnsiTheme="minorHAnsi" w:cstheme="minorHAnsi"/>
          <w:sz w:val="16"/>
          <w:szCs w:val="16"/>
        </w:rPr>
        <w:t>If the pipeline product is close enough to the market to be a threat, creating concerns for antitrust authorities that it will be killed, the antitrust authorities have a good idea of what the acquiring firm will do and can check competitors' pipelines to see what the competitors have.12 By contrast, this approach tends to be much more elusive in digital transactions. For example, when Microsoft acquired Skype, many observers wondered how Skype would evolve and relate to Microsoft's products.13 Of course, a large pharma company may buy a pharma start-up not only because of a single pipeline product, and certainly not always with the intention of killing parts of the pipeline to shut the product down, hence the call for clear evidence (such as unequivocal internal documents) on the intent to kill the start-up. Pharma is different from platform tech and complementors for a different reason. In pharma, the regulations mean each drug-even very similar drugs-are distinct. In this sense, acquisitions are fueled by the acquiring firm's need to promote something new. In short, very close substitutes in pharma can be sold side by side without cannibalizing due to the eccentric and, typically American, overdone regulatory structure. The FDA is too big a barrier to new drugs coming to market.14 Businesses without that regulatory structure, such as platform-related tech, work differently.</w:t>
      </w:r>
    </w:p>
    <w:p w14:paraId="0735FAC8" w14:textId="77777777" w:rsidR="00C54455" w:rsidRDefault="00C54455" w:rsidP="00C54455">
      <w:pPr>
        <w:pStyle w:val="Heading4"/>
      </w:pPr>
      <w:r>
        <w:t xml:space="preserve">Status quo solves the </w:t>
      </w:r>
      <w:proofErr w:type="spellStart"/>
      <w:r>
        <w:t>aff</w:t>
      </w:r>
      <w:proofErr w:type="spellEnd"/>
      <w:r>
        <w:t xml:space="preserve"> – drug prices, mergers, worker welfare</w:t>
      </w:r>
    </w:p>
    <w:p w14:paraId="3CE27C26" w14:textId="77777777" w:rsidR="00C54455" w:rsidRPr="00AC6E3B" w:rsidRDefault="00C54455" w:rsidP="00C54455">
      <w:pPr>
        <w:rPr>
          <w:rFonts w:asciiTheme="minorHAnsi" w:hAnsiTheme="minorHAnsi" w:cstheme="minorHAnsi"/>
        </w:rPr>
      </w:pPr>
      <w:r w:rsidRPr="00AC6E3B">
        <w:rPr>
          <w:rFonts w:asciiTheme="minorHAnsi" w:hAnsiTheme="minorHAnsi" w:cstheme="minorHAnsi"/>
        </w:rPr>
        <w:t xml:space="preserve">Lauren </w:t>
      </w:r>
      <w:proofErr w:type="spellStart"/>
      <w:r w:rsidRPr="00AC6E3B">
        <w:rPr>
          <w:rStyle w:val="Style13ptBold"/>
        </w:rPr>
        <w:t>Clason</w:t>
      </w:r>
      <w:proofErr w:type="spellEnd"/>
      <w:r w:rsidRPr="00AC6E3B">
        <w:rPr>
          <w:rStyle w:val="Style13ptBold"/>
        </w:rPr>
        <w:t xml:space="preserve"> &amp;</w:t>
      </w:r>
      <w:r w:rsidRPr="00AC6E3B">
        <w:rPr>
          <w:rFonts w:asciiTheme="minorHAnsi" w:hAnsiTheme="minorHAnsi" w:cstheme="minorHAnsi"/>
        </w:rPr>
        <w:t xml:space="preserve"> Niels </w:t>
      </w:r>
      <w:proofErr w:type="spellStart"/>
      <w:r w:rsidRPr="00AC6E3B">
        <w:rPr>
          <w:rStyle w:val="Style13ptBold"/>
        </w:rPr>
        <w:t>Lesniewski</w:t>
      </w:r>
      <w:proofErr w:type="spellEnd"/>
      <w:r w:rsidRPr="00AC6E3B">
        <w:rPr>
          <w:rStyle w:val="Style13ptBold"/>
        </w:rPr>
        <w:t>, 21</w:t>
      </w:r>
      <w:r>
        <w:rPr>
          <w:rFonts w:asciiTheme="minorHAnsi" w:hAnsiTheme="minorHAnsi" w:cstheme="minorHAnsi"/>
        </w:rPr>
        <w:t>. Both are staff writers at Roll Call. “</w:t>
      </w:r>
      <w:r w:rsidRPr="00AC6E3B">
        <w:rPr>
          <w:rFonts w:asciiTheme="minorHAnsi" w:hAnsiTheme="minorHAnsi" w:cstheme="minorHAnsi"/>
        </w:rPr>
        <w:t>Biden orders agencies to look at hospital consolidation, costs of drugs and hearing aids</w:t>
      </w:r>
      <w:r>
        <w:rPr>
          <w:rFonts w:asciiTheme="minorHAnsi" w:hAnsiTheme="minorHAnsi" w:cstheme="minorHAnsi"/>
        </w:rPr>
        <w:t xml:space="preserve">.” July 9, 2021. </w:t>
      </w:r>
      <w:r w:rsidRPr="00AC6E3B">
        <w:rPr>
          <w:rFonts w:asciiTheme="minorHAnsi" w:hAnsiTheme="minorHAnsi" w:cstheme="minorHAnsi"/>
        </w:rPr>
        <w:t>https://www.rollcall.com/2021/07/09/biden-orders-agencies-to-look-at-hospital-consolidation-costs-of-drugs-and-hearing-aids/</w:t>
      </w:r>
    </w:p>
    <w:p w14:paraId="57C18373" w14:textId="77777777" w:rsidR="00C54455" w:rsidRDefault="00C54455" w:rsidP="00C54455">
      <w:pPr>
        <w:rPr>
          <w:rFonts w:asciiTheme="minorHAnsi" w:hAnsiTheme="minorHAnsi" w:cstheme="minorHAnsi"/>
          <w:sz w:val="16"/>
          <w:szCs w:val="16"/>
        </w:rPr>
      </w:pPr>
      <w:r w:rsidRPr="00AC6E3B">
        <w:rPr>
          <w:rFonts w:asciiTheme="minorHAnsi" w:hAnsiTheme="minorHAnsi" w:cstheme="minorHAnsi"/>
        </w:rPr>
        <w:t xml:space="preserve">The </w:t>
      </w:r>
      <w:r w:rsidRPr="00AC6E3B">
        <w:rPr>
          <w:rFonts w:asciiTheme="minorHAnsi" w:hAnsiTheme="minorHAnsi" w:cstheme="minorHAnsi"/>
          <w:highlight w:val="cyan"/>
          <w:u w:val="single"/>
        </w:rPr>
        <w:t>wide-ranging executive order</w:t>
      </w:r>
      <w:r w:rsidRPr="00AC6E3B">
        <w:rPr>
          <w:rFonts w:asciiTheme="minorHAnsi" w:hAnsiTheme="minorHAnsi" w:cstheme="minorHAnsi"/>
        </w:rPr>
        <w:t xml:space="preserve"> </w:t>
      </w:r>
      <w:r w:rsidRPr="00AC6E3B">
        <w:rPr>
          <w:rFonts w:asciiTheme="minorHAnsi" w:hAnsiTheme="minorHAnsi" w:cstheme="minorHAnsi"/>
          <w:sz w:val="16"/>
          <w:szCs w:val="16"/>
        </w:rPr>
        <w:t>President Joe</w:t>
      </w:r>
      <w:r w:rsidRPr="00AC6E3B">
        <w:rPr>
          <w:rFonts w:asciiTheme="minorHAnsi" w:hAnsiTheme="minorHAnsi" w:cstheme="minorHAnsi"/>
        </w:rPr>
        <w:t xml:space="preserve"> </w:t>
      </w:r>
      <w:r w:rsidRPr="00AC6E3B">
        <w:rPr>
          <w:rFonts w:asciiTheme="minorHAnsi" w:hAnsiTheme="minorHAnsi" w:cstheme="minorHAnsi"/>
          <w:highlight w:val="cyan"/>
          <w:u w:val="single"/>
        </w:rPr>
        <w:t>Biden signed</w:t>
      </w:r>
      <w:r w:rsidRPr="00AC6E3B">
        <w:rPr>
          <w:rFonts w:asciiTheme="minorHAnsi" w:hAnsiTheme="minorHAnsi" w:cstheme="minorHAnsi"/>
        </w:rPr>
        <w:t xml:space="preserve"> </w:t>
      </w:r>
      <w:r w:rsidRPr="00AC6E3B">
        <w:rPr>
          <w:rFonts w:asciiTheme="minorHAnsi" w:hAnsiTheme="minorHAnsi" w:cstheme="minorHAnsi"/>
          <w:sz w:val="16"/>
          <w:szCs w:val="16"/>
        </w:rPr>
        <w:t>Friday includes plans to boost market competition in health care and other industries</w:t>
      </w:r>
      <w:r w:rsidRPr="00AC6E3B">
        <w:rPr>
          <w:rFonts w:asciiTheme="minorHAnsi" w:hAnsiTheme="minorHAnsi" w:cstheme="minorHAnsi"/>
        </w:rPr>
        <w:t>.</w:t>
      </w:r>
      <w:r>
        <w:rPr>
          <w:rFonts w:asciiTheme="minorHAnsi" w:hAnsiTheme="minorHAnsi" w:cstheme="minorHAnsi"/>
        </w:rPr>
        <w:t xml:space="preserve"> </w:t>
      </w:r>
      <w:r w:rsidRPr="00AC6E3B">
        <w:rPr>
          <w:rFonts w:asciiTheme="minorHAnsi" w:hAnsiTheme="minorHAnsi" w:cstheme="minorHAnsi"/>
          <w:highlight w:val="cyan"/>
          <w:u w:val="single"/>
        </w:rPr>
        <w:t>The order</w:t>
      </w:r>
      <w:r w:rsidRPr="00AC6E3B">
        <w:rPr>
          <w:rFonts w:asciiTheme="minorHAnsi" w:hAnsiTheme="minorHAnsi" w:cstheme="minorHAnsi"/>
        </w:rPr>
        <w:t xml:space="preserve">, </w:t>
      </w:r>
      <w:r w:rsidRPr="00AC6E3B">
        <w:rPr>
          <w:rFonts w:asciiTheme="minorHAnsi" w:hAnsiTheme="minorHAnsi" w:cstheme="minorHAnsi"/>
          <w:sz w:val="16"/>
          <w:szCs w:val="16"/>
        </w:rPr>
        <w:t>which White House officials have promoted throughout the week</w:t>
      </w:r>
      <w:r w:rsidRPr="00AC6E3B">
        <w:rPr>
          <w:rFonts w:asciiTheme="minorHAnsi" w:hAnsiTheme="minorHAnsi" w:cstheme="minorHAnsi"/>
        </w:rPr>
        <w:t xml:space="preserve">, </w:t>
      </w:r>
      <w:r w:rsidRPr="00AC6E3B">
        <w:rPr>
          <w:rFonts w:asciiTheme="minorHAnsi" w:hAnsiTheme="minorHAnsi" w:cstheme="minorHAnsi"/>
          <w:highlight w:val="cyan"/>
          <w:u w:val="single"/>
        </w:rPr>
        <w:t>touches on</w:t>
      </w:r>
      <w:r w:rsidRPr="00AC6E3B">
        <w:rPr>
          <w:rFonts w:asciiTheme="minorHAnsi" w:hAnsiTheme="minorHAnsi" w:cstheme="minorHAnsi"/>
        </w:rPr>
        <w:t xml:space="preserve"> </w:t>
      </w:r>
      <w:r w:rsidRPr="00AC6E3B">
        <w:rPr>
          <w:rFonts w:asciiTheme="minorHAnsi" w:hAnsiTheme="minorHAnsi" w:cstheme="minorHAnsi"/>
          <w:sz w:val="16"/>
          <w:szCs w:val="16"/>
        </w:rPr>
        <w:t>issues ranging from</w:t>
      </w:r>
      <w:r w:rsidRPr="00AC6E3B">
        <w:rPr>
          <w:rFonts w:asciiTheme="minorHAnsi" w:hAnsiTheme="minorHAnsi" w:cstheme="minorHAnsi"/>
        </w:rPr>
        <w:t xml:space="preserve"> </w:t>
      </w:r>
      <w:r w:rsidRPr="00AC6E3B">
        <w:rPr>
          <w:rFonts w:asciiTheme="minorHAnsi" w:hAnsiTheme="minorHAnsi" w:cstheme="minorHAnsi"/>
          <w:highlight w:val="cyan"/>
          <w:u w:val="single"/>
        </w:rPr>
        <w:t>prescription drug prices</w:t>
      </w:r>
      <w:r w:rsidRPr="00AC6E3B">
        <w:rPr>
          <w:rFonts w:asciiTheme="minorHAnsi" w:hAnsiTheme="minorHAnsi" w:cstheme="minorHAnsi"/>
        </w:rPr>
        <w:t xml:space="preserve"> to </w:t>
      </w:r>
      <w:r w:rsidRPr="00AC6E3B">
        <w:rPr>
          <w:rFonts w:asciiTheme="minorHAnsi" w:hAnsiTheme="minorHAnsi" w:cstheme="minorHAnsi"/>
          <w:highlight w:val="cyan"/>
          <w:u w:val="single"/>
        </w:rPr>
        <w:t>hospital and insurance consolidation</w:t>
      </w:r>
      <w:r w:rsidRPr="00AC6E3B">
        <w:rPr>
          <w:rFonts w:asciiTheme="minorHAnsi" w:hAnsiTheme="minorHAnsi" w:cstheme="minorHAnsi"/>
        </w:rPr>
        <w:t xml:space="preserve">, </w:t>
      </w:r>
      <w:r w:rsidRPr="00AC6E3B">
        <w:rPr>
          <w:rFonts w:asciiTheme="minorHAnsi" w:hAnsiTheme="minorHAnsi" w:cstheme="minorHAnsi"/>
          <w:sz w:val="16"/>
          <w:szCs w:val="16"/>
        </w:rPr>
        <w:t xml:space="preserve">in a combination of policy directives that also incorporates priorities shared with the Trump administration. “What we’ve seen over the past few decades is less competition and more concentration that holds our economy back. We see it in big agriculture and big tech and big </w:t>
      </w:r>
      <w:proofErr w:type="gramStart"/>
      <w:r w:rsidRPr="00AC6E3B">
        <w:rPr>
          <w:rFonts w:asciiTheme="minorHAnsi" w:hAnsiTheme="minorHAnsi" w:cstheme="minorHAnsi"/>
          <w:sz w:val="16"/>
          <w:szCs w:val="16"/>
        </w:rPr>
        <w:t>pharma</w:t>
      </w:r>
      <w:proofErr w:type="gramEnd"/>
      <w:r w:rsidRPr="00AC6E3B">
        <w:rPr>
          <w:rFonts w:asciiTheme="minorHAnsi" w:hAnsiTheme="minorHAnsi" w:cstheme="minorHAnsi"/>
          <w:sz w:val="16"/>
          <w:szCs w:val="16"/>
        </w:rPr>
        <w:t xml:space="preserve"> and the list goes on,” Biden said before signing the executive order at the White House Friday. “Take prescription drugs: just a handful of companies control the market for many vital medicines, giving them leverage over everyone else to charge whatever they want,” the president said. Many of the provisions of the order</w:t>
      </w:r>
      <w:r w:rsidRPr="00AC6E3B">
        <w:rPr>
          <w:rFonts w:asciiTheme="minorHAnsi" w:hAnsiTheme="minorHAnsi" w:cstheme="minorHAnsi"/>
        </w:rPr>
        <w:t xml:space="preserve"> </w:t>
      </w:r>
      <w:r w:rsidRPr="00AC6E3B">
        <w:rPr>
          <w:rFonts w:asciiTheme="minorHAnsi" w:hAnsiTheme="minorHAnsi" w:cstheme="minorHAnsi"/>
          <w:highlight w:val="cyan"/>
          <w:u w:val="single"/>
        </w:rPr>
        <w:t>provide direction or encouragement to federal departments and agencies on next steps</w:t>
      </w:r>
      <w:r w:rsidRPr="00AC6E3B">
        <w:rPr>
          <w:rFonts w:asciiTheme="minorHAnsi" w:hAnsiTheme="minorHAnsi" w:cstheme="minorHAnsi"/>
        </w:rPr>
        <w:t xml:space="preserve">, </w:t>
      </w:r>
      <w:r w:rsidRPr="00AC6E3B">
        <w:rPr>
          <w:rFonts w:asciiTheme="minorHAnsi" w:hAnsiTheme="minorHAnsi" w:cstheme="minorHAnsi"/>
          <w:sz w:val="16"/>
          <w:szCs w:val="16"/>
        </w:rPr>
        <w:t xml:space="preserve">and there could be lengthy </w:t>
      </w:r>
      <w:proofErr w:type="gramStart"/>
      <w:r w:rsidRPr="00AC6E3B">
        <w:rPr>
          <w:rFonts w:asciiTheme="minorHAnsi" w:hAnsiTheme="minorHAnsi" w:cstheme="minorHAnsi"/>
          <w:sz w:val="16"/>
          <w:szCs w:val="16"/>
        </w:rPr>
        <w:t>rule-makings</w:t>
      </w:r>
      <w:proofErr w:type="gramEnd"/>
      <w:r w:rsidRPr="00AC6E3B">
        <w:rPr>
          <w:rFonts w:asciiTheme="minorHAnsi" w:hAnsiTheme="minorHAnsi" w:cstheme="minorHAnsi"/>
          <w:sz w:val="16"/>
          <w:szCs w:val="16"/>
        </w:rPr>
        <w:t xml:space="preserve"> to follow on health, transportation and other policy areas. For instance, the Federal Trade Commission </w:t>
      </w:r>
      <w:hyperlink r:id="rId8" w:history="1">
        <w:r w:rsidRPr="00AC6E3B">
          <w:rPr>
            <w:rStyle w:val="Hyperlink"/>
            <w:rFonts w:asciiTheme="minorHAnsi" w:hAnsiTheme="minorHAnsi" w:cstheme="minorHAnsi"/>
            <w:sz w:val="16"/>
            <w:szCs w:val="16"/>
          </w:rPr>
          <w:t>would be encouraged to ban or limit non-compete agreements</w:t>
        </w:r>
      </w:hyperlink>
      <w:r w:rsidRPr="00AC6E3B">
        <w:rPr>
          <w:rFonts w:asciiTheme="minorHAnsi" w:hAnsiTheme="minorHAnsi" w:cstheme="minorHAnsi"/>
          <w:sz w:val="16"/>
          <w:szCs w:val="16"/>
        </w:rPr>
        <w:t> and revise unnecessary occupational licenses required of many positions in the health care field. “American’s healthcare and pharmacy workers have been on the frontlines helping millions to get the care and medicine they need throughout the pandemic,” United Food and Commercial Workers International President Marc Perrone said in a statement. “Today’s executive action lowers barriers to entry for healthcare and pharmacy jobs, helping more Americans pursue these good careers and closing the healthcare access gaps that have plagued so many communities across the country.”</w:t>
      </w:r>
      <w:r>
        <w:rPr>
          <w:rFonts w:asciiTheme="minorHAnsi" w:hAnsiTheme="minorHAnsi" w:cstheme="minorHAnsi"/>
        </w:rPr>
        <w:t xml:space="preserve"> </w:t>
      </w:r>
      <w:r w:rsidRPr="00AC6E3B">
        <w:rPr>
          <w:rFonts w:asciiTheme="minorHAnsi" w:hAnsiTheme="minorHAnsi" w:cstheme="minorHAnsi"/>
        </w:rPr>
        <w:t xml:space="preserve">Biden’s order </w:t>
      </w:r>
      <w:r w:rsidRPr="00AC6E3B">
        <w:rPr>
          <w:rFonts w:asciiTheme="minorHAnsi" w:hAnsiTheme="minorHAnsi" w:cstheme="minorHAnsi"/>
          <w:highlight w:val="cyan"/>
          <w:u w:val="single"/>
        </w:rPr>
        <w:t>directs the F</w:t>
      </w:r>
      <w:r w:rsidRPr="00AC6E3B">
        <w:rPr>
          <w:rFonts w:asciiTheme="minorHAnsi" w:hAnsiTheme="minorHAnsi" w:cstheme="minorHAnsi"/>
          <w:u w:val="single"/>
        </w:rPr>
        <w:t xml:space="preserve">ood and </w:t>
      </w:r>
      <w:r w:rsidRPr="00AC6E3B">
        <w:rPr>
          <w:rFonts w:asciiTheme="minorHAnsi" w:hAnsiTheme="minorHAnsi" w:cstheme="minorHAnsi"/>
          <w:highlight w:val="cyan"/>
          <w:u w:val="single"/>
        </w:rPr>
        <w:t>D</w:t>
      </w:r>
      <w:r w:rsidRPr="00AC6E3B">
        <w:rPr>
          <w:rFonts w:asciiTheme="minorHAnsi" w:hAnsiTheme="minorHAnsi" w:cstheme="minorHAnsi"/>
          <w:u w:val="single"/>
        </w:rPr>
        <w:t xml:space="preserve">rug </w:t>
      </w:r>
      <w:r w:rsidRPr="00AC6E3B">
        <w:rPr>
          <w:rFonts w:asciiTheme="minorHAnsi" w:hAnsiTheme="minorHAnsi" w:cstheme="minorHAnsi"/>
          <w:highlight w:val="cyan"/>
          <w:u w:val="single"/>
        </w:rPr>
        <w:t>A</w:t>
      </w:r>
      <w:r w:rsidRPr="00AC6E3B">
        <w:rPr>
          <w:rFonts w:asciiTheme="minorHAnsi" w:hAnsiTheme="minorHAnsi" w:cstheme="minorHAnsi"/>
          <w:u w:val="single"/>
        </w:rPr>
        <w:t>dministration</w:t>
      </w:r>
      <w:r w:rsidRPr="00AC6E3B">
        <w:rPr>
          <w:rFonts w:asciiTheme="minorHAnsi" w:hAnsiTheme="minorHAnsi" w:cstheme="minorHAnsi"/>
          <w:highlight w:val="cyan"/>
          <w:u w:val="single"/>
        </w:rPr>
        <w:t xml:space="preserve"> to work with states </w:t>
      </w:r>
      <w:r w:rsidRPr="00AC6E3B">
        <w:rPr>
          <w:rFonts w:asciiTheme="minorHAnsi" w:hAnsiTheme="minorHAnsi" w:cstheme="minorHAnsi"/>
          <w:u w:val="single"/>
        </w:rPr>
        <w:t xml:space="preserve">and tribal governments </w:t>
      </w:r>
      <w:r w:rsidRPr="00AC6E3B">
        <w:rPr>
          <w:rFonts w:asciiTheme="minorHAnsi" w:hAnsiTheme="minorHAnsi" w:cstheme="minorHAnsi"/>
          <w:highlight w:val="cyan"/>
          <w:u w:val="single"/>
        </w:rPr>
        <w:t xml:space="preserve">on </w:t>
      </w:r>
      <w:r w:rsidRPr="00AC6E3B">
        <w:rPr>
          <w:rFonts w:asciiTheme="minorHAnsi" w:hAnsiTheme="minorHAnsi" w:cstheme="minorHAnsi"/>
          <w:u w:val="single"/>
        </w:rPr>
        <w:t xml:space="preserve">their </w:t>
      </w:r>
      <w:r w:rsidRPr="00AC6E3B">
        <w:rPr>
          <w:rFonts w:asciiTheme="minorHAnsi" w:hAnsiTheme="minorHAnsi" w:cstheme="minorHAnsi"/>
          <w:highlight w:val="cyan"/>
          <w:u w:val="single"/>
        </w:rPr>
        <w:t>plans to import prescription drugs</w:t>
      </w:r>
      <w:r w:rsidRPr="00AC6E3B">
        <w:rPr>
          <w:rFonts w:asciiTheme="minorHAnsi" w:hAnsiTheme="minorHAnsi" w:cstheme="minorHAnsi"/>
        </w:rPr>
        <w:t xml:space="preserve"> </w:t>
      </w:r>
      <w:r w:rsidRPr="00AC6E3B">
        <w:rPr>
          <w:rFonts w:asciiTheme="minorHAnsi" w:hAnsiTheme="minorHAnsi" w:cstheme="minorHAnsi"/>
          <w:sz w:val="16"/>
          <w:szCs w:val="16"/>
        </w:rPr>
        <w:t xml:space="preserve">from Canada. The agency first outlined two narrow pathways to importation under former President Donald </w:t>
      </w:r>
      <w:proofErr w:type="gramStart"/>
      <w:r w:rsidRPr="00AC6E3B">
        <w:rPr>
          <w:rFonts w:asciiTheme="minorHAnsi" w:hAnsiTheme="minorHAnsi" w:cstheme="minorHAnsi"/>
          <w:sz w:val="16"/>
          <w:szCs w:val="16"/>
        </w:rPr>
        <w:t>Trump, but</w:t>
      </w:r>
      <w:proofErr w:type="gramEnd"/>
      <w:r w:rsidRPr="00AC6E3B">
        <w:rPr>
          <w:rFonts w:asciiTheme="minorHAnsi" w:hAnsiTheme="minorHAnsi" w:cstheme="minorHAnsi"/>
          <w:sz w:val="16"/>
          <w:szCs w:val="16"/>
        </w:rPr>
        <w:t xml:space="preserve"> has not yet approved a plan from the only state — Florida — to formally request permission. Drug importation still faces major headwinds. Industry trade group the Pharmaceutical Research and Manufacturers of America is suing to block the policy, and Canada has also signaled its opposition to large-scale exports. Biden’s order also</w:t>
      </w:r>
      <w:r w:rsidRPr="00AC6E3B">
        <w:rPr>
          <w:rFonts w:asciiTheme="minorHAnsi" w:hAnsiTheme="minorHAnsi" w:cstheme="minorHAnsi"/>
        </w:rPr>
        <w:t xml:space="preserve"> </w:t>
      </w:r>
      <w:r w:rsidRPr="00AC6E3B">
        <w:rPr>
          <w:rFonts w:asciiTheme="minorHAnsi" w:hAnsiTheme="minorHAnsi" w:cstheme="minorHAnsi"/>
          <w:highlight w:val="cyan"/>
          <w:u w:val="single"/>
        </w:rPr>
        <w:t xml:space="preserve">directs the Department of Health and Human Services to bolster support for generic </w:t>
      </w:r>
      <w:r w:rsidRPr="00AC6E3B">
        <w:rPr>
          <w:rFonts w:asciiTheme="minorHAnsi" w:hAnsiTheme="minorHAnsi" w:cstheme="minorHAnsi"/>
          <w:u w:val="single"/>
        </w:rPr>
        <w:t xml:space="preserve">and biosimilar </w:t>
      </w:r>
      <w:r w:rsidRPr="00AC6E3B">
        <w:rPr>
          <w:rFonts w:asciiTheme="minorHAnsi" w:hAnsiTheme="minorHAnsi" w:cstheme="minorHAnsi"/>
          <w:highlight w:val="cyan"/>
          <w:u w:val="single"/>
        </w:rPr>
        <w:t xml:space="preserve">drugs and develop a comprehensive plan to combat “price gouging” </w:t>
      </w:r>
      <w:r w:rsidRPr="00AC6E3B">
        <w:rPr>
          <w:rFonts w:asciiTheme="minorHAnsi" w:hAnsiTheme="minorHAnsi" w:cstheme="minorHAnsi"/>
          <w:u w:val="single"/>
        </w:rPr>
        <w:t>in the prescription drug market.</w:t>
      </w:r>
      <w:r>
        <w:rPr>
          <w:rFonts w:asciiTheme="minorHAnsi" w:hAnsiTheme="minorHAnsi" w:cstheme="minorHAnsi"/>
        </w:rPr>
        <w:t xml:space="preserve"> </w:t>
      </w:r>
      <w:r w:rsidRPr="00AC6E3B">
        <w:rPr>
          <w:rFonts w:asciiTheme="minorHAnsi" w:hAnsiTheme="minorHAnsi" w:cstheme="minorHAnsi"/>
          <w:highlight w:val="cyan"/>
          <w:u w:val="single"/>
        </w:rPr>
        <w:t>The order instructs the F</w:t>
      </w:r>
      <w:r w:rsidRPr="00AC6E3B">
        <w:rPr>
          <w:rFonts w:asciiTheme="minorHAnsi" w:hAnsiTheme="minorHAnsi" w:cstheme="minorHAnsi"/>
        </w:rPr>
        <w:t xml:space="preserve">ederal </w:t>
      </w:r>
      <w:r w:rsidRPr="00AC6E3B">
        <w:rPr>
          <w:rFonts w:asciiTheme="minorHAnsi" w:hAnsiTheme="minorHAnsi" w:cstheme="minorHAnsi"/>
          <w:highlight w:val="cyan"/>
          <w:u w:val="single"/>
        </w:rPr>
        <w:t>T</w:t>
      </w:r>
      <w:r w:rsidRPr="00AC6E3B">
        <w:rPr>
          <w:rFonts w:asciiTheme="minorHAnsi" w:hAnsiTheme="minorHAnsi" w:cstheme="minorHAnsi"/>
        </w:rPr>
        <w:t xml:space="preserve">rade </w:t>
      </w:r>
      <w:r w:rsidRPr="00AC6E3B">
        <w:rPr>
          <w:rFonts w:asciiTheme="minorHAnsi" w:hAnsiTheme="minorHAnsi" w:cstheme="minorHAnsi"/>
          <w:highlight w:val="cyan"/>
          <w:u w:val="single"/>
        </w:rPr>
        <w:t>C</w:t>
      </w:r>
      <w:r w:rsidRPr="00AC6E3B">
        <w:rPr>
          <w:rFonts w:asciiTheme="minorHAnsi" w:hAnsiTheme="minorHAnsi" w:cstheme="minorHAnsi"/>
        </w:rPr>
        <w:t xml:space="preserve">ommission </w:t>
      </w:r>
      <w:r w:rsidRPr="00AC6E3B">
        <w:rPr>
          <w:rFonts w:asciiTheme="minorHAnsi" w:hAnsiTheme="minorHAnsi" w:cstheme="minorHAnsi"/>
          <w:highlight w:val="cyan"/>
          <w:u w:val="single"/>
        </w:rPr>
        <w:t>to examine anticompetitive practices</w:t>
      </w:r>
      <w:r w:rsidRPr="00AC6E3B">
        <w:rPr>
          <w:rFonts w:asciiTheme="minorHAnsi" w:hAnsiTheme="minorHAnsi" w:cstheme="minorHAnsi"/>
        </w:rPr>
        <w:t xml:space="preserve"> </w:t>
      </w:r>
      <w:r w:rsidRPr="00AC6E3B">
        <w:rPr>
          <w:rFonts w:asciiTheme="minorHAnsi" w:hAnsiTheme="minorHAnsi" w:cstheme="minorHAnsi"/>
          <w:sz w:val="16"/>
          <w:szCs w:val="16"/>
        </w:rPr>
        <w:t xml:space="preserve">like “pay for delay,” in which brand name manufacturers strike deals with generic competitors to delay the entry of new products. The idea has broad bipartisan support in </w:t>
      </w:r>
      <w:proofErr w:type="gramStart"/>
      <w:r w:rsidRPr="00AC6E3B">
        <w:rPr>
          <w:rFonts w:asciiTheme="minorHAnsi" w:hAnsiTheme="minorHAnsi" w:cstheme="minorHAnsi"/>
          <w:sz w:val="16"/>
          <w:szCs w:val="16"/>
        </w:rPr>
        <w:t>Congress, but</w:t>
      </w:r>
      <w:proofErr w:type="gramEnd"/>
      <w:r w:rsidRPr="00AC6E3B">
        <w:rPr>
          <w:rFonts w:asciiTheme="minorHAnsi" w:hAnsiTheme="minorHAnsi" w:cstheme="minorHAnsi"/>
          <w:sz w:val="16"/>
          <w:szCs w:val="16"/>
        </w:rPr>
        <w:t xml:space="preserve"> has been bogged down in more partisan disputes such as whether to allow Medicare to negotiate drug prices.</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 xml:space="preserve">The FTC will also review guidelines related to hospital mergers </w:t>
      </w:r>
      <w:proofErr w:type="gramStart"/>
      <w:r w:rsidRPr="00AC6E3B">
        <w:rPr>
          <w:rFonts w:asciiTheme="minorHAnsi" w:hAnsiTheme="minorHAnsi" w:cstheme="minorHAnsi"/>
          <w:sz w:val="16"/>
          <w:szCs w:val="16"/>
        </w:rPr>
        <w:t>in light of</w:t>
      </w:r>
      <w:proofErr w:type="gramEnd"/>
      <w:r w:rsidRPr="00AC6E3B">
        <w:rPr>
          <w:rFonts w:asciiTheme="minorHAnsi" w:hAnsiTheme="minorHAnsi" w:cstheme="minorHAnsi"/>
          <w:sz w:val="16"/>
          <w:szCs w:val="16"/>
        </w:rPr>
        <w:t xml:space="preserve"> the recent string of closures in rural areas. Biden’s order comes after Congress approved a change to Medicare’s requirements for rural hospitals, which will allow facilities to shed unprofitable inpatient services while maintaining emergency and outpatient care. Right now, rural hospitals often seek to merge with larger health systems </w:t>
      </w:r>
      <w:proofErr w:type="gramStart"/>
      <w:r w:rsidRPr="00AC6E3B">
        <w:rPr>
          <w:rFonts w:asciiTheme="minorHAnsi" w:hAnsiTheme="minorHAnsi" w:cstheme="minorHAnsi"/>
          <w:sz w:val="16"/>
          <w:szCs w:val="16"/>
        </w:rPr>
        <w:t>in order to</w:t>
      </w:r>
      <w:proofErr w:type="gramEnd"/>
      <w:r w:rsidRPr="00AC6E3B">
        <w:rPr>
          <w:rFonts w:asciiTheme="minorHAnsi" w:hAnsiTheme="minorHAnsi" w:cstheme="minorHAnsi"/>
          <w:sz w:val="16"/>
          <w:szCs w:val="16"/>
        </w:rPr>
        <w:t xml:space="preserve"> make the conversion without losing the lifeline of Medicare funding.</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leader of the trade association representing for-profit hospitals was quick to criticize the order.</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best of intentions can be misguided. Ensuring access to needed medical attention for rural Americans is not going to be assured by excessive anti-trust enforcement action of the FTC or Justice Department. Miring hospitals in legal and bureaucratic red tape will simply slow critical care to the bedside,” Federation of American Hospitals president and CEO Chip Kahn said in a statement.</w:t>
      </w:r>
      <w:r>
        <w:rPr>
          <w:rFonts w:asciiTheme="minorHAnsi" w:hAnsiTheme="minorHAnsi" w:cstheme="minorHAnsi"/>
        </w:rPr>
        <w:t xml:space="preserve"> </w:t>
      </w:r>
      <w:r w:rsidRPr="00AC6E3B">
        <w:rPr>
          <w:rFonts w:asciiTheme="minorHAnsi" w:hAnsiTheme="minorHAnsi" w:cstheme="minorHAnsi"/>
          <w:sz w:val="16"/>
          <w:szCs w:val="16"/>
        </w:rPr>
        <w:t>Health industry mergers</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Biden’s broader instructions to the FTC could also</w:t>
      </w:r>
      <w:r w:rsidRPr="00AC6E3B">
        <w:rPr>
          <w:rFonts w:asciiTheme="minorHAnsi" w:hAnsiTheme="minorHAnsi" w:cstheme="minorHAnsi"/>
        </w:rPr>
        <w:t xml:space="preserve"> </w:t>
      </w:r>
      <w:r w:rsidRPr="00AC6E3B">
        <w:rPr>
          <w:rFonts w:asciiTheme="minorHAnsi" w:hAnsiTheme="minorHAnsi" w:cstheme="minorHAnsi"/>
          <w:u w:val="single"/>
        </w:rPr>
        <w:t xml:space="preserve">prompt the agency to </w:t>
      </w:r>
      <w:r w:rsidRPr="00AC6E3B">
        <w:rPr>
          <w:rFonts w:asciiTheme="minorHAnsi" w:hAnsiTheme="minorHAnsi" w:cstheme="minorHAnsi"/>
          <w:highlight w:val="cyan"/>
          <w:u w:val="single"/>
        </w:rPr>
        <w:t>target vertical mergers</w:t>
      </w:r>
      <w:r w:rsidRPr="00AC6E3B">
        <w:rPr>
          <w:rFonts w:asciiTheme="minorHAnsi" w:hAnsiTheme="minorHAnsi" w:cstheme="minorHAnsi"/>
        </w:rPr>
        <w:t xml:space="preserve">, </w:t>
      </w:r>
      <w:r w:rsidRPr="00AC6E3B">
        <w:rPr>
          <w:rFonts w:asciiTheme="minorHAnsi" w:hAnsiTheme="minorHAnsi" w:cstheme="minorHAnsi"/>
          <w:sz w:val="16"/>
          <w:szCs w:val="16"/>
        </w:rPr>
        <w:t>which shook up the health care industry in recent years but received little scrutiny from regulators and lawmakers. Retail pharmacy giant CVS Health acquired health insurer Aetna in 2018, the same year that health insurer Cigna acquired Express Scripts, the nation’s largest pharmacy benefit manager.</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executive order underscores that the FTC retains authority to challenge previous deals that were allowed under previous administrations. Health insurance markets are also mentioned in the order, and HHS will be directed to standardize plan options on HealthCare.gov.</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order also highlights support for the Trump administration’s rules on hospital price transparency and a recent law on surprise medical bills, which HHS began implementing earlier this month.</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president’s order also directs HHS to issue rules within 120 days related to a 2017 law allowing hearing aids to be sold over the counter.</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Biden on Friday specifically highlighted the push to promote competition in the hearing aid industry by increasing their availability.</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 xml:space="preserve">“Right now, if you need a hearing aid, you can’t just walk into a pharmacy and pick one up, </w:t>
      </w:r>
      <w:proofErr w:type="gramStart"/>
      <w:r w:rsidRPr="00AC6E3B">
        <w:rPr>
          <w:rFonts w:asciiTheme="minorHAnsi" w:hAnsiTheme="minorHAnsi" w:cstheme="minorHAnsi"/>
          <w:sz w:val="16"/>
          <w:szCs w:val="16"/>
        </w:rPr>
        <w:t>over-the-counter</w:t>
      </w:r>
      <w:proofErr w:type="gramEnd"/>
      <w:r w:rsidRPr="00AC6E3B">
        <w:rPr>
          <w:rFonts w:asciiTheme="minorHAnsi" w:hAnsiTheme="minorHAnsi" w:cstheme="minorHAnsi"/>
          <w:sz w:val="16"/>
          <w:szCs w:val="16"/>
        </w:rPr>
        <w:t xml:space="preserve">. You </w:t>
      </w:r>
      <w:proofErr w:type="gramStart"/>
      <w:r w:rsidRPr="00AC6E3B">
        <w:rPr>
          <w:rFonts w:asciiTheme="minorHAnsi" w:hAnsiTheme="minorHAnsi" w:cstheme="minorHAnsi"/>
          <w:sz w:val="16"/>
          <w:szCs w:val="16"/>
        </w:rPr>
        <w:t>have to</w:t>
      </w:r>
      <w:proofErr w:type="gramEnd"/>
      <w:r w:rsidRPr="00AC6E3B">
        <w:rPr>
          <w:rFonts w:asciiTheme="minorHAnsi" w:hAnsiTheme="minorHAnsi" w:cstheme="minorHAnsi"/>
          <w:sz w:val="16"/>
          <w:szCs w:val="16"/>
        </w:rPr>
        <w:t xml:space="preserve"> get it from a doctor or a specialist,” Biden said. “Not only does that make getting hearing aids inconvenient, </w:t>
      </w:r>
      <w:proofErr w:type="gramStart"/>
      <w:r w:rsidRPr="00AC6E3B">
        <w:rPr>
          <w:rFonts w:asciiTheme="minorHAnsi" w:hAnsiTheme="minorHAnsi" w:cstheme="minorHAnsi"/>
          <w:sz w:val="16"/>
          <w:szCs w:val="16"/>
        </w:rPr>
        <w:t>it</w:t>
      </w:r>
      <w:proofErr w:type="gramEnd"/>
      <w:r w:rsidRPr="00AC6E3B">
        <w:rPr>
          <w:rFonts w:asciiTheme="minorHAnsi" w:hAnsiTheme="minorHAnsi" w:cstheme="minorHAnsi"/>
          <w:sz w:val="16"/>
          <w:szCs w:val="16"/>
        </w:rPr>
        <w:t xml:space="preserve"> makes them considerably more expensive.”</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issue has split the provider and manufacturer industry concerned about a potential influx of cheap, ineffective devices, and consumer advocates who want lower prices and easier access.</w:t>
      </w:r>
      <w:r>
        <w:rPr>
          <w:rFonts w:asciiTheme="minorHAnsi" w:hAnsiTheme="minorHAnsi" w:cstheme="minorHAnsi"/>
        </w:rPr>
        <w:t xml:space="preserve"> </w:t>
      </w:r>
      <w:r w:rsidRPr="00AC6E3B">
        <w:rPr>
          <w:rFonts w:asciiTheme="minorHAnsi" w:hAnsiTheme="minorHAnsi" w:cstheme="minorHAnsi"/>
          <w:sz w:val="16"/>
          <w:szCs w:val="16"/>
        </w:rPr>
        <w:t>Hearing aids are often not covered by insurance and can cost thousands of dollars. Just four manufacturers control 84 percent of the market, according to the administration, and just 14 percent of people who need hearing aids have them. Democrats are currently debating whether to include Medicare coverage of hearing aids in a party-line infrastructure package later this summer.</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The senator with oversight over antitrust matters praised the White House effort.</w:t>
      </w:r>
      <w:r w:rsidRPr="00DD7B50">
        <w:rPr>
          <w:rFonts w:asciiTheme="minorHAnsi" w:hAnsiTheme="minorHAnsi" w:cstheme="minorHAnsi"/>
          <w:sz w:val="16"/>
          <w:szCs w:val="16"/>
        </w:rPr>
        <w:t xml:space="preserve"> </w:t>
      </w:r>
      <w:r w:rsidRPr="00AC6E3B">
        <w:rPr>
          <w:rFonts w:asciiTheme="minorHAnsi" w:hAnsiTheme="minorHAnsi" w:cstheme="minorHAnsi"/>
          <w:sz w:val="16"/>
          <w:szCs w:val="16"/>
        </w:rPr>
        <w:t>“I commend President Biden for</w:t>
      </w:r>
      <w:r w:rsidRPr="00AC6E3B">
        <w:rPr>
          <w:rFonts w:asciiTheme="minorHAnsi" w:hAnsiTheme="minorHAnsi" w:cstheme="minorHAnsi"/>
        </w:rPr>
        <w:t xml:space="preserve"> </w:t>
      </w:r>
      <w:r w:rsidRPr="00AC6E3B">
        <w:rPr>
          <w:rFonts w:asciiTheme="minorHAnsi" w:hAnsiTheme="minorHAnsi" w:cstheme="minorHAnsi"/>
          <w:highlight w:val="cyan"/>
          <w:u w:val="single"/>
        </w:rPr>
        <w:t>this groundbreaking Executive Order</w:t>
      </w:r>
      <w:r w:rsidRPr="00AC6E3B">
        <w:rPr>
          <w:rFonts w:asciiTheme="minorHAnsi" w:hAnsiTheme="minorHAnsi" w:cstheme="minorHAnsi"/>
        </w:rPr>
        <w:t xml:space="preserve">, which </w:t>
      </w:r>
      <w:r w:rsidRPr="00AC6E3B">
        <w:rPr>
          <w:rFonts w:asciiTheme="minorHAnsi" w:hAnsiTheme="minorHAnsi" w:cstheme="minorHAnsi"/>
          <w:highlight w:val="cyan"/>
          <w:u w:val="single"/>
        </w:rPr>
        <w:t>will help restore competition to important sectors of our economy and will also protect workers from anticompetitive employment restrictions</w:t>
      </w:r>
      <w:r w:rsidRPr="00AC6E3B">
        <w:rPr>
          <w:rFonts w:asciiTheme="minorHAnsi" w:hAnsiTheme="minorHAnsi" w:cstheme="minorHAnsi"/>
        </w:rPr>
        <w:t xml:space="preserve">," </w:t>
      </w:r>
      <w:r w:rsidRPr="00AC6E3B">
        <w:rPr>
          <w:rFonts w:asciiTheme="minorHAnsi" w:hAnsiTheme="minorHAnsi" w:cstheme="minorHAnsi"/>
          <w:sz w:val="16"/>
          <w:szCs w:val="16"/>
        </w:rPr>
        <w:t>Minnesota Democrat </w:t>
      </w:r>
      <w:hyperlink r:id="rId9" w:tgtFrame="_blank" w:history="1">
        <w:r w:rsidRPr="00AC6E3B">
          <w:rPr>
            <w:rStyle w:val="Hyperlink"/>
            <w:rFonts w:asciiTheme="minorHAnsi" w:hAnsiTheme="minorHAnsi" w:cstheme="minorHAnsi"/>
            <w:sz w:val="16"/>
            <w:szCs w:val="16"/>
          </w:rPr>
          <w:t>Amy Klobuchar</w:t>
        </w:r>
      </w:hyperlink>
      <w:r w:rsidRPr="00AC6E3B">
        <w:rPr>
          <w:rFonts w:asciiTheme="minorHAnsi" w:hAnsiTheme="minorHAnsi" w:cstheme="minorHAnsi"/>
          <w:sz w:val="16"/>
          <w:szCs w:val="16"/>
        </w:rPr>
        <w:t>, the chair of the Senate Judiciary subcommittee overseeing antitrust matters, said in a statement. “I look forward to working with the Administration to strengthen our nation’s competition policy, and I will continue to advance legislation in Congress to bring the lasting, transformative change we need to build a growing economy that works for all Americans.”</w:t>
      </w:r>
    </w:p>
    <w:p w14:paraId="35DCB96E" w14:textId="77777777" w:rsidR="00C54455" w:rsidRDefault="00C54455" w:rsidP="00C54455">
      <w:pPr>
        <w:rPr>
          <w:rFonts w:asciiTheme="minorHAnsi" w:hAnsiTheme="minorHAnsi" w:cstheme="minorHAnsi"/>
          <w:sz w:val="16"/>
          <w:szCs w:val="16"/>
        </w:rPr>
      </w:pPr>
    </w:p>
    <w:p w14:paraId="6FC284F4" w14:textId="77777777" w:rsidR="00C54455" w:rsidRPr="00B911DB" w:rsidRDefault="00C54455" w:rsidP="00C54455"/>
    <w:p w14:paraId="1473763C" w14:textId="77777777" w:rsidR="00C54455" w:rsidRPr="00F142C6" w:rsidRDefault="00C54455" w:rsidP="00C54455"/>
    <w:p w14:paraId="5C1343BC" w14:textId="77777777" w:rsidR="00F142C6" w:rsidRDefault="00F142C6" w:rsidP="00243E9F">
      <w:pPr>
        <w:pStyle w:val="Heading1"/>
      </w:pPr>
      <w:r>
        <w:t>2NC vs NYU FP</w:t>
      </w:r>
    </w:p>
    <w:p w14:paraId="60B5DB71" w14:textId="77777777" w:rsidR="00F142C6" w:rsidRDefault="00F142C6" w:rsidP="00E61881">
      <w:pPr>
        <w:pStyle w:val="Heading2"/>
      </w:pPr>
      <w:r>
        <w:t>Cap K</w:t>
      </w:r>
    </w:p>
    <w:p w14:paraId="3BB07676" w14:textId="77777777" w:rsidR="00F142C6" w:rsidRPr="00052F83" w:rsidRDefault="00F142C6" w:rsidP="00836281">
      <w:pPr>
        <w:pStyle w:val="Heading3"/>
        <w:rPr>
          <w:rFonts w:asciiTheme="minorHAnsi" w:hAnsiTheme="minorHAnsi"/>
        </w:rPr>
      </w:pPr>
      <w:bookmarkStart w:id="5" w:name="_Hlk80352467"/>
      <w:r w:rsidRPr="00052F83">
        <w:rPr>
          <w:rFonts w:asciiTheme="minorHAnsi" w:hAnsiTheme="minorHAnsi"/>
        </w:rPr>
        <w:t>2NC FW</w:t>
      </w:r>
    </w:p>
    <w:p w14:paraId="7BBD62BB" w14:textId="77777777" w:rsidR="00F142C6" w:rsidRPr="00052F83" w:rsidRDefault="00F142C6" w:rsidP="00836281">
      <w:pPr>
        <w:pStyle w:val="Heading4"/>
        <w:rPr>
          <w:rFonts w:asciiTheme="minorHAnsi" w:hAnsiTheme="minorHAnsi"/>
        </w:rPr>
      </w:pPr>
      <w:r w:rsidRPr="00052F83">
        <w:rPr>
          <w:rFonts w:asciiTheme="minorHAnsi" w:hAnsiTheme="minorHAnsi"/>
          <w:u w:val="single"/>
        </w:rPr>
        <w:t>CI</w:t>
      </w:r>
      <w:r w:rsidRPr="00052F83">
        <w:rPr>
          <w:rFonts w:asciiTheme="minorHAnsi" w:hAnsiTheme="minorHAnsi"/>
        </w:rPr>
        <w:t xml:space="preserve">:  Evaluate competing political </w:t>
      </w:r>
      <w:r w:rsidRPr="00052F83">
        <w:rPr>
          <w:rFonts w:asciiTheme="minorHAnsi" w:hAnsiTheme="minorHAnsi"/>
          <w:u w:val="single"/>
        </w:rPr>
        <w:t>imaginaries</w:t>
      </w:r>
      <w:r w:rsidRPr="00052F83">
        <w:rPr>
          <w:rFonts w:asciiTheme="minorHAnsi" w:hAnsiTheme="minorHAnsi"/>
        </w:rPr>
        <w:t xml:space="preserve"> – </w:t>
      </w:r>
      <w:r>
        <w:rPr>
          <w:rFonts w:asciiTheme="minorHAnsi" w:hAnsiTheme="minorHAnsi"/>
        </w:rPr>
        <w:t xml:space="preserve">4 </w:t>
      </w:r>
      <w:r w:rsidRPr="00052F83">
        <w:rPr>
          <w:rFonts w:asciiTheme="minorHAnsi" w:hAnsiTheme="minorHAnsi"/>
        </w:rPr>
        <w:t>warrants:</w:t>
      </w:r>
    </w:p>
    <w:p w14:paraId="2B81A648" w14:textId="77777777" w:rsidR="00F142C6" w:rsidRPr="00052F83" w:rsidRDefault="00F142C6" w:rsidP="00836281">
      <w:pPr>
        <w:pStyle w:val="Heading4"/>
        <w:rPr>
          <w:rFonts w:asciiTheme="minorHAnsi" w:hAnsiTheme="minorHAnsi"/>
          <w:u w:val="single"/>
        </w:rPr>
      </w:pPr>
      <w:r>
        <w:rPr>
          <w:rFonts w:asciiTheme="minorHAnsi" w:hAnsiTheme="minorHAnsi"/>
        </w:rPr>
        <w:t>1</w:t>
      </w:r>
      <w:r w:rsidRPr="00052F83">
        <w:rPr>
          <w:rFonts w:asciiTheme="minorHAnsi" w:hAnsiTheme="minorHAnsi"/>
        </w:rPr>
        <w:t xml:space="preserve">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27D4E5DC" w14:textId="77777777" w:rsidR="00F142C6" w:rsidRPr="00052F83" w:rsidRDefault="00F142C6" w:rsidP="00836281">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2D82EA43" w14:textId="77777777" w:rsidR="00F142C6" w:rsidRPr="00052F83" w:rsidRDefault="00F142C6" w:rsidP="00836281">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1261CECE" w14:textId="77777777" w:rsidR="00F142C6" w:rsidRPr="00052F83" w:rsidRDefault="00F142C6" w:rsidP="00836281">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4D476CBB" w14:textId="77777777" w:rsidR="00F142C6" w:rsidRPr="00052F83" w:rsidRDefault="00F142C6" w:rsidP="00836281">
      <w:pPr>
        <w:rPr>
          <w:rFonts w:asciiTheme="minorHAnsi" w:hAnsiTheme="minorHAnsi"/>
          <w:sz w:val="16"/>
        </w:rPr>
      </w:pPr>
      <w:r w:rsidRPr="00052F83">
        <w:rPr>
          <w:rFonts w:asciiTheme="minorHAnsi" w:hAnsiTheme="minorHAnsi"/>
          <w:sz w:val="16"/>
        </w:rPr>
        <w:t xml:space="preserve">Ruskin’s courageous and bracing indictment of economics arose from his </w:t>
      </w:r>
      <w:proofErr w:type="gramStart"/>
      <w:r w:rsidRPr="00052F83">
        <w:rPr>
          <w:rFonts w:asciiTheme="minorHAnsi" w:hAnsiTheme="minorHAnsi"/>
          <w:sz w:val="16"/>
        </w:rPr>
        <w:t>Romantic</w:t>
      </w:r>
      <w:proofErr w:type="gramEnd"/>
      <w:r w:rsidRPr="00052F83">
        <w:rPr>
          <w:rFonts w:asciiTheme="minorHAnsi" w:hAnsiTheme="minorHAnsi"/>
          <w:sz w:val="16"/>
        </w:rPr>
        <w:t xml:space="preserve">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48232F1B" w14:textId="77777777" w:rsidR="00F142C6" w:rsidRPr="00052F83" w:rsidRDefault="00F142C6" w:rsidP="00836281">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08D2EB3D" w14:textId="77777777" w:rsidR="00F142C6" w:rsidRDefault="00F142C6" w:rsidP="00836281">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1E974121" w14:textId="77777777" w:rsidR="00F142C6" w:rsidRDefault="00F142C6" w:rsidP="00836281">
      <w:pPr>
        <w:pStyle w:val="Heading4"/>
      </w:pPr>
      <w:r>
        <w:t xml:space="preserve">2 - The </w:t>
      </w:r>
      <w:proofErr w:type="spellStart"/>
      <w:r>
        <w:t>aff</w:t>
      </w:r>
      <w:proofErr w:type="spellEnd"/>
      <w:r>
        <w:t xml:space="preserve"> is </w:t>
      </w:r>
      <w:r w:rsidRPr="00A866BA">
        <w:rPr>
          <w:u w:val="single"/>
        </w:rPr>
        <w:t>utopian</w:t>
      </w:r>
      <w:r>
        <w:t xml:space="preserve">.   Criticism is a prerequisite to formulating </w:t>
      </w:r>
      <w:r w:rsidRPr="00A866BA">
        <w:rPr>
          <w:u w:val="single"/>
        </w:rPr>
        <w:t>new solutions</w:t>
      </w:r>
      <w:r>
        <w:t>.</w:t>
      </w:r>
    </w:p>
    <w:p w14:paraId="2BAA4AC8" w14:textId="77777777" w:rsidR="00F142C6" w:rsidRPr="00D10B37" w:rsidRDefault="00F142C6" w:rsidP="00836281">
      <w:proofErr w:type="spellStart"/>
      <w:r>
        <w:t>Detlev</w:t>
      </w:r>
      <w:proofErr w:type="spellEnd"/>
      <w:r>
        <w:t xml:space="preserve"> </w:t>
      </w:r>
      <w:r>
        <w:rPr>
          <w:rStyle w:val="Style13ptBold"/>
        </w:rPr>
        <w:t>Zwick 13</w:t>
      </w:r>
      <w:r>
        <w:t xml:space="preserve">. Associate Professor of Marketing at Schulich School of Business, York University, Toronto “The myth of metaphysical enclosure: A second response to Adam Arvidsson,” </w:t>
      </w:r>
      <w:r w:rsidRPr="00961E74">
        <w:rPr>
          <w:i/>
        </w:rPr>
        <w:t>Ephemera</w:t>
      </w:r>
      <w:r>
        <w:t>, Vol. 13, No. 2, May 2013, p. 413-419, Accessed Online through Emory Libraries</w:t>
      </w:r>
    </w:p>
    <w:p w14:paraId="3F03B28C" w14:textId="77777777" w:rsidR="00F142C6" w:rsidRPr="00AE1537" w:rsidRDefault="00F142C6" w:rsidP="00836281">
      <w:pPr>
        <w:rPr>
          <w:sz w:val="16"/>
        </w:rPr>
      </w:pPr>
      <w:r w:rsidRPr="00AE1537">
        <w:rPr>
          <w:sz w:val="16"/>
        </w:rPr>
        <w:t xml:space="preserve">Now that we know that Arvidsson and I in fact agree on the ideological position espoused by his theory of a productive consumer publics and the accompanying notion of the reputation economy, what about his two charges against me mentioned above? The first accusation was that my criticism of his desire to develop a theory of the social within neoliberal capitalism rather than against it was naïve and outdated. </w:t>
      </w:r>
      <w:r w:rsidRPr="00AE1537">
        <w:rPr>
          <w:rStyle w:val="TitleChar"/>
        </w:rPr>
        <w:t>Arvidsson seems to believe that the task</w:t>
      </w:r>
      <w:r w:rsidRPr="00AE1537">
        <w:rPr>
          <w:sz w:val="16"/>
        </w:rPr>
        <w:t xml:space="preserve"> of a social scientist </w:t>
      </w:r>
      <w:r w:rsidRPr="00AE1537">
        <w:rPr>
          <w:rStyle w:val="TitleChar"/>
        </w:rPr>
        <w:t>today is to be realistic, meaning to take as immutably real the fact of capitalism</w:t>
      </w:r>
      <w:r w:rsidRPr="00AE1537">
        <w:rPr>
          <w:sz w:val="16"/>
        </w:rPr>
        <w:t>. There are a couple of points I would like to make ab</w:t>
      </w:r>
      <w:r>
        <w:rPr>
          <w:sz w:val="16"/>
        </w:rPr>
        <w:t>out this intellectual position.</w:t>
      </w:r>
    </w:p>
    <w:p w14:paraId="0BE5812D" w14:textId="77777777" w:rsidR="00F142C6" w:rsidRPr="008F68EF" w:rsidRDefault="00F142C6" w:rsidP="00836281">
      <w:pPr>
        <w:rPr>
          <w:sz w:val="16"/>
          <w:szCs w:val="16"/>
        </w:rPr>
      </w:pPr>
      <w:r w:rsidRPr="008F68EF">
        <w:rPr>
          <w:sz w:val="16"/>
          <w:szCs w:val="16"/>
        </w:rPr>
        <w:t>First, it is interesting to see in Arvidsson's excitement for the new digital public that for him everything seems possible with the Internet: the use of common resources, the formation of new public spaces and entirely new civil societies, collective forms of production across vast and complex networks of communication, truly democratic decision-making, individual empowerment, brand-building without a marketer in control, even the end of private property! And yet one thing seems impossible: the end of neoliberal capitalism. When it comes to that, we need to be 'realistic'.</w:t>
      </w:r>
    </w:p>
    <w:p w14:paraId="7E99466E" w14:textId="77777777" w:rsidR="00F142C6" w:rsidRPr="008F68EF" w:rsidRDefault="00F142C6" w:rsidP="00836281">
      <w:pPr>
        <w:rPr>
          <w:sz w:val="16"/>
        </w:rPr>
      </w:pPr>
      <w:r w:rsidRPr="008F68EF">
        <w:rPr>
          <w:sz w:val="16"/>
        </w:rPr>
        <w:t xml:space="preserve">Second, </w:t>
      </w:r>
      <w:r w:rsidRPr="00757493">
        <w:rPr>
          <w:rStyle w:val="TitleChar"/>
        </w:rPr>
        <w:t>how naïve is my critique</w:t>
      </w:r>
      <w:r w:rsidRPr="008F68EF">
        <w:rPr>
          <w:sz w:val="16"/>
        </w:rPr>
        <w:t xml:space="preserve"> of capitalism </w:t>
      </w:r>
      <w:r w:rsidRPr="00757493">
        <w:rPr>
          <w:rStyle w:val="TitleChar"/>
        </w:rPr>
        <w:t>really?</w:t>
      </w:r>
      <w:r w:rsidRPr="008F68EF">
        <w:rPr>
          <w:sz w:val="16"/>
        </w:rPr>
        <w:t xml:space="preserve"> To be sure, it certainly is not so naïve as to conjure up as our way forward the idea of 20th century communism. This idea of </w:t>
      </w:r>
      <w:r w:rsidRPr="00757493">
        <w:rPr>
          <w:rStyle w:val="TitleChar"/>
        </w:rPr>
        <w:t>communism</w:t>
      </w:r>
      <w:r w:rsidRPr="008F68EF">
        <w:rPr>
          <w:sz w:val="16"/>
        </w:rPr>
        <w:t xml:space="preserve">, in its state socialist form, </w:t>
      </w:r>
      <w:r w:rsidRPr="00757493">
        <w:rPr>
          <w:rStyle w:val="TitleChar"/>
        </w:rPr>
        <w:t>has been soundly discredited</w:t>
      </w:r>
      <w:r w:rsidRPr="008F68EF">
        <w:rPr>
          <w:sz w:val="16"/>
        </w:rPr>
        <w:t xml:space="preserve"> and should be abandoned. </w:t>
      </w:r>
      <w:r w:rsidRPr="00757493">
        <w:rPr>
          <w:rStyle w:val="TitleChar"/>
        </w:rPr>
        <w:t xml:space="preserve">But </w:t>
      </w:r>
      <w:r w:rsidRPr="00696167">
        <w:rPr>
          <w:rStyle w:val="TitleChar"/>
          <w:highlight w:val="cyan"/>
        </w:rPr>
        <w:t>should we</w:t>
      </w:r>
      <w:r w:rsidRPr="008F68EF">
        <w:rPr>
          <w:sz w:val="16"/>
        </w:rPr>
        <w:t xml:space="preserve"> therefore </w:t>
      </w:r>
      <w:r w:rsidRPr="00696167">
        <w:rPr>
          <w:rStyle w:val="TitleChar"/>
          <w:highlight w:val="cyan"/>
        </w:rPr>
        <w:t>give up</w:t>
      </w:r>
      <w:r w:rsidRPr="00757493">
        <w:rPr>
          <w:rStyle w:val="TitleChar"/>
        </w:rPr>
        <w:t xml:space="preserve"> our </w:t>
      </w:r>
      <w:r w:rsidRPr="00696167">
        <w:rPr>
          <w:rStyle w:val="TitleChar"/>
          <w:highlight w:val="cyan"/>
        </w:rPr>
        <w:t>aspirations for a world where</w:t>
      </w:r>
      <w:r w:rsidRPr="00757493">
        <w:rPr>
          <w:rStyle w:val="TitleChar"/>
        </w:rPr>
        <w:t xml:space="preserve"> all </w:t>
      </w:r>
      <w:r w:rsidRPr="00696167">
        <w:rPr>
          <w:rStyle w:val="TitleChar"/>
          <w:highlight w:val="cyan"/>
        </w:rPr>
        <w:t>social relations are not structured by capital</w:t>
      </w:r>
      <w:r w:rsidRPr="00757493">
        <w:rPr>
          <w:rStyle w:val="TitleChar"/>
        </w:rPr>
        <w:t xml:space="preserve"> and through commodities?</w:t>
      </w:r>
      <w:r w:rsidRPr="008F68EF">
        <w:rPr>
          <w:sz w:val="16"/>
        </w:rPr>
        <w:t xml:space="preserve"> Besides, </w:t>
      </w:r>
      <w:r w:rsidRPr="008F68EF">
        <w:rPr>
          <w:rStyle w:val="TitleChar"/>
        </w:rPr>
        <w:t>there is something truly peculiar going on these days. As Indian social philosopher</w:t>
      </w:r>
      <w:r w:rsidRPr="008F68EF">
        <w:rPr>
          <w:sz w:val="16"/>
        </w:rPr>
        <w:t xml:space="preserve"> Saroj </w:t>
      </w:r>
      <w:proofErr w:type="spellStart"/>
      <w:r w:rsidRPr="008F68EF">
        <w:rPr>
          <w:rStyle w:val="TitleChar"/>
        </w:rPr>
        <w:t>Giri</w:t>
      </w:r>
      <w:proofErr w:type="spellEnd"/>
      <w:r w:rsidRPr="008F68EF">
        <w:rPr>
          <w:sz w:val="16"/>
        </w:rPr>
        <w:t xml:space="preserve"> (2010) </w:t>
      </w:r>
      <w:r w:rsidRPr="008F68EF">
        <w:rPr>
          <w:rStyle w:val="TitleChar"/>
        </w:rPr>
        <w:t>points out, media today are full of anti-capitalist rants almost to a point where one could be forgiven for thinking that capitalism is the devil on its last legs. Stories about corrupt bankers, polluting companies, abusive labor conditions</w:t>
      </w:r>
      <w:r w:rsidRPr="008F68EF">
        <w:rPr>
          <w:sz w:val="16"/>
        </w:rPr>
        <w:t xml:space="preserve"> in Chinese factories and the diamond mines of Africa, </w:t>
      </w:r>
      <w:r w:rsidRPr="008F68EF">
        <w:rPr>
          <w:rStyle w:val="TitleChar"/>
        </w:rPr>
        <w:t>corporate bribery</w:t>
      </w:r>
      <w:r w:rsidRPr="008F68EF">
        <w:rPr>
          <w:sz w:val="16"/>
        </w:rPr>
        <w:t xml:space="preserve"> of government officials in India and Nigeria </w:t>
      </w:r>
      <w:r w:rsidRPr="008F68EF">
        <w:rPr>
          <w:rStyle w:val="TitleChar"/>
        </w:rPr>
        <w:t>and so on abound even in well-known bastions of capitalist propaganda</w:t>
      </w:r>
      <w:r w:rsidRPr="008F68EF">
        <w:rPr>
          <w:sz w:val="16"/>
        </w:rPr>
        <w:t xml:space="preserve"> such as the Wall Street Journal and the Financial Times. Capitalism's greatest cheerleaders, the Harvard Business Review and its publishing arm H BSP, have also been busy churning out articles and books by business scholars and consultants replete with surprisingly frank scolding of the stewards of global capitalism for being greedy and selfish, and of companies for being polluting, unfair, short-sighted, cheating and scheming and, most importantly, for putting the capitalist system at risk of imminent collapse (see e.g. Barton, 2011; Bower et al., 2011; Haque, 2011).</w:t>
      </w:r>
    </w:p>
    <w:p w14:paraId="592FD4CF" w14:textId="77777777" w:rsidR="00F142C6" w:rsidRPr="008F68EF" w:rsidRDefault="00F142C6" w:rsidP="00836281">
      <w:pPr>
        <w:rPr>
          <w:sz w:val="16"/>
        </w:rPr>
      </w:pPr>
      <w:r w:rsidRPr="008F68EF">
        <w:rPr>
          <w:sz w:val="16"/>
        </w:rPr>
        <w:t xml:space="preserve">The important point I would like to make at this juncture is that with my critique of contemporary capitalism, I find myself firmly placed at the </w:t>
      </w:r>
      <w:proofErr w:type="spellStart"/>
      <w:r w:rsidRPr="008F68EF">
        <w:rPr>
          <w:sz w:val="16"/>
        </w:rPr>
        <w:t>centre</w:t>
      </w:r>
      <w:proofErr w:type="spellEnd"/>
      <w:r w:rsidRPr="008F68EF">
        <w:rPr>
          <w:sz w:val="16"/>
        </w:rPr>
        <w:t xml:space="preserve"> of contemporary business discourse, not at its margins, as Arvidsson seems to believe. </w:t>
      </w:r>
      <w:r w:rsidRPr="00696167">
        <w:rPr>
          <w:rStyle w:val="TitleChar"/>
          <w:highlight w:val="cyan"/>
        </w:rPr>
        <w:t>If there is one position</w:t>
      </w:r>
      <w:r w:rsidRPr="008F68EF">
        <w:rPr>
          <w:rStyle w:val="TitleChar"/>
        </w:rPr>
        <w:t xml:space="preserve"> today </w:t>
      </w:r>
      <w:r w:rsidRPr="00696167">
        <w:rPr>
          <w:rStyle w:val="TitleChar"/>
          <w:highlight w:val="cyan"/>
        </w:rPr>
        <w:t xml:space="preserve">that should be characterized as </w:t>
      </w:r>
      <w:r w:rsidRPr="00696167">
        <w:rPr>
          <w:rStyle w:val="Emphasis"/>
          <w:highlight w:val="cyan"/>
        </w:rPr>
        <w:t>naïve and Utopian</w:t>
      </w:r>
      <w:r w:rsidRPr="00696167">
        <w:rPr>
          <w:rStyle w:val="TitleChar"/>
          <w:highlight w:val="cyan"/>
        </w:rPr>
        <w:t>, it is the one that posits</w:t>
      </w:r>
      <w:r w:rsidRPr="008F68EF">
        <w:rPr>
          <w:rStyle w:val="TitleChar"/>
        </w:rPr>
        <w:t xml:space="preserve"> that </w:t>
      </w:r>
      <w:r w:rsidRPr="00696167">
        <w:rPr>
          <w:rStyle w:val="TitleChar"/>
          <w:highlight w:val="cyan"/>
        </w:rPr>
        <w:t>the same system that brought us</w:t>
      </w:r>
      <w:r w:rsidRPr="008F68EF">
        <w:rPr>
          <w:rStyle w:val="TitleChar"/>
        </w:rPr>
        <w:t xml:space="preserve"> to the point we are at today (rapidly rising inequality and </w:t>
      </w:r>
      <w:r w:rsidRPr="00696167">
        <w:rPr>
          <w:rStyle w:val="TitleChar"/>
          <w:highlight w:val="cyan"/>
        </w:rPr>
        <w:t>economic apartheid</w:t>
      </w:r>
      <w:r w:rsidRPr="008F68EF">
        <w:rPr>
          <w:rStyle w:val="TitleChar"/>
        </w:rPr>
        <w:t xml:space="preserve">, rampant de- politization, </w:t>
      </w:r>
      <w:r w:rsidRPr="00696167">
        <w:rPr>
          <w:rStyle w:val="TitleChar"/>
          <w:highlight w:val="cyan"/>
        </w:rPr>
        <w:t>environmental catastrophe and so on</w:t>
      </w:r>
      <w:r w:rsidRPr="008F68EF">
        <w:rPr>
          <w:rStyle w:val="TitleChar"/>
        </w:rPr>
        <w:t xml:space="preserve">) </w:t>
      </w:r>
      <w:r w:rsidRPr="00696167">
        <w:rPr>
          <w:rStyle w:val="TitleChar"/>
          <w:highlight w:val="cyan"/>
        </w:rPr>
        <w:t>can</w:t>
      </w:r>
      <w:r w:rsidRPr="008F68EF">
        <w:rPr>
          <w:rStyle w:val="TitleChar"/>
        </w:rPr>
        <w:t xml:space="preserve"> somehow </w:t>
      </w:r>
      <w:r w:rsidRPr="00696167">
        <w:rPr>
          <w:rStyle w:val="Emphasis"/>
          <w:highlight w:val="cyan"/>
        </w:rPr>
        <w:t>fix with its left hand what its right hand destroyed</w:t>
      </w:r>
      <w:r w:rsidRPr="008F68EF">
        <w:rPr>
          <w:rStyle w:val="TitleChar"/>
        </w:rPr>
        <w:t>. On what basis, other than Utopian faith, can one make such a claim?</w:t>
      </w:r>
    </w:p>
    <w:p w14:paraId="1B03E3F1" w14:textId="77777777" w:rsidR="00F142C6" w:rsidRPr="008F68EF" w:rsidRDefault="00F142C6" w:rsidP="00836281">
      <w:pPr>
        <w:rPr>
          <w:rStyle w:val="TitleChar"/>
        </w:rPr>
      </w:pPr>
      <w:r w:rsidRPr="008F68EF">
        <w:rPr>
          <w:sz w:val="16"/>
        </w:rPr>
        <w:t xml:space="preserve">Obviously, Arvidsson is not the only one suggesting that capitalism can be fixed </w:t>
      </w:r>
      <w:proofErr w:type="gramStart"/>
      <w:r w:rsidRPr="008F68EF">
        <w:rPr>
          <w:sz w:val="16"/>
        </w:rPr>
        <w:t>in spite of</w:t>
      </w:r>
      <w:proofErr w:type="gramEnd"/>
      <w:r w:rsidRPr="008F68EF">
        <w:rPr>
          <w:sz w:val="16"/>
        </w:rPr>
        <w:t xml:space="preserve"> itself. It is a popular position among people across a wide political spectrum, from right-wing libertarians to several so-called leftist groups and their hopes for saving what remains of the social-democratic welfare state. </w:t>
      </w:r>
      <w:r w:rsidRPr="008F68EF">
        <w:rPr>
          <w:rStyle w:val="TitleChar"/>
        </w:rPr>
        <w:t>What</w:t>
      </w:r>
      <w:r w:rsidRPr="008F68EF">
        <w:rPr>
          <w:sz w:val="16"/>
        </w:rPr>
        <w:t xml:space="preserve"> </w:t>
      </w:r>
      <w:proofErr w:type="gramStart"/>
      <w:r w:rsidRPr="008F68EF">
        <w:rPr>
          <w:sz w:val="16"/>
        </w:rPr>
        <w:t>all of</w:t>
      </w:r>
      <w:proofErr w:type="gramEnd"/>
      <w:r w:rsidRPr="008F68EF">
        <w:rPr>
          <w:sz w:val="16"/>
        </w:rPr>
        <w:t xml:space="preserve"> these </w:t>
      </w:r>
      <w:r w:rsidRPr="008F68EF">
        <w:rPr>
          <w:rStyle w:val="TitleChar"/>
        </w:rPr>
        <w:t>supporters of capitalism</w:t>
      </w:r>
      <w:r w:rsidRPr="008F68EF">
        <w:rPr>
          <w:sz w:val="16"/>
        </w:rPr>
        <w:t xml:space="preserve"> - including Arvidsson - </w:t>
      </w:r>
      <w:r w:rsidRPr="008F68EF">
        <w:rPr>
          <w:rStyle w:val="TitleChar"/>
        </w:rPr>
        <w:t>fail to explain</w:t>
      </w:r>
      <w:r w:rsidRPr="008F68EF">
        <w:rPr>
          <w:sz w:val="16"/>
        </w:rPr>
        <w:t xml:space="preserve"> to the rest of us </w:t>
      </w:r>
      <w:r w:rsidRPr="008F68EF">
        <w:rPr>
          <w:rStyle w:val="TitleChar"/>
        </w:rPr>
        <w:t>is how a system designed to grow, create</w:t>
      </w:r>
      <w:r w:rsidRPr="008F68EF">
        <w:rPr>
          <w:sz w:val="16"/>
        </w:rPr>
        <w:t xml:space="preserve"> many </w:t>
      </w:r>
      <w:r w:rsidRPr="008F68EF">
        <w:rPr>
          <w:rStyle w:val="TitleChar"/>
        </w:rPr>
        <w:t>more losers than winners, exploit natural resources and pollute the environment will suddenly and miraculously contain itself and create collectively shared resources</w:t>
      </w:r>
      <w:r w:rsidRPr="008F68EF">
        <w:rPr>
          <w:sz w:val="16"/>
        </w:rPr>
        <w:t xml:space="preserve">, many </w:t>
      </w:r>
      <w:r w:rsidRPr="008F68EF">
        <w:rPr>
          <w:rStyle w:val="TitleChar"/>
        </w:rPr>
        <w:t>more winners than losers and environmental health</w:t>
      </w:r>
      <w:r w:rsidRPr="008F68EF">
        <w:rPr>
          <w:sz w:val="16"/>
        </w:rPr>
        <w:t xml:space="preserve">. Let's remember that Arvidsson started his rejoinder with a bit of Hegel, but when it comes to assessing the potential of capitalism as a totality, Hegel conveniently no longer features. But hasn't Zizek in particular made the point that if we are to really understand capitalism with </w:t>
      </w:r>
      <w:proofErr w:type="gramStart"/>
      <w:r w:rsidRPr="008F68EF">
        <w:rPr>
          <w:sz w:val="16"/>
        </w:rPr>
        <w:t>Hegel</w:t>
      </w:r>
      <w:proofErr w:type="gramEnd"/>
      <w:r w:rsidRPr="008F68EF">
        <w:rPr>
          <w:sz w:val="16"/>
        </w:rPr>
        <w:t xml:space="preserve"> we cannot separate the positive from its negations. The negative - Foxconn, ongoing civil war in the Congo, </w:t>
      </w:r>
      <w:r w:rsidRPr="008F68EF">
        <w:rPr>
          <w:rStyle w:val="TitleChar"/>
        </w:rPr>
        <w:t>rising unemployment</w:t>
      </w:r>
      <w:r w:rsidRPr="008F68EF">
        <w:rPr>
          <w:sz w:val="16"/>
        </w:rPr>
        <w:t xml:space="preserve"> and </w:t>
      </w:r>
      <w:r w:rsidRPr="00696167">
        <w:rPr>
          <w:rStyle w:val="TitleChar"/>
          <w:highlight w:val="cyan"/>
        </w:rPr>
        <w:t>recurring</w:t>
      </w:r>
      <w:r w:rsidRPr="008F68EF">
        <w:rPr>
          <w:rStyle w:val="TitleChar"/>
        </w:rPr>
        <w:t xml:space="preserve"> economic </w:t>
      </w:r>
      <w:r w:rsidRPr="00696167">
        <w:rPr>
          <w:rStyle w:val="TitleChar"/>
          <w:highlight w:val="cyan"/>
        </w:rPr>
        <w:t>crises</w:t>
      </w:r>
      <w:r w:rsidRPr="008F68EF">
        <w:rPr>
          <w:rStyle w:val="TitleChar"/>
        </w:rPr>
        <w:t xml:space="preserve"> and so on</w:t>
      </w:r>
      <w:r w:rsidRPr="008F68EF">
        <w:rPr>
          <w:sz w:val="16"/>
        </w:rPr>
        <w:t xml:space="preserve"> - </w:t>
      </w:r>
      <w:r w:rsidRPr="00696167">
        <w:rPr>
          <w:rStyle w:val="TitleChar"/>
          <w:highlight w:val="cyan"/>
        </w:rPr>
        <w:t>cannot be understood as aberrations</w:t>
      </w:r>
      <w:r w:rsidRPr="008F68EF">
        <w:rPr>
          <w:sz w:val="16"/>
        </w:rPr>
        <w:t xml:space="preserve"> of the totality </w:t>
      </w:r>
      <w:r w:rsidRPr="00696167">
        <w:rPr>
          <w:rStyle w:val="TitleChar"/>
          <w:highlight w:val="cyan"/>
        </w:rPr>
        <w:t>of capitalism but as its constitutive parts</w:t>
      </w:r>
      <w:r w:rsidRPr="008F68EF">
        <w:rPr>
          <w:sz w:val="16"/>
        </w:rPr>
        <w:t xml:space="preserve">. Therefore, </w:t>
      </w:r>
      <w:r w:rsidRPr="008F68EF">
        <w:rPr>
          <w:rStyle w:val="TitleChar"/>
        </w:rPr>
        <w:t xml:space="preserve">anyone proposing to fix capitalism from within needs to answer the question of what kind of negativity he or she is willing to accept as part of the new and improved capitalism (how much pollution </w:t>
      </w:r>
      <w:proofErr w:type="gramStart"/>
      <w:r w:rsidRPr="008F68EF">
        <w:rPr>
          <w:rStyle w:val="TitleChar"/>
        </w:rPr>
        <w:t>is OK</w:t>
      </w:r>
      <w:proofErr w:type="gramEnd"/>
      <w:r w:rsidRPr="008F68EF">
        <w:rPr>
          <w:rStyle w:val="TitleChar"/>
        </w:rPr>
        <w:t>, how much unemployment is OK, how much war is OK, etc.). I think it is not only justified, but today more important than ever, to ask, who</w:t>
      </w:r>
      <w:r w:rsidRPr="008F68EF">
        <w:rPr>
          <w:sz w:val="16"/>
        </w:rPr>
        <w:t xml:space="preserve"> here between the two of us </w:t>
      </w:r>
      <w:r w:rsidRPr="008F68EF">
        <w:rPr>
          <w:rStyle w:val="TitleChar"/>
        </w:rPr>
        <w:t>is the radical Utopian?</w:t>
      </w:r>
    </w:p>
    <w:p w14:paraId="7F4C46C0" w14:textId="77777777" w:rsidR="00F142C6" w:rsidRPr="008F68EF" w:rsidRDefault="00F142C6" w:rsidP="00836281">
      <w:pPr>
        <w:rPr>
          <w:sz w:val="16"/>
        </w:rPr>
      </w:pPr>
      <w:r w:rsidRPr="00696167">
        <w:rPr>
          <w:rStyle w:val="TitleChar"/>
          <w:highlight w:val="cyan"/>
        </w:rPr>
        <w:t>The</w:t>
      </w:r>
      <w:r w:rsidRPr="008F68EF">
        <w:rPr>
          <w:sz w:val="16"/>
        </w:rPr>
        <w:t xml:space="preserve"> second </w:t>
      </w:r>
      <w:r w:rsidRPr="00696167">
        <w:rPr>
          <w:rStyle w:val="TitleChar"/>
          <w:highlight w:val="cyan"/>
        </w:rPr>
        <w:t>charge</w:t>
      </w:r>
      <w:r w:rsidRPr="008F68EF">
        <w:rPr>
          <w:sz w:val="16"/>
        </w:rPr>
        <w:t xml:space="preserve"> against my initial response was that all </w:t>
      </w:r>
      <w:r w:rsidRPr="00696167">
        <w:rPr>
          <w:rStyle w:val="TitleChar"/>
          <w:highlight w:val="cyan"/>
        </w:rPr>
        <w:t>that criticizing</w:t>
      </w:r>
      <w:r w:rsidRPr="008F68EF">
        <w:rPr>
          <w:sz w:val="16"/>
        </w:rPr>
        <w:t xml:space="preserve"> is all well and good but, </w:t>
      </w:r>
      <w:r w:rsidRPr="00696167">
        <w:rPr>
          <w:rStyle w:val="TitleChar"/>
          <w:highlight w:val="cyan"/>
        </w:rPr>
        <w:t>unless</w:t>
      </w:r>
      <w:r w:rsidRPr="008F68EF">
        <w:rPr>
          <w:sz w:val="16"/>
        </w:rPr>
        <w:t xml:space="preserve"> it is </w:t>
      </w:r>
      <w:r w:rsidRPr="00696167">
        <w:rPr>
          <w:rStyle w:val="TitleChar"/>
          <w:highlight w:val="cyan"/>
        </w:rPr>
        <w:t>combined with a solution</w:t>
      </w:r>
      <w:r w:rsidRPr="008F68EF">
        <w:rPr>
          <w:sz w:val="16"/>
        </w:rPr>
        <w:t xml:space="preserve">, such criticism </w:t>
      </w:r>
      <w:r w:rsidRPr="004B7AFF">
        <w:rPr>
          <w:rStyle w:val="TitleChar"/>
        </w:rPr>
        <w:t>is not constructive</w:t>
      </w:r>
      <w:r w:rsidRPr="008F68EF">
        <w:rPr>
          <w:sz w:val="16"/>
        </w:rPr>
        <w:t xml:space="preserve">. A reactionary response to criticism that </w:t>
      </w:r>
      <w:r w:rsidRPr="00696167">
        <w:rPr>
          <w:rStyle w:val="TitleChar"/>
          <w:highlight w:val="cyan"/>
        </w:rPr>
        <w:t xml:space="preserve">aims at </w:t>
      </w:r>
      <w:r w:rsidRPr="00696167">
        <w:rPr>
          <w:rStyle w:val="Emphasis"/>
          <w:highlight w:val="cyan"/>
        </w:rPr>
        <w:t>foreclosing critical discourse</w:t>
      </w:r>
      <w:r w:rsidRPr="008F68EF">
        <w:rPr>
          <w:sz w:val="16"/>
        </w:rPr>
        <w:t xml:space="preserve">, such </w:t>
      </w:r>
      <w:r w:rsidRPr="008F68EF">
        <w:rPr>
          <w:rStyle w:val="TitleChar"/>
        </w:rPr>
        <w:t xml:space="preserve">a </w:t>
      </w:r>
      <w:r w:rsidRPr="00696167">
        <w:rPr>
          <w:rStyle w:val="TitleChar"/>
          <w:highlight w:val="cyan"/>
        </w:rPr>
        <w:t>demand for</w:t>
      </w:r>
      <w:r w:rsidRPr="008F68EF">
        <w:rPr>
          <w:rStyle w:val="TitleChar"/>
        </w:rPr>
        <w:t xml:space="preserve"> constructiveness and </w:t>
      </w:r>
      <w:r w:rsidRPr="00696167">
        <w:rPr>
          <w:rStyle w:val="TitleChar"/>
          <w:highlight w:val="cyan"/>
        </w:rPr>
        <w:t>practical solutions</w:t>
      </w:r>
      <w:r w:rsidRPr="008F68EF">
        <w:rPr>
          <w:sz w:val="16"/>
        </w:rPr>
        <w:t xml:space="preserve">, </w:t>
      </w:r>
      <w:r w:rsidRPr="00696167">
        <w:rPr>
          <w:rStyle w:val="TitleChar"/>
          <w:highlight w:val="cyan"/>
        </w:rPr>
        <w:t xml:space="preserve">should be </w:t>
      </w:r>
      <w:r w:rsidRPr="00696167">
        <w:rPr>
          <w:rStyle w:val="Emphasis"/>
          <w:highlight w:val="cyan"/>
        </w:rPr>
        <w:t>rejected unconditionally</w:t>
      </w:r>
      <w:r w:rsidRPr="008F68EF">
        <w:rPr>
          <w:sz w:val="16"/>
        </w:rPr>
        <w:t xml:space="preserve">. First, on moral grounds, </w:t>
      </w:r>
      <w:r w:rsidRPr="008F68EF">
        <w:rPr>
          <w:rStyle w:val="TitleChar"/>
        </w:rPr>
        <w:t>why should it be acceptable for someone who posits as a 'solution' a Utopian fantasy (hence no solution at all) to demand from</w:t>
      </w:r>
      <w:r w:rsidRPr="008F68EF">
        <w:rPr>
          <w:sz w:val="16"/>
        </w:rPr>
        <w:t xml:space="preserve"> his or her </w:t>
      </w:r>
      <w:r w:rsidRPr="008F68EF">
        <w:rPr>
          <w:rStyle w:val="TitleChar"/>
        </w:rPr>
        <w:t xml:space="preserve">detractors a solution? Second, we should reject the notion that criticism should always be constructive on theoretical grounds. </w:t>
      </w:r>
      <w:r w:rsidRPr="00696167">
        <w:rPr>
          <w:rStyle w:val="TitleChar"/>
          <w:highlight w:val="cyan"/>
        </w:rPr>
        <w:t>Constructivist criticism</w:t>
      </w:r>
      <w:r w:rsidRPr="008F68EF">
        <w:rPr>
          <w:rStyle w:val="TitleChar"/>
        </w:rPr>
        <w:t xml:space="preserve"> is a kind of criticism that </w:t>
      </w:r>
      <w:r w:rsidRPr="00696167">
        <w:rPr>
          <w:rStyle w:val="TitleChar"/>
          <w:highlight w:val="cyan"/>
        </w:rPr>
        <w:t>accepts the coordinates of the real within which the criticized object resides</w:t>
      </w:r>
      <w:r w:rsidRPr="008F68EF">
        <w:rPr>
          <w:sz w:val="16"/>
        </w:rPr>
        <w:t xml:space="preserve">. If criticism rejects the assumptions on which the critiqued rests, or put differently, </w:t>
      </w:r>
      <w:r w:rsidRPr="008F68EF">
        <w:rPr>
          <w:rStyle w:val="TitleChar"/>
        </w:rPr>
        <w:t>if criticism rejects as unacceptable the</w:t>
      </w:r>
      <w:r w:rsidRPr="008F68EF">
        <w:rPr>
          <w:sz w:val="16"/>
        </w:rPr>
        <w:t xml:space="preserve"> entire symbolic </w:t>
      </w:r>
      <w:r w:rsidRPr="008F68EF">
        <w:rPr>
          <w:rStyle w:val="TitleChar"/>
        </w:rPr>
        <w:t>universe that make possible the criticized object, then it cannot be called constructive</w:t>
      </w:r>
      <w:r w:rsidRPr="008F68EF">
        <w:rPr>
          <w:sz w:val="16"/>
        </w:rPr>
        <w:t>.</w:t>
      </w:r>
    </w:p>
    <w:p w14:paraId="2C43286A" w14:textId="77777777" w:rsidR="00F142C6" w:rsidRPr="008F68EF" w:rsidRDefault="00F142C6" w:rsidP="00836281">
      <w:pPr>
        <w:rPr>
          <w:sz w:val="16"/>
        </w:rPr>
      </w:pPr>
      <w:r w:rsidRPr="008F68EF">
        <w:rPr>
          <w:sz w:val="16"/>
        </w:rPr>
        <w:t xml:space="preserve">Often, then, </w:t>
      </w:r>
      <w:r w:rsidRPr="008F68EF">
        <w:rPr>
          <w:rStyle w:val="Emphasis"/>
        </w:rPr>
        <w:t xml:space="preserve">constructive </w:t>
      </w:r>
      <w:r w:rsidRPr="00696167">
        <w:rPr>
          <w:rStyle w:val="Emphasis"/>
          <w:highlight w:val="cyan"/>
        </w:rPr>
        <w:t>criticism becomes meaningless</w:t>
      </w:r>
      <w:r w:rsidRPr="008F68EF">
        <w:rPr>
          <w:rStyle w:val="Emphasis"/>
        </w:rPr>
        <w:t xml:space="preserve"> criticism</w:t>
      </w:r>
      <w:r w:rsidRPr="008F68EF">
        <w:rPr>
          <w:sz w:val="16"/>
        </w:rPr>
        <w:t xml:space="preserve">. For example, how would one provide constructive criticism of Hitler's ideological and political project? Such a task would make little sense because it would cast a priori Hitler's Third Reich as a reasonable entity (see Horkheimer, 2004). Similarly, </w:t>
      </w:r>
      <w:r w:rsidRPr="008F68EF">
        <w:rPr>
          <w:rStyle w:val="TitleChar"/>
        </w:rPr>
        <w:t xml:space="preserve">when </w:t>
      </w:r>
      <w:r w:rsidRPr="00696167">
        <w:rPr>
          <w:rStyle w:val="TitleChar"/>
          <w:highlight w:val="cyan"/>
        </w:rPr>
        <w:t>Arvidsson</w:t>
      </w:r>
      <w:r w:rsidRPr="008F68EF">
        <w:rPr>
          <w:rStyle w:val="TitleChar"/>
        </w:rPr>
        <w:t xml:space="preserve"> calls for us to start behaving like reasonable and constructive people, what he </w:t>
      </w:r>
      <w:r w:rsidRPr="00696167">
        <w:rPr>
          <w:rStyle w:val="TitleChar"/>
          <w:highlight w:val="cyan"/>
        </w:rPr>
        <w:t>means</w:t>
      </w:r>
      <w:r w:rsidRPr="008F68EF">
        <w:rPr>
          <w:rStyle w:val="TitleChar"/>
        </w:rPr>
        <w:t xml:space="preserve"> is that </w:t>
      </w:r>
      <w:r w:rsidRPr="00696167">
        <w:rPr>
          <w:rStyle w:val="TitleChar"/>
          <w:highlight w:val="cyan"/>
        </w:rPr>
        <w:t>we should accept</w:t>
      </w:r>
      <w:r w:rsidRPr="008F68EF">
        <w:rPr>
          <w:rStyle w:val="TitleChar"/>
        </w:rPr>
        <w:t xml:space="preserve"> the coordinates of</w:t>
      </w:r>
      <w:r w:rsidRPr="008F68EF">
        <w:rPr>
          <w:sz w:val="16"/>
        </w:rPr>
        <w:t xml:space="preserve"> his argument - for example, that </w:t>
      </w:r>
      <w:r w:rsidRPr="004B7AFF">
        <w:rPr>
          <w:rStyle w:val="TitleChar"/>
        </w:rPr>
        <w:t xml:space="preserve">neoliberal </w:t>
      </w:r>
      <w:r w:rsidRPr="00696167">
        <w:rPr>
          <w:rStyle w:val="TitleChar"/>
          <w:highlight w:val="cyan"/>
        </w:rPr>
        <w:t>capitalism</w:t>
      </w:r>
      <w:r w:rsidRPr="008F68EF">
        <w:rPr>
          <w:sz w:val="16"/>
        </w:rPr>
        <w:t xml:space="preserve"> </w:t>
      </w:r>
      <w:proofErr w:type="gramStart"/>
      <w:r w:rsidRPr="008F68EF">
        <w:rPr>
          <w:sz w:val="16"/>
        </w:rPr>
        <w:t>has to</w:t>
      </w:r>
      <w:proofErr w:type="gramEnd"/>
      <w:r w:rsidRPr="008F68EF">
        <w:rPr>
          <w:sz w:val="16"/>
        </w:rPr>
        <w:t xml:space="preserve"> be accepted as a reality and by doing so we can move beyond it - as a reasonable entity. </w:t>
      </w:r>
      <w:r w:rsidRPr="008F68EF">
        <w:rPr>
          <w:rStyle w:val="TitleChar"/>
        </w:rPr>
        <w:t>Trying to change these coordinates becomes unreasonable</w:t>
      </w:r>
      <w:r w:rsidRPr="008F68EF">
        <w:rPr>
          <w:sz w:val="16"/>
        </w:rPr>
        <w:t xml:space="preserve"> and unconstructive.</w:t>
      </w:r>
    </w:p>
    <w:p w14:paraId="27723D4E" w14:textId="77777777" w:rsidR="00F142C6" w:rsidRPr="008F68EF" w:rsidRDefault="00F142C6" w:rsidP="00836281">
      <w:pPr>
        <w:rPr>
          <w:sz w:val="16"/>
        </w:rPr>
      </w:pPr>
      <w:r w:rsidRPr="008F68EF">
        <w:rPr>
          <w:sz w:val="16"/>
        </w:rPr>
        <w:t xml:space="preserve">Here again we should remember Zizek's advice to the Wall Street occupiers not to speak to all those agents of reason, those pragmatists, from Clinton to Obama to Goldman Sachs. </w:t>
      </w:r>
      <w:r w:rsidRPr="008F68EF">
        <w:rPr>
          <w:rStyle w:val="TitleChar"/>
        </w:rPr>
        <w:t>At such moments</w:t>
      </w:r>
      <w:r w:rsidRPr="008F68EF">
        <w:rPr>
          <w:sz w:val="16"/>
        </w:rPr>
        <w:t xml:space="preserve"> of resistance and defiance, </w:t>
      </w:r>
      <w:r w:rsidRPr="00696167">
        <w:rPr>
          <w:rStyle w:val="TitleChar"/>
          <w:highlight w:val="cyan"/>
        </w:rPr>
        <w:t>silence becomes the most radical act against pragmatic politics</w:t>
      </w:r>
      <w:r w:rsidRPr="008F68EF">
        <w:rPr>
          <w:rStyle w:val="TitleChar"/>
        </w:rPr>
        <w:t>, the kind of politics that wants to resolve the problem step by step</w:t>
      </w:r>
      <w:r w:rsidRPr="008F68EF">
        <w:rPr>
          <w:sz w:val="16"/>
        </w:rPr>
        <w:t xml:space="preserve"> in a realistic way, </w:t>
      </w:r>
      <w:r w:rsidRPr="008F68EF">
        <w:rPr>
          <w:rStyle w:val="TitleChar"/>
        </w:rPr>
        <w:t>rather than addressing it at its roots</w:t>
      </w:r>
      <w:r w:rsidRPr="008F68EF">
        <w:rPr>
          <w:sz w:val="16"/>
        </w:rPr>
        <w:t xml:space="preserve"> (see Zizek, 2008). Because what would Arvidsson's response be to anything outside the existing coordinates he sees structuring the domain of social and economic relations? </w:t>
      </w:r>
      <w:r w:rsidRPr="008F68EF">
        <w:rPr>
          <w:rStyle w:val="TitleChar"/>
        </w:rPr>
        <w:t>Perhaps</w:t>
      </w:r>
      <w:r w:rsidRPr="008F68EF">
        <w:rPr>
          <w:sz w:val="16"/>
        </w:rPr>
        <w:t xml:space="preserve">, then, </w:t>
      </w:r>
      <w:r w:rsidRPr="00696167">
        <w:rPr>
          <w:rStyle w:val="TitleChar"/>
          <w:highlight w:val="cyan"/>
        </w:rPr>
        <w:t xml:space="preserve">this is </w:t>
      </w:r>
      <w:r w:rsidRPr="00696167">
        <w:rPr>
          <w:rStyle w:val="Emphasis"/>
          <w:highlight w:val="cyan"/>
        </w:rPr>
        <w:t>not the time to articulate solutions when we are still struggling to ask the right questions</w:t>
      </w:r>
      <w:r w:rsidRPr="008F68EF">
        <w:rPr>
          <w:sz w:val="16"/>
        </w:rPr>
        <w:t>. This sentiment is expressed perfectly by a joke Zizek told at Occupy Wall Street2'</w:t>
      </w:r>
    </w:p>
    <w:p w14:paraId="64A6A829" w14:textId="77777777" w:rsidR="00F142C6" w:rsidRPr="008F68EF" w:rsidRDefault="00F142C6" w:rsidP="00836281">
      <w:pPr>
        <w:rPr>
          <w:sz w:val="16"/>
          <w:szCs w:val="16"/>
        </w:rPr>
      </w:pPr>
      <w:r w:rsidRPr="008F68EF">
        <w:rPr>
          <w:sz w:val="16"/>
          <w:szCs w:val="16"/>
        </w:rPr>
        <w:t>In an old joke from the defunct German Democratic Republic, a German worker gets a job in Siberia; aware of how all mail will be read by censors, he tells his friends: 'Let's establish a code: if a letter you will get from me is written in ordinary blue ink, it is true; if it is written in red ink, it is false'. After a month, his friends get the first letter written in blue ink: 'Everything is wonderful here: stores are full, food is abundant, apartments are large and properly heated, movie theatres show films from the West, there are many beautiful girls ready for an affair - the only thing unavailable is red ink'.</w:t>
      </w:r>
    </w:p>
    <w:p w14:paraId="688E0A07" w14:textId="77777777" w:rsidR="00F142C6" w:rsidRPr="008F68EF" w:rsidRDefault="00F142C6" w:rsidP="00836281">
      <w:pPr>
        <w:rPr>
          <w:sz w:val="16"/>
        </w:rPr>
      </w:pPr>
      <w:r w:rsidRPr="008F68EF">
        <w:rPr>
          <w:sz w:val="16"/>
        </w:rPr>
        <w:t xml:space="preserve">The point of the joke is that without the red ink, </w:t>
      </w:r>
      <w:r w:rsidRPr="005B24CD">
        <w:rPr>
          <w:rStyle w:val="TitleChar"/>
        </w:rPr>
        <w:t>we lack the very language to articulate our reality</w:t>
      </w:r>
      <w:r w:rsidRPr="005B24CD">
        <w:rPr>
          <w:sz w:val="16"/>
        </w:rPr>
        <w:t xml:space="preserve">. Paraphrasing Zizek, what this lack of red ink means is that </w:t>
      </w:r>
      <w:r w:rsidRPr="005B24CD">
        <w:rPr>
          <w:rStyle w:val="TitleChar"/>
        </w:rPr>
        <w:t>all the main</w:t>
      </w:r>
      <w:r w:rsidRPr="008F68EF">
        <w:rPr>
          <w:rStyle w:val="TitleChar"/>
        </w:rPr>
        <w:t xml:space="preserve"> terms we use to designate the present situation</w:t>
      </w:r>
      <w:r w:rsidRPr="008F68EF">
        <w:rPr>
          <w:sz w:val="16"/>
        </w:rPr>
        <w:t xml:space="preserve"> - 'productive consumer publics', 'informal economy and freedom', 'common resources', etc. - </w:t>
      </w:r>
      <w:r w:rsidRPr="008F68EF">
        <w:rPr>
          <w:rStyle w:val="TitleChar"/>
        </w:rPr>
        <w:t>are false terms, mystifying our perception of the situation instead of allowing us to think it</w:t>
      </w:r>
      <w:r w:rsidRPr="008F68EF">
        <w:rPr>
          <w:sz w:val="16"/>
        </w:rPr>
        <w:t>. Before we offer solutions, we need the red ink.</w:t>
      </w:r>
    </w:p>
    <w:bookmarkEnd w:id="5"/>
    <w:p w14:paraId="3E677767" w14:textId="77777777" w:rsidR="00F142C6" w:rsidRDefault="00F142C6" w:rsidP="00836281"/>
    <w:p w14:paraId="3805A22C" w14:textId="77777777" w:rsidR="00F142C6" w:rsidRDefault="00F142C6" w:rsidP="00836281">
      <w:pPr>
        <w:pStyle w:val="Heading3"/>
        <w:rPr>
          <w:rFonts w:asciiTheme="minorHAnsi" w:hAnsiTheme="minorHAnsi"/>
        </w:rPr>
      </w:pPr>
      <w:r>
        <w:rPr>
          <w:rFonts w:asciiTheme="minorHAnsi" w:hAnsiTheme="minorHAnsi"/>
        </w:rPr>
        <w:t>**2NC – K is Prior</w:t>
      </w:r>
    </w:p>
    <w:p w14:paraId="4B2B332C" w14:textId="77777777" w:rsidR="00F142C6" w:rsidRDefault="00F142C6" w:rsidP="00836281">
      <w:pPr>
        <w:pStyle w:val="Heading4"/>
      </w:pPr>
      <w:r>
        <w:t xml:space="preserve">The </w:t>
      </w:r>
      <w:proofErr w:type="spellStart"/>
      <w:r>
        <w:t>aff</w:t>
      </w:r>
      <w:proofErr w:type="spellEnd"/>
      <w:r>
        <w:t xml:space="preserve"> is </w:t>
      </w:r>
      <w:r w:rsidRPr="00A866BA">
        <w:rPr>
          <w:u w:val="single"/>
        </w:rPr>
        <w:t>utopian</w:t>
      </w:r>
      <w:r>
        <w:t xml:space="preserve">. Criticism is a prerequisite to formulating </w:t>
      </w:r>
      <w:r w:rsidRPr="00A866BA">
        <w:rPr>
          <w:u w:val="single"/>
        </w:rPr>
        <w:t>new solutions</w:t>
      </w:r>
      <w:r>
        <w:t>.</w:t>
      </w:r>
    </w:p>
    <w:p w14:paraId="5356F9DF" w14:textId="77777777" w:rsidR="00F142C6" w:rsidRPr="008F3AD6" w:rsidRDefault="00F142C6" w:rsidP="00836281">
      <w:r>
        <w:t xml:space="preserve">Paul </w:t>
      </w:r>
      <w:r w:rsidRPr="008F3AD6">
        <w:rPr>
          <w:rStyle w:val="Style13ptBold"/>
        </w:rPr>
        <w:t>Mason</w:t>
      </w:r>
      <w:r>
        <w:t xml:space="preserve"> </w:t>
      </w:r>
      <w:r w:rsidRPr="008F3AD6">
        <w:t>7-17-</w:t>
      </w:r>
      <w:r w:rsidRPr="008F3AD6">
        <w:rPr>
          <w:rStyle w:val="Style13ptBold"/>
        </w:rPr>
        <w:t>15</w:t>
      </w:r>
      <w:r>
        <w:t xml:space="preserve">. </w:t>
      </w:r>
      <w:r w:rsidRPr="008F3AD6">
        <w:t>Writer of Live Working or Die Fighting: How the Working Class Went Global</w:t>
      </w:r>
      <w:r>
        <w:t xml:space="preserve"> and </w:t>
      </w:r>
      <w:hyperlink r:id="rId10" w:history="1">
        <w:r w:rsidRPr="008F3AD6">
          <w:rPr>
            <w:rStyle w:val="Hyperlink"/>
          </w:rPr>
          <w:t>PostCapitalism: A Guide to our Future</w:t>
        </w:r>
      </w:hyperlink>
      <w:r w:rsidRPr="008F3AD6">
        <w:t>.</w:t>
      </w:r>
      <w:r>
        <w:t xml:space="preserve"> Culture and Digital Editor of Channel 4 News. Visiting Professor at the University of Wolverhampton. </w:t>
      </w:r>
      <w:proofErr w:type="gramStart"/>
      <w:r>
        <w:t>Bachelors in Music</w:t>
      </w:r>
      <w:proofErr w:type="gramEnd"/>
      <w:r>
        <w:t xml:space="preserve"> and Politics from the University of Sheffield.</w:t>
      </w:r>
      <w:r w:rsidRPr="008F3AD6">
        <w:t xml:space="preserve"> "The end of capitalism has begun," Guardian, https://www.theguardian.com/books/2015/jul/17/postcapitalism-end-of-capitalism-begun</w:t>
      </w:r>
    </w:p>
    <w:p w14:paraId="4ABCC683" w14:textId="77777777" w:rsidR="00F142C6" w:rsidRPr="008F3AD6" w:rsidRDefault="00F142C6" w:rsidP="00836281">
      <w:pPr>
        <w:rPr>
          <w:rStyle w:val="Emphasis"/>
          <w:b w:val="0"/>
          <w:iCs w:val="0"/>
          <w:sz w:val="12"/>
          <w:u w:val="none"/>
        </w:rPr>
      </w:pPr>
      <w:r w:rsidRPr="008F3AD6">
        <w:rPr>
          <w:sz w:val="12"/>
        </w:rPr>
        <w:t xml:space="preserve">The </w:t>
      </w:r>
      <w:r w:rsidRPr="008F3AD6">
        <w:rPr>
          <w:rStyle w:val="Emphasis"/>
          <w:highlight w:val="cyan"/>
        </w:rPr>
        <w:t>power of imagination</w:t>
      </w:r>
      <w:r w:rsidRPr="008F3AD6">
        <w:rPr>
          <w:rStyle w:val="Emphasis"/>
        </w:rPr>
        <w:t xml:space="preserve"> </w:t>
      </w:r>
      <w:r w:rsidRPr="008F3AD6">
        <w:rPr>
          <w:rStyle w:val="Emphasis"/>
          <w:highlight w:val="cyan"/>
        </w:rPr>
        <w:t>will</w:t>
      </w:r>
      <w:r w:rsidRPr="008F3AD6">
        <w:rPr>
          <w:rStyle w:val="Emphasis"/>
        </w:rPr>
        <w:t xml:space="preserve"> </w:t>
      </w:r>
      <w:r w:rsidRPr="008F3AD6">
        <w:rPr>
          <w:rStyle w:val="Emphasis"/>
          <w:highlight w:val="cyan"/>
        </w:rPr>
        <w:t>be</w:t>
      </w:r>
      <w:r w:rsidRPr="008F3AD6">
        <w:rPr>
          <w:rStyle w:val="Emphasis"/>
        </w:rPr>
        <w:t xml:space="preserve">come </w:t>
      </w:r>
      <w:r w:rsidRPr="008F3AD6">
        <w:rPr>
          <w:rStyle w:val="Emphasis"/>
          <w:highlight w:val="cyan"/>
        </w:rPr>
        <w:t>critical</w:t>
      </w:r>
      <w:r w:rsidRPr="008F3AD6">
        <w:rPr>
          <w:sz w:val="12"/>
        </w:rPr>
        <w:t xml:space="preserve">. In an information society, no thought, </w:t>
      </w:r>
      <w:proofErr w:type="gramStart"/>
      <w:r w:rsidRPr="008F3AD6">
        <w:rPr>
          <w:sz w:val="12"/>
        </w:rPr>
        <w:t>debate</w:t>
      </w:r>
      <w:proofErr w:type="gramEnd"/>
      <w:r w:rsidRPr="008F3AD6">
        <w:rPr>
          <w:sz w:val="12"/>
        </w:rPr>
        <w:t xml:space="preserve"> or dream is wasted – whether conceived in a tent camp, prison cell or the table football space of a startup company. </w:t>
      </w:r>
      <w:r w:rsidRPr="008F3AD6">
        <w:rPr>
          <w:rStyle w:val="StyleUnderline"/>
        </w:rPr>
        <w:t xml:space="preserve">As with virtual manufacturing, in the transition to </w:t>
      </w:r>
      <w:proofErr w:type="spellStart"/>
      <w:r w:rsidRPr="008F3AD6">
        <w:rPr>
          <w:rStyle w:val="StyleUnderline"/>
        </w:rPr>
        <w:t>postcapitalism</w:t>
      </w:r>
      <w:proofErr w:type="spellEnd"/>
      <w:r w:rsidRPr="008F3AD6">
        <w:rPr>
          <w:rStyle w:val="StyleUnderline"/>
        </w:rPr>
        <w:t xml:space="preserve"> the </w:t>
      </w:r>
      <w:r w:rsidRPr="008F3AD6">
        <w:rPr>
          <w:rStyle w:val="StyleUnderline"/>
          <w:highlight w:val="cyan"/>
        </w:rPr>
        <w:t>work done at</w:t>
      </w:r>
      <w:r w:rsidRPr="008F3AD6">
        <w:rPr>
          <w:rStyle w:val="StyleUnderline"/>
        </w:rPr>
        <w:t xml:space="preserve"> the </w:t>
      </w:r>
      <w:r w:rsidRPr="008F3AD6">
        <w:rPr>
          <w:rStyle w:val="StyleUnderline"/>
          <w:highlight w:val="cyan"/>
        </w:rPr>
        <w:t>design</w:t>
      </w:r>
      <w:r w:rsidRPr="008F3AD6">
        <w:rPr>
          <w:rStyle w:val="StyleUnderline"/>
        </w:rPr>
        <w:t xml:space="preserve"> stage can </w:t>
      </w:r>
      <w:r w:rsidRPr="008F3AD6">
        <w:rPr>
          <w:rStyle w:val="StyleUnderline"/>
          <w:highlight w:val="cyan"/>
        </w:rPr>
        <w:t>reduce</w:t>
      </w:r>
      <w:r w:rsidRPr="008F3AD6">
        <w:rPr>
          <w:rStyle w:val="StyleUnderline"/>
        </w:rPr>
        <w:t xml:space="preserve"> </w:t>
      </w:r>
      <w:r w:rsidRPr="008F3AD6">
        <w:rPr>
          <w:rStyle w:val="StyleUnderline"/>
          <w:highlight w:val="cyan"/>
        </w:rPr>
        <w:t>mistakes</w:t>
      </w:r>
      <w:r w:rsidRPr="008F3AD6">
        <w:rPr>
          <w:rStyle w:val="StyleUnderline"/>
        </w:rPr>
        <w:t xml:space="preserve"> </w:t>
      </w:r>
      <w:r w:rsidRPr="008F3AD6">
        <w:rPr>
          <w:rStyle w:val="StyleUnderline"/>
          <w:highlight w:val="cyan"/>
        </w:rPr>
        <w:t>in</w:t>
      </w:r>
      <w:r w:rsidRPr="008F3AD6">
        <w:rPr>
          <w:rStyle w:val="StyleUnderline"/>
        </w:rPr>
        <w:t xml:space="preserve"> the </w:t>
      </w:r>
      <w:r w:rsidRPr="008F3AD6">
        <w:rPr>
          <w:rStyle w:val="StyleUnderline"/>
          <w:highlight w:val="cyan"/>
        </w:rPr>
        <w:t>implementation</w:t>
      </w:r>
      <w:r w:rsidRPr="008F3AD6">
        <w:rPr>
          <w:rStyle w:val="StyleUnderline"/>
        </w:rPr>
        <w:t xml:space="preserve"> stage</w:t>
      </w:r>
      <w:r w:rsidRPr="008F3AD6">
        <w:rPr>
          <w:sz w:val="12"/>
        </w:rPr>
        <w:t xml:space="preserve">. And the design of the postcapitalist world, as with software, </w:t>
      </w:r>
      <w:r w:rsidRPr="008F3AD6">
        <w:rPr>
          <w:rStyle w:val="StyleUnderline"/>
        </w:rPr>
        <w:t>can be modular. Different people can work on it in different places, at different speeds, with relative autonomy from each other</w:t>
      </w:r>
      <w:r w:rsidRPr="008F3AD6">
        <w:rPr>
          <w:sz w:val="12"/>
        </w:rPr>
        <w:t xml:space="preserve">. If I could summon one thing into existence for free it would be a global institution that modelled capitalism correctly: an </w:t>
      </w:r>
      <w:proofErr w:type="gramStart"/>
      <w:r w:rsidRPr="008F3AD6">
        <w:rPr>
          <w:sz w:val="12"/>
        </w:rPr>
        <w:t>open source</w:t>
      </w:r>
      <w:proofErr w:type="gramEnd"/>
      <w:r w:rsidRPr="008F3AD6">
        <w:rPr>
          <w:sz w:val="12"/>
        </w:rPr>
        <w:t xml:space="preserve"> model of the whole economy; official, grey and black. Every experiment run through it would enrich it; it would be open source and with as many datapoints as the most complex climate models. The </w:t>
      </w:r>
      <w:r w:rsidRPr="008F3AD6">
        <w:rPr>
          <w:rStyle w:val="Emphasis"/>
        </w:rPr>
        <w:t xml:space="preserve">main </w:t>
      </w:r>
      <w:r w:rsidRPr="008F3AD6">
        <w:rPr>
          <w:rStyle w:val="Emphasis"/>
          <w:highlight w:val="cyan"/>
        </w:rPr>
        <w:t>contradiction</w:t>
      </w:r>
      <w:r w:rsidRPr="008F3AD6">
        <w:rPr>
          <w:rStyle w:val="StyleUnderline"/>
        </w:rPr>
        <w:t xml:space="preserve"> today is </w:t>
      </w:r>
      <w:r w:rsidRPr="008F3AD6">
        <w:rPr>
          <w:rStyle w:val="StyleUnderline"/>
          <w:highlight w:val="cyan"/>
        </w:rPr>
        <w:t>between</w:t>
      </w:r>
      <w:r w:rsidRPr="008F3AD6">
        <w:rPr>
          <w:rStyle w:val="StyleUnderline"/>
        </w:rPr>
        <w:t xml:space="preserve"> the </w:t>
      </w:r>
      <w:r w:rsidRPr="008F3AD6">
        <w:rPr>
          <w:rStyle w:val="StyleUnderline"/>
          <w:highlight w:val="cyan"/>
        </w:rPr>
        <w:t>possibility of free</w:t>
      </w:r>
      <w:r w:rsidRPr="008F3AD6">
        <w:rPr>
          <w:rStyle w:val="StyleUnderline"/>
        </w:rPr>
        <w:t xml:space="preserve">, abundant </w:t>
      </w:r>
      <w:r w:rsidRPr="008F3AD6">
        <w:rPr>
          <w:rStyle w:val="StyleUnderline"/>
          <w:highlight w:val="cyan"/>
        </w:rPr>
        <w:t>goods</w:t>
      </w:r>
      <w:r w:rsidRPr="008F3AD6">
        <w:rPr>
          <w:rStyle w:val="StyleUnderline"/>
        </w:rPr>
        <w:t xml:space="preserve"> and information; </w:t>
      </w:r>
      <w:r w:rsidRPr="008F3AD6">
        <w:rPr>
          <w:rStyle w:val="StyleUnderline"/>
          <w:highlight w:val="cyan"/>
        </w:rPr>
        <w:t>and</w:t>
      </w:r>
      <w:r w:rsidRPr="008F3AD6">
        <w:rPr>
          <w:rStyle w:val="StyleUnderline"/>
        </w:rPr>
        <w:t xml:space="preserve"> a </w:t>
      </w:r>
      <w:r w:rsidRPr="008F3AD6">
        <w:rPr>
          <w:rStyle w:val="StyleUnderline"/>
          <w:highlight w:val="cyan"/>
        </w:rPr>
        <w:t>system of monopolies</w:t>
      </w:r>
      <w:r w:rsidRPr="008F3AD6">
        <w:rPr>
          <w:rStyle w:val="StyleUnderline"/>
        </w:rPr>
        <w:t xml:space="preserve">, banks and governments trying to keep things private, </w:t>
      </w:r>
      <w:proofErr w:type="gramStart"/>
      <w:r w:rsidRPr="008F3AD6">
        <w:rPr>
          <w:rStyle w:val="StyleUnderline"/>
        </w:rPr>
        <w:t>scarce</w:t>
      </w:r>
      <w:proofErr w:type="gramEnd"/>
      <w:r w:rsidRPr="008F3AD6">
        <w:rPr>
          <w:rStyle w:val="StyleUnderline"/>
        </w:rPr>
        <w:t xml:space="preserve"> and commercial.</w:t>
      </w:r>
      <w:r w:rsidRPr="008F3AD6">
        <w:rPr>
          <w:sz w:val="12"/>
        </w:rPr>
        <w:t xml:space="preserve"> Everything comes down to the struggle between the network and the hierarchy: between old forms of society </w:t>
      </w:r>
      <w:proofErr w:type="spellStart"/>
      <w:r w:rsidRPr="008F3AD6">
        <w:rPr>
          <w:sz w:val="12"/>
        </w:rPr>
        <w:t>moulded</w:t>
      </w:r>
      <w:proofErr w:type="spellEnd"/>
      <w:r w:rsidRPr="008F3AD6">
        <w:rPr>
          <w:sz w:val="12"/>
        </w:rPr>
        <w:t xml:space="preserve"> around capitalism and new forms of society that prefigure what comes next. ... </w:t>
      </w:r>
      <w:r w:rsidRPr="008F3AD6">
        <w:rPr>
          <w:rStyle w:val="Emphasis"/>
        </w:rPr>
        <w:t>Is it utopian to believe we’re on the verge of an evolution beyond capitalism?</w:t>
      </w:r>
      <w:r w:rsidRPr="008F3AD6">
        <w:rPr>
          <w:sz w:val="12"/>
        </w:rPr>
        <w:t xml:space="preserve"> We </w:t>
      </w:r>
      <w:r w:rsidRPr="008F3AD6">
        <w:rPr>
          <w:rStyle w:val="StyleUnderline"/>
          <w:highlight w:val="cyan"/>
        </w:rPr>
        <w:t>live</w:t>
      </w:r>
      <w:r w:rsidRPr="008F3AD6">
        <w:rPr>
          <w:rStyle w:val="StyleUnderline"/>
        </w:rPr>
        <w:t xml:space="preserve"> </w:t>
      </w:r>
      <w:r w:rsidRPr="008F3AD6">
        <w:rPr>
          <w:rStyle w:val="StyleUnderline"/>
          <w:highlight w:val="cyan"/>
        </w:rPr>
        <w:t>in</w:t>
      </w:r>
      <w:r w:rsidRPr="008F3AD6">
        <w:rPr>
          <w:rStyle w:val="StyleUnderline"/>
        </w:rPr>
        <w:t xml:space="preserve"> a </w:t>
      </w:r>
      <w:r w:rsidRPr="008F3AD6">
        <w:rPr>
          <w:rStyle w:val="StyleUnderline"/>
          <w:highlight w:val="cyan"/>
        </w:rPr>
        <w:t>world</w:t>
      </w:r>
      <w:r w:rsidRPr="008F3AD6">
        <w:rPr>
          <w:rStyle w:val="StyleUnderline"/>
        </w:rPr>
        <w:t xml:space="preserve"> in which gay men and women can marry</w:t>
      </w:r>
      <w:r w:rsidRPr="008F3AD6">
        <w:rPr>
          <w:sz w:val="12"/>
        </w:rPr>
        <w:t xml:space="preserve">, </w:t>
      </w:r>
      <w:r w:rsidRPr="008F3AD6">
        <w:rPr>
          <w:rStyle w:val="StyleUnderline"/>
        </w:rPr>
        <w:t xml:space="preserve">and in which contraception has, within the space of 50 years, </w:t>
      </w:r>
      <w:r w:rsidRPr="008F3AD6">
        <w:rPr>
          <w:rStyle w:val="StyleUnderline"/>
          <w:highlight w:val="cyan"/>
        </w:rPr>
        <w:t>made</w:t>
      </w:r>
      <w:r w:rsidRPr="008F3AD6">
        <w:rPr>
          <w:rStyle w:val="StyleUnderline"/>
        </w:rPr>
        <w:t xml:space="preserve"> the average working-class </w:t>
      </w:r>
      <w:r w:rsidRPr="008F3AD6">
        <w:rPr>
          <w:rStyle w:val="StyleUnderline"/>
          <w:highlight w:val="cyan"/>
        </w:rPr>
        <w:t>woman</w:t>
      </w:r>
      <w:r w:rsidRPr="008F3AD6">
        <w:rPr>
          <w:rStyle w:val="StyleUnderline"/>
        </w:rPr>
        <w:t xml:space="preserve"> </w:t>
      </w:r>
      <w:r w:rsidRPr="008F3AD6">
        <w:rPr>
          <w:rStyle w:val="StyleUnderline"/>
          <w:highlight w:val="cyan"/>
        </w:rPr>
        <w:t>freer</w:t>
      </w:r>
      <w:r w:rsidRPr="008F3AD6">
        <w:rPr>
          <w:rStyle w:val="StyleUnderline"/>
        </w:rPr>
        <w:t xml:space="preserve"> </w:t>
      </w:r>
      <w:r w:rsidRPr="008F3AD6">
        <w:rPr>
          <w:rStyle w:val="StyleUnderline"/>
          <w:highlight w:val="cyan"/>
        </w:rPr>
        <w:t>than</w:t>
      </w:r>
      <w:r w:rsidRPr="008F3AD6">
        <w:rPr>
          <w:rStyle w:val="StyleUnderline"/>
        </w:rPr>
        <w:t xml:space="preserve"> the </w:t>
      </w:r>
      <w:r w:rsidRPr="008F3AD6">
        <w:rPr>
          <w:rStyle w:val="StyleUnderline"/>
          <w:highlight w:val="cyan"/>
        </w:rPr>
        <w:t>craziest libertine of</w:t>
      </w:r>
      <w:r w:rsidRPr="008F3AD6">
        <w:rPr>
          <w:rStyle w:val="StyleUnderline"/>
        </w:rPr>
        <w:t xml:space="preserve"> the </w:t>
      </w:r>
      <w:r w:rsidRPr="008F3AD6">
        <w:rPr>
          <w:rStyle w:val="StyleUnderline"/>
          <w:highlight w:val="cyan"/>
        </w:rPr>
        <w:t>Bloomsbury</w:t>
      </w:r>
      <w:r w:rsidRPr="008F3AD6">
        <w:rPr>
          <w:rStyle w:val="StyleUnderline"/>
        </w:rPr>
        <w:t xml:space="preserve"> era</w:t>
      </w:r>
      <w:r w:rsidRPr="008F3AD6">
        <w:rPr>
          <w:sz w:val="12"/>
        </w:rPr>
        <w:t xml:space="preserve">. </w:t>
      </w:r>
      <w:r w:rsidRPr="008F3AD6">
        <w:rPr>
          <w:rStyle w:val="Emphasis"/>
          <w:highlight w:val="cyan"/>
        </w:rPr>
        <w:t xml:space="preserve">Why </w:t>
      </w:r>
      <w:r w:rsidRPr="008F3AD6">
        <w:rPr>
          <w:rStyle w:val="Emphasis"/>
        </w:rPr>
        <w:t xml:space="preserve">do we, then, find it </w:t>
      </w:r>
      <w:r w:rsidRPr="008F3AD6">
        <w:rPr>
          <w:rStyle w:val="Emphasis"/>
          <w:highlight w:val="cyan"/>
        </w:rPr>
        <w:t>so hard to imagine economic freedom</w:t>
      </w:r>
      <w:r w:rsidRPr="008F3AD6">
        <w:rPr>
          <w:rStyle w:val="Emphasis"/>
        </w:rPr>
        <w:t>?</w:t>
      </w:r>
      <w:r>
        <w:rPr>
          <w:rStyle w:val="Emphasis"/>
        </w:rPr>
        <w:t xml:space="preserve"> </w:t>
      </w:r>
      <w:r w:rsidRPr="008F3AD6">
        <w:rPr>
          <w:rStyle w:val="Emphasis"/>
        </w:rPr>
        <w:t xml:space="preserve">It is the </w:t>
      </w:r>
      <w:r w:rsidRPr="008F3AD6">
        <w:rPr>
          <w:rStyle w:val="Emphasis"/>
          <w:highlight w:val="cyan"/>
        </w:rPr>
        <w:t>elites</w:t>
      </w:r>
      <w:r w:rsidRPr="008F3AD6">
        <w:rPr>
          <w:rStyle w:val="StyleUnderline"/>
        </w:rPr>
        <w:t>, cut off in their dark-limo world, whose project looks forlorn</w:t>
      </w:r>
      <w:r>
        <w:rPr>
          <w:rStyle w:val="Emphasis"/>
        </w:rPr>
        <w:t xml:space="preserve"> </w:t>
      </w:r>
      <w:r w:rsidRPr="008F3AD6">
        <w:rPr>
          <w:rStyle w:val="StyleUnderline"/>
        </w:rPr>
        <w:t xml:space="preserve">It is the elites – cut off in their dark-limo world – whose project looks as forlorn as that of the millennial sects of the 19th century. The </w:t>
      </w:r>
      <w:r w:rsidRPr="008F3AD6">
        <w:rPr>
          <w:rStyle w:val="Emphasis"/>
        </w:rPr>
        <w:t xml:space="preserve">democracy of </w:t>
      </w:r>
      <w:r w:rsidRPr="008F3AD6">
        <w:rPr>
          <w:rStyle w:val="Emphasis"/>
          <w:highlight w:val="cyan"/>
        </w:rPr>
        <w:t>riot squads</w:t>
      </w:r>
      <w:r w:rsidRPr="008F3AD6">
        <w:rPr>
          <w:rStyle w:val="StyleUnderline"/>
        </w:rPr>
        <w:t xml:space="preserve">, </w:t>
      </w:r>
      <w:r w:rsidRPr="008F3AD6">
        <w:rPr>
          <w:rStyle w:val="Emphasis"/>
          <w:highlight w:val="cyan"/>
        </w:rPr>
        <w:t>corrupt politicians</w:t>
      </w:r>
      <w:r w:rsidRPr="008F3AD6">
        <w:rPr>
          <w:rStyle w:val="Emphasis"/>
        </w:rPr>
        <w:t>,</w:t>
      </w:r>
      <w:r w:rsidRPr="008F3AD6">
        <w:rPr>
          <w:rStyle w:val="StyleUnderline"/>
        </w:rPr>
        <w:t xml:space="preserve"> </w:t>
      </w:r>
      <w:r w:rsidRPr="008F3AD6">
        <w:rPr>
          <w:rStyle w:val="Emphasis"/>
        </w:rPr>
        <w:t xml:space="preserve">magnate-controlled </w:t>
      </w:r>
      <w:proofErr w:type="gramStart"/>
      <w:r w:rsidRPr="008F3AD6">
        <w:rPr>
          <w:rStyle w:val="Emphasis"/>
        </w:rPr>
        <w:t>newspapers</w:t>
      </w:r>
      <w:proofErr w:type="gramEnd"/>
      <w:r w:rsidRPr="008F3AD6">
        <w:rPr>
          <w:rStyle w:val="Emphasis"/>
        </w:rPr>
        <w:t xml:space="preserve"> </w:t>
      </w:r>
      <w:r w:rsidRPr="008F3AD6">
        <w:rPr>
          <w:rStyle w:val="StyleUnderline"/>
          <w:highlight w:val="cyan"/>
        </w:rPr>
        <w:t>and</w:t>
      </w:r>
      <w:r w:rsidRPr="008F3AD6">
        <w:rPr>
          <w:rStyle w:val="StyleUnderline"/>
        </w:rPr>
        <w:t xml:space="preserve"> the </w:t>
      </w:r>
      <w:r w:rsidRPr="008F3AD6">
        <w:rPr>
          <w:rStyle w:val="Emphasis"/>
          <w:highlight w:val="cyan"/>
        </w:rPr>
        <w:t>surveillance state</w:t>
      </w:r>
      <w:r w:rsidRPr="008F3AD6">
        <w:rPr>
          <w:rStyle w:val="Emphasis"/>
        </w:rPr>
        <w:t xml:space="preserve"> </w:t>
      </w:r>
      <w:r w:rsidRPr="008F3AD6">
        <w:rPr>
          <w:rStyle w:val="Emphasis"/>
          <w:highlight w:val="cyan"/>
        </w:rPr>
        <w:t>looks</w:t>
      </w:r>
      <w:r w:rsidRPr="008F3AD6">
        <w:rPr>
          <w:rStyle w:val="Emphasis"/>
        </w:rPr>
        <w:t xml:space="preserve"> as </w:t>
      </w:r>
      <w:proofErr w:type="spellStart"/>
      <w:r w:rsidRPr="008F3AD6">
        <w:rPr>
          <w:rStyle w:val="Emphasis"/>
        </w:rPr>
        <w:t>phoney</w:t>
      </w:r>
      <w:proofErr w:type="spellEnd"/>
      <w:r w:rsidRPr="008F3AD6">
        <w:rPr>
          <w:rStyle w:val="Emphasis"/>
        </w:rPr>
        <w:t xml:space="preserve"> and </w:t>
      </w:r>
      <w:r w:rsidRPr="008F3AD6">
        <w:rPr>
          <w:rStyle w:val="Emphasis"/>
          <w:highlight w:val="cyan"/>
        </w:rPr>
        <w:t>fragile</w:t>
      </w:r>
      <w:r w:rsidRPr="008F3AD6">
        <w:rPr>
          <w:rStyle w:val="Emphasis"/>
        </w:rPr>
        <w:t xml:space="preserve"> </w:t>
      </w:r>
      <w:r w:rsidRPr="008F3AD6">
        <w:rPr>
          <w:rStyle w:val="Emphasis"/>
          <w:highlight w:val="cyan"/>
        </w:rPr>
        <w:t>as</w:t>
      </w:r>
      <w:r w:rsidRPr="008F3AD6">
        <w:rPr>
          <w:rStyle w:val="Emphasis"/>
        </w:rPr>
        <w:t xml:space="preserve"> </w:t>
      </w:r>
      <w:r w:rsidRPr="008F3AD6">
        <w:rPr>
          <w:rStyle w:val="Emphasis"/>
          <w:highlight w:val="cyan"/>
        </w:rPr>
        <w:t>East Germany</w:t>
      </w:r>
      <w:r w:rsidRPr="008F3AD6">
        <w:rPr>
          <w:rStyle w:val="Emphasis"/>
        </w:rPr>
        <w:t xml:space="preserve"> did 30 years ago.</w:t>
      </w:r>
      <w:r>
        <w:rPr>
          <w:rStyle w:val="Emphasis"/>
        </w:rPr>
        <w:t xml:space="preserve"> </w:t>
      </w:r>
      <w:r w:rsidRPr="008F3AD6">
        <w:rPr>
          <w:rStyle w:val="StyleUnderline"/>
        </w:rPr>
        <w:t xml:space="preserve">All readings of human history </w:t>
      </w:r>
      <w:proofErr w:type="gramStart"/>
      <w:r w:rsidRPr="008F3AD6">
        <w:rPr>
          <w:rStyle w:val="StyleUnderline"/>
        </w:rPr>
        <w:t>have to</w:t>
      </w:r>
      <w:proofErr w:type="gramEnd"/>
      <w:r w:rsidRPr="008F3AD6">
        <w:rPr>
          <w:rStyle w:val="StyleUnderline"/>
        </w:rPr>
        <w:t xml:space="preserve"> allow for the possibility of a negative outcome</w:t>
      </w:r>
      <w:r w:rsidRPr="008F3AD6">
        <w:rPr>
          <w:sz w:val="12"/>
        </w:rPr>
        <w:t>. It haunts us in the zombie movie, the disaster movie, in the post-</w:t>
      </w:r>
      <w:proofErr w:type="spellStart"/>
      <w:r w:rsidRPr="008F3AD6">
        <w:rPr>
          <w:sz w:val="12"/>
        </w:rPr>
        <w:t>apocalytic</w:t>
      </w:r>
      <w:proofErr w:type="spellEnd"/>
      <w:r w:rsidRPr="008F3AD6">
        <w:rPr>
          <w:sz w:val="12"/>
        </w:rPr>
        <w:t xml:space="preserve"> wasteland of films such as </w:t>
      </w:r>
      <w:hyperlink r:id="rId11" w:history="1">
        <w:r w:rsidRPr="008F3AD6">
          <w:rPr>
            <w:rStyle w:val="Hyperlink"/>
            <w:i/>
            <w:iCs/>
            <w:sz w:val="12"/>
          </w:rPr>
          <w:t>The Road</w:t>
        </w:r>
      </w:hyperlink>
      <w:r w:rsidRPr="008F3AD6">
        <w:rPr>
          <w:sz w:val="12"/>
        </w:rPr>
        <w:t xml:space="preserve"> or </w:t>
      </w:r>
      <w:hyperlink r:id="rId12" w:history="1">
        <w:r w:rsidRPr="008F3AD6">
          <w:rPr>
            <w:rStyle w:val="Hyperlink"/>
            <w:i/>
            <w:iCs/>
            <w:sz w:val="12"/>
          </w:rPr>
          <w:t>Elysium</w:t>
        </w:r>
      </w:hyperlink>
      <w:r w:rsidRPr="008F3AD6">
        <w:rPr>
          <w:sz w:val="12"/>
        </w:rPr>
        <w:t xml:space="preserve">. But </w:t>
      </w:r>
      <w:r w:rsidRPr="008F3AD6">
        <w:rPr>
          <w:rStyle w:val="Emphasis"/>
          <w:highlight w:val="cyan"/>
        </w:rPr>
        <w:t>why</w:t>
      </w:r>
      <w:r w:rsidRPr="008F3AD6">
        <w:rPr>
          <w:rStyle w:val="Emphasis"/>
        </w:rPr>
        <w:t xml:space="preserve"> should we </w:t>
      </w:r>
      <w:r w:rsidRPr="008F3AD6">
        <w:rPr>
          <w:rStyle w:val="Emphasis"/>
          <w:highlight w:val="cyan"/>
        </w:rPr>
        <w:t>not</w:t>
      </w:r>
      <w:r w:rsidRPr="008F3AD6">
        <w:rPr>
          <w:rStyle w:val="Emphasis"/>
        </w:rPr>
        <w:t xml:space="preserve"> </w:t>
      </w:r>
      <w:r w:rsidRPr="008F3AD6">
        <w:rPr>
          <w:rStyle w:val="Emphasis"/>
          <w:highlight w:val="cyan"/>
        </w:rPr>
        <w:t>form</w:t>
      </w:r>
      <w:r w:rsidRPr="008F3AD6">
        <w:rPr>
          <w:rStyle w:val="Emphasis"/>
        </w:rPr>
        <w:t xml:space="preserve"> a picture of the </w:t>
      </w:r>
      <w:r w:rsidRPr="008F3AD6">
        <w:rPr>
          <w:rStyle w:val="Emphasis"/>
          <w:highlight w:val="cyan"/>
        </w:rPr>
        <w:t>ideal life</w:t>
      </w:r>
      <w:r w:rsidRPr="008F3AD6">
        <w:rPr>
          <w:rStyle w:val="Emphasis"/>
        </w:rPr>
        <w:t xml:space="preserve">, built out of abundant information, non-hierarchical </w:t>
      </w:r>
      <w:proofErr w:type="gramStart"/>
      <w:r w:rsidRPr="008F3AD6">
        <w:rPr>
          <w:rStyle w:val="Emphasis"/>
        </w:rPr>
        <w:t>work</w:t>
      </w:r>
      <w:proofErr w:type="gramEnd"/>
      <w:r w:rsidRPr="008F3AD6">
        <w:rPr>
          <w:rStyle w:val="Emphasis"/>
        </w:rPr>
        <w:t xml:space="preserve"> and the dissociation of work from wages?</w:t>
      </w:r>
      <w:r>
        <w:rPr>
          <w:rStyle w:val="Emphasis"/>
        </w:rPr>
        <w:t xml:space="preserve"> </w:t>
      </w:r>
      <w:r w:rsidRPr="008F3AD6">
        <w:rPr>
          <w:rStyle w:val="Emphasis"/>
          <w:highlight w:val="cyan"/>
        </w:rPr>
        <w:t>Millions of people</w:t>
      </w:r>
      <w:r w:rsidRPr="008F3AD6">
        <w:rPr>
          <w:rStyle w:val="Emphasis"/>
        </w:rPr>
        <w:t xml:space="preserve"> are </w:t>
      </w:r>
      <w:r w:rsidRPr="008F3AD6">
        <w:rPr>
          <w:rStyle w:val="Emphasis"/>
          <w:highlight w:val="cyan"/>
        </w:rPr>
        <w:t xml:space="preserve">beginning to </w:t>
      </w:r>
      <w:proofErr w:type="spellStart"/>
      <w:r w:rsidRPr="008F3AD6">
        <w:rPr>
          <w:rStyle w:val="Emphasis"/>
          <w:highlight w:val="cyan"/>
        </w:rPr>
        <w:t>realise</w:t>
      </w:r>
      <w:proofErr w:type="spellEnd"/>
      <w:r w:rsidRPr="008F3AD6">
        <w:rPr>
          <w:sz w:val="12"/>
        </w:rPr>
        <w:t xml:space="preserve"> they </w:t>
      </w:r>
      <w:r w:rsidRPr="008F3AD6">
        <w:rPr>
          <w:rStyle w:val="StyleUnderline"/>
        </w:rPr>
        <w:t>have been sold a dream at odds with what reality can deliver.</w:t>
      </w:r>
      <w:r w:rsidRPr="008F3AD6">
        <w:rPr>
          <w:sz w:val="12"/>
        </w:rPr>
        <w:t xml:space="preserve"> Their </w:t>
      </w:r>
      <w:r w:rsidRPr="008F3AD6">
        <w:rPr>
          <w:rStyle w:val="StyleUnderline"/>
        </w:rPr>
        <w:t xml:space="preserve">response is anger – and </w:t>
      </w:r>
      <w:r w:rsidRPr="008F3AD6">
        <w:rPr>
          <w:rStyle w:val="StyleUnderline"/>
          <w:highlight w:val="cyan"/>
        </w:rPr>
        <w:t>retreat</w:t>
      </w:r>
      <w:r w:rsidRPr="008F3AD6">
        <w:rPr>
          <w:rStyle w:val="StyleUnderline"/>
        </w:rPr>
        <w:t xml:space="preserve"> </w:t>
      </w:r>
      <w:r w:rsidRPr="008F3AD6">
        <w:rPr>
          <w:rStyle w:val="StyleUnderline"/>
          <w:highlight w:val="cyan"/>
        </w:rPr>
        <w:t>towards</w:t>
      </w:r>
      <w:r w:rsidRPr="008F3AD6">
        <w:rPr>
          <w:rStyle w:val="StyleUnderline"/>
        </w:rPr>
        <w:t xml:space="preserve"> </w:t>
      </w:r>
      <w:r w:rsidRPr="008F3AD6">
        <w:rPr>
          <w:rStyle w:val="StyleUnderline"/>
          <w:highlight w:val="cyan"/>
        </w:rPr>
        <w:t>national</w:t>
      </w:r>
      <w:r w:rsidRPr="008F3AD6">
        <w:rPr>
          <w:rStyle w:val="StyleUnderline"/>
        </w:rPr>
        <w:t xml:space="preserve"> forms of </w:t>
      </w:r>
      <w:r w:rsidRPr="008F3AD6">
        <w:rPr>
          <w:rStyle w:val="StyleUnderline"/>
          <w:highlight w:val="cyan"/>
        </w:rPr>
        <w:t>capitalism</w:t>
      </w:r>
      <w:r w:rsidRPr="008F3AD6">
        <w:rPr>
          <w:rStyle w:val="StyleUnderline"/>
        </w:rPr>
        <w:t xml:space="preserve"> that can only </w:t>
      </w:r>
      <w:r w:rsidRPr="008F3AD6">
        <w:rPr>
          <w:rStyle w:val="StyleUnderline"/>
          <w:highlight w:val="cyan"/>
        </w:rPr>
        <w:t>tear</w:t>
      </w:r>
      <w:r w:rsidRPr="008F3AD6">
        <w:rPr>
          <w:rStyle w:val="StyleUnderline"/>
        </w:rPr>
        <w:t xml:space="preserve"> the </w:t>
      </w:r>
      <w:r w:rsidRPr="008F3AD6">
        <w:rPr>
          <w:rStyle w:val="StyleUnderline"/>
          <w:highlight w:val="cyan"/>
        </w:rPr>
        <w:t>world apart</w:t>
      </w:r>
      <w:r w:rsidRPr="008F3AD6">
        <w:rPr>
          <w:rStyle w:val="StyleUnderline"/>
        </w:rPr>
        <w:t>.</w:t>
      </w:r>
      <w:r w:rsidRPr="008F3AD6">
        <w:rPr>
          <w:sz w:val="12"/>
        </w:rPr>
        <w:t xml:space="preserve"> </w:t>
      </w:r>
      <w:r w:rsidRPr="008F3AD6">
        <w:rPr>
          <w:rStyle w:val="StyleUnderline"/>
        </w:rPr>
        <w:t xml:space="preserve">Watching these emerge, from the </w:t>
      </w:r>
      <w:r w:rsidRPr="008F3AD6">
        <w:rPr>
          <w:rStyle w:val="Emphasis"/>
        </w:rPr>
        <w:t>pro-Grexit left factions in Syriza</w:t>
      </w:r>
      <w:r w:rsidRPr="008F3AD6">
        <w:rPr>
          <w:rStyle w:val="StyleUnderline"/>
        </w:rPr>
        <w:t xml:space="preserve"> to the</w:t>
      </w:r>
      <w:r>
        <w:rPr>
          <w:rStyle w:val="StyleUnderline"/>
        </w:rPr>
        <w:t xml:space="preserve"> </w:t>
      </w:r>
      <w:hyperlink r:id="rId13" w:history="1">
        <w:r w:rsidRPr="008F3AD6">
          <w:rPr>
            <w:rStyle w:val="Emphasis"/>
          </w:rPr>
          <w:t>Front National</w:t>
        </w:r>
      </w:hyperlink>
      <w:r>
        <w:rPr>
          <w:rStyle w:val="Emphasis"/>
        </w:rPr>
        <w:t xml:space="preserve"> </w:t>
      </w:r>
      <w:r w:rsidRPr="008F3AD6">
        <w:rPr>
          <w:rStyle w:val="StyleUnderline"/>
        </w:rPr>
        <w:t xml:space="preserve">and the </w:t>
      </w:r>
      <w:r w:rsidRPr="008F3AD6">
        <w:rPr>
          <w:rStyle w:val="Emphasis"/>
        </w:rPr>
        <w:t>isolationism of the American right</w:t>
      </w:r>
      <w:r w:rsidRPr="008F3AD6">
        <w:rPr>
          <w:rStyle w:val="StyleUnderline"/>
        </w:rPr>
        <w:t xml:space="preserve"> has been like watching the nightmares we had during the</w:t>
      </w:r>
      <w:r>
        <w:rPr>
          <w:rStyle w:val="StyleUnderline"/>
        </w:rPr>
        <w:t xml:space="preserve"> </w:t>
      </w:r>
      <w:hyperlink r:id="rId14" w:history="1">
        <w:r w:rsidRPr="008F3AD6">
          <w:rPr>
            <w:rStyle w:val="StyleUnderline"/>
          </w:rPr>
          <w:t>Lehman Brothers</w:t>
        </w:r>
      </w:hyperlink>
      <w:r>
        <w:rPr>
          <w:rStyle w:val="StyleUnderline"/>
        </w:rPr>
        <w:t xml:space="preserve"> </w:t>
      </w:r>
      <w:r w:rsidRPr="008F3AD6">
        <w:rPr>
          <w:rStyle w:val="StyleUnderline"/>
        </w:rPr>
        <w:t>crisis come true.</w:t>
      </w:r>
      <w:r>
        <w:rPr>
          <w:rStyle w:val="StyleUnderline"/>
        </w:rPr>
        <w:t xml:space="preserve"> </w:t>
      </w:r>
      <w:r w:rsidRPr="008F3AD6">
        <w:rPr>
          <w:sz w:val="12"/>
        </w:rPr>
        <w:t xml:space="preserve">We </w:t>
      </w:r>
      <w:r w:rsidRPr="008F3AD6">
        <w:rPr>
          <w:rStyle w:val="StyleUnderline"/>
        </w:rPr>
        <w:t xml:space="preserve">need more than just a bunch of utopian dreams and small-scale horizontal projects. We need a project based on reason, </w:t>
      </w:r>
      <w:proofErr w:type="gramStart"/>
      <w:r w:rsidRPr="008F3AD6">
        <w:rPr>
          <w:rStyle w:val="StyleUnderline"/>
        </w:rPr>
        <w:t>evidence</w:t>
      </w:r>
      <w:proofErr w:type="gramEnd"/>
      <w:r w:rsidRPr="008F3AD6">
        <w:rPr>
          <w:rStyle w:val="StyleUnderline"/>
        </w:rPr>
        <w:t xml:space="preserve"> and testable designs, that cuts with the grain of history and is sustainable by the planet. </w:t>
      </w:r>
      <w:r w:rsidRPr="008F3AD6">
        <w:rPr>
          <w:rStyle w:val="Emphasis"/>
        </w:rPr>
        <w:t xml:space="preserve">And we </w:t>
      </w:r>
      <w:r w:rsidRPr="008F3AD6">
        <w:rPr>
          <w:rStyle w:val="Emphasis"/>
          <w:highlight w:val="cyan"/>
        </w:rPr>
        <w:t>need to get on with it.</w:t>
      </w:r>
    </w:p>
    <w:p w14:paraId="47187C03" w14:textId="77777777" w:rsidR="00F142C6" w:rsidRPr="00CF48CF" w:rsidRDefault="00F142C6" w:rsidP="00836281"/>
    <w:p w14:paraId="43A94A5C" w14:textId="77777777" w:rsidR="00F142C6" w:rsidRDefault="00F142C6" w:rsidP="00A70273">
      <w:pPr>
        <w:pStyle w:val="Heading3"/>
        <w:rPr>
          <w:rFonts w:asciiTheme="minorHAnsi" w:hAnsiTheme="minorHAnsi"/>
        </w:rPr>
      </w:pPr>
    </w:p>
    <w:p w14:paraId="50968077" w14:textId="77777777" w:rsidR="00F142C6" w:rsidRPr="00052F83" w:rsidRDefault="00F142C6" w:rsidP="00D9490B">
      <w:pPr>
        <w:pStyle w:val="Heading3"/>
        <w:rPr>
          <w:rFonts w:asciiTheme="minorHAnsi" w:hAnsiTheme="minorHAnsi"/>
        </w:rPr>
      </w:pPr>
      <w:bookmarkStart w:id="6" w:name="_Hlk82164974"/>
      <w:r w:rsidRPr="00052F83">
        <w:rPr>
          <w:rFonts w:asciiTheme="minorHAnsi" w:hAnsiTheme="minorHAnsi"/>
        </w:rPr>
        <w:t>2NC PDB</w:t>
      </w:r>
    </w:p>
    <w:p w14:paraId="66C82C7A" w14:textId="77777777" w:rsidR="00F142C6" w:rsidRPr="00052F83" w:rsidRDefault="00F142C6" w:rsidP="00D9490B">
      <w:pPr>
        <w:pStyle w:val="Heading4"/>
        <w:rPr>
          <w:rFonts w:asciiTheme="minorHAnsi" w:hAnsiTheme="minorHAnsi"/>
        </w:rPr>
      </w:pPr>
      <w:r w:rsidRPr="00052F83">
        <w:rPr>
          <w:rFonts w:asciiTheme="minorHAnsi" w:hAnsiTheme="minorHAnsi"/>
        </w:rPr>
        <w:t xml:space="preserve">2 – </w:t>
      </w:r>
      <w:proofErr w:type="spellStart"/>
      <w:r w:rsidRPr="00052F83">
        <w:rPr>
          <w:rFonts w:asciiTheme="minorHAnsi" w:hAnsiTheme="minorHAnsi"/>
          <w:u w:val="single"/>
        </w:rPr>
        <w:t>Psy</w:t>
      </w:r>
      <w:proofErr w:type="spellEnd"/>
      <w:r w:rsidRPr="00052F83">
        <w:rPr>
          <w:rFonts w:asciiTheme="minorHAnsi" w:hAnsiTheme="minorHAnsi"/>
          <w:u w:val="single"/>
        </w:rPr>
        <w:t>-Op</w:t>
      </w:r>
      <w:r w:rsidRPr="00052F83">
        <w:rPr>
          <w:rFonts w:asciiTheme="minorHAnsi" w:hAnsiTheme="minorHAnsi"/>
        </w:rPr>
        <w:t xml:space="preserve"> Link – </w:t>
      </w:r>
      <w:r w:rsidRPr="00052F83">
        <w:rPr>
          <w:rFonts w:asciiTheme="minorHAnsi" w:hAnsiTheme="minorHAnsi"/>
          <w:u w:val="single"/>
        </w:rPr>
        <w:t>anti-trust</w:t>
      </w:r>
      <w:r w:rsidRPr="00052F83">
        <w:rPr>
          <w:rFonts w:asciiTheme="minorHAnsi" w:hAnsiTheme="minorHAnsi"/>
        </w:rPr>
        <w:t xml:space="preserve"> is a makeover for capital – it restores the </w:t>
      </w:r>
      <w:r w:rsidRPr="00052F83">
        <w:rPr>
          <w:rFonts w:asciiTheme="minorHAnsi" w:hAnsiTheme="minorHAnsi"/>
          <w:u w:val="single"/>
        </w:rPr>
        <w:t>legitimacy</w:t>
      </w:r>
      <w:r w:rsidRPr="00052F83">
        <w:rPr>
          <w:rFonts w:asciiTheme="minorHAnsi" w:hAnsiTheme="minorHAnsi"/>
        </w:rPr>
        <w:t xml:space="preserve"> of a broken system to </w:t>
      </w:r>
      <w:r w:rsidRPr="00052F83">
        <w:rPr>
          <w:rFonts w:asciiTheme="minorHAnsi" w:hAnsiTheme="minorHAnsi"/>
          <w:u w:val="single"/>
        </w:rPr>
        <w:t>pacify</w:t>
      </w:r>
      <w:r w:rsidRPr="00052F83">
        <w:rPr>
          <w:rFonts w:asciiTheme="minorHAnsi" w:hAnsiTheme="minorHAnsi"/>
        </w:rPr>
        <w:t xml:space="preserve"> the working class, buys </w:t>
      </w:r>
      <w:r w:rsidRPr="00052F83">
        <w:rPr>
          <w:rFonts w:asciiTheme="minorHAnsi" w:hAnsiTheme="minorHAnsi"/>
          <w:u w:val="single"/>
        </w:rPr>
        <w:t>time</w:t>
      </w:r>
      <w:r w:rsidRPr="00052F83">
        <w:rPr>
          <w:rFonts w:asciiTheme="minorHAnsi" w:hAnsiTheme="minorHAnsi"/>
        </w:rPr>
        <w:t xml:space="preserve"> to avoid </w:t>
      </w:r>
      <w:r w:rsidRPr="00052F83">
        <w:rPr>
          <w:rFonts w:asciiTheme="minorHAnsi" w:hAnsiTheme="minorHAnsi"/>
          <w:u w:val="single"/>
        </w:rPr>
        <w:t>systemic</w:t>
      </w:r>
      <w:r w:rsidRPr="00052F83">
        <w:rPr>
          <w:rFonts w:asciiTheme="minorHAnsi" w:hAnsiTheme="minorHAnsi"/>
        </w:rPr>
        <w:t xml:space="preserve"> accountability for </w:t>
      </w:r>
      <w:r w:rsidRPr="00052F83">
        <w:rPr>
          <w:rFonts w:asciiTheme="minorHAnsi" w:hAnsiTheme="minorHAnsi"/>
          <w:u w:val="single"/>
        </w:rPr>
        <w:t>unsustainable</w:t>
      </w:r>
      <w:r w:rsidRPr="00052F83">
        <w:rPr>
          <w:rFonts w:asciiTheme="minorHAnsi" w:hAnsiTheme="minorHAnsi"/>
        </w:rPr>
        <w:t xml:space="preserve"> accumulation by targeting </w:t>
      </w:r>
      <w:r w:rsidRPr="00052F83">
        <w:rPr>
          <w:rFonts w:asciiTheme="minorHAnsi" w:hAnsiTheme="minorHAnsi"/>
          <w:u w:val="single"/>
        </w:rPr>
        <w:t>individual</w:t>
      </w:r>
      <w:r w:rsidRPr="00052F83">
        <w:rPr>
          <w:rFonts w:asciiTheme="minorHAnsi" w:hAnsiTheme="minorHAnsi"/>
        </w:rPr>
        <w:t xml:space="preserve"> corporate culprits, and creates a </w:t>
      </w:r>
      <w:r w:rsidRPr="00052F83">
        <w:rPr>
          <w:rFonts w:asciiTheme="minorHAnsi" w:hAnsiTheme="minorHAnsi"/>
          <w:u w:val="single"/>
        </w:rPr>
        <w:t>blank</w:t>
      </w:r>
      <w:r w:rsidRPr="00052F83">
        <w:rPr>
          <w:rFonts w:asciiTheme="minorHAnsi" w:hAnsiTheme="minorHAnsi"/>
        </w:rPr>
        <w:t xml:space="preserve"> check to bust unions thru the façade of good “small” business – that’s [Henwood/Lebow].</w:t>
      </w:r>
    </w:p>
    <w:p w14:paraId="285F20EF" w14:textId="77777777" w:rsidR="00F142C6" w:rsidRPr="00052F83" w:rsidRDefault="00F142C6" w:rsidP="00D9490B">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w:t>
      </w:r>
      <w:r>
        <w:rPr>
          <w:rFonts w:asciiTheme="minorHAnsi" w:hAnsiTheme="minorHAnsi"/>
        </w:rPr>
        <w:t xml:space="preserve">of the alt and the plan </w:t>
      </w:r>
      <w:r w:rsidRPr="00052F83">
        <w:rPr>
          <w:rFonts w:asciiTheme="minorHAnsi" w:hAnsiTheme="minorHAnsi"/>
        </w:rPr>
        <w:t xml:space="preserve">poisons the well </w:t>
      </w:r>
    </w:p>
    <w:p w14:paraId="647F37C8" w14:textId="77777777" w:rsidR="00F142C6" w:rsidRPr="00052F83" w:rsidRDefault="00F142C6" w:rsidP="00D9490B">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 xml:space="preserve">[William J. Curran Ill. Editor for the Antitrust Bulletin. Commitment and betrayal: Contradictions in </w:t>
      </w:r>
      <w:proofErr w:type="spellStart"/>
      <w:r w:rsidRPr="00052F83">
        <w:rPr>
          <w:rFonts w:asciiTheme="minorHAnsi" w:hAnsiTheme="minorHAnsi"/>
          <w:sz w:val="16"/>
          <w:szCs w:val="16"/>
        </w:rPr>
        <w:t>american</w:t>
      </w:r>
      <w:proofErr w:type="spellEnd"/>
      <w:r w:rsidRPr="00052F83">
        <w:rPr>
          <w:rFonts w:asciiTheme="minorHAnsi" w:hAnsiTheme="minorHAnsi"/>
          <w:sz w:val="16"/>
          <w:szCs w:val="16"/>
        </w:rPr>
        <w:t xml:space="preserve"> democracy, capitalism, and antitrust laws. Antitrust Bulletin. 2016. 61(2): 246]</w:t>
      </w:r>
    </w:p>
    <w:p w14:paraId="7F8BCE04" w14:textId="77777777" w:rsidR="00F142C6" w:rsidRPr="00783C3C" w:rsidRDefault="00F142C6" w:rsidP="00D9490B">
      <w:pPr>
        <w:rPr>
          <w:rFonts w:asciiTheme="minorHAnsi" w:hAnsiTheme="minorHAnsi"/>
          <w:sz w:val="16"/>
        </w:rPr>
      </w:pPr>
      <w:r w:rsidRPr="00052F83">
        <w:rPr>
          <w:rStyle w:val="StyleUnderline"/>
          <w:rFonts w:asciiTheme="minorHAnsi" w:hAnsiTheme="minorHAnsi"/>
          <w:highlight w:val="cyan"/>
        </w:rPr>
        <w:t>Scholars</w:t>
      </w:r>
      <w:r w:rsidRPr="00052F83">
        <w:rPr>
          <w:rStyle w:val="StyleUnderline"/>
          <w:rFonts w:asciiTheme="minorHAnsi" w:hAnsiTheme="minorHAnsi"/>
        </w:rPr>
        <w:t xml:space="preserve"> now </w:t>
      </w:r>
      <w:r w:rsidRPr="00052F83">
        <w:rPr>
          <w:rStyle w:val="StyleUnderline"/>
          <w:rFonts w:asciiTheme="minorHAnsi" w:hAnsiTheme="minorHAnsi"/>
          <w:highlight w:val="cyan"/>
        </w:rPr>
        <w:t xml:space="preserve">link antitrust with </w:t>
      </w:r>
      <w:r w:rsidRPr="00052F83">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052F83">
        <w:rPr>
          <w:rStyle w:val="StyleUnderline"/>
          <w:rFonts w:asciiTheme="minorHAnsi" w:hAnsiTheme="minorHAnsi"/>
          <w:highlight w:val="cyan"/>
        </w:rPr>
        <w:t xml:space="preserve">to value </w:t>
      </w:r>
      <w:r w:rsidRPr="00052F83">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w:t>
      </w:r>
      <w:proofErr w:type="gramStart"/>
      <w:r w:rsidRPr="00052F83">
        <w:rPr>
          <w:rFonts w:asciiTheme="minorHAnsi" w:hAnsiTheme="minorHAnsi"/>
          <w:sz w:val="16"/>
        </w:rPr>
        <w:t>have</w:t>
      </w:r>
      <w:proofErr w:type="gramEnd"/>
      <w:r w:rsidRPr="00052F83">
        <w:rPr>
          <w:rFonts w:asciiTheme="minorHAnsi" w:hAnsiTheme="minorHAnsi"/>
          <w:sz w:val="16"/>
        </w:rPr>
        <w:t xml:space="preserve"> been speaking only of the economic reasons which forbid monopoly ... [but] there are others, based upon the belief that great industrial consolidations are inherently undesirable, regardless of their economic results.",1 1 7 </w:t>
      </w:r>
      <w:r w:rsidRPr="00052F83">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052F83">
        <w:rPr>
          <w:rStyle w:val="StyleUnderline"/>
          <w:rFonts w:asciiTheme="minorHAnsi" w:hAnsiTheme="minorHAnsi"/>
          <w:highlight w:val="cyan"/>
        </w:rPr>
        <w:t xml:space="preserve">would </w:t>
      </w:r>
      <w:r w:rsidRPr="00052F83">
        <w:rPr>
          <w:rStyle w:val="Emphasis"/>
          <w:rFonts w:asciiTheme="minorHAnsi" w:hAnsiTheme="minorHAnsi"/>
          <w:highlight w:val="cyan"/>
        </w:rPr>
        <w:t>never find</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efficient economic</w:t>
      </w:r>
      <w:r w:rsidRPr="00052F83">
        <w:rPr>
          <w:rStyle w:val="StyleUnderline"/>
          <w:rFonts w:asciiTheme="minorHAnsi" w:hAnsiTheme="minorHAnsi"/>
          <w:highlight w:val="cyan"/>
        </w:rPr>
        <w:t xml:space="preserve"> results </w:t>
      </w:r>
      <w:r w:rsidRPr="00052F83">
        <w:rPr>
          <w:rStyle w:val="Emphasis"/>
          <w:rFonts w:asciiTheme="minorHAnsi" w:hAnsiTheme="minorHAnsi"/>
          <w:highlight w:val="cyan"/>
        </w:rPr>
        <w:t>inherently undesirable</w:t>
      </w:r>
      <w:r w:rsidRPr="00052F83">
        <w:rPr>
          <w:rFonts w:asciiTheme="minorHAnsi" w:hAnsiTheme="minorHAnsi"/>
          <w:sz w:val="16"/>
        </w:rPr>
        <w:t>. Bork would likely find democracy a "cornucopia of social values, all rather vague and undefined but infinitely attractive."</w:t>
      </w:r>
      <w:proofErr w:type="spellStart"/>
      <w:r w:rsidRPr="00052F83">
        <w:rPr>
          <w:rFonts w:asciiTheme="minorHAnsi" w:hAnsiTheme="minorHAnsi"/>
          <w:sz w:val="16"/>
        </w:rPr>
        <w:t>iiS</w:t>
      </w:r>
      <w:proofErr w:type="spellEnd"/>
      <w:r w:rsidRPr="00052F83">
        <w:rPr>
          <w:rFonts w:asciiTheme="minorHAnsi" w:hAnsiTheme="minorHAnsi"/>
          <w:sz w:val="16"/>
        </w:rPr>
        <w:t xml:space="preserve">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052F83">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052F83">
        <w:rPr>
          <w:rStyle w:val="StyleUnderline"/>
          <w:rFonts w:asciiTheme="minorHAnsi" w:hAnsiTheme="minorHAnsi"/>
          <w:highlight w:val="cyan"/>
        </w:rPr>
        <w:t xml:space="preserve">inequality is </w:t>
      </w:r>
      <w:r w:rsidRPr="00052F83">
        <w:rPr>
          <w:rStyle w:val="Emphasis"/>
          <w:rFonts w:asciiTheme="minorHAnsi" w:hAnsiTheme="minorHAnsi"/>
        </w:rPr>
        <w:t>simply</w:t>
      </w:r>
      <w:r w:rsidRPr="00052F83">
        <w:rPr>
          <w:rStyle w:val="Emphasis"/>
          <w:rFonts w:asciiTheme="minorHAnsi" w:hAnsiTheme="minorHAnsi"/>
          <w:highlight w:val="cyan"/>
        </w:rPr>
        <w:t xml:space="preserve"> not plausible</w:t>
      </w:r>
      <w:r w:rsidRPr="00052F83">
        <w:rPr>
          <w:rFonts w:asciiTheme="minorHAnsi" w:hAnsiTheme="minorHAnsi"/>
          <w:sz w:val="16"/>
        </w:rPr>
        <w:t xml:space="preserve">. 121 </w:t>
      </w:r>
      <w:r w:rsidRPr="00052F83">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052F83">
        <w:rPr>
          <w:rStyle w:val="Emphasis"/>
          <w:rFonts w:asciiTheme="minorHAnsi" w:hAnsiTheme="minorHAnsi"/>
          <w:highlight w:val="cyan"/>
        </w:rPr>
        <w:t>'s ideology</w:t>
      </w:r>
      <w:r w:rsidRPr="00052F83">
        <w:rPr>
          <w:rFonts w:asciiTheme="minorHAnsi" w:hAnsiTheme="minorHAnsi"/>
          <w:sz w:val="16"/>
        </w:rPr>
        <w:t xml:space="preserve">. 122 In truth, </w:t>
      </w:r>
      <w:proofErr w:type="spellStart"/>
      <w:r w:rsidRPr="00052F83">
        <w:rPr>
          <w:rStyle w:val="StyleUnderline"/>
          <w:rFonts w:asciiTheme="minorHAnsi" w:hAnsiTheme="minorHAnsi"/>
          <w:highlight w:val="cyan"/>
        </w:rPr>
        <w:t>antitrust's</w:t>
      </w:r>
      <w:proofErr w:type="spellEnd"/>
      <w:r w:rsidRPr="00052F83">
        <w:rPr>
          <w:rStyle w:val="StyleUnderline"/>
          <w:rFonts w:asciiTheme="minorHAnsi" w:hAnsiTheme="minorHAnsi"/>
          <w:highlight w:val="cyan"/>
        </w:rPr>
        <w:t xml:space="preserve">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052F83">
        <w:rPr>
          <w:rStyle w:val="Emphasis"/>
          <w:rFonts w:asciiTheme="minorHAnsi" w:hAnsiTheme="minorHAnsi"/>
          <w:highlight w:val="cyan"/>
        </w:rPr>
        <w:t>reality</w:t>
      </w:r>
      <w:r w:rsidRPr="00052F83">
        <w:rPr>
          <w:rFonts w:asciiTheme="minorHAnsi" w:hAnsiTheme="minorHAnsi"/>
          <w:sz w:val="16"/>
        </w:rPr>
        <w:t xml:space="preserve">. </w:t>
      </w:r>
      <w:proofErr w:type="gramStart"/>
      <w:r w:rsidRPr="00052F83">
        <w:rPr>
          <w:rFonts w:asciiTheme="minorHAnsi" w:hAnsiTheme="minorHAnsi"/>
          <w:sz w:val="16"/>
        </w:rPr>
        <w:t>So</w:t>
      </w:r>
      <w:proofErr w:type="gramEnd"/>
      <w:r w:rsidRPr="00052F83">
        <w:rPr>
          <w:rFonts w:asciiTheme="minorHAnsi" w:hAnsiTheme="minorHAnsi"/>
          <w:sz w:val="16"/>
        </w:rPr>
        <w:t xml:space="preserve">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052F83">
        <w:rPr>
          <w:rStyle w:val="StyleUnderline"/>
          <w:rFonts w:asciiTheme="minorHAnsi" w:hAnsiTheme="minorHAnsi"/>
          <w:highlight w:val="cyan"/>
        </w:rPr>
        <w:t xml:space="preserve">Atkinson wants antitrust </w:t>
      </w:r>
      <w:r w:rsidRPr="00052F83">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052F83">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052F83">
        <w:rPr>
          <w:rStyle w:val="StyleUnderline"/>
          <w:rFonts w:asciiTheme="minorHAnsi" w:hAnsiTheme="minorHAnsi"/>
          <w:highlight w:val="cyan"/>
        </w:rPr>
        <w:t xml:space="preserve">into </w:t>
      </w:r>
      <w:proofErr w:type="spellStart"/>
      <w:r w:rsidRPr="00052F83">
        <w:rPr>
          <w:rStyle w:val="StyleUnderline"/>
          <w:rFonts w:asciiTheme="minorHAnsi" w:hAnsiTheme="minorHAnsi"/>
          <w:highlight w:val="cyan"/>
        </w:rPr>
        <w:t>antitrust's</w:t>
      </w:r>
      <w:proofErr w:type="spellEnd"/>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052F83">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052F83">
        <w:rPr>
          <w:rStyle w:val="StyleUnderline"/>
          <w:rFonts w:asciiTheme="minorHAnsi" w:hAnsiTheme="minorHAnsi"/>
          <w:highlight w:val="cyan"/>
        </w:rPr>
        <w:t xml:space="preserve">antitrust is the </w:t>
      </w:r>
      <w:r w:rsidRPr="00052F83">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bookmarkEnd w:id="6"/>
    <w:p w14:paraId="316B71E8" w14:textId="77777777" w:rsidR="00F142C6" w:rsidRPr="00052F83" w:rsidRDefault="00F142C6" w:rsidP="00D9490B">
      <w:pPr>
        <w:pStyle w:val="Heading3"/>
        <w:rPr>
          <w:rFonts w:asciiTheme="minorHAnsi" w:hAnsiTheme="minorHAnsi"/>
        </w:rPr>
      </w:pPr>
      <w:r w:rsidRPr="00052F83">
        <w:rPr>
          <w:rFonts w:asciiTheme="minorHAnsi" w:hAnsiTheme="minorHAnsi"/>
        </w:rPr>
        <w:t>L – Markets</w:t>
      </w:r>
    </w:p>
    <w:p w14:paraId="01FD8DE7" w14:textId="77777777" w:rsidR="00F142C6" w:rsidRPr="00052F83" w:rsidRDefault="00F142C6" w:rsidP="00D9490B">
      <w:pPr>
        <w:pStyle w:val="Heading4"/>
        <w:rPr>
          <w:rFonts w:asciiTheme="minorHAnsi" w:hAnsiTheme="minorHAnsi"/>
        </w:rPr>
      </w:pPr>
      <w:r w:rsidRPr="00052F83">
        <w:rPr>
          <w:rFonts w:asciiTheme="minorHAnsi" w:hAnsiTheme="minorHAnsi"/>
        </w:rPr>
        <w:t xml:space="preserve">Market competition </w:t>
      </w:r>
      <w:r w:rsidRPr="00052F83">
        <w:rPr>
          <w:rFonts w:asciiTheme="minorHAnsi" w:hAnsiTheme="minorHAnsi"/>
          <w:u w:val="single"/>
        </w:rPr>
        <w:t>inevitably</w:t>
      </w:r>
      <w:r w:rsidRPr="00052F83">
        <w:rPr>
          <w:rFonts w:asciiTheme="minorHAnsi" w:hAnsiTheme="minorHAnsi"/>
        </w:rPr>
        <w:t xml:space="preserve"> creates economic busts and proves capitalism’s </w:t>
      </w:r>
      <w:r w:rsidRPr="00052F83">
        <w:rPr>
          <w:rFonts w:asciiTheme="minorHAnsi" w:hAnsiTheme="minorHAnsi"/>
          <w:u w:val="single"/>
        </w:rPr>
        <w:t>contradiction</w:t>
      </w:r>
      <w:r w:rsidRPr="00052F83">
        <w:rPr>
          <w:rFonts w:asciiTheme="minorHAnsi" w:hAnsiTheme="minorHAnsi"/>
        </w:rPr>
        <w:t xml:space="preserve"> – overproduction </w:t>
      </w:r>
      <w:r w:rsidRPr="00052F83">
        <w:rPr>
          <w:rFonts w:asciiTheme="minorHAnsi" w:hAnsiTheme="minorHAnsi"/>
          <w:u w:val="single"/>
        </w:rPr>
        <w:t>undermines</w:t>
      </w:r>
      <w:r w:rsidRPr="00052F83">
        <w:rPr>
          <w:rFonts w:asciiTheme="minorHAnsi" w:hAnsiTheme="minorHAnsi"/>
        </w:rPr>
        <w:t xml:space="preserve"> profitability and </w:t>
      </w:r>
      <w:r w:rsidRPr="00052F83">
        <w:rPr>
          <w:rFonts w:asciiTheme="minorHAnsi" w:hAnsiTheme="minorHAnsi"/>
          <w:u w:val="single"/>
        </w:rPr>
        <w:t>spills-over</w:t>
      </w:r>
      <w:r w:rsidRPr="00052F83">
        <w:rPr>
          <w:rFonts w:asciiTheme="minorHAnsi" w:hAnsiTheme="minorHAnsi"/>
        </w:rPr>
        <w:t xml:space="preserve"> to cause </w:t>
      </w:r>
      <w:r w:rsidRPr="00052F83">
        <w:rPr>
          <w:rFonts w:asciiTheme="minorHAnsi" w:hAnsiTheme="minorHAnsi"/>
          <w:u w:val="single"/>
        </w:rPr>
        <w:t>other crises</w:t>
      </w:r>
      <w:r w:rsidRPr="00052F83">
        <w:rPr>
          <w:rFonts w:asciiTheme="minorHAnsi" w:hAnsiTheme="minorHAnsi"/>
        </w:rPr>
        <w:t xml:space="preserve">. </w:t>
      </w:r>
    </w:p>
    <w:p w14:paraId="7739885E" w14:textId="77777777" w:rsidR="00F142C6" w:rsidRPr="00052F83" w:rsidRDefault="00F142C6" w:rsidP="00D9490B">
      <w:pPr>
        <w:rPr>
          <w:rFonts w:asciiTheme="minorHAnsi" w:hAnsiTheme="minorHAnsi"/>
        </w:rPr>
      </w:pPr>
      <w:r w:rsidRPr="00052F83">
        <w:rPr>
          <w:rFonts w:asciiTheme="minorHAnsi" w:hAnsiTheme="minorHAnsi"/>
        </w:rPr>
        <w:t xml:space="preserve">Alan </w:t>
      </w:r>
      <w:proofErr w:type="spellStart"/>
      <w:r w:rsidRPr="00052F83">
        <w:rPr>
          <w:rStyle w:val="Style13ptBold"/>
          <w:rFonts w:asciiTheme="minorHAnsi" w:hAnsiTheme="minorHAnsi"/>
        </w:rPr>
        <w:t>Maass</w:t>
      </w:r>
      <w:proofErr w:type="spellEnd"/>
      <w:r w:rsidRPr="00052F83">
        <w:rPr>
          <w:rStyle w:val="Style13ptBold"/>
          <w:rFonts w:asciiTheme="minorHAnsi" w:hAnsiTheme="minorHAnsi"/>
        </w:rPr>
        <w:t xml:space="preserve">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753179DB" w14:textId="77777777" w:rsidR="00F142C6" w:rsidRPr="00052F83" w:rsidRDefault="00F142C6" w:rsidP="00D9490B">
      <w:pPr>
        <w:rPr>
          <w:rStyle w:val="Emphasis"/>
          <w:rFonts w:asciiTheme="minorHAnsi" w:hAnsiTheme="minorHAnsi"/>
        </w:rPr>
      </w:pPr>
      <w:r w:rsidRPr="00052F83">
        <w:rPr>
          <w:rStyle w:val="Emphasis"/>
          <w:rFonts w:asciiTheme="minorHAnsi" w:hAnsiTheme="minorHAnsi"/>
        </w:rPr>
        <w:t>When Things Fall Apart</w:t>
      </w:r>
    </w:p>
    <w:p w14:paraId="061CB322" w14:textId="77777777" w:rsidR="00F142C6" w:rsidRPr="00052F83" w:rsidRDefault="00F142C6" w:rsidP="00D9490B">
      <w:pPr>
        <w:rPr>
          <w:rFonts w:asciiTheme="minorHAnsi" w:hAnsiTheme="minorHAnsi"/>
          <w:sz w:val="16"/>
        </w:rPr>
      </w:pPr>
      <w:r w:rsidRPr="00052F83">
        <w:rPr>
          <w:rStyle w:val="StyleUnderline"/>
          <w:rFonts w:asciiTheme="minorHAnsi" w:hAnsiTheme="minorHAnsi"/>
          <w:highlight w:val="cyan"/>
        </w:rPr>
        <w:t>Marxist economics explains</w:t>
      </w:r>
      <w:r w:rsidRPr="00052F83">
        <w:rPr>
          <w:rStyle w:val="StyleUnderline"/>
          <w:rFonts w:asciiTheme="minorHAnsi" w:hAnsiTheme="minorHAnsi"/>
        </w:rPr>
        <w:t xml:space="preserve"> not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p>
    <w:p w14:paraId="1610DA79" w14:textId="77777777" w:rsidR="00F142C6" w:rsidRPr="00052F83" w:rsidRDefault="00F142C6" w:rsidP="00D9490B">
      <w:pPr>
        <w:rPr>
          <w:rFonts w:asciiTheme="minorHAnsi" w:hAnsiTheme="minorHAnsi"/>
          <w:sz w:val="16"/>
        </w:rPr>
      </w:pP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052F83">
        <w:rPr>
          <w:rStyle w:val="StyleUnderline"/>
          <w:rFonts w:asciiTheme="minorHAnsi" w:hAnsiTheme="minorHAnsi"/>
          <w:highlight w:val="cyan"/>
        </w:rPr>
        <w:t>there is too much</w:t>
      </w:r>
      <w:r w:rsidRPr="00052F83">
        <w:rPr>
          <w:rFonts w:asciiTheme="minorHAnsi" w:hAnsiTheme="minorHAnsi"/>
          <w:sz w:val="16"/>
        </w:rPr>
        <w:t xml:space="preserve"> civilization, too much means of subsistence, </w:t>
      </w:r>
      <w:r w:rsidRPr="00052F83">
        <w:rPr>
          <w:rStyle w:val="StyleUnderline"/>
          <w:rFonts w:asciiTheme="minorHAnsi" w:hAnsiTheme="minorHAnsi"/>
        </w:rPr>
        <w:t>too much i</w:t>
      </w:r>
      <w:r w:rsidRPr="00052F83">
        <w:rPr>
          <w:rStyle w:val="StyleUnderline"/>
          <w:rFonts w:asciiTheme="minorHAnsi" w:hAnsiTheme="minorHAnsi"/>
          <w:highlight w:val="cyan"/>
        </w:rPr>
        <w:t>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p>
    <w:p w14:paraId="1F9A1380" w14:textId="77777777" w:rsidR="00F142C6" w:rsidRPr="00052F83" w:rsidRDefault="00F142C6" w:rsidP="00D9490B">
      <w:pPr>
        <w:rPr>
          <w:rFonts w:asciiTheme="minorHAnsi" w:hAnsiTheme="minorHAnsi"/>
          <w:sz w:val="16"/>
          <w:szCs w:val="16"/>
        </w:rPr>
      </w:pP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74EACA2C" w14:textId="77777777" w:rsidR="00F142C6" w:rsidRPr="00052F83" w:rsidRDefault="00F142C6" w:rsidP="00D9490B">
      <w:pPr>
        <w:rPr>
          <w:rFonts w:asciiTheme="minorHAnsi" w:hAnsiTheme="minorHAnsi"/>
          <w:sz w:val="16"/>
        </w:rPr>
      </w:pPr>
      <w:proofErr w:type="spellStart"/>
      <w:r w:rsidRPr="00052F83">
        <w:rPr>
          <w:rFonts w:asciiTheme="minorHAnsi" w:hAnsiTheme="minorHAnsi"/>
          <w:sz w:val="16"/>
        </w:rPr>
        <w:t>Thier</w:t>
      </w:r>
      <w:proofErr w:type="spellEnd"/>
      <w:r w:rsidRPr="00052F83">
        <w:rPr>
          <w:rFonts w:asciiTheme="minorHAnsi" w:hAnsiTheme="minorHAnsi"/>
          <w:sz w:val="16"/>
        </w:rPr>
        <w:t xml:space="preserve"> introduces the chapters on capitalist crisis by unpacking a long quotation from Engels that ends: “</w:t>
      </w:r>
      <w:r w:rsidRPr="00052F83">
        <w:rPr>
          <w:rStyle w:val="StyleUnderline"/>
          <w:rFonts w:asciiTheme="minorHAnsi" w:hAnsiTheme="minorHAnsi"/>
          <w:highlight w:val="cyan"/>
        </w:rPr>
        <w:t>The contradiction</w:t>
      </w:r>
      <w:r w:rsidRPr="00052F83">
        <w:rPr>
          <w:rStyle w:val="StyleUnderline"/>
          <w:rFonts w:asciiTheme="minorHAnsi" w:hAnsiTheme="minorHAnsi"/>
        </w:rPr>
        <w:t xml:space="preserve"> between socialized production and capitalistic appropriation </w:t>
      </w:r>
      <w:r w:rsidRPr="00052F83">
        <w:rPr>
          <w:rStyle w:val="StyleUnderline"/>
          <w:rFonts w:asciiTheme="minorHAnsi" w:hAnsiTheme="minorHAnsi"/>
          <w:highlight w:val="cyan"/>
        </w:rPr>
        <w:t>is reproduced as the antagonism</w:t>
      </w:r>
      <w:r w:rsidRPr="00052F83">
        <w:rPr>
          <w:rStyle w:val="StyleUnderline"/>
          <w:rFonts w:asciiTheme="minorHAnsi" w:hAnsiTheme="minorHAnsi"/>
        </w:rPr>
        <w:t xml:space="preserve"> between the organization of production in the single factory and the anarchy of production in society as a whole</w:t>
      </w:r>
      <w:r w:rsidRPr="00052F83">
        <w:rPr>
          <w:rFonts w:asciiTheme="minorHAnsi" w:hAnsiTheme="minorHAnsi"/>
          <w:sz w:val="16"/>
        </w:rPr>
        <w:t>.”</w:t>
      </w:r>
    </w:p>
    <w:p w14:paraId="6E5AEE6C"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052F83">
        <w:rPr>
          <w:rStyle w:val="StyleUnderline"/>
          <w:rFonts w:asciiTheme="minorHAnsi" w:hAnsiTheme="minorHAnsi"/>
          <w:highlight w:val="cyan"/>
        </w:rPr>
        <w:t>the economy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as a whole </w:t>
      </w:r>
      <w:r w:rsidRPr="00052F83">
        <w:rPr>
          <w:rStyle w:val="StyleUnderline"/>
          <w:rFonts w:asciiTheme="minorHAnsi" w:hAnsiTheme="minorHAnsi"/>
          <w:highlight w:val="cyan"/>
        </w:rPr>
        <w:t>is</w:t>
      </w:r>
      <w:proofErr w:type="gramEnd"/>
      <w:r w:rsidRPr="00052F83">
        <w:rPr>
          <w:rStyle w:val="StyleUnderline"/>
          <w:rFonts w:asciiTheme="minorHAnsi" w:hAnsiTheme="minorHAnsi"/>
          <w:highlight w:val="cyan"/>
        </w:rPr>
        <w:t xml:space="preserve">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leg up on the competition</w:t>
      </w:r>
      <w:r w:rsidRPr="00052F83">
        <w:rPr>
          <w:rFonts w:asciiTheme="minorHAnsi" w:hAnsiTheme="minorHAnsi"/>
          <w:sz w:val="16"/>
        </w:rPr>
        <w:t xml:space="preserve"> — by introducing the most popular model, the new product, the next trend. </w:t>
      </w:r>
      <w:r w:rsidRPr="00052F83">
        <w:rPr>
          <w:rStyle w:val="StyleUnderline"/>
          <w:rFonts w:asciiTheme="minorHAnsi" w:hAnsiTheme="minorHAnsi"/>
          <w:highlight w:val="cyan"/>
        </w:rPr>
        <w:t xml:space="preserve">Success means 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p>
    <w:p w14:paraId="31798991"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All </w:t>
      </w:r>
      <w:r w:rsidRPr="00052F83">
        <w:rPr>
          <w:rStyle w:val="StyleUnderline"/>
          <w:rFonts w:asciiTheme="minorHAnsi" w:hAnsiTheme="minorHAnsi"/>
        </w:rPr>
        <w:t xml:space="preserve">the </w:t>
      </w:r>
      <w:r w:rsidRPr="00052F83">
        <w:rPr>
          <w:rStyle w:val="StyleUnderline"/>
          <w:rFonts w:asciiTheme="minorHAnsi" w:hAnsiTheme="minorHAnsi"/>
          <w:highlight w:val="cyan"/>
        </w:rPr>
        <w:t>important questions</w:t>
      </w:r>
      <w:r w:rsidRPr="00052F83">
        <w:rPr>
          <w:rStyle w:val="StyleUnderline"/>
          <w:rFonts w:asciiTheme="minorHAnsi" w:hAnsiTheme="minorHAnsi"/>
        </w:rPr>
        <w:t xml:space="preserve"> for society as a whole</w:t>
      </w:r>
      <w:r w:rsidRPr="00052F83">
        <w:rPr>
          <w:rFonts w:asciiTheme="minorHAnsi" w:hAnsiTheme="minorHAnsi"/>
          <w:sz w:val="16"/>
        </w:rPr>
        <w:t xml:space="preserve"> — how much food should be produced, how many homes to build, what kind of drugs to research and manufacture, how to generate electricity — </w:t>
      </w:r>
      <w:r w:rsidRPr="00052F83">
        <w:rPr>
          <w:rStyle w:val="StyleUnderline"/>
          <w:rFonts w:asciiTheme="minorHAnsi" w:hAnsiTheme="minorHAnsi"/>
          <w:highlight w:val="cyan"/>
        </w:rPr>
        <w:t>are decided by the free market</w:t>
      </w:r>
      <w:r w:rsidRPr="00052F83">
        <w:rPr>
          <w:rFonts w:asciiTheme="minorHAnsi" w:hAnsiTheme="minorHAnsi"/>
          <w:sz w:val="16"/>
        </w:rPr>
        <w:t>.</w:t>
      </w:r>
    </w:p>
    <w:p w14:paraId="1E9F3B8C"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In </w:t>
      </w:r>
      <w:r w:rsidRPr="00052F83">
        <w:rPr>
          <w:rStyle w:val="StyleUnderline"/>
          <w:rFonts w:asciiTheme="minorHAnsi" w:hAnsiTheme="minorHAnsi"/>
        </w:rPr>
        <w:t>economic good times, success seems contagious</w:t>
      </w:r>
      <w:r w:rsidRPr="00052F83">
        <w:rPr>
          <w:rFonts w:asciiTheme="minorHAnsi" w:hAnsiTheme="minorHAnsi"/>
          <w:sz w:val="16"/>
        </w:rPr>
        <w:t xml:space="preserve">. </w:t>
      </w:r>
      <w:r w:rsidRPr="00052F83">
        <w:rPr>
          <w:rStyle w:val="StyleUnderline"/>
          <w:rFonts w:asciiTheme="minorHAnsi" w:hAnsiTheme="minorHAnsi"/>
        </w:rPr>
        <w:t xml:space="preserve">Companies make </w:t>
      </w:r>
      <w:r w:rsidRPr="00052F83">
        <w:rPr>
          <w:rStyle w:val="Emphasis"/>
          <w:rFonts w:asciiTheme="minorHAnsi" w:hAnsiTheme="minorHAnsi"/>
        </w:rPr>
        <w:t>ambitious investments</w:t>
      </w:r>
      <w:r w:rsidRPr="00052F83">
        <w:rPr>
          <w:rFonts w:asciiTheme="minorHAnsi" w:hAnsiTheme="minorHAnsi"/>
          <w:sz w:val="16"/>
        </w:rPr>
        <w:t xml:space="preserve">, produce more and more, and watch the money roll in.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explains, using the example of oil:</w:t>
      </w:r>
    </w:p>
    <w:p w14:paraId="5DBC225B" w14:textId="77777777" w:rsidR="00F142C6" w:rsidRPr="00052F83" w:rsidRDefault="00F142C6" w:rsidP="00D9490B">
      <w:pPr>
        <w:rPr>
          <w:rFonts w:asciiTheme="minorHAnsi" w:hAnsiTheme="minorHAnsi"/>
          <w:sz w:val="16"/>
          <w:szCs w:val="16"/>
        </w:rPr>
      </w:pPr>
      <w:r w:rsidRPr="00052F83">
        <w:rPr>
          <w:rFonts w:asciiTheme="minorHAnsi" w:hAnsiTheme="minorHAnsi"/>
          <w:sz w:val="16"/>
          <w:szCs w:val="16"/>
        </w:rPr>
        <w:t xml:space="preserve">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w:t>
      </w:r>
      <w:proofErr w:type="gramStart"/>
      <w:r w:rsidRPr="00052F83">
        <w:rPr>
          <w:rFonts w:asciiTheme="minorHAnsi" w:hAnsiTheme="minorHAnsi"/>
          <w:sz w:val="16"/>
          <w:szCs w:val="16"/>
        </w:rPr>
        <w:t>for the production of</w:t>
      </w:r>
      <w:proofErr w:type="gramEnd"/>
      <w:r w:rsidRPr="00052F83">
        <w:rPr>
          <w:rFonts w:asciiTheme="minorHAnsi" w:hAnsiTheme="minorHAnsi"/>
          <w:sz w:val="16"/>
          <w:szCs w:val="16"/>
        </w:rPr>
        <w:t xml:space="preserve"> oil rigs, pipelines, and so on. The construction business and service and retail companies, which had benefited from the springing up of oil boomtowns, suffer as well.</w:t>
      </w:r>
    </w:p>
    <w:p w14:paraId="157ED541"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Because of the complexity of the international capitalist economy, </w:t>
      </w:r>
      <w:r w:rsidRPr="00052F83">
        <w:rPr>
          <w:rStyle w:val="StyleUnderline"/>
          <w:rFonts w:asciiTheme="minorHAnsi" w:hAnsiTheme="minorHAnsi"/>
        </w:rPr>
        <w:t>the boom-slump roller-coaster ride can look and feel different each time around</w:t>
      </w:r>
      <w:r w:rsidRPr="00052F83">
        <w:rPr>
          <w:rFonts w:asciiTheme="minorHAnsi" w:hAnsiTheme="minorHAnsi"/>
          <w:sz w:val="16"/>
        </w:rPr>
        <w:t xml:space="preserve">. </w:t>
      </w:r>
      <w:proofErr w:type="spellStart"/>
      <w:r w:rsidRPr="00052F83">
        <w:rPr>
          <w:rFonts w:asciiTheme="minorHAnsi" w:hAnsiTheme="minorHAnsi"/>
          <w:sz w:val="16"/>
        </w:rPr>
        <w:t>Thier</w:t>
      </w:r>
      <w:proofErr w:type="spellEnd"/>
      <w:r w:rsidRPr="00052F83">
        <w:rPr>
          <w:rFonts w:asciiTheme="minorHAnsi" w:hAnsiTheme="minorHAnsi"/>
          <w:sz w:val="16"/>
        </w:rPr>
        <w:t xml:space="preserve"> devotes a chapter to analyzing the crash last time: </w:t>
      </w:r>
      <w:r w:rsidRPr="00052F83">
        <w:rPr>
          <w:rStyle w:val="StyleUnderline"/>
          <w:rFonts w:asciiTheme="minorHAnsi" w:hAnsiTheme="minorHAnsi"/>
        </w:rPr>
        <w:t>the Great Recession of 2008–9</w:t>
      </w:r>
      <w:r w:rsidRPr="00052F83">
        <w:rPr>
          <w:rFonts w:asciiTheme="minorHAnsi" w:hAnsiTheme="minorHAnsi"/>
          <w:sz w:val="16"/>
        </w:rPr>
        <w:t xml:space="preserve">. She explains why and how </w:t>
      </w:r>
      <w:r w:rsidRPr="00052F83">
        <w:rPr>
          <w:rStyle w:val="StyleUnderline"/>
          <w:rFonts w:asciiTheme="minorHAnsi" w:hAnsiTheme="minorHAnsi"/>
        </w:rPr>
        <w:t>the parasitical realm of banking and finance was the detonator of this slump</w:t>
      </w:r>
      <w:r w:rsidRPr="00052F83">
        <w:rPr>
          <w:rFonts w:asciiTheme="minorHAnsi" w:hAnsiTheme="minorHAnsi"/>
          <w:sz w:val="16"/>
        </w:rPr>
        <w:t xml:space="preserve"> but looks beyond popular left explanations about “financialization” to reveal the underlying crisis of global overproduction.</w:t>
      </w:r>
    </w:p>
    <w:p w14:paraId="3DC7CA12" w14:textId="77777777" w:rsidR="00F142C6" w:rsidRPr="00052F83" w:rsidRDefault="00F142C6" w:rsidP="00D9490B">
      <w:pPr>
        <w:rPr>
          <w:rFonts w:asciiTheme="minorHAnsi" w:hAnsiTheme="minorHAnsi"/>
          <w:sz w:val="16"/>
          <w:szCs w:val="16"/>
        </w:rPr>
      </w:pPr>
      <w:r w:rsidRPr="00052F83">
        <w:rPr>
          <w:rFonts w:asciiTheme="minorHAnsi" w:hAnsiTheme="minorHAnsi"/>
          <w:sz w:val="16"/>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sidRPr="00052F83">
        <w:rPr>
          <w:rFonts w:asciiTheme="minorHAnsi" w:hAnsiTheme="minorHAnsi"/>
          <w:sz w:val="16"/>
          <w:szCs w:val="16"/>
        </w:rPr>
        <w:t>Thier</w:t>
      </w:r>
      <w:proofErr w:type="spellEnd"/>
      <w:r w:rsidRPr="00052F83">
        <w:rPr>
          <w:rFonts w:asciiTheme="minorHAnsi" w:hAnsiTheme="minorHAnsi"/>
          <w:sz w:val="16"/>
          <w:szCs w:val="16"/>
        </w:rPr>
        <w:t xml:space="preserve"> writes.</w:t>
      </w:r>
    </w:p>
    <w:p w14:paraId="349FFBDE"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In her account, </w:t>
      </w:r>
      <w:proofErr w:type="spellStart"/>
      <w:r w:rsidRPr="00052F83">
        <w:rPr>
          <w:rFonts w:asciiTheme="minorHAnsi" w:hAnsiTheme="minorHAnsi"/>
          <w:sz w:val="16"/>
        </w:rPr>
        <w:t>Thier</w:t>
      </w:r>
      <w:proofErr w:type="spellEnd"/>
      <w:r w:rsidRPr="00052F83">
        <w:rPr>
          <w:rFonts w:asciiTheme="minorHAnsi" w:hAnsiTheme="minorHAnsi"/>
          <w:sz w:val="16"/>
        </w:rPr>
        <w:t xml:space="preserve"> tends to stress overproduction, to the disappointment of those who emphasize falling profit rates. This </w:t>
      </w:r>
      <w:r w:rsidRPr="00052F83">
        <w:rPr>
          <w:rStyle w:val="StyleUnderline"/>
          <w:rFonts w:asciiTheme="minorHAnsi" w:hAnsiTheme="minorHAnsi"/>
          <w:highlight w:val="cyan"/>
        </w:rPr>
        <w:t>focus on overproduction</w:t>
      </w:r>
      <w:r w:rsidRPr="00052F83">
        <w:rPr>
          <w:rStyle w:val="StyleUnderline"/>
          <w:rFonts w:asciiTheme="minorHAnsi" w:hAnsiTheme="minorHAnsi"/>
        </w:rPr>
        <w:t xml:space="preserve"> crucially emphasizes how an organic mechanism of capitalism</w:t>
      </w:r>
      <w:r w:rsidRPr="00052F83">
        <w:rPr>
          <w:rFonts w:asciiTheme="minorHAnsi" w:hAnsiTheme="minorHAnsi"/>
          <w:sz w:val="16"/>
        </w:rPr>
        <w:t xml:space="preserve"> — </w:t>
      </w:r>
      <w:r w:rsidRPr="00052F83">
        <w:rPr>
          <w:rStyle w:val="StyleUnderline"/>
          <w:rFonts w:asciiTheme="minorHAnsi" w:hAnsiTheme="minorHAnsi"/>
        </w:rPr>
        <w:t xml:space="preserve">inevitable in a system driven by exchange, exploitation,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competition</w:t>
      </w:r>
      <w:r w:rsidRPr="00052F83">
        <w:rPr>
          <w:rFonts w:asciiTheme="minorHAnsi" w:hAnsiTheme="minorHAnsi"/>
          <w:sz w:val="16"/>
        </w:rPr>
        <w:t xml:space="preserve"> — </w:t>
      </w:r>
      <w:r w:rsidRPr="00052F83">
        <w:rPr>
          <w:rStyle w:val="Emphasis"/>
          <w:rFonts w:asciiTheme="minorHAnsi" w:hAnsiTheme="minorHAnsi"/>
          <w:highlight w:val="cyan"/>
        </w:rPr>
        <w:t>repeatedly causes crisis</w:t>
      </w:r>
      <w:r w:rsidRPr="00052F83">
        <w:rPr>
          <w:rFonts w:asciiTheme="minorHAnsi" w:hAnsiTheme="minorHAnsi"/>
          <w:sz w:val="16"/>
        </w:rPr>
        <w:t>.</w:t>
      </w:r>
    </w:p>
    <w:p w14:paraId="788E39A1"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Regardless of their ideology or morality (or lack thereof), </w:t>
      </w:r>
      <w:r w:rsidRPr="00052F83">
        <w:rPr>
          <w:rStyle w:val="StyleUnderline"/>
          <w:rFonts w:asciiTheme="minorHAnsi" w:hAnsiTheme="minorHAnsi"/>
        </w:rPr>
        <w:t xml:space="preserve">capitalists are inevitably driven to reduce costs, they inevitably see an advantage in producing more for less, and this inevitably leads </w:t>
      </w:r>
      <w:r w:rsidRPr="00052F83">
        <w:rPr>
          <w:rStyle w:val="StyleUnderline"/>
          <w:rFonts w:asciiTheme="minorHAnsi" w:hAnsiTheme="minorHAnsi"/>
          <w:highlight w:val="cyan"/>
        </w:rPr>
        <w:t>to frantic overproduction</w:t>
      </w:r>
      <w:r w:rsidRPr="00052F83">
        <w:rPr>
          <w:rStyle w:val="StyleUnderline"/>
          <w:rFonts w:asciiTheme="minorHAnsi" w:hAnsiTheme="minorHAnsi"/>
        </w:rPr>
        <w:t xml:space="preserve"> that </w:t>
      </w:r>
      <w:r w:rsidRPr="00052F83">
        <w:rPr>
          <w:rStyle w:val="StyleUnderline"/>
          <w:rFonts w:asciiTheme="minorHAnsi" w:hAnsiTheme="minorHAnsi"/>
          <w:highlight w:val="cyan"/>
        </w:rPr>
        <w:t>undermines profitability</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ultimately </w:t>
      </w:r>
      <w:r w:rsidRPr="00052F83">
        <w:rPr>
          <w:rStyle w:val="Emphasis"/>
          <w:rFonts w:asciiTheme="minorHAnsi" w:hAnsiTheme="minorHAnsi"/>
          <w:highlight w:val="cyan"/>
        </w:rPr>
        <w:t>slams the economy into</w:t>
      </w:r>
      <w:r w:rsidRPr="00052F83">
        <w:rPr>
          <w:rStyle w:val="Emphasis"/>
          <w:rFonts w:asciiTheme="minorHAnsi" w:hAnsiTheme="minorHAnsi"/>
        </w:rPr>
        <w:t xml:space="preserve"> </w:t>
      </w:r>
      <w:r w:rsidRPr="00052F83">
        <w:rPr>
          <w:rStyle w:val="Emphasis"/>
          <w:rFonts w:asciiTheme="minorHAnsi" w:hAnsiTheme="minorHAnsi"/>
          <w:highlight w:val="cyan"/>
        </w:rPr>
        <w:t>reverse</w:t>
      </w:r>
      <w:r w:rsidRPr="00052F83">
        <w:rPr>
          <w:rFonts w:asciiTheme="minorHAnsi" w:hAnsiTheme="minorHAnsi"/>
          <w:sz w:val="16"/>
        </w:rPr>
        <w:t>.</w:t>
      </w:r>
    </w:p>
    <w:p w14:paraId="0345C85B"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In other words, </w:t>
      </w:r>
      <w:r w:rsidRPr="00052F83">
        <w:rPr>
          <w:rStyle w:val="StyleUnderline"/>
          <w:rFonts w:asciiTheme="minorHAnsi" w:hAnsiTheme="minorHAnsi"/>
        </w:rPr>
        <w:t>capitalism stops working not because of a mistake or failed policy, but because it’s been working the way it’s supposed to</w:t>
      </w:r>
      <w:r w:rsidRPr="00052F83">
        <w:rPr>
          <w:rFonts w:asciiTheme="minorHAnsi" w:hAnsiTheme="minorHAnsi"/>
          <w:sz w:val="16"/>
        </w:rPr>
        <w:t xml:space="preserve">. As </w:t>
      </w:r>
      <w:proofErr w:type="spellStart"/>
      <w:r w:rsidRPr="00052F83">
        <w:rPr>
          <w:rFonts w:asciiTheme="minorHAnsi" w:hAnsiTheme="minorHAnsi"/>
          <w:sz w:val="16"/>
        </w:rPr>
        <w:t>Thier</w:t>
      </w:r>
      <w:proofErr w:type="spellEnd"/>
      <w:r w:rsidRPr="00052F83">
        <w:rPr>
          <w:rFonts w:asciiTheme="minorHAnsi" w:hAnsiTheme="minorHAnsi"/>
          <w:sz w:val="16"/>
        </w:rPr>
        <w:t xml:space="preserve"> writes:</w:t>
      </w:r>
    </w:p>
    <w:p w14:paraId="27241012" w14:textId="77777777" w:rsidR="00F142C6" w:rsidRPr="00052F83" w:rsidRDefault="00F142C6" w:rsidP="00D9490B">
      <w:pPr>
        <w:rPr>
          <w:rFonts w:asciiTheme="minorHAnsi" w:hAnsiTheme="minorHAnsi"/>
          <w:sz w:val="16"/>
        </w:rPr>
      </w:pPr>
      <w:r w:rsidRPr="00052F83">
        <w:rPr>
          <w:rStyle w:val="StyleUnderline"/>
          <w:rFonts w:asciiTheme="minorHAnsi" w:hAnsiTheme="minorHAnsi"/>
          <w:highlight w:val="cyan"/>
        </w:rPr>
        <w:t xml:space="preserve">Competition is the </w:t>
      </w:r>
      <w:r w:rsidRPr="00052F83">
        <w:rPr>
          <w:rStyle w:val="Emphasis"/>
          <w:rFonts w:asciiTheme="minorHAnsi" w:hAnsiTheme="minorHAnsi"/>
          <w:highlight w:val="cyan"/>
        </w:rPr>
        <w:t>mainstay of capitalism</w:t>
      </w:r>
      <w:r w:rsidRPr="00052F83">
        <w:rPr>
          <w:rFonts w:asciiTheme="minorHAnsi" w:hAnsiTheme="minorHAnsi"/>
          <w:sz w:val="16"/>
        </w:rPr>
        <w:t xml:space="preserve">. It can’t be made friendlier or softer because </w:t>
      </w:r>
      <w:r w:rsidRPr="00052F83">
        <w:rPr>
          <w:rStyle w:val="StyleUnderline"/>
          <w:rFonts w:asciiTheme="minorHAnsi" w:hAnsiTheme="minorHAnsi"/>
          <w:highlight w:val="cyan"/>
        </w:rPr>
        <w:t>it requires</w:t>
      </w:r>
      <w:r w:rsidRPr="00052F83">
        <w:rPr>
          <w:rStyle w:val="StyleUnderline"/>
          <w:rFonts w:asciiTheme="minorHAnsi" w:hAnsiTheme="minorHAnsi"/>
        </w:rPr>
        <w:t xml:space="preserve"> an </w:t>
      </w:r>
      <w:r w:rsidRPr="00052F83">
        <w:rPr>
          <w:rStyle w:val="StyleUnderline"/>
          <w:rFonts w:asciiTheme="minorHAnsi" w:hAnsiTheme="minorHAnsi"/>
          <w:highlight w:val="cyan"/>
        </w:rPr>
        <w:t>accumulation</w:t>
      </w:r>
      <w:r w:rsidRPr="00052F83">
        <w:rPr>
          <w:rStyle w:val="StyleUnderline"/>
          <w:rFonts w:asciiTheme="minorHAnsi" w:hAnsiTheme="minorHAnsi"/>
        </w:rPr>
        <w:t xml:space="preserve"> of capital </w:t>
      </w:r>
      <w:r w:rsidRPr="00052F83">
        <w:rPr>
          <w:rStyle w:val="StyleUnderline"/>
          <w:rFonts w:asciiTheme="minorHAnsi" w:hAnsiTheme="minorHAnsi"/>
          <w:highlight w:val="cyan"/>
        </w:rPr>
        <w:t xml:space="preserve">at </w:t>
      </w:r>
      <w:r w:rsidRPr="00052F83">
        <w:rPr>
          <w:rStyle w:val="Emphasis"/>
          <w:rFonts w:asciiTheme="minorHAnsi" w:hAnsiTheme="minorHAnsi"/>
          <w:highlight w:val="cyan"/>
        </w:rPr>
        <w:t>any cost</w:t>
      </w:r>
      <w:r w:rsidRPr="00052F83">
        <w:rPr>
          <w:rFonts w:asciiTheme="minorHAnsi" w:hAnsiTheme="minorHAnsi"/>
          <w:sz w:val="16"/>
        </w:rPr>
        <w:t xml:space="preserve">, </w:t>
      </w:r>
      <w:proofErr w:type="gramStart"/>
      <w:r w:rsidRPr="00052F83">
        <w:rPr>
          <w:rFonts w:asciiTheme="minorHAnsi" w:hAnsiTheme="minorHAnsi"/>
          <w:sz w:val="16"/>
        </w:rPr>
        <w:t>in order to</w:t>
      </w:r>
      <w:proofErr w:type="gramEnd"/>
      <w:r w:rsidRPr="00052F83">
        <w:rPr>
          <w:rFonts w:asciiTheme="minorHAnsi" w:hAnsiTheme="minorHAnsi"/>
          <w:sz w:val="16"/>
        </w:rPr>
        <w:t xml:space="preserve"> get ahead or get left behind.… </w:t>
      </w:r>
      <w:r w:rsidRPr="00052F83">
        <w:rPr>
          <w:rStyle w:val="StyleUnderline"/>
          <w:rFonts w:asciiTheme="minorHAnsi" w:hAnsiTheme="minorHAnsi"/>
        </w:rPr>
        <w:t>These same processes of accumulation necessarily lead to contradictions that threaten the very profits that capitalists seek</w:t>
      </w:r>
      <w:r w:rsidRPr="00052F83">
        <w:rPr>
          <w:rFonts w:asciiTheme="minorHAnsi" w:hAnsiTheme="minorHAnsi"/>
          <w:sz w:val="16"/>
        </w:rPr>
        <w:t xml:space="preserve">. </w:t>
      </w:r>
      <w:r w:rsidRPr="00052F83">
        <w:rPr>
          <w:rStyle w:val="StyleUnderline"/>
          <w:rFonts w:asciiTheme="minorHAnsi" w:hAnsiTheme="minorHAnsi"/>
          <w:highlight w:val="cyan"/>
        </w:rPr>
        <w:t>Every contradiction</w:t>
      </w:r>
      <w:r w:rsidRPr="00052F83">
        <w:rPr>
          <w:rStyle w:val="StyleUnderline"/>
          <w:rFonts w:asciiTheme="minorHAnsi" w:hAnsiTheme="minorHAnsi"/>
        </w:rPr>
        <w:t xml:space="preserve"> for capitalism </w:t>
      </w:r>
      <w:r w:rsidRPr="00052F83">
        <w:rPr>
          <w:rStyle w:val="StyleUnderline"/>
          <w:rFonts w:asciiTheme="minorHAnsi" w:hAnsiTheme="minorHAnsi"/>
          <w:highlight w:val="cyan"/>
        </w:rPr>
        <w:t>is</w:t>
      </w:r>
      <w:r w:rsidRPr="00052F83">
        <w:rPr>
          <w:rStyle w:val="StyleUnderline"/>
          <w:rFonts w:asciiTheme="minorHAnsi" w:hAnsiTheme="minorHAnsi"/>
        </w:rPr>
        <w:t xml:space="preserve"> both </w:t>
      </w:r>
      <w:r w:rsidRPr="00052F83">
        <w:rPr>
          <w:rStyle w:val="StyleUnderline"/>
          <w:rFonts w:asciiTheme="minorHAnsi" w:hAnsiTheme="minorHAnsi"/>
          <w:highlight w:val="cyan"/>
        </w:rPr>
        <w:t>a great hazard to our lives</w:t>
      </w:r>
      <w:r w:rsidRPr="00052F83">
        <w:rPr>
          <w:rStyle w:val="StyleUnderline"/>
          <w:rFonts w:asciiTheme="minorHAnsi" w:hAnsiTheme="minorHAnsi"/>
        </w:rPr>
        <w:t xml:space="preserve"> — since we are made to pay the price — </w:t>
      </w:r>
      <w:proofErr w:type="gramStart"/>
      <w:r w:rsidRPr="00052F83">
        <w:rPr>
          <w:rStyle w:val="StyleUnderline"/>
          <w:rFonts w:asciiTheme="minorHAnsi" w:hAnsiTheme="minorHAnsi"/>
          <w:highlight w:val="cyan"/>
        </w:rPr>
        <w:t>and also</w:t>
      </w:r>
      <w:proofErr w:type="gramEnd"/>
      <w:r w:rsidRPr="00052F83">
        <w:rPr>
          <w:rStyle w:val="StyleUnderline"/>
          <w:rFonts w:asciiTheme="minorHAnsi" w:hAnsiTheme="minorHAnsi"/>
          <w:highlight w:val="cyan"/>
        </w:rPr>
        <w:t xml:space="preserve"> an </w:t>
      </w:r>
      <w:r w:rsidRPr="00052F83">
        <w:rPr>
          <w:rStyle w:val="Emphasis"/>
          <w:rFonts w:asciiTheme="minorHAnsi" w:hAnsiTheme="minorHAnsi"/>
          <w:highlight w:val="cyan"/>
        </w:rPr>
        <w:t>important crack</w:t>
      </w:r>
      <w:r w:rsidRPr="00052F83">
        <w:rPr>
          <w:rStyle w:val="StyleUnderline"/>
          <w:rFonts w:asciiTheme="minorHAnsi" w:hAnsiTheme="minorHAnsi"/>
          <w:highlight w:val="cyan"/>
        </w:rPr>
        <w:t xml:space="preserve"> in the system</w:t>
      </w:r>
      <w:r w:rsidRPr="00052F83">
        <w:rPr>
          <w:rFonts w:asciiTheme="minorHAnsi" w:hAnsiTheme="minorHAnsi"/>
          <w:sz w:val="16"/>
        </w:rPr>
        <w:t xml:space="preserve">. </w:t>
      </w:r>
      <w:r w:rsidRPr="00052F83">
        <w:rPr>
          <w:rStyle w:val="StyleUnderline"/>
          <w:rFonts w:asciiTheme="minorHAnsi" w:hAnsiTheme="minorHAnsi"/>
        </w:rPr>
        <w:t>Every periodic crisis is a potential point around which to organize</w:t>
      </w:r>
      <w:r w:rsidRPr="00052F83">
        <w:rPr>
          <w:rFonts w:asciiTheme="minorHAnsi" w:hAnsiTheme="minorHAnsi"/>
          <w:sz w:val="16"/>
        </w:rPr>
        <w:t>.</w:t>
      </w:r>
    </w:p>
    <w:p w14:paraId="2D89412F" w14:textId="77777777" w:rsidR="00F142C6" w:rsidRPr="00052F83" w:rsidRDefault="00F142C6" w:rsidP="00D9490B">
      <w:pPr>
        <w:pStyle w:val="Heading4"/>
        <w:rPr>
          <w:rFonts w:asciiTheme="minorHAnsi" w:hAnsiTheme="minorHAnsi"/>
        </w:rPr>
      </w:pPr>
      <w:r w:rsidRPr="00052F83">
        <w:rPr>
          <w:rFonts w:asciiTheme="minorHAnsi" w:hAnsiTheme="minorHAnsi"/>
        </w:rPr>
        <w:t xml:space="preserve">Accumulation </w:t>
      </w:r>
      <w:r w:rsidRPr="00052F83">
        <w:rPr>
          <w:rFonts w:asciiTheme="minorHAnsi" w:hAnsiTheme="minorHAnsi"/>
          <w:u w:val="single"/>
        </w:rPr>
        <w:t>precedes</w:t>
      </w:r>
      <w:r w:rsidRPr="00052F83">
        <w:rPr>
          <w:rFonts w:asciiTheme="minorHAnsi" w:hAnsiTheme="minorHAnsi"/>
        </w:rPr>
        <w:t xml:space="preserve"> a competition-based analysis – the </w:t>
      </w:r>
      <w:r w:rsidRPr="00052F83">
        <w:rPr>
          <w:rFonts w:asciiTheme="minorHAnsi" w:hAnsiTheme="minorHAnsi"/>
          <w:u w:val="single"/>
        </w:rPr>
        <w:t>struggle</w:t>
      </w:r>
      <w:r w:rsidRPr="00052F83">
        <w:rPr>
          <w:rFonts w:asciiTheme="minorHAnsi" w:hAnsiTheme="minorHAnsi"/>
        </w:rPr>
        <w:t xml:space="preserve"> for </w:t>
      </w:r>
      <w:r w:rsidRPr="00052F83">
        <w:rPr>
          <w:rFonts w:asciiTheme="minorHAnsi" w:hAnsiTheme="minorHAnsi"/>
          <w:u w:val="single"/>
        </w:rPr>
        <w:t>survival</w:t>
      </w:r>
      <w:r w:rsidRPr="00052F83">
        <w:rPr>
          <w:rFonts w:asciiTheme="minorHAnsi" w:hAnsiTheme="minorHAnsi"/>
        </w:rPr>
        <w:t xml:space="preserve"> creates the </w:t>
      </w:r>
      <w:r w:rsidRPr="00052F83">
        <w:rPr>
          <w:rFonts w:asciiTheme="minorHAnsi" w:hAnsiTheme="minorHAnsi"/>
          <w:u w:val="single"/>
        </w:rPr>
        <w:t>conditions</w:t>
      </w:r>
      <w:r w:rsidRPr="00052F83">
        <w:rPr>
          <w:rFonts w:asciiTheme="minorHAnsi" w:hAnsiTheme="minorHAnsi"/>
        </w:rPr>
        <w:t xml:space="preserve"> of capitalism by </w:t>
      </w:r>
      <w:r w:rsidRPr="00052F83">
        <w:rPr>
          <w:rFonts w:asciiTheme="minorHAnsi" w:hAnsiTheme="minorHAnsi"/>
          <w:u w:val="single"/>
        </w:rPr>
        <w:t>fracturing</w:t>
      </w:r>
      <w:r w:rsidRPr="00052F83">
        <w:rPr>
          <w:rFonts w:asciiTheme="minorHAnsi" w:hAnsiTheme="minorHAnsi"/>
        </w:rPr>
        <w:t xml:space="preserve"> </w:t>
      </w:r>
      <w:r w:rsidRPr="00052F83">
        <w:rPr>
          <w:rFonts w:asciiTheme="minorHAnsi" w:hAnsiTheme="minorHAnsi"/>
          <w:u w:val="single"/>
        </w:rPr>
        <w:t>intra-class</w:t>
      </w:r>
      <w:r w:rsidRPr="00052F83">
        <w:rPr>
          <w:rFonts w:asciiTheme="minorHAnsi" w:hAnsiTheme="minorHAnsi"/>
        </w:rPr>
        <w:t xml:space="preserve"> organizing.</w:t>
      </w:r>
    </w:p>
    <w:p w14:paraId="05966CDD" w14:textId="77777777" w:rsidR="00F142C6" w:rsidRPr="00052F83" w:rsidRDefault="00F142C6" w:rsidP="00D9490B">
      <w:pPr>
        <w:rPr>
          <w:rFonts w:asciiTheme="minorHAnsi" w:hAnsiTheme="minorHAnsi"/>
        </w:rPr>
      </w:pPr>
      <w:proofErr w:type="spellStart"/>
      <w:r w:rsidRPr="00052F83">
        <w:rPr>
          <w:rFonts w:asciiTheme="minorHAnsi" w:hAnsiTheme="minorHAnsi"/>
        </w:rPr>
        <w:t>Lefteris</w:t>
      </w:r>
      <w:proofErr w:type="spellEnd"/>
      <w:r w:rsidRPr="00052F83">
        <w:rPr>
          <w:rFonts w:asciiTheme="minorHAnsi" w:hAnsiTheme="minorHAnsi"/>
        </w:rPr>
        <w:t xml:space="preserve"> </w:t>
      </w:r>
      <w:proofErr w:type="spellStart"/>
      <w:r w:rsidRPr="00052F83">
        <w:rPr>
          <w:rStyle w:val="Style13ptBold"/>
          <w:rFonts w:asciiTheme="minorHAnsi" w:hAnsiTheme="minorHAnsi"/>
        </w:rPr>
        <w:t>Tsoulfidis</w:t>
      </w:r>
      <w:proofErr w:type="spellEnd"/>
      <w:r w:rsidRPr="00052F83">
        <w:rPr>
          <w:rStyle w:val="Style13ptBold"/>
          <w:rFonts w:asciiTheme="minorHAnsi" w:hAnsiTheme="minorHAnsi"/>
        </w:rPr>
        <w:t xml:space="preserve"> 15</w:t>
      </w:r>
      <w:r w:rsidRPr="00052F83">
        <w:rPr>
          <w:rFonts w:asciiTheme="minorHAnsi" w:hAnsiTheme="minorHAnsi"/>
        </w:rPr>
        <w:t>. Professor at the Department of Economics at the University of Macedonia. Contending Conceptions of Competition and the Role of Regulating Capital. PANOECONOMICUS, 2015, 62(1): 21-22</w:t>
      </w:r>
    </w:p>
    <w:p w14:paraId="76DB0404"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Marx’s analysis of competition is based and, at the same time, extends the classical conception of competition expounded mainly by Smith, </w:t>
      </w:r>
      <w:proofErr w:type="gramStart"/>
      <w:r w:rsidRPr="00052F83">
        <w:rPr>
          <w:rFonts w:asciiTheme="minorHAnsi" w:hAnsiTheme="minorHAnsi"/>
          <w:sz w:val="16"/>
        </w:rPr>
        <w:t>Ricardo</w:t>
      </w:r>
      <w:proofErr w:type="gramEnd"/>
      <w:r w:rsidRPr="00052F83">
        <w:rPr>
          <w:rFonts w:asciiTheme="minorHAnsi" w:hAnsiTheme="minorHAnsi"/>
          <w:sz w:val="16"/>
        </w:rPr>
        <w:t xml:space="preserve"> and J. S. Mill. </w:t>
      </w:r>
      <w:r w:rsidRPr="00052F83">
        <w:rPr>
          <w:rStyle w:val="StyleUnderline"/>
          <w:rFonts w:asciiTheme="minorHAnsi" w:hAnsiTheme="minorHAnsi"/>
        </w:rPr>
        <w:t>Marx like his predecessors relates in a systematic way his notion of competition with the cost of production</w:t>
      </w:r>
      <w:r w:rsidRPr="00052F83">
        <w:rPr>
          <w:rFonts w:asciiTheme="minorHAnsi" w:hAnsiTheme="minorHAnsi"/>
          <w:sz w:val="16"/>
        </w:rPr>
        <w:t xml:space="preserve"> - equilibrium price as well as economic growth</w:t>
      </w:r>
      <w:proofErr w:type="gramStart"/>
      <w:r w:rsidRPr="00052F83">
        <w:rPr>
          <w:rFonts w:asciiTheme="minorHAnsi" w:hAnsiTheme="minorHAnsi"/>
          <w:sz w:val="16"/>
        </w:rPr>
        <w:t>1 .</w:t>
      </w:r>
      <w:proofErr w:type="gramEnd"/>
      <w:r w:rsidRPr="00052F83">
        <w:rPr>
          <w:rFonts w:asciiTheme="minorHAnsi" w:hAnsiTheme="minorHAnsi"/>
          <w:sz w:val="16"/>
        </w:rPr>
        <w:t xml:space="preserve"> The salient feature in Marx’s analysis is that </w:t>
      </w:r>
      <w:r w:rsidRPr="00052F83">
        <w:rPr>
          <w:rStyle w:val="StyleUnderline"/>
          <w:rFonts w:asciiTheme="minorHAnsi" w:hAnsiTheme="minorHAnsi"/>
          <w:highlight w:val="cyan"/>
        </w:rPr>
        <w:t>competition is</w:t>
      </w:r>
      <w:r w:rsidRPr="00052F83">
        <w:rPr>
          <w:rStyle w:val="StyleUnderline"/>
          <w:rFonts w:asciiTheme="minorHAnsi" w:hAnsiTheme="minorHAnsi"/>
        </w:rPr>
        <w:t xml:space="preserve"> a derived concept and </w:t>
      </w:r>
      <w:r w:rsidRPr="00052F83">
        <w:rPr>
          <w:rStyle w:val="Emphasis"/>
          <w:rFonts w:asciiTheme="minorHAnsi" w:hAnsiTheme="minorHAnsi"/>
          <w:highlight w:val="cyan"/>
        </w:rPr>
        <w:t>not the starting point</w:t>
      </w:r>
      <w:r w:rsidRPr="00052F83">
        <w:rPr>
          <w:rStyle w:val="Emphasis"/>
          <w:rFonts w:asciiTheme="minorHAnsi" w:hAnsiTheme="minorHAnsi"/>
        </w:rPr>
        <w:t xml:space="preserve"> of the analysis</w:t>
      </w:r>
      <w:r w:rsidRPr="00052F83">
        <w:rPr>
          <w:rFonts w:asciiTheme="minorHAnsi" w:hAnsiTheme="minorHAnsi"/>
          <w:sz w:val="16"/>
        </w:rPr>
        <w:t xml:space="preserve">, which is the expansion of profits as an </w:t>
      </w:r>
      <w:proofErr w:type="gramStart"/>
      <w:r w:rsidRPr="00052F83">
        <w:rPr>
          <w:rFonts w:asciiTheme="minorHAnsi" w:hAnsiTheme="minorHAnsi"/>
          <w:sz w:val="16"/>
        </w:rPr>
        <w:t>end in itself, and</w:t>
      </w:r>
      <w:proofErr w:type="gramEnd"/>
      <w:r w:rsidRPr="00052F83">
        <w:rPr>
          <w:rFonts w:asciiTheme="minorHAnsi" w:hAnsiTheme="minorHAnsi"/>
          <w:sz w:val="16"/>
        </w:rPr>
        <w:t xml:space="preserve"> therefore </w:t>
      </w:r>
      <w:r w:rsidRPr="00052F83">
        <w:rPr>
          <w:rStyle w:val="StyleUnderline"/>
          <w:rFonts w:asciiTheme="minorHAnsi" w:hAnsiTheme="minorHAnsi"/>
        </w:rPr>
        <w:t xml:space="preserve">the analysis of </w:t>
      </w:r>
      <w:r w:rsidRPr="00052F83">
        <w:rPr>
          <w:rStyle w:val="StyleUnderline"/>
          <w:rFonts w:asciiTheme="minorHAnsi" w:hAnsiTheme="minorHAnsi"/>
          <w:highlight w:val="cyan"/>
        </w:rPr>
        <w:t>competition</w:t>
      </w:r>
      <w:r w:rsidRPr="00052F83">
        <w:rPr>
          <w:rStyle w:val="StyleUnderline"/>
          <w:rFonts w:asciiTheme="minorHAnsi" w:hAnsiTheme="minorHAnsi"/>
        </w:rPr>
        <w:t xml:space="preserve"> among capitals </w:t>
      </w:r>
      <w:r w:rsidRPr="00052F83">
        <w:rPr>
          <w:rStyle w:val="StyleUnderline"/>
          <w:rFonts w:asciiTheme="minorHAnsi" w:hAnsiTheme="minorHAnsi"/>
          <w:highlight w:val="cyan"/>
        </w:rPr>
        <w:t xml:space="preserve">follows the </w:t>
      </w:r>
      <w:r w:rsidRPr="00052F83">
        <w:rPr>
          <w:rStyle w:val="Emphasis"/>
          <w:rFonts w:asciiTheme="minorHAnsi" w:hAnsiTheme="minorHAnsi"/>
          <w:highlight w:val="cyan"/>
        </w:rPr>
        <w:t>laws of accumulation</w:t>
      </w:r>
      <w:r w:rsidRPr="00052F83">
        <w:rPr>
          <w:rStyle w:val="StyleUnderline"/>
          <w:rFonts w:asciiTheme="minorHAnsi" w:hAnsiTheme="minorHAnsi"/>
        </w:rPr>
        <w:t xml:space="preserve"> of capital</w:t>
      </w:r>
      <w:r w:rsidRPr="00052F83">
        <w:rPr>
          <w:rFonts w:asciiTheme="minorHAnsi" w:hAnsiTheme="minorHAnsi"/>
          <w:sz w:val="16"/>
        </w:rPr>
        <w:t xml:space="preserve"> (Shaikh 1980; </w:t>
      </w:r>
      <w:proofErr w:type="spellStart"/>
      <w:r w:rsidRPr="00052F83">
        <w:rPr>
          <w:rFonts w:asciiTheme="minorHAnsi" w:hAnsiTheme="minorHAnsi"/>
          <w:sz w:val="16"/>
        </w:rPr>
        <w:t>Semmler</w:t>
      </w:r>
      <w:proofErr w:type="spellEnd"/>
      <w:r w:rsidRPr="00052F83">
        <w:rPr>
          <w:rFonts w:asciiTheme="minorHAnsi" w:hAnsiTheme="minorHAnsi"/>
          <w:sz w:val="16"/>
        </w:rPr>
        <w:t xml:space="preserve"> 1984; </w:t>
      </w:r>
      <w:proofErr w:type="spellStart"/>
      <w:r w:rsidRPr="00052F83">
        <w:rPr>
          <w:rFonts w:asciiTheme="minorHAnsi" w:hAnsiTheme="minorHAnsi"/>
          <w:sz w:val="16"/>
        </w:rPr>
        <w:t>Moudud</w:t>
      </w:r>
      <w:proofErr w:type="spellEnd"/>
      <w:r w:rsidRPr="00052F83">
        <w:rPr>
          <w:rFonts w:asciiTheme="minorHAnsi" w:hAnsiTheme="minorHAnsi"/>
          <w:sz w:val="16"/>
        </w:rPr>
        <w:t xml:space="preserve"> 2010). For example, Ricardo begins his analysis of the value of commodities by assuming an equalization of profit rates, whereas for Marx such a determination of values of commodities requires </w:t>
      </w:r>
      <w:proofErr w:type="gramStart"/>
      <w:r w:rsidRPr="00052F83">
        <w:rPr>
          <w:rFonts w:asciiTheme="minorHAnsi" w:hAnsiTheme="minorHAnsi"/>
          <w:sz w:val="16"/>
        </w:rPr>
        <w:t>a number of</w:t>
      </w:r>
      <w:proofErr w:type="gramEnd"/>
      <w:r w:rsidRPr="00052F83">
        <w:rPr>
          <w:rFonts w:asciiTheme="minorHAnsi" w:hAnsiTheme="minorHAnsi"/>
          <w:sz w:val="16"/>
        </w:rPr>
        <w:t xml:space="preserve"> intermediate steps which are detailed in the first two volumes of Capital, and eight chapters from Capital III. </w:t>
      </w:r>
      <w:r w:rsidRPr="00052F83">
        <w:rPr>
          <w:rStyle w:val="StyleUnderline"/>
          <w:rFonts w:asciiTheme="minorHAnsi" w:hAnsiTheme="minorHAnsi"/>
          <w:highlight w:val="cyan"/>
        </w:rPr>
        <w:t>As the units of capital</w:t>
      </w:r>
      <w:r w:rsidRPr="00052F83">
        <w:rPr>
          <w:rStyle w:val="StyleUnderline"/>
          <w:rFonts w:asciiTheme="minorHAnsi" w:hAnsiTheme="minorHAnsi"/>
        </w:rPr>
        <w:t xml:space="preserve"> strive to </w:t>
      </w:r>
      <w:r w:rsidRPr="00052F83">
        <w:rPr>
          <w:rStyle w:val="StyleUnderline"/>
          <w:rFonts w:asciiTheme="minorHAnsi" w:hAnsiTheme="minorHAnsi"/>
          <w:highlight w:val="cyan"/>
        </w:rPr>
        <w:t>expand</w:t>
      </w:r>
      <w:r w:rsidRPr="00052F83">
        <w:rPr>
          <w:rStyle w:val="StyleUnderline"/>
          <w:rFonts w:asciiTheme="minorHAnsi" w:hAnsiTheme="minorHAnsi"/>
        </w:rPr>
        <w:t xml:space="preserve"> their market share, increase production and profits, </w:t>
      </w:r>
      <w:r w:rsidRPr="00052F83">
        <w:rPr>
          <w:rStyle w:val="StyleUnderline"/>
          <w:rFonts w:asciiTheme="minorHAnsi" w:hAnsiTheme="minorHAnsi"/>
          <w:highlight w:val="cyan"/>
        </w:rPr>
        <w:t xml:space="preserve">they must take actions to confront the efforts of other </w:t>
      </w:r>
      <w:proofErr w:type="gramStart"/>
      <w:r w:rsidRPr="00052F83">
        <w:rPr>
          <w:rStyle w:val="Emphasis"/>
          <w:rFonts w:asciiTheme="minorHAnsi" w:hAnsiTheme="minorHAnsi"/>
          <w:highlight w:val="cyan"/>
        </w:rPr>
        <w:t>similarly-motivated</w:t>
      </w:r>
      <w:proofErr w:type="gramEnd"/>
      <w:r w:rsidRPr="00052F83">
        <w:rPr>
          <w:rStyle w:val="StyleUnderline"/>
          <w:rFonts w:asciiTheme="minorHAnsi" w:hAnsiTheme="minorHAnsi"/>
          <w:highlight w:val="cyan"/>
        </w:rPr>
        <w:t xml:space="preserve"> units</w:t>
      </w:r>
      <w:r w:rsidRPr="00052F83">
        <w:rPr>
          <w:rStyle w:val="StyleUnderline"/>
          <w:rFonts w:asciiTheme="minorHAnsi" w:hAnsiTheme="minorHAnsi"/>
        </w:rPr>
        <w:t xml:space="preserve"> of capital</w:t>
      </w:r>
      <w:r w:rsidRPr="00052F83">
        <w:rPr>
          <w:rFonts w:asciiTheme="minorHAnsi" w:hAnsiTheme="minorHAnsi"/>
          <w:sz w:val="16"/>
        </w:rPr>
        <w:t xml:space="preserve">. </w:t>
      </w:r>
      <w:r w:rsidRPr="00052F83">
        <w:rPr>
          <w:rStyle w:val="StyleUnderline"/>
          <w:rFonts w:asciiTheme="minorHAnsi" w:hAnsiTheme="minorHAnsi"/>
        </w:rPr>
        <w:t>This is the reason why Marx argues that the analysis of the laws of accumulation</w:t>
      </w:r>
      <w:r w:rsidRPr="00052F83">
        <w:rPr>
          <w:rFonts w:asciiTheme="minorHAnsi" w:hAnsiTheme="minorHAnsi"/>
          <w:sz w:val="16"/>
        </w:rPr>
        <w:t xml:space="preserve">, what he calls the “inner nature of capital” (Marx 1867, p. 316), </w:t>
      </w:r>
      <w:r w:rsidRPr="00052F83">
        <w:rPr>
          <w:rStyle w:val="Emphasis"/>
          <w:rFonts w:asciiTheme="minorHAnsi" w:hAnsiTheme="minorHAnsi"/>
        </w:rPr>
        <w:t xml:space="preserve">precedes </w:t>
      </w:r>
      <w:r w:rsidRPr="00052F83">
        <w:rPr>
          <w:rStyle w:val="StyleUnderline"/>
          <w:rFonts w:asciiTheme="minorHAnsi" w:hAnsiTheme="minorHAnsi"/>
        </w:rPr>
        <w:t>the analysis of competition</w:t>
      </w:r>
      <w:r w:rsidRPr="00052F83">
        <w:rPr>
          <w:rFonts w:asciiTheme="minorHAnsi" w:hAnsiTheme="minorHAnsi"/>
          <w:sz w:val="16"/>
        </w:rPr>
        <w:t xml:space="preserve">. And, furthermore, </w:t>
      </w:r>
      <w:r w:rsidRPr="00052F83">
        <w:rPr>
          <w:rStyle w:val="StyleUnderline"/>
          <w:rFonts w:asciiTheme="minorHAnsi" w:hAnsiTheme="minorHAnsi"/>
          <w:highlight w:val="cyan"/>
        </w:rPr>
        <w:t>competition</w:t>
      </w:r>
      <w:r w:rsidRPr="00052F83">
        <w:rPr>
          <w:rStyle w:val="StyleUnderline"/>
          <w:rFonts w:asciiTheme="minorHAnsi" w:hAnsiTheme="minorHAnsi"/>
        </w:rPr>
        <w:t xml:space="preserve"> of </w:t>
      </w:r>
      <w:r w:rsidRPr="00052F83">
        <w:rPr>
          <w:rStyle w:val="StyleUnderline"/>
          <w:rFonts w:asciiTheme="minorHAnsi" w:hAnsiTheme="minorHAnsi"/>
          <w:highlight w:val="cyan"/>
        </w:rPr>
        <w:t>capitals is the mechanism by which</w:t>
      </w:r>
      <w:r w:rsidRPr="00052F83">
        <w:rPr>
          <w:rStyle w:val="StyleUnderline"/>
          <w:rFonts w:asciiTheme="minorHAnsi" w:hAnsiTheme="minorHAnsi"/>
        </w:rPr>
        <w:t xml:space="preserve"> the laws of </w:t>
      </w:r>
      <w:r w:rsidRPr="00052F83">
        <w:rPr>
          <w:rStyle w:val="StyleUnderline"/>
          <w:rFonts w:asciiTheme="minorHAnsi" w:hAnsiTheme="minorHAnsi"/>
          <w:highlight w:val="cyan"/>
        </w:rPr>
        <w:t>capital accumulation become “felt</w:t>
      </w:r>
      <w:r w:rsidRPr="00052F83">
        <w:rPr>
          <w:rStyle w:val="StyleUnderline"/>
          <w:rFonts w:asciiTheme="minorHAnsi" w:hAnsiTheme="minorHAnsi"/>
        </w:rPr>
        <w:t xml:space="preserve"> by each individual capitalist,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external coercive laws</w:t>
      </w:r>
      <w:r w:rsidRPr="00052F83">
        <w:rPr>
          <w:rFonts w:asciiTheme="minorHAnsi" w:hAnsiTheme="minorHAnsi"/>
          <w:sz w:val="16"/>
        </w:rPr>
        <w:t xml:space="preserve">” (Marx 1867, p. 592). For Marx, </w:t>
      </w:r>
      <w:r w:rsidRPr="00052F83">
        <w:rPr>
          <w:rStyle w:val="StyleUnderline"/>
          <w:rFonts w:asciiTheme="minorHAnsi" w:hAnsiTheme="minorHAnsi"/>
          <w:highlight w:val="cyan"/>
        </w:rPr>
        <w:t>competition is</w:t>
      </w:r>
      <w:r w:rsidRPr="00052F83">
        <w:rPr>
          <w:rStyle w:val="StyleUnderline"/>
          <w:rFonts w:asciiTheme="minorHAnsi" w:hAnsiTheme="minorHAnsi"/>
        </w:rPr>
        <w:t xml:space="preserve"> envisioned as a turbulent and </w:t>
      </w:r>
      <w:r w:rsidRPr="00052F83">
        <w:rPr>
          <w:rStyle w:val="Emphasis"/>
          <w:rFonts w:asciiTheme="minorHAnsi" w:hAnsiTheme="minorHAnsi"/>
          <w:highlight w:val="cyan"/>
        </w:rPr>
        <w:t>inherently violent</w:t>
      </w:r>
      <w:r w:rsidRPr="00052F83">
        <w:rPr>
          <w:rStyle w:val="StyleUnderline"/>
          <w:rFonts w:asciiTheme="minorHAnsi" w:hAnsiTheme="minorHAnsi"/>
        </w:rPr>
        <w:t xml:space="preserve"> process that resembles, in many respects, actual “war”</w:t>
      </w:r>
      <w:r w:rsidRPr="00052F83">
        <w:rPr>
          <w:rFonts w:asciiTheme="minorHAnsi" w:hAnsiTheme="minorHAnsi"/>
          <w:sz w:val="16"/>
        </w:rPr>
        <w:t>. The war-like aspect of competition in Marx is discussed in his writings already prior to Capital (</w:t>
      </w:r>
      <w:proofErr w:type="gramStart"/>
      <w:r w:rsidRPr="00052F83">
        <w:rPr>
          <w:rFonts w:asciiTheme="minorHAnsi" w:hAnsiTheme="minorHAnsi"/>
          <w:sz w:val="16"/>
        </w:rPr>
        <w:t>e.g.</w:t>
      </w:r>
      <w:proofErr w:type="gramEnd"/>
      <w:r w:rsidRPr="00052F83">
        <w:rPr>
          <w:rFonts w:asciiTheme="minorHAnsi" w:hAnsiTheme="minorHAnsi"/>
          <w:sz w:val="16"/>
        </w:rPr>
        <w:t xml:space="preserve"> Marx 1847) and also can be found quite earlier in the writings of Friedrich Engels (1845), who generalized the rivalrous competition to many aspects of economic life. For </w:t>
      </w:r>
      <w:proofErr w:type="gramStart"/>
      <w:r w:rsidRPr="00052F83">
        <w:rPr>
          <w:rFonts w:asciiTheme="minorHAnsi" w:hAnsiTheme="minorHAnsi"/>
          <w:sz w:val="16"/>
        </w:rPr>
        <w:t>instance</w:t>
      </w:r>
      <w:proofErr w:type="gramEnd"/>
      <w:r w:rsidRPr="00052F83">
        <w:rPr>
          <w:rFonts w:asciiTheme="minorHAnsi" w:hAnsiTheme="minorHAnsi"/>
          <w:sz w:val="16"/>
        </w:rPr>
        <w:t xml:space="preserve"> he notes: “</w:t>
      </w:r>
      <w:r w:rsidRPr="00052F83">
        <w:rPr>
          <w:rStyle w:val="StyleUnderline"/>
          <w:rFonts w:asciiTheme="minorHAnsi" w:hAnsiTheme="minorHAnsi"/>
        </w:rPr>
        <w:t>Competition is the completest expression of the battle of all against all which rules in modern civil society</w:t>
      </w:r>
      <w:r w:rsidRPr="00052F83">
        <w:rPr>
          <w:rFonts w:asciiTheme="minorHAnsi" w:hAnsiTheme="minorHAnsi"/>
          <w:sz w:val="16"/>
        </w:rPr>
        <w:t xml:space="preserve">. This battle, a battle for life, for existence, for everything, in case of need a battle of life and death, </w:t>
      </w:r>
      <w:r w:rsidRPr="00052F83">
        <w:rPr>
          <w:rStyle w:val="StyleUnderline"/>
          <w:rFonts w:asciiTheme="minorHAnsi" w:hAnsiTheme="minorHAnsi"/>
        </w:rPr>
        <w:t xml:space="preserve">is </w:t>
      </w:r>
      <w:r w:rsidRPr="00052F83">
        <w:rPr>
          <w:rStyle w:val="StyleUnderline"/>
          <w:rFonts w:asciiTheme="minorHAnsi" w:hAnsiTheme="minorHAnsi"/>
          <w:highlight w:val="cyan"/>
        </w:rPr>
        <w:t>fought</w:t>
      </w:r>
      <w:r w:rsidRPr="00052F83">
        <w:rPr>
          <w:rStyle w:val="StyleUnderline"/>
          <w:rFonts w:asciiTheme="minorHAnsi" w:hAnsiTheme="minorHAnsi"/>
        </w:rPr>
        <w:t xml:space="preserve"> not between the different classes of society only, but also </w:t>
      </w:r>
      <w:r w:rsidRPr="00052F83">
        <w:rPr>
          <w:rStyle w:val="StyleUnderline"/>
          <w:rFonts w:asciiTheme="minorHAnsi" w:hAnsiTheme="minorHAnsi"/>
          <w:highlight w:val="cyan"/>
        </w:rPr>
        <w:t xml:space="preserve">between the </w:t>
      </w:r>
      <w:r w:rsidRPr="00052F83">
        <w:rPr>
          <w:rStyle w:val="Emphasis"/>
          <w:rFonts w:asciiTheme="minorHAnsi" w:hAnsiTheme="minorHAnsi"/>
          <w:highlight w:val="cyan"/>
        </w:rPr>
        <w:t>individual members of these classes</w:t>
      </w:r>
      <w:r w:rsidRPr="00052F83">
        <w:rPr>
          <w:rFonts w:asciiTheme="minorHAnsi" w:hAnsiTheme="minorHAnsi"/>
          <w:sz w:val="16"/>
        </w:rPr>
        <w:t xml:space="preserve">. </w:t>
      </w:r>
      <w:r w:rsidRPr="00052F83">
        <w:rPr>
          <w:rStyle w:val="StyleUnderline"/>
          <w:rFonts w:asciiTheme="minorHAnsi" w:hAnsiTheme="minorHAnsi"/>
        </w:rPr>
        <w:t>Each is in the way of the other, and each seeks to crowd out all who are in his way, and to put himself in their place</w:t>
      </w:r>
      <w:r w:rsidRPr="00052F83">
        <w:rPr>
          <w:rFonts w:asciiTheme="minorHAnsi" w:hAnsiTheme="minorHAnsi"/>
          <w:sz w:val="16"/>
        </w:rPr>
        <w:t xml:space="preserve">. The </w:t>
      </w:r>
      <w:r w:rsidRPr="00052F83">
        <w:rPr>
          <w:rStyle w:val="Emphasis"/>
          <w:rFonts w:asciiTheme="minorHAnsi" w:hAnsiTheme="minorHAnsi"/>
          <w:highlight w:val="cyan"/>
        </w:rPr>
        <w:t>workers are in constant competition</w:t>
      </w:r>
      <w:r w:rsidRPr="00052F83">
        <w:rPr>
          <w:rFonts w:asciiTheme="minorHAnsi" w:hAnsiTheme="minorHAnsi"/>
          <w:sz w:val="16"/>
        </w:rPr>
        <w:t xml:space="preserve"> among themselves as are the members of the bourgeoisie among themselves. </w:t>
      </w:r>
      <w:r w:rsidRPr="00052F83">
        <w:rPr>
          <w:rStyle w:val="StyleUnderline"/>
          <w:rFonts w:asciiTheme="minorHAnsi" w:hAnsiTheme="minorHAnsi"/>
        </w:rPr>
        <w:t xml:space="preserve">The power-loom weaver is in competition with the hand-loom weaver, the unemployed or ill-paid hand-loom weaver with him who has work or is better paid, each </w:t>
      </w:r>
      <w:r w:rsidRPr="00052F83">
        <w:rPr>
          <w:rStyle w:val="StyleUnderline"/>
          <w:rFonts w:asciiTheme="minorHAnsi" w:hAnsiTheme="minorHAnsi"/>
          <w:highlight w:val="cyan"/>
        </w:rPr>
        <w:t xml:space="preserve">trying to </w:t>
      </w:r>
      <w:r w:rsidRPr="00052F83">
        <w:rPr>
          <w:rStyle w:val="Emphasis"/>
          <w:rFonts w:asciiTheme="minorHAnsi" w:hAnsiTheme="minorHAnsi"/>
          <w:highlight w:val="cyan"/>
        </w:rPr>
        <w:t>supplant the other</w:t>
      </w:r>
      <w:r w:rsidRPr="00052F83">
        <w:rPr>
          <w:rFonts w:asciiTheme="minorHAnsi" w:hAnsiTheme="minorHAnsi"/>
          <w:sz w:val="16"/>
        </w:rPr>
        <w:t xml:space="preserve">” (Engels 1845, emphasis added). Hence, </w:t>
      </w:r>
      <w:r w:rsidRPr="00052F83">
        <w:rPr>
          <w:rStyle w:val="StyleUnderline"/>
          <w:rFonts w:asciiTheme="minorHAnsi" w:hAnsiTheme="minorHAnsi"/>
        </w:rPr>
        <w:t xml:space="preserve">competition is described as a rivalrous process involving entities in their </w:t>
      </w:r>
      <w:r w:rsidRPr="00052F83">
        <w:rPr>
          <w:rStyle w:val="Emphasis"/>
          <w:rFonts w:asciiTheme="minorHAnsi" w:hAnsiTheme="minorHAnsi"/>
        </w:rPr>
        <w:t>struggle for survival</w:t>
      </w:r>
      <w:r w:rsidRPr="00052F83">
        <w:rPr>
          <w:rFonts w:asciiTheme="minorHAnsi" w:hAnsiTheme="minorHAnsi"/>
          <w:sz w:val="16"/>
        </w:rPr>
        <w:t xml:space="preserve">, </w:t>
      </w:r>
      <w:r w:rsidRPr="00052F83">
        <w:rPr>
          <w:rStyle w:val="StyleUnderline"/>
          <w:rFonts w:asciiTheme="minorHAnsi" w:hAnsiTheme="minorHAnsi"/>
        </w:rPr>
        <w:t xml:space="preserve">which in </w:t>
      </w:r>
      <w:r w:rsidRPr="00052F83">
        <w:rPr>
          <w:rStyle w:val="StyleUnderline"/>
          <w:rFonts w:asciiTheme="minorHAnsi" w:hAnsiTheme="minorHAnsi"/>
          <w:highlight w:val="cyan"/>
        </w:rPr>
        <w:t xml:space="preserve">the conditions of </w:t>
      </w:r>
      <w:r w:rsidRPr="00052F83">
        <w:rPr>
          <w:rStyle w:val="Emphasis"/>
          <w:rFonts w:asciiTheme="minorHAnsi" w:hAnsiTheme="minorHAnsi"/>
          <w:highlight w:val="cyan"/>
        </w:rPr>
        <w:t>capitalism is manifested</w:t>
      </w:r>
      <w:r w:rsidRPr="00052F83">
        <w:rPr>
          <w:rStyle w:val="StyleUnderline"/>
          <w:rFonts w:asciiTheme="minorHAnsi" w:hAnsiTheme="minorHAnsi"/>
          <w:highlight w:val="cyan"/>
        </w:rPr>
        <w:t xml:space="preserve"> by the insatiable desire of capital to obtain the largest possible profit</w:t>
      </w:r>
      <w:r w:rsidRPr="00052F83">
        <w:rPr>
          <w:rStyle w:val="StyleUnderline"/>
          <w:rFonts w:asciiTheme="minorHAnsi" w:hAnsiTheme="minorHAnsi"/>
        </w:rPr>
        <w:t xml:space="preserve"> as a condition sine qua non </w:t>
      </w:r>
      <w:r w:rsidRPr="00052F83">
        <w:rPr>
          <w:rStyle w:val="StyleUnderline"/>
          <w:rFonts w:asciiTheme="minorHAnsi" w:hAnsiTheme="minorHAnsi"/>
          <w:highlight w:val="cyan"/>
        </w:rPr>
        <w:t>for its own survival</w:t>
      </w:r>
      <w:r w:rsidRPr="00052F83">
        <w:rPr>
          <w:rFonts w:asciiTheme="minorHAnsi" w:hAnsiTheme="minorHAnsi"/>
          <w:sz w:val="16"/>
        </w:rPr>
        <w:t xml:space="preserve">. Their repressible desire for profit lead </w:t>
      </w:r>
      <w:proofErr w:type="spellStart"/>
      <w:r w:rsidRPr="00052F83">
        <w:rPr>
          <w:rFonts w:asciiTheme="minorHAnsi" w:hAnsiTheme="minorHAnsi"/>
          <w:sz w:val="16"/>
        </w:rPr>
        <w:t>seach</w:t>
      </w:r>
      <w:proofErr w:type="spellEnd"/>
      <w:r w:rsidRPr="00052F83">
        <w:rPr>
          <w:rFonts w:asciiTheme="minorHAnsi" w:hAnsiTheme="minorHAnsi"/>
          <w:sz w:val="16"/>
        </w:rPr>
        <w:t xml:space="preserve"> capital in opposition with anything stand in gas an obstacle to fulfilling its primary objective. This generalized rivalry leads to the following competitions: each individual capital fights against others in the battle for the expansion of its market share at the expense of rival capitals which may even end up being completely displaced from the market; </w:t>
      </w:r>
      <w:r w:rsidRPr="00052F83">
        <w:rPr>
          <w:rFonts w:asciiTheme="minorHAnsi" w:hAnsiTheme="minorHAnsi"/>
          <w:sz w:val="16"/>
        </w:rPr>
        <w:sym w:font="Symbol" w:char="F0A7"/>
      </w:r>
      <w:r w:rsidRPr="00052F83">
        <w:rPr>
          <w:rFonts w:asciiTheme="minorHAnsi" w:hAnsiTheme="minorHAnsi"/>
          <w:sz w:val="16"/>
        </w:rPr>
        <w:t xml:space="preserve"> capital against </w:t>
      </w:r>
      <w:proofErr w:type="spellStart"/>
      <w:r w:rsidRPr="00052F83">
        <w:rPr>
          <w:rFonts w:asciiTheme="minorHAnsi" w:hAnsiTheme="minorHAnsi"/>
          <w:sz w:val="16"/>
        </w:rPr>
        <w:t>labour</w:t>
      </w:r>
      <w:proofErr w:type="spellEnd"/>
      <w:r w:rsidRPr="00052F83">
        <w:rPr>
          <w:rFonts w:asciiTheme="minorHAnsi" w:hAnsiTheme="minorHAnsi"/>
          <w:sz w:val="16"/>
        </w:rPr>
        <w:t xml:space="preserve"> in order to reduce wages, increase productivity in the effort to reduce the unit cost, undercut the selling price and undersell competitors; </w:t>
      </w:r>
      <w:r w:rsidRPr="00052F83">
        <w:rPr>
          <w:rFonts w:asciiTheme="minorHAnsi" w:hAnsiTheme="minorHAnsi"/>
          <w:sz w:val="16"/>
        </w:rPr>
        <w:sym w:font="Symbol" w:char="F0A7"/>
      </w:r>
      <w:r w:rsidRPr="00052F83">
        <w:rPr>
          <w:rFonts w:asciiTheme="minorHAnsi" w:hAnsiTheme="minorHAnsi"/>
          <w:sz w:val="16"/>
        </w:rPr>
        <w:t xml:space="preserve"> capital against the state, to eliminate any legal obstacles which may limit capital’s actions; </w:t>
      </w:r>
      <w:r w:rsidRPr="00052F83">
        <w:rPr>
          <w:rFonts w:asciiTheme="minorHAnsi" w:hAnsiTheme="minorHAnsi"/>
          <w:sz w:val="16"/>
        </w:rPr>
        <w:sym w:font="Symbol" w:char="F0A7"/>
      </w:r>
      <w:r w:rsidRPr="00052F83">
        <w:rPr>
          <w:rFonts w:asciiTheme="minorHAnsi" w:hAnsiTheme="minorHAnsi"/>
          <w:sz w:val="16"/>
        </w:rPr>
        <w:t xml:space="preserve"> state against other states to safeguard or even to conquer markets or sources of raw materials; </w:t>
      </w:r>
      <w:r w:rsidRPr="00052F83">
        <w:rPr>
          <w:rFonts w:asciiTheme="minorHAnsi" w:hAnsiTheme="minorHAnsi"/>
          <w:sz w:val="16"/>
        </w:rPr>
        <w:sym w:font="Symbol" w:char="F0A7"/>
      </w:r>
      <w:r w:rsidRPr="00052F83">
        <w:rPr>
          <w:rFonts w:asciiTheme="minorHAnsi" w:hAnsiTheme="minorHAnsi"/>
          <w:sz w:val="16"/>
        </w:rPr>
        <w:t xml:space="preserve"> workers against other workers for employment positions. </w:t>
      </w:r>
    </w:p>
    <w:p w14:paraId="6907F555" w14:textId="77777777" w:rsidR="00F142C6" w:rsidRDefault="00F142C6" w:rsidP="00D9490B">
      <w:pPr>
        <w:pStyle w:val="Heading3"/>
      </w:pPr>
      <w:r>
        <w:t>L – Small Businesses</w:t>
      </w:r>
    </w:p>
    <w:p w14:paraId="715BB649" w14:textId="77777777" w:rsidR="00F142C6" w:rsidRPr="00FF08A8" w:rsidRDefault="00F142C6" w:rsidP="00D9490B">
      <w:pPr>
        <w:pStyle w:val="Heading4"/>
      </w:pPr>
      <w:r>
        <w:t xml:space="preserve">Small businesses are </w:t>
      </w:r>
      <w:r>
        <w:rPr>
          <w:u w:val="single"/>
        </w:rPr>
        <w:t xml:space="preserve">worse for workers </w:t>
      </w:r>
      <w:r>
        <w:t>on every front</w:t>
      </w:r>
    </w:p>
    <w:p w14:paraId="666D0AC0" w14:textId="77777777" w:rsidR="00F142C6" w:rsidRDefault="00F142C6" w:rsidP="00D9490B">
      <w:pPr>
        <w:rPr>
          <w:rStyle w:val="Style13ptBold"/>
          <w:b w:val="0"/>
          <w:bCs w:val="0"/>
        </w:rPr>
      </w:pPr>
      <w:r>
        <w:rPr>
          <w:rStyle w:val="Style13ptBold"/>
          <w:b w:val="0"/>
          <w:bCs w:val="0"/>
        </w:rPr>
        <w:t xml:space="preserve">Matt </w:t>
      </w:r>
      <w:proofErr w:type="spellStart"/>
      <w:r>
        <w:rPr>
          <w:rStyle w:val="Style13ptBold"/>
        </w:rPr>
        <w:t>Bruenig</w:t>
      </w:r>
      <w:proofErr w:type="spellEnd"/>
      <w:r>
        <w:rPr>
          <w:rStyle w:val="Style13ptBold"/>
        </w:rPr>
        <w:t xml:space="preserve"> 18</w:t>
      </w:r>
      <w:r>
        <w:rPr>
          <w:rStyle w:val="Style13ptBold"/>
          <w:b w:val="0"/>
          <w:bCs w:val="0"/>
        </w:rPr>
        <w:t>. F</w:t>
      </w:r>
      <w:r w:rsidRPr="00E83510">
        <w:rPr>
          <w:rStyle w:val="Style13ptBold"/>
          <w:b w:val="0"/>
          <w:bCs w:val="0"/>
        </w:rPr>
        <w:t>ounder of People's Policy Project</w:t>
      </w:r>
      <w:r>
        <w:rPr>
          <w:rStyle w:val="Style13ptBold"/>
          <w:b w:val="0"/>
          <w:bCs w:val="0"/>
        </w:rPr>
        <w:t>, formerly a la</w:t>
      </w:r>
      <w:r w:rsidRPr="00E83510">
        <w:rPr>
          <w:rStyle w:val="Style13ptBold"/>
          <w:b w:val="0"/>
          <w:bCs w:val="0"/>
        </w:rPr>
        <w:t>wyer at the National Labor Relations Board and as a policy analyst at the Demos Think Tank</w:t>
      </w:r>
      <w:r>
        <w:rPr>
          <w:rStyle w:val="Style13ptBold"/>
          <w:b w:val="0"/>
          <w:bCs w:val="0"/>
        </w:rPr>
        <w:t>. “</w:t>
      </w:r>
      <w:r w:rsidRPr="00796D86">
        <w:rPr>
          <w:rStyle w:val="Style13ptBold"/>
          <w:b w:val="0"/>
          <w:bCs w:val="0"/>
        </w:rPr>
        <w:t>Small Businesses Are Overrated</w:t>
      </w:r>
      <w:r>
        <w:rPr>
          <w:rStyle w:val="Style13ptBold"/>
          <w:b w:val="0"/>
          <w:bCs w:val="0"/>
        </w:rPr>
        <w:t xml:space="preserve">.” Jacobin. 1/16/2018. </w:t>
      </w:r>
      <w:hyperlink r:id="rId15" w:history="1">
        <w:r w:rsidRPr="000066B4">
          <w:rPr>
            <w:rStyle w:val="Hyperlink"/>
            <w:bCs/>
            <w:sz w:val="26"/>
          </w:rPr>
          <w:t>https://jacobinmag.com/2018/01/small-businesses-workers-wages/</w:t>
        </w:r>
      </w:hyperlink>
    </w:p>
    <w:p w14:paraId="004247E3" w14:textId="77777777" w:rsidR="00F142C6" w:rsidRPr="00030476" w:rsidRDefault="00F142C6" w:rsidP="00D9490B">
      <w:pPr>
        <w:rPr>
          <w:sz w:val="16"/>
        </w:rPr>
      </w:pPr>
      <w:r w:rsidRPr="0037589C">
        <w:rPr>
          <w:u w:val="single"/>
        </w:rPr>
        <w:t>We shouldn’t fetishize mom and pops. They offer lower wages, skimpier benefits, and inferior labor protections.</w:t>
      </w:r>
      <w:r>
        <w:rPr>
          <w:u w:val="single"/>
        </w:rPr>
        <w:t xml:space="preserve"> </w:t>
      </w:r>
      <w:r w:rsidRPr="00C56353">
        <w:rPr>
          <w:highlight w:val="cyan"/>
          <w:u w:val="single"/>
        </w:rPr>
        <w:t>As</w:t>
      </w:r>
      <w:r w:rsidRPr="0037589C">
        <w:rPr>
          <w:u w:val="single"/>
        </w:rPr>
        <w:t xml:space="preserve"> </w:t>
      </w:r>
      <w:r w:rsidRPr="00C56353">
        <w:rPr>
          <w:highlight w:val="cyan"/>
          <w:u w:val="single"/>
        </w:rPr>
        <w:t>the anti-monopoly movement</w:t>
      </w:r>
      <w:r w:rsidRPr="0037589C">
        <w:rPr>
          <w:u w:val="single"/>
        </w:rPr>
        <w:t xml:space="preserve"> has </w:t>
      </w:r>
      <w:r w:rsidRPr="00C56353">
        <w:rPr>
          <w:highlight w:val="cyan"/>
          <w:u w:val="single"/>
        </w:rPr>
        <w:t>picked up</w:t>
      </w:r>
      <w:r w:rsidRPr="0037589C">
        <w:rPr>
          <w:u w:val="single"/>
        </w:rPr>
        <w:t xml:space="preserve"> </w:t>
      </w:r>
      <w:r w:rsidRPr="00C56353">
        <w:rPr>
          <w:highlight w:val="cyan"/>
          <w:u w:val="single"/>
        </w:rPr>
        <w:t>steam</w:t>
      </w:r>
      <w:r w:rsidRPr="00030476">
        <w:rPr>
          <w:sz w:val="16"/>
        </w:rPr>
        <w:t xml:space="preserve"> in important policy circles, </w:t>
      </w:r>
      <w:r w:rsidRPr="00C56353">
        <w:rPr>
          <w:highlight w:val="cyan"/>
          <w:u w:val="single"/>
        </w:rPr>
        <w:t>some</w:t>
      </w:r>
      <w:r w:rsidRPr="0037589C">
        <w:rPr>
          <w:u w:val="single"/>
        </w:rPr>
        <w:t xml:space="preserve"> have begun </w:t>
      </w:r>
      <w:r w:rsidRPr="00C56353">
        <w:rPr>
          <w:highlight w:val="cyan"/>
          <w:u w:val="single"/>
        </w:rPr>
        <w:t>think</w:t>
      </w:r>
      <w:r w:rsidRPr="0037589C">
        <w:rPr>
          <w:u w:val="single"/>
        </w:rPr>
        <w:t xml:space="preserve">ing that </w:t>
      </w:r>
      <w:r w:rsidRPr="00C56353">
        <w:rPr>
          <w:highlight w:val="cyan"/>
          <w:u w:val="single"/>
        </w:rPr>
        <w:t>small business promotion is</w:t>
      </w:r>
      <w:r w:rsidRPr="0037589C">
        <w:rPr>
          <w:u w:val="single"/>
        </w:rPr>
        <w:t xml:space="preserve"> a </w:t>
      </w:r>
      <w:r w:rsidRPr="00C56353">
        <w:rPr>
          <w:highlight w:val="cyan"/>
          <w:u w:val="single"/>
        </w:rPr>
        <w:t>good</w:t>
      </w:r>
      <w:r w:rsidRPr="0037589C">
        <w:rPr>
          <w:u w:val="single"/>
        </w:rPr>
        <w:t xml:space="preserve"> idea.</w:t>
      </w:r>
      <w:r w:rsidRPr="00030476">
        <w:rPr>
          <w:sz w:val="16"/>
        </w:rPr>
        <w:t xml:space="preserve"> </w:t>
      </w:r>
      <w:r w:rsidRPr="00BA4A00">
        <w:rPr>
          <w:u w:val="single"/>
        </w:rPr>
        <w:t>This seems to be partially driven by the technical view that small businesses are a way to counteract corporate concentration</w:t>
      </w:r>
      <w:r w:rsidRPr="00030476">
        <w:rPr>
          <w:sz w:val="16"/>
        </w:rPr>
        <w:t xml:space="preserve"> and partially driven by the more ideological and aesthetic view that there’s something inherently just and beautiful about small-time entrepreneurs and mom and pop shops. </w:t>
      </w:r>
      <w:proofErr w:type="gramStart"/>
      <w:r w:rsidRPr="00C56353">
        <w:rPr>
          <w:highlight w:val="cyan"/>
          <w:u w:val="single"/>
        </w:rPr>
        <w:t>In reality</w:t>
      </w:r>
      <w:r w:rsidRPr="00BA4A00">
        <w:rPr>
          <w:u w:val="single"/>
        </w:rPr>
        <w:t>, small</w:t>
      </w:r>
      <w:proofErr w:type="gramEnd"/>
      <w:r w:rsidRPr="00BA4A00">
        <w:rPr>
          <w:u w:val="single"/>
        </w:rPr>
        <w:t xml:space="preserve"> business promotion is mostly a bad idea. </w:t>
      </w:r>
      <w:r w:rsidRPr="00C56353">
        <w:rPr>
          <w:highlight w:val="cyan"/>
          <w:u w:val="single"/>
        </w:rPr>
        <w:t>Small businesses pay lower wages</w:t>
      </w:r>
      <w:r w:rsidRPr="00BA4A00">
        <w:rPr>
          <w:u w:val="single"/>
        </w:rPr>
        <w:t xml:space="preserve">, </w:t>
      </w:r>
      <w:r w:rsidRPr="00C56353">
        <w:rPr>
          <w:highlight w:val="cyan"/>
          <w:u w:val="single"/>
        </w:rPr>
        <w:t>provide</w:t>
      </w:r>
      <w:r w:rsidRPr="00BA4A00">
        <w:rPr>
          <w:u w:val="single"/>
        </w:rPr>
        <w:t xml:space="preserve"> </w:t>
      </w:r>
      <w:r w:rsidRPr="00C56353">
        <w:rPr>
          <w:highlight w:val="cyan"/>
          <w:u w:val="single"/>
        </w:rPr>
        <w:t>worse benefits</w:t>
      </w:r>
      <w:r w:rsidRPr="00BA4A00">
        <w:rPr>
          <w:u w:val="single"/>
        </w:rPr>
        <w:t xml:space="preserve">, </w:t>
      </w:r>
      <w:r w:rsidRPr="00C56353">
        <w:rPr>
          <w:highlight w:val="cyan"/>
          <w:u w:val="single"/>
        </w:rPr>
        <w:t>are</w:t>
      </w:r>
      <w:r w:rsidRPr="00BA4A00">
        <w:rPr>
          <w:u w:val="single"/>
        </w:rPr>
        <w:t xml:space="preserve"> often </w:t>
      </w:r>
      <w:r w:rsidRPr="00C56353">
        <w:rPr>
          <w:highlight w:val="cyan"/>
          <w:u w:val="single"/>
        </w:rPr>
        <w:t>exempt from</w:t>
      </w:r>
      <w:r w:rsidRPr="00BA4A00">
        <w:rPr>
          <w:u w:val="single"/>
        </w:rPr>
        <w:t xml:space="preserve"> important </w:t>
      </w:r>
      <w:r w:rsidRPr="00C56353">
        <w:rPr>
          <w:highlight w:val="cyan"/>
          <w:u w:val="single"/>
        </w:rPr>
        <w:t>worker protections</w:t>
      </w:r>
      <w:r w:rsidRPr="00BA4A00">
        <w:rPr>
          <w:u w:val="single"/>
        </w:rPr>
        <w:t xml:space="preserve">, </w:t>
      </w:r>
      <w:r w:rsidRPr="00C56353">
        <w:rPr>
          <w:highlight w:val="cyan"/>
          <w:u w:val="single"/>
        </w:rPr>
        <w:t>and are incompatible with</w:t>
      </w:r>
      <w:r w:rsidRPr="00BA4A00">
        <w:rPr>
          <w:u w:val="single"/>
        </w:rPr>
        <w:t xml:space="preserve"> the way </w:t>
      </w:r>
      <w:r w:rsidRPr="00C56353">
        <w:rPr>
          <w:highlight w:val="cyan"/>
          <w:u w:val="single"/>
        </w:rPr>
        <w:t>unionization</w:t>
      </w:r>
      <w:r w:rsidRPr="00BA4A00">
        <w:rPr>
          <w:u w:val="single"/>
        </w:rPr>
        <w:t xml:space="preserve"> works in the US.</w:t>
      </w:r>
      <w:r>
        <w:rPr>
          <w:u w:val="single"/>
        </w:rPr>
        <w:t xml:space="preserve"> </w:t>
      </w:r>
      <w:r w:rsidRPr="00030476">
        <w:rPr>
          <w:sz w:val="16"/>
        </w:rPr>
        <w:t xml:space="preserve">Wages </w:t>
      </w:r>
      <w:r w:rsidRPr="007325B0">
        <w:rPr>
          <w:u w:val="single"/>
        </w:rPr>
        <w:t>According to the Quarterly Census of Employment and Wages (QCEW), smaller employers pay their workers considerably less than larger employers</w:t>
      </w:r>
      <w:r w:rsidRPr="00030476">
        <w:rPr>
          <w:sz w:val="16"/>
        </w:rPr>
        <w:t>. In the first quarter of 2017</w:t>
      </w:r>
      <w:r w:rsidRPr="00BA2D09">
        <w:rPr>
          <w:u w:val="single"/>
        </w:rPr>
        <w:t xml:space="preserve">, </w:t>
      </w:r>
      <w:r w:rsidRPr="00C56353">
        <w:rPr>
          <w:highlight w:val="cyan"/>
          <w:u w:val="single"/>
        </w:rPr>
        <w:t>firms with five</w:t>
      </w:r>
      <w:r w:rsidRPr="00BA2D09">
        <w:rPr>
          <w:u w:val="single"/>
        </w:rPr>
        <w:t xml:space="preserve"> </w:t>
      </w:r>
      <w:r w:rsidRPr="00C56353">
        <w:rPr>
          <w:highlight w:val="cyan"/>
          <w:u w:val="single"/>
        </w:rPr>
        <w:t>to nine employees paid</w:t>
      </w:r>
      <w:r w:rsidRPr="00BA2D09">
        <w:rPr>
          <w:u w:val="single"/>
        </w:rPr>
        <w:t xml:space="preserve"> </w:t>
      </w:r>
      <w:r w:rsidRPr="00C56353">
        <w:rPr>
          <w:highlight w:val="cyan"/>
          <w:u w:val="single"/>
        </w:rPr>
        <w:t>a</w:t>
      </w:r>
      <w:r w:rsidRPr="00BA2D09">
        <w:rPr>
          <w:u w:val="single"/>
        </w:rPr>
        <w:t xml:space="preserve">n average </w:t>
      </w:r>
      <w:r w:rsidRPr="00C56353">
        <w:rPr>
          <w:highlight w:val="cyan"/>
          <w:u w:val="single"/>
        </w:rPr>
        <w:t>weekly wage of $849</w:t>
      </w:r>
      <w:r w:rsidRPr="00BA2D09">
        <w:rPr>
          <w:u w:val="single"/>
        </w:rPr>
        <w:t xml:space="preserve">. </w:t>
      </w:r>
      <w:r w:rsidRPr="00C56353">
        <w:rPr>
          <w:highlight w:val="cyan"/>
          <w:u w:val="single"/>
        </w:rPr>
        <w:t>For</w:t>
      </w:r>
      <w:r w:rsidRPr="00BA2D09">
        <w:rPr>
          <w:u w:val="single"/>
        </w:rPr>
        <w:t xml:space="preserve"> </w:t>
      </w:r>
      <w:r w:rsidRPr="00C56353">
        <w:rPr>
          <w:highlight w:val="cyan"/>
          <w:u w:val="single"/>
        </w:rPr>
        <w:t>firms with one thousand or more</w:t>
      </w:r>
      <w:r w:rsidRPr="00BA2D09">
        <w:rPr>
          <w:u w:val="single"/>
        </w:rPr>
        <w:t xml:space="preserve"> </w:t>
      </w:r>
      <w:r w:rsidRPr="00C56353">
        <w:rPr>
          <w:highlight w:val="cyan"/>
          <w:u w:val="single"/>
        </w:rPr>
        <w:t>employees</w:t>
      </w:r>
      <w:r w:rsidRPr="00BA2D09">
        <w:rPr>
          <w:u w:val="single"/>
        </w:rPr>
        <w:t xml:space="preserve">, </w:t>
      </w:r>
      <w:r w:rsidRPr="00C56353">
        <w:rPr>
          <w:highlight w:val="cyan"/>
          <w:u w:val="single"/>
        </w:rPr>
        <w:t>the wage was $1,793</w:t>
      </w:r>
      <w:r w:rsidRPr="00BA2D09">
        <w:rPr>
          <w:u w:val="single"/>
        </w:rPr>
        <w:t>.</w:t>
      </w:r>
      <w:r>
        <w:rPr>
          <w:u w:val="single"/>
        </w:rPr>
        <w:t xml:space="preserve"> </w:t>
      </w:r>
      <w:r w:rsidRPr="00030476">
        <w:rPr>
          <w:sz w:val="16"/>
        </w:rPr>
        <w:t xml:space="preserve">[figure 1 omitted] </w:t>
      </w:r>
      <w:r w:rsidRPr="00BA2D09">
        <w:rPr>
          <w:u w:val="single"/>
        </w:rPr>
        <w:t>The wage premium enjoyed by workers in large firms has been documented for a long time and is present within most sectors and sub-sectors of the US economy.</w:t>
      </w:r>
      <w:r>
        <w:rPr>
          <w:u w:val="single"/>
        </w:rPr>
        <w:t xml:space="preserve"> </w:t>
      </w:r>
      <w:r w:rsidRPr="00030476">
        <w:rPr>
          <w:sz w:val="16"/>
        </w:rPr>
        <w:t xml:space="preserve">Benefits </w:t>
      </w:r>
      <w:r w:rsidRPr="00EF7A27">
        <w:rPr>
          <w:u w:val="single"/>
        </w:rPr>
        <w:t>The wages reported in the QCEW exclude certain benefits, such as health insurance. When you include those, the picture looks even worse for small businesses.</w:t>
      </w:r>
      <w:r w:rsidRPr="00030476">
        <w:rPr>
          <w:sz w:val="16"/>
        </w:rPr>
        <w:t xml:space="preserve"> </w:t>
      </w:r>
      <w:r w:rsidRPr="00EF7A27">
        <w:rPr>
          <w:u w:val="single"/>
        </w:rPr>
        <w:t xml:space="preserve">In 2016, </w:t>
      </w:r>
      <w:r w:rsidRPr="00C56353">
        <w:rPr>
          <w:highlight w:val="cyan"/>
          <w:u w:val="single"/>
        </w:rPr>
        <w:t>around 20 percent of firms with zero to nine employees offered</w:t>
      </w:r>
      <w:r w:rsidRPr="00EF7A27">
        <w:rPr>
          <w:u w:val="single"/>
        </w:rPr>
        <w:t xml:space="preserve"> </w:t>
      </w:r>
      <w:r w:rsidRPr="00C56353">
        <w:rPr>
          <w:highlight w:val="cyan"/>
          <w:u w:val="single"/>
        </w:rPr>
        <w:t>health insurance.</w:t>
      </w:r>
      <w:r w:rsidRPr="00C56353">
        <w:rPr>
          <w:sz w:val="16"/>
          <w:highlight w:val="cyan"/>
        </w:rPr>
        <w:t xml:space="preserve"> </w:t>
      </w:r>
      <w:r w:rsidRPr="00C56353">
        <w:rPr>
          <w:highlight w:val="cyan"/>
          <w:u w:val="single"/>
        </w:rPr>
        <w:t>For</w:t>
      </w:r>
      <w:r w:rsidRPr="00EF7A27">
        <w:rPr>
          <w:u w:val="single"/>
        </w:rPr>
        <w:t xml:space="preserve"> </w:t>
      </w:r>
      <w:r w:rsidRPr="00C56353">
        <w:rPr>
          <w:highlight w:val="cyan"/>
          <w:u w:val="single"/>
        </w:rPr>
        <w:t>firms with one thousand</w:t>
      </w:r>
      <w:r w:rsidRPr="00EF7A27">
        <w:rPr>
          <w:u w:val="single"/>
        </w:rPr>
        <w:t xml:space="preserve"> </w:t>
      </w:r>
      <w:r w:rsidRPr="00C56353">
        <w:rPr>
          <w:highlight w:val="cyan"/>
          <w:u w:val="single"/>
        </w:rPr>
        <w:t xml:space="preserve">or more </w:t>
      </w:r>
      <w:r w:rsidRPr="00C56353">
        <w:rPr>
          <w:u w:val="single"/>
        </w:rPr>
        <w:t>employees</w:t>
      </w:r>
      <w:r w:rsidRPr="00EF7A27">
        <w:rPr>
          <w:u w:val="single"/>
        </w:rPr>
        <w:t xml:space="preserve">, </w:t>
      </w:r>
      <w:r w:rsidRPr="00C56353">
        <w:rPr>
          <w:highlight w:val="cyan"/>
          <w:u w:val="single"/>
        </w:rPr>
        <w:t>it was 99.8 percent</w:t>
      </w:r>
      <w:r w:rsidRPr="00EF7A27">
        <w:rPr>
          <w:u w:val="single"/>
        </w:rPr>
        <w:t>.</w:t>
      </w:r>
      <w:r>
        <w:rPr>
          <w:u w:val="single"/>
        </w:rPr>
        <w:t xml:space="preserve"> </w:t>
      </w:r>
      <w:r w:rsidRPr="00030476">
        <w:rPr>
          <w:sz w:val="16"/>
        </w:rPr>
        <w:t xml:space="preserve">[figure 2 omitted] This is to be expected, of course. </w:t>
      </w:r>
      <w:r w:rsidRPr="003739A3">
        <w:rPr>
          <w:u w:val="single"/>
        </w:rPr>
        <w:t>In addition to small businesses providing their workers lower overall compensation, they also have less ability to construct the same elaborate benefit systems that larger employers can</w:t>
      </w:r>
      <w:r w:rsidRPr="00030476">
        <w:rPr>
          <w:sz w:val="16"/>
        </w:rPr>
        <w:t xml:space="preserve">. It is very time-consuming to construct a welfare state, but that is what the American system asks employers to do. </w:t>
      </w:r>
      <w:r w:rsidRPr="00C56353">
        <w:rPr>
          <w:highlight w:val="cyan"/>
          <w:u w:val="single"/>
        </w:rPr>
        <w:t>Larger</w:t>
      </w:r>
      <w:r w:rsidRPr="00942EAD">
        <w:rPr>
          <w:u w:val="single"/>
        </w:rPr>
        <w:t xml:space="preserve"> </w:t>
      </w:r>
      <w:r w:rsidRPr="00C56353">
        <w:rPr>
          <w:highlight w:val="cyan"/>
          <w:u w:val="single"/>
        </w:rPr>
        <w:t>employers</w:t>
      </w:r>
      <w:r w:rsidRPr="00942EAD">
        <w:rPr>
          <w:u w:val="single"/>
        </w:rPr>
        <w:t xml:space="preserve"> tend to </w:t>
      </w:r>
      <w:r w:rsidRPr="00C56353">
        <w:rPr>
          <w:highlight w:val="cyan"/>
          <w:u w:val="single"/>
        </w:rPr>
        <w:t>have the resources to make welfare systems for</w:t>
      </w:r>
      <w:r w:rsidRPr="00942EAD">
        <w:rPr>
          <w:u w:val="single"/>
        </w:rPr>
        <w:t xml:space="preserve"> their </w:t>
      </w:r>
      <w:r w:rsidRPr="00C56353">
        <w:rPr>
          <w:highlight w:val="cyan"/>
          <w:u w:val="single"/>
        </w:rPr>
        <w:t>workers while smaller</w:t>
      </w:r>
      <w:r w:rsidRPr="00942EAD">
        <w:rPr>
          <w:u w:val="single"/>
        </w:rPr>
        <w:t xml:space="preserve"> </w:t>
      </w:r>
      <w:r w:rsidRPr="00C56353">
        <w:rPr>
          <w:highlight w:val="cyan"/>
          <w:u w:val="single"/>
        </w:rPr>
        <w:t>employers do not</w:t>
      </w:r>
      <w:r w:rsidRPr="00942EAD">
        <w:rPr>
          <w:u w:val="single"/>
        </w:rPr>
        <w:t>.</w:t>
      </w:r>
      <w:r>
        <w:rPr>
          <w:u w:val="single"/>
        </w:rPr>
        <w:t xml:space="preserve"> </w:t>
      </w:r>
      <w:r w:rsidRPr="00030476">
        <w:rPr>
          <w:sz w:val="16"/>
        </w:rPr>
        <w:t xml:space="preserve">Labor Protections </w:t>
      </w:r>
      <w:proofErr w:type="gramStart"/>
      <w:r w:rsidRPr="00F90F27">
        <w:rPr>
          <w:u w:val="single"/>
        </w:rPr>
        <w:t>The</w:t>
      </w:r>
      <w:proofErr w:type="gramEnd"/>
      <w:r w:rsidRPr="00F90F27">
        <w:rPr>
          <w:u w:val="single"/>
        </w:rPr>
        <w:t xml:space="preserve"> US labor code provides a variety of protections for workers in the country. But </w:t>
      </w:r>
      <w:r w:rsidRPr="00C56353">
        <w:rPr>
          <w:u w:val="single"/>
        </w:rPr>
        <w:t>small businesses are generally exempted from</w:t>
      </w:r>
      <w:r w:rsidRPr="00F90F27">
        <w:rPr>
          <w:u w:val="single"/>
        </w:rPr>
        <w:t xml:space="preserve"> those </w:t>
      </w:r>
      <w:r w:rsidRPr="00C56353">
        <w:rPr>
          <w:u w:val="single"/>
        </w:rPr>
        <w:t>protections</w:t>
      </w:r>
      <w:r w:rsidRPr="00F90F27">
        <w:rPr>
          <w:u w:val="single"/>
        </w:rPr>
        <w:t>.</w:t>
      </w:r>
      <w:r w:rsidRPr="00030476">
        <w:rPr>
          <w:sz w:val="16"/>
        </w:rPr>
        <w:t xml:space="preserve"> The table below shows how many employees an employer must have before they are covered by major employment protections. [figure 3 omitted] The National Labor Relations Act, which protects the rights of workers to act collectively and organize into unions, does not require an employer to have a specific number of employees to be covered. But, constitutionally speaking, </w:t>
      </w:r>
      <w:r w:rsidRPr="00204C23">
        <w:rPr>
          <w:u w:val="single"/>
        </w:rPr>
        <w:t xml:space="preserve">only employers whose activity in interstate commerce exceeds a minimal level are subject to the NLRA. In practice what this means is that </w:t>
      </w:r>
      <w:r w:rsidRPr="00C56353">
        <w:rPr>
          <w:highlight w:val="cyan"/>
          <w:u w:val="single"/>
        </w:rPr>
        <w:t>smaller businesses</w:t>
      </w:r>
      <w:r w:rsidRPr="00204C23">
        <w:rPr>
          <w:u w:val="single"/>
        </w:rPr>
        <w:t xml:space="preserve">, defined in terms of gross revenue as opposed to number of employees, </w:t>
      </w:r>
      <w:r w:rsidRPr="00C56353">
        <w:rPr>
          <w:highlight w:val="cyan"/>
          <w:u w:val="single"/>
        </w:rPr>
        <w:t>are exempted from the NLRA</w:t>
      </w:r>
      <w:r w:rsidRPr="00204C23">
        <w:rPr>
          <w:u w:val="single"/>
        </w:rPr>
        <w:t>.</w:t>
      </w:r>
      <w:r>
        <w:rPr>
          <w:u w:val="single"/>
        </w:rPr>
        <w:t xml:space="preserve"> </w:t>
      </w:r>
      <w:r w:rsidRPr="000C0ED8">
        <w:rPr>
          <w:u w:val="single"/>
        </w:rPr>
        <w:t xml:space="preserve">Even for workers in small businesses that are big enough to be covered by the NLRA, </w:t>
      </w:r>
      <w:r w:rsidRPr="00C56353">
        <w:rPr>
          <w:u w:val="single"/>
        </w:rPr>
        <w:t>unionization is often not practical</w:t>
      </w:r>
      <w:r w:rsidRPr="000C0ED8">
        <w:rPr>
          <w:u w:val="single"/>
        </w:rPr>
        <w:t>.</w:t>
      </w:r>
      <w:r w:rsidRPr="00030476">
        <w:rPr>
          <w:sz w:val="16"/>
        </w:rPr>
        <w:t xml:space="preserve"> Under US labor law, unions are organized on the establishment level, meaning employer by employer and worksite by worksite. </w:t>
      </w:r>
      <w:r w:rsidRPr="00C56353">
        <w:rPr>
          <w:highlight w:val="cyan"/>
          <w:u w:val="single"/>
        </w:rPr>
        <w:t>Because union representation has</w:t>
      </w:r>
      <w:r w:rsidRPr="00FF0239">
        <w:rPr>
          <w:u w:val="single"/>
        </w:rPr>
        <w:t xml:space="preserve"> a lot of </w:t>
      </w:r>
      <w:r w:rsidRPr="00C56353">
        <w:rPr>
          <w:highlight w:val="cyan"/>
          <w:u w:val="single"/>
        </w:rPr>
        <w:t>fixed costs, it is not economically feasible</w:t>
      </w:r>
      <w:r w:rsidRPr="00FF0239">
        <w:rPr>
          <w:u w:val="single"/>
        </w:rPr>
        <w:t xml:space="preserve"> in many cases </w:t>
      </w:r>
      <w:r w:rsidRPr="00C56353">
        <w:rPr>
          <w:highlight w:val="cyan"/>
          <w:u w:val="single"/>
        </w:rPr>
        <w:t>to represent small units of workers</w:t>
      </w:r>
      <w:r w:rsidRPr="00FF0239">
        <w:rPr>
          <w:u w:val="single"/>
        </w:rPr>
        <w:t>.</w:t>
      </w:r>
      <w:r>
        <w:rPr>
          <w:u w:val="single"/>
        </w:rPr>
        <w:t xml:space="preserve"> </w:t>
      </w:r>
      <w:r w:rsidRPr="00030476">
        <w:rPr>
          <w:sz w:val="16"/>
        </w:rPr>
        <w:t xml:space="preserve">Against Small Business Fetishism America’s enthusiasm for small business remains remarkably high. Seventy percent of Americans say they have a “great deal” or “quite a lot” of confidence in small business. For big business the same figure is 21 percent. </w:t>
      </w:r>
      <w:r w:rsidRPr="00FF0239">
        <w:rPr>
          <w:u w:val="single"/>
        </w:rPr>
        <w:t>Both major parties can be seen singing small business’s praises, Democrats as a wholesome alternative to big corporations and Republicans as capitalism’s friendly face.</w:t>
      </w:r>
      <w:r w:rsidRPr="00030476">
        <w:rPr>
          <w:sz w:val="16"/>
        </w:rPr>
        <w:t xml:space="preserve"> </w:t>
      </w:r>
      <w:r w:rsidRPr="00FF0239">
        <w:rPr>
          <w:u w:val="single"/>
        </w:rPr>
        <w:t>But small businesses can be just as bad as large businesses and are, on average, much worse. They offer lower wages, skimpier benefits, and inferior labor protections.</w:t>
      </w:r>
      <w:r>
        <w:rPr>
          <w:u w:val="single"/>
        </w:rPr>
        <w:t xml:space="preserve"> </w:t>
      </w:r>
      <w:r w:rsidRPr="00030476">
        <w:rPr>
          <w:sz w:val="16"/>
        </w:rPr>
        <w:t xml:space="preserve">This isn’t to say small businesses are totally useless. The creation of new businesses, which often start out small, is one of the ways that innovation gets injected into the system. But there is a difference between supporting small entrants </w:t>
      </w:r>
      <w:proofErr w:type="gramStart"/>
      <w:r w:rsidRPr="00030476">
        <w:rPr>
          <w:sz w:val="16"/>
        </w:rPr>
        <w:t>in order to</w:t>
      </w:r>
      <w:proofErr w:type="gramEnd"/>
      <w:r w:rsidRPr="00030476">
        <w:rPr>
          <w:sz w:val="16"/>
        </w:rPr>
        <w:t xml:space="preserve"> keep open an important channel of innovation and supporting an economic structure that seeks to keep businesses permanently small. The latter would probably be a disaster — especially for workers.</w:t>
      </w:r>
    </w:p>
    <w:p w14:paraId="5335DAF5" w14:textId="77777777" w:rsidR="00F142C6" w:rsidRPr="00052F83" w:rsidRDefault="00F142C6" w:rsidP="00D9490B">
      <w:pPr>
        <w:pStyle w:val="Heading3"/>
        <w:rPr>
          <w:rFonts w:asciiTheme="minorHAnsi" w:hAnsiTheme="minorHAnsi"/>
        </w:rPr>
      </w:pPr>
      <w:bookmarkStart w:id="7" w:name="_Hlk84150866"/>
      <w:r w:rsidRPr="00052F83">
        <w:rPr>
          <w:rFonts w:asciiTheme="minorHAnsi" w:hAnsiTheme="minorHAnsi"/>
        </w:rPr>
        <w:t>2NC L T/ Case</w:t>
      </w:r>
    </w:p>
    <w:p w14:paraId="541DD228" w14:textId="77777777" w:rsidR="00F142C6" w:rsidRPr="00052F83" w:rsidRDefault="00F142C6" w:rsidP="00D9490B">
      <w:pPr>
        <w:pStyle w:val="Heading4"/>
        <w:rPr>
          <w:rFonts w:asciiTheme="minorHAnsi" w:hAnsiTheme="minorHAnsi"/>
        </w:rPr>
      </w:pPr>
      <w:bookmarkStart w:id="8" w:name="_Hlk82166241"/>
      <w:r w:rsidRPr="00052F83">
        <w:rPr>
          <w:rFonts w:asciiTheme="minorHAnsi" w:hAnsiTheme="minorHAnsi"/>
        </w:rPr>
        <w:t xml:space="preserve">Link </w:t>
      </w:r>
      <w:r w:rsidRPr="00052F83">
        <w:rPr>
          <w:rFonts w:asciiTheme="minorHAnsi" w:hAnsiTheme="minorHAnsi"/>
          <w:u w:val="single"/>
        </w:rPr>
        <w:t>turns case</w:t>
      </w:r>
      <w:r w:rsidRPr="00052F83">
        <w:rPr>
          <w:rFonts w:asciiTheme="minorHAnsi" w:hAnsiTheme="minorHAnsi"/>
        </w:rPr>
        <w:t xml:space="preserve"> – </w:t>
      </w:r>
      <w:r w:rsidRPr="00052F83">
        <w:rPr>
          <w:rFonts w:asciiTheme="minorHAnsi" w:hAnsiTheme="minorHAnsi"/>
          <w:u w:val="single"/>
        </w:rPr>
        <w:t>domestic</w:t>
      </w:r>
      <w:r w:rsidRPr="00052F83">
        <w:rPr>
          <w:rFonts w:asciiTheme="minorHAnsi" w:hAnsiTheme="minorHAnsi"/>
        </w:rPr>
        <w:t xml:space="preserve"> prohibitions push </w:t>
      </w:r>
      <w:r w:rsidRPr="00052F83">
        <w:rPr>
          <w:rFonts w:asciiTheme="minorHAnsi" w:hAnsiTheme="minorHAnsi"/>
          <w:u w:val="single"/>
        </w:rPr>
        <w:t>out</w:t>
      </w:r>
      <w:r w:rsidRPr="00052F83">
        <w:rPr>
          <w:rFonts w:asciiTheme="minorHAnsi" w:hAnsiTheme="minorHAnsi"/>
        </w:rPr>
        <w:t xml:space="preserve">sourcing and </w:t>
      </w:r>
      <w:r w:rsidRPr="00052F83">
        <w:rPr>
          <w:rFonts w:asciiTheme="minorHAnsi" w:hAnsiTheme="minorHAnsi"/>
          <w:u w:val="single"/>
        </w:rPr>
        <w:t>multi</w:t>
      </w:r>
      <w:r w:rsidRPr="00052F83">
        <w:rPr>
          <w:rFonts w:asciiTheme="minorHAnsi" w:hAnsiTheme="minorHAnsi"/>
        </w:rPr>
        <w:t xml:space="preserve">national integration – can’t fiat international enforcement, </w:t>
      </w:r>
      <w:r w:rsidRPr="00052F83">
        <w:rPr>
          <w:rFonts w:asciiTheme="minorHAnsi" w:hAnsiTheme="minorHAnsi"/>
          <w:u w:val="single"/>
        </w:rPr>
        <w:t>competition</w:t>
      </w:r>
      <w:r w:rsidRPr="00052F83">
        <w:rPr>
          <w:rFonts w:asciiTheme="minorHAnsi" w:hAnsiTheme="minorHAnsi"/>
        </w:rPr>
        <w:t xml:space="preserve"> frames preclude </w:t>
      </w:r>
      <w:r w:rsidRPr="00052F83">
        <w:rPr>
          <w:rFonts w:asciiTheme="minorHAnsi" w:hAnsiTheme="minorHAnsi"/>
          <w:u w:val="single"/>
        </w:rPr>
        <w:t>modeling</w:t>
      </w:r>
    </w:p>
    <w:p w14:paraId="171423B9" w14:textId="77777777" w:rsidR="00F142C6" w:rsidRPr="00052F83" w:rsidRDefault="00F142C6" w:rsidP="00D9490B">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w:t>
      </w:r>
      <w:proofErr w:type="spellStart"/>
      <w:r w:rsidRPr="00052F83">
        <w:rPr>
          <w:rFonts w:asciiTheme="minorHAnsi" w:hAnsiTheme="minorHAnsi"/>
          <w:sz w:val="16"/>
          <w:szCs w:val="16"/>
        </w:rPr>
        <w:t>Vehorn</w:t>
      </w:r>
      <w:proofErr w:type="spellEnd"/>
      <w:r w:rsidRPr="00052F83">
        <w:rPr>
          <w:rFonts w:asciiTheme="minorHAnsi" w:hAnsiTheme="minorHAnsi"/>
          <w:sz w:val="16"/>
          <w:szCs w:val="16"/>
        </w:rPr>
        <w:t xml:space="preserve">,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16"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7AAB25DA" w14:textId="77777777" w:rsidR="00F142C6" w:rsidRPr="00052F83" w:rsidRDefault="00F142C6" w:rsidP="00D9490B">
      <w:pPr>
        <w:rPr>
          <w:rFonts w:asciiTheme="minorHAnsi" w:hAnsiTheme="minorHAnsi"/>
          <w:sz w:val="16"/>
        </w:rPr>
      </w:pPr>
      <w:r w:rsidRPr="00052F83">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052F83">
        <w:rPr>
          <w:rStyle w:val="StyleUnderline"/>
          <w:rFonts w:asciiTheme="minorHAnsi" w:hAnsiTheme="minorHAnsi"/>
          <w:highlight w:val="cyan"/>
        </w:rPr>
        <w:t xml:space="preserve">the absence of effective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w:t>
      </w:r>
      <w:proofErr w:type="gramStart"/>
      <w:r w:rsidRPr="00052F83">
        <w:rPr>
          <w:rFonts w:asciiTheme="minorHAnsi" w:hAnsiTheme="minorHAnsi"/>
          <w:sz w:val="16"/>
        </w:rPr>
        <w:t>At the moment</w:t>
      </w:r>
      <w:proofErr w:type="gramEnd"/>
      <w:r w:rsidRPr="00052F83">
        <w:rPr>
          <w:rFonts w:asciiTheme="minorHAnsi" w:hAnsiTheme="minorHAnsi"/>
          <w:sz w:val="16"/>
        </w:rPr>
        <w:t xml:space="preserve"> there is no strong federal government at the global level and, therefore, no one to pass and enforce laws that effectively regulate externalities or antitrust. </w:t>
      </w:r>
      <w:r w:rsidRPr="00052F83">
        <w:rPr>
          <w:rStyle w:val="StyleUnderline"/>
          <w:rFonts w:asciiTheme="minorHAnsi" w:hAnsiTheme="minorHAnsi"/>
        </w:rPr>
        <w:t xml:space="preserve">Epstein and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052F83">
        <w:rPr>
          <w:rStyle w:val="StyleUnderline"/>
          <w:rFonts w:asciiTheme="minorHAnsi" w:hAnsiTheme="minorHAnsi"/>
          <w:highlight w:val="cyan"/>
        </w:rPr>
        <w:t xml:space="preserve">industry </w:t>
      </w:r>
      <w:r w:rsidRPr="00052F83">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052F83">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052F83">
        <w:rPr>
          <w:rStyle w:val="Emphasis"/>
          <w:rFonts w:asciiTheme="minorHAnsi" w:hAnsiTheme="minorHAnsi"/>
          <w:highlight w:val="cyan"/>
        </w:rPr>
        <w:t>globally</w:t>
      </w:r>
      <w:r w:rsidRPr="00052F83">
        <w:rPr>
          <w:rStyle w:val="StyleUnderline"/>
          <w:rFonts w:asciiTheme="minorHAnsi" w:hAnsiTheme="minorHAnsi"/>
          <w:highlight w:val="cyan"/>
        </w:rPr>
        <w:t xml:space="preserve"> instead of </w:t>
      </w:r>
      <w:r w:rsidRPr="00052F83">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052F83">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052F83">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052F83">
        <w:rPr>
          <w:rStyle w:val="StyleUnderline"/>
          <w:rFonts w:asciiTheme="minorHAnsi" w:hAnsiTheme="minorHAnsi"/>
          <w:highlight w:val="cyan"/>
        </w:rPr>
        <w:t xml:space="preserve">linked with </w:t>
      </w:r>
      <w:r w:rsidRPr="00052F83">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airlines</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052F83">
        <w:rPr>
          <w:rStyle w:val="Emphasis"/>
          <w:rFonts w:asciiTheme="minorHAnsi" w:hAnsiTheme="minorHAnsi"/>
          <w:highlight w:val="cyan"/>
        </w:rPr>
        <w:t>utilities</w:t>
      </w:r>
      <w:r w:rsidRPr="00052F83">
        <w:rPr>
          <w:rStyle w:val="StyleUnderline"/>
          <w:rFonts w:asciiTheme="minorHAnsi" w:hAnsiTheme="minorHAnsi"/>
        </w:rPr>
        <w:t xml:space="preserve">, </w:t>
      </w:r>
      <w:r w:rsidRPr="00052F83">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052F83">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p>
    <w:p w14:paraId="12D81E80"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sidRPr="00052F83">
        <w:rPr>
          <w:rFonts w:asciiTheme="minorHAnsi" w:hAnsiTheme="minorHAnsi"/>
          <w:sz w:val="16"/>
        </w:rPr>
        <w:t>Greve</w:t>
      </w:r>
      <w:proofErr w:type="spellEnd"/>
      <w:r w:rsidRPr="00052F83">
        <w:rPr>
          <w:rFonts w:asciiTheme="minorHAnsi" w:hAnsiTheme="minorHAnsi"/>
          <w:sz w:val="16"/>
        </w:rPr>
        <w:t>, 2004).</w:t>
      </w:r>
    </w:p>
    <w:p w14:paraId="0816C32F"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There are </w:t>
      </w:r>
      <w:proofErr w:type="gramStart"/>
      <w:r w:rsidRPr="00052F83">
        <w:rPr>
          <w:rFonts w:asciiTheme="minorHAnsi" w:hAnsiTheme="minorHAnsi"/>
          <w:sz w:val="16"/>
        </w:rPr>
        <w:t>actually quite</w:t>
      </w:r>
      <w:proofErr w:type="gramEnd"/>
      <w:r w:rsidRPr="00052F83">
        <w:rPr>
          <w:rFonts w:asciiTheme="minorHAnsi" w:hAnsiTheme="minorHAnsi"/>
          <w:sz w:val="16"/>
        </w:rPr>
        <w:t xml:space="preserv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sidRPr="00052F83">
        <w:rPr>
          <w:rFonts w:asciiTheme="minorHAnsi" w:hAnsiTheme="minorHAnsi"/>
          <w:sz w:val="16"/>
        </w:rPr>
        <w:t>couriers</w:t>
      </w:r>
      <w:proofErr w:type="gramEnd"/>
      <w:r w:rsidRPr="00052F83">
        <w:rPr>
          <w:rFonts w:asciiTheme="minorHAnsi" w:hAnsiTheme="minorHAnsi"/>
          <w:sz w:val="16"/>
        </w:rPr>
        <w:t xml:space="preserve"> industry (IBISW, 2011).</w:t>
      </w:r>
    </w:p>
    <w:p w14:paraId="6C4A9BC4" w14:textId="77777777" w:rsidR="00F142C6" w:rsidRPr="00052F83" w:rsidRDefault="00F142C6" w:rsidP="00D9490B">
      <w:pPr>
        <w:rPr>
          <w:rStyle w:val="StyleUnderline"/>
          <w:rFonts w:asciiTheme="minorHAnsi" w:hAnsiTheme="minorHAnsi"/>
        </w:rPr>
      </w:pP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proofErr w:type="gramStart"/>
      <w:r w:rsidRPr="00052F83">
        <w:rPr>
          <w:rStyle w:val="StyleUnderline"/>
          <w:rFonts w:asciiTheme="minorHAnsi" w:hAnsiTheme="minorHAnsi"/>
        </w:rPr>
        <w:t>a number of</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052F83">
        <w:rPr>
          <w:rStyle w:val="StyleUnderline"/>
          <w:rFonts w:asciiTheme="minorHAnsi" w:hAnsiTheme="minorHAnsi"/>
          <w:highlight w:val="cyan"/>
        </w:rPr>
        <w:t>move to</w:t>
      </w:r>
      <w:r w:rsidRPr="00052F83">
        <w:rPr>
          <w:rStyle w:val="StyleUnderline"/>
          <w:rFonts w:asciiTheme="minorHAnsi" w:hAnsiTheme="minorHAnsi"/>
        </w:rPr>
        <w:t xml:space="preserve">ward a </w:t>
      </w:r>
      <w:r w:rsidRPr="00052F83">
        <w:rPr>
          <w:rStyle w:val="Emphasis"/>
          <w:rFonts w:asciiTheme="minorHAnsi" w:hAnsiTheme="minorHAnsi"/>
          <w:highlight w:val="cyan"/>
        </w:rPr>
        <w:t>monopoly</w:t>
      </w:r>
      <w:r w:rsidRPr="00052F83">
        <w:rPr>
          <w:rStyle w:val="StyleUnderline"/>
          <w:rFonts w:asciiTheme="minorHAnsi" w:hAnsiTheme="minorHAnsi"/>
        </w:rPr>
        <w:t>.”</w:t>
      </w:r>
    </w:p>
    <w:p w14:paraId="0546A92A" w14:textId="77777777" w:rsidR="00F142C6" w:rsidRPr="00052F83" w:rsidRDefault="00F142C6" w:rsidP="00D9490B">
      <w:pPr>
        <w:rPr>
          <w:rFonts w:asciiTheme="minorHAnsi" w:hAnsiTheme="minorHAnsi"/>
          <w:sz w:val="16"/>
        </w:rPr>
      </w:pPr>
      <w:r w:rsidRPr="00052F83">
        <w:rPr>
          <w:rStyle w:val="StyleUnderline"/>
          <w:rFonts w:asciiTheme="minorHAnsi" w:hAnsiTheme="minorHAnsi"/>
        </w:rPr>
        <w:t xml:space="preserve">The increase in </w:t>
      </w:r>
      <w:r w:rsidRPr="00052F83">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052F83">
        <w:rPr>
          <w:rStyle w:val="Emphasis"/>
          <w:rFonts w:asciiTheme="minorHAnsi" w:hAnsiTheme="minorHAnsi"/>
          <w:highlight w:val="cyan"/>
        </w:rPr>
        <w:t>at the global level</w:t>
      </w:r>
      <w:r w:rsidRPr="00052F83">
        <w:rPr>
          <w:rStyle w:val="StyleUnderline"/>
          <w:rFonts w:asciiTheme="minorHAnsi" w:hAnsiTheme="minorHAnsi"/>
          <w:highlight w:val="cyan"/>
        </w:rPr>
        <w:t xml:space="preserve"> presents </w:t>
      </w:r>
      <w:r w:rsidRPr="00052F83">
        <w:rPr>
          <w:rStyle w:val="Emphasis"/>
          <w:rFonts w:asciiTheme="minorHAnsi" w:hAnsiTheme="minorHAnsi"/>
          <w:highlight w:val="cyan"/>
        </w:rPr>
        <w:t>unprecedented</w:t>
      </w:r>
      <w:r w:rsidRPr="00052F83">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052F83">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 </w:t>
      </w:r>
      <w:r w:rsidRPr="00052F83">
        <w:rPr>
          <w:rStyle w:val="Emphasis"/>
          <w:rFonts w:asciiTheme="minorHAnsi" w:hAnsiTheme="minorHAnsi"/>
          <w:highlight w:val="cyan"/>
        </w:rPr>
        <w:t>difficult</w:t>
      </w:r>
      <w:proofErr w:type="gramEnd"/>
      <w:r w:rsidRPr="00052F83">
        <w:rPr>
          <w:rStyle w:val="StyleUnderline"/>
          <w:rFonts w:asciiTheme="minorHAnsi" w:hAnsiTheme="minorHAnsi"/>
        </w:rPr>
        <w:t>.</w:t>
      </w:r>
      <w:r w:rsidRPr="00052F83">
        <w:rPr>
          <w:rFonts w:asciiTheme="minorHAnsi" w:hAnsiTheme="minorHAnsi"/>
          <w:sz w:val="16"/>
        </w:rPr>
        <w:t xml:space="preserve"> Epstein &amp; </w:t>
      </w:r>
      <w:proofErr w:type="spellStart"/>
      <w:r w:rsidRPr="00052F83">
        <w:rPr>
          <w:rFonts w:asciiTheme="minorHAnsi" w:hAnsiTheme="minorHAnsi"/>
          <w:sz w:val="16"/>
        </w:rPr>
        <w:t>Greve</w:t>
      </w:r>
      <w:proofErr w:type="spellEnd"/>
      <w:r w:rsidRPr="00052F83">
        <w:rPr>
          <w:rFonts w:asciiTheme="minorHAnsi" w:hAnsiTheme="minorHAnsi"/>
          <w:sz w:val="16"/>
        </w:rPr>
        <w:t xml:space="preserve"> discuss some of the </w:t>
      </w:r>
      <w:r w:rsidRPr="00052F83">
        <w:rPr>
          <w:rStyle w:val="StyleUnderline"/>
          <w:rFonts w:asciiTheme="minorHAnsi" w:hAnsiTheme="minorHAnsi"/>
        </w:rPr>
        <w:t xml:space="preserve">issues that arise when attempting to unite foreign and domestic competition policy.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052F83">
        <w:rPr>
          <w:rStyle w:val="StyleUnderline"/>
          <w:rFonts w:asciiTheme="minorHAnsi" w:hAnsiTheme="minorHAnsi"/>
          <w:highlight w:val="cyan"/>
        </w:rPr>
        <w:t xml:space="preserve">normative judgments that </w:t>
      </w:r>
      <w:r w:rsidRPr="00052F83">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052F83">
        <w:rPr>
          <w:rStyle w:val="StyleUnderline"/>
          <w:rFonts w:asciiTheme="minorHAnsi" w:hAnsiTheme="minorHAnsi"/>
          <w:highlight w:val="cyan"/>
        </w:rPr>
        <w:t xml:space="preserve">rather than </w:t>
      </w:r>
      <w:r w:rsidRPr="00052F83">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w:t>
      </w:r>
      <w:proofErr w:type="gramStart"/>
      <w:r w:rsidRPr="00052F83">
        <w:rPr>
          <w:rFonts w:asciiTheme="minorHAnsi" w:hAnsiTheme="minorHAnsi"/>
          <w:sz w:val="16"/>
        </w:rPr>
        <w:t xml:space="preserve">In particular, </w:t>
      </w:r>
      <w:r w:rsidRPr="00052F83">
        <w:rPr>
          <w:rStyle w:val="StyleUnderline"/>
          <w:rFonts w:asciiTheme="minorHAnsi" w:hAnsiTheme="minorHAnsi"/>
          <w:highlight w:val="cyan"/>
        </w:rPr>
        <w:t>competition</w:t>
      </w:r>
      <w:proofErr w:type="gramEnd"/>
      <w:r w:rsidRPr="00052F83">
        <w:rPr>
          <w:rStyle w:val="StyleUnderline"/>
          <w:rFonts w:asciiTheme="minorHAnsi" w:hAnsiTheme="minorHAnsi"/>
        </w:rPr>
        <w:t xml:space="preserve"> policy </w:t>
      </w:r>
      <w:r w:rsidRPr="00052F83">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052F83">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052F83">
        <w:rPr>
          <w:rStyle w:val="StyleUnderline"/>
          <w:rFonts w:asciiTheme="minorHAnsi" w:hAnsiTheme="minorHAnsi"/>
          <w:highlight w:val="cyan"/>
        </w:rPr>
        <w:t xml:space="preserve">policies that favor </w:t>
      </w:r>
      <w:r w:rsidRPr="00052F83">
        <w:rPr>
          <w:rStyle w:val="Emphasis"/>
          <w:rFonts w:asciiTheme="minorHAnsi" w:hAnsiTheme="minorHAnsi"/>
          <w:highlight w:val="cyan"/>
        </w:rPr>
        <w:t>local</w:t>
      </w:r>
      <w:r w:rsidRPr="00052F83">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052F83">
        <w:rPr>
          <w:rStyle w:val="StyleUnderline"/>
          <w:rFonts w:asciiTheme="minorHAnsi" w:hAnsiTheme="minorHAnsi"/>
          <w:highlight w:val="cyan"/>
        </w:rPr>
        <w:t xml:space="preserve">at the expense of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p>
    <w:p w14:paraId="02D46696" w14:textId="77777777" w:rsidR="00F142C6" w:rsidRPr="00052F83" w:rsidRDefault="00F142C6" w:rsidP="00D9490B">
      <w:pPr>
        <w:rPr>
          <w:rFonts w:asciiTheme="minorHAnsi" w:hAnsiTheme="minorHAnsi"/>
          <w:sz w:val="16"/>
        </w:rPr>
      </w:pPr>
      <w:r w:rsidRPr="00052F83">
        <w:rPr>
          <w:rStyle w:val="StyleUnderline"/>
          <w:rFonts w:asciiTheme="minorHAnsi" w:hAnsiTheme="minorHAnsi"/>
        </w:rPr>
        <w:t xml:space="preserve">While more and more countries are adopting competition policies, this seemingly positive </w:t>
      </w:r>
      <w:r w:rsidRPr="00052F83">
        <w:rPr>
          <w:rStyle w:val="StyleUnderline"/>
          <w:rFonts w:asciiTheme="minorHAnsi" w:hAnsiTheme="minorHAnsi"/>
          <w:highlight w:val="cyan"/>
        </w:rPr>
        <w:t xml:space="preserve">step towards </w:t>
      </w:r>
      <w:r w:rsidRPr="00052F83">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052F83">
        <w:rPr>
          <w:rStyle w:val="StyleUnderline"/>
          <w:rFonts w:asciiTheme="minorHAnsi" w:hAnsiTheme="minorHAnsi"/>
          <w:highlight w:val="cyan"/>
        </w:rPr>
        <w:t>has</w:t>
      </w:r>
      <w:r w:rsidRPr="00052F83">
        <w:rPr>
          <w:rStyle w:val="StyleUnderline"/>
          <w:rFonts w:asciiTheme="minorHAnsi" w:hAnsiTheme="minorHAnsi"/>
        </w:rPr>
        <w:t xml:space="preserve"> its </w:t>
      </w:r>
      <w:r w:rsidRPr="00052F83">
        <w:rPr>
          <w:rStyle w:val="StyleUnderline"/>
          <w:rFonts w:asciiTheme="minorHAnsi" w:hAnsiTheme="minorHAnsi"/>
          <w:highlight w:val="cyan"/>
        </w:rPr>
        <w:t>negative effects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antitrust laws” according to Epstein &amp;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052F83">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p>
    <w:p w14:paraId="2970300E" w14:textId="77777777" w:rsidR="00F142C6" w:rsidRPr="00052F83" w:rsidRDefault="00F142C6" w:rsidP="00D9490B">
      <w:pPr>
        <w:rPr>
          <w:rFonts w:asciiTheme="minorHAnsi" w:hAnsiTheme="minorHAnsi"/>
          <w:sz w:val="16"/>
          <w:szCs w:val="18"/>
        </w:rPr>
      </w:pPr>
      <w:r w:rsidRPr="00052F83">
        <w:rPr>
          <w:rFonts w:asciiTheme="minorHAnsi" w:hAnsiTheme="minorHAnsi"/>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4FF05F55" w14:textId="77777777" w:rsidR="00F142C6" w:rsidRPr="00052F83" w:rsidRDefault="00F142C6" w:rsidP="00D9490B">
      <w:pPr>
        <w:rPr>
          <w:rStyle w:val="StyleUnderline"/>
          <w:rFonts w:asciiTheme="minorHAnsi" w:hAnsiTheme="minorHAnsi"/>
        </w:rPr>
      </w:pPr>
      <w:r w:rsidRPr="00052F83">
        <w:rPr>
          <w:rFonts w:asciiTheme="minorHAnsi" w:hAnsiTheme="minorHAnsi"/>
          <w:sz w:val="16"/>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Fonts w:asciiTheme="minorHAnsi" w:hAnsiTheme="minorHAnsi"/>
        </w:rPr>
        <w:t xml:space="preserve">While attempts at </w:t>
      </w:r>
      <w:r w:rsidRPr="00052F83">
        <w:rPr>
          <w:rStyle w:val="StyleUnderline"/>
          <w:rFonts w:asciiTheme="minorHAnsi" w:hAnsiTheme="minorHAnsi"/>
          <w:highlight w:val="cyan"/>
        </w:rPr>
        <w:t>unified standards</w:t>
      </w:r>
      <w:r w:rsidRPr="00052F83">
        <w:rPr>
          <w:rStyle w:val="StyleUnderline"/>
          <w:rFonts w:asciiTheme="minorHAnsi" w:hAnsiTheme="minorHAnsi"/>
        </w:rPr>
        <w:t xml:space="preserve"> of competition policy are underway, the efforts of the OECD are </w:t>
      </w:r>
      <w:r w:rsidRPr="00052F83">
        <w:rPr>
          <w:rStyle w:val="Emphasis"/>
          <w:rFonts w:asciiTheme="minorHAnsi" w:hAnsiTheme="minorHAnsi"/>
        </w:rPr>
        <w:t xml:space="preserve">considered to </w:t>
      </w:r>
      <w:r w:rsidRPr="00052F83">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052F83">
        <w:rPr>
          <w:rStyle w:val="Emphasis"/>
          <w:rFonts w:asciiTheme="minorHAnsi" w:hAnsiTheme="minorHAnsi"/>
          <w:highlight w:val="cyan"/>
        </w:rPr>
        <w:t>limitations on enforcing global merger laws</w:t>
      </w:r>
      <w:r w:rsidRPr="00052F83">
        <w:rPr>
          <w:rFonts w:asciiTheme="minorHAnsi" w:hAnsiTheme="minorHAnsi"/>
          <w:sz w:val="16"/>
        </w:rPr>
        <w:t xml:space="preserve">. Epstein and </w:t>
      </w:r>
      <w:proofErr w:type="spellStart"/>
      <w:r w:rsidRPr="00052F83">
        <w:rPr>
          <w:rFonts w:asciiTheme="minorHAnsi" w:hAnsiTheme="minorHAnsi"/>
          <w:sz w:val="16"/>
        </w:rPr>
        <w:t>Greve</w:t>
      </w:r>
      <w:proofErr w:type="spellEnd"/>
      <w:r w:rsidRPr="00052F83">
        <w:rPr>
          <w:rFonts w:asciiTheme="minorHAnsi" w:hAnsiTheme="minorHAnsi"/>
          <w:sz w:val="16"/>
        </w:rPr>
        <w:t xml:space="preserve"> state: Information </w:t>
      </w:r>
      <w:proofErr w:type="gramStart"/>
      <w:r w:rsidRPr="00052F83">
        <w:rPr>
          <w:rFonts w:asciiTheme="minorHAnsi" w:hAnsiTheme="minorHAnsi"/>
          <w:sz w:val="16"/>
        </w:rPr>
        <w:t>sharing</w:t>
      </w:r>
      <w:proofErr w:type="gramEnd"/>
      <w:r w:rsidRPr="00052F83">
        <w:rPr>
          <w:rFonts w:asciiTheme="minorHAnsi" w:hAnsiTheme="minorHAnsi"/>
          <w:sz w:val="16"/>
        </w:rPr>
        <w:t xml:space="preserve"> or “soft” cooperation has also been pursued at the Organization for Economic Co-operation and Development, which has generated several aspirational texts. </w:t>
      </w:r>
      <w:r w:rsidRPr="00052F83">
        <w:rPr>
          <w:rStyle w:val="StyleUnderline"/>
          <w:rFonts w:asciiTheme="minorHAnsi" w:hAnsiTheme="minorHAnsi"/>
        </w:rPr>
        <w:t>None of these impose obligations on states, and they are not intended to do so. Their goals are modestly limited to improving communication on competition issues.</w:t>
      </w:r>
    </w:p>
    <w:p w14:paraId="53860CFB"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History shows us that </w:t>
      </w:r>
      <w:r w:rsidRPr="00052F83">
        <w:rPr>
          <w:rStyle w:val="StyleUnderline"/>
          <w:rFonts w:asciiTheme="minorHAnsi" w:hAnsiTheme="minorHAnsi"/>
          <w:highlight w:val="cyan"/>
        </w:rPr>
        <w:t xml:space="preserve">even with a </w:t>
      </w:r>
      <w:r w:rsidRPr="00052F83">
        <w:rPr>
          <w:rStyle w:val="Emphasis"/>
          <w:rFonts w:asciiTheme="minorHAnsi" w:hAnsiTheme="minorHAnsi"/>
          <w:highlight w:val="cyan"/>
        </w:rPr>
        <w:t>strong federal</w:t>
      </w:r>
      <w:r w:rsidRPr="00052F83">
        <w:rPr>
          <w:rStyle w:val="StyleUnderline"/>
          <w:rFonts w:asciiTheme="minorHAnsi" w:hAnsiTheme="minorHAnsi"/>
          <w:highlight w:val="cyan"/>
        </w:rPr>
        <w:t xml:space="preserve"> government with</w:t>
      </w:r>
      <w:r w:rsidRPr="00052F83">
        <w:rPr>
          <w:rStyle w:val="StyleUnderline"/>
          <w:rFonts w:asciiTheme="minorHAnsi" w:hAnsiTheme="minorHAnsi"/>
        </w:rPr>
        <w:t xml:space="preserve"> the ability to enforce laws </w:t>
      </w:r>
      <w:proofErr w:type="gramStart"/>
      <w:r w:rsidRPr="00052F83">
        <w:rPr>
          <w:rStyle w:val="StyleUnderline"/>
          <w:rFonts w:asciiTheme="minorHAnsi" w:hAnsiTheme="minorHAnsi"/>
        </w:rPr>
        <w:t xml:space="preserve">through the </w:t>
      </w:r>
      <w:r w:rsidRPr="00052F83">
        <w:rPr>
          <w:rStyle w:val="Emphasis"/>
          <w:rFonts w:asciiTheme="minorHAnsi" w:hAnsiTheme="minorHAnsi"/>
          <w:highlight w:val="cyan"/>
        </w:rPr>
        <w:t>use of</w:t>
      </w:r>
      <w:proofErr w:type="gramEnd"/>
      <w:r w:rsidRPr="00052F83">
        <w:rPr>
          <w:rStyle w:val="Emphasis"/>
          <w:rFonts w:asciiTheme="minorHAnsi" w:hAnsiTheme="minorHAnsi"/>
          <w:highlight w:val="cyan"/>
        </w:rPr>
        <w:t xml:space="preserve"> force</w:t>
      </w:r>
      <w:r w:rsidRPr="00052F83">
        <w:rPr>
          <w:rStyle w:val="StyleUnderline"/>
          <w:rFonts w:asciiTheme="minorHAnsi" w:hAnsiTheme="minorHAnsi"/>
        </w:rPr>
        <w:t xml:space="preserve"> where necessary, such as the United States federal government has on its states, </w:t>
      </w:r>
      <w:r w:rsidRPr="00052F83">
        <w:rPr>
          <w:rStyle w:val="StyleUnderline"/>
          <w:rFonts w:asciiTheme="minorHAnsi" w:hAnsiTheme="minorHAnsi"/>
          <w:highlight w:val="cyan"/>
        </w:rPr>
        <w:t xml:space="preserve">firms are </w:t>
      </w:r>
      <w:r w:rsidRPr="00052F83">
        <w:rPr>
          <w:rStyle w:val="StyleUnderline"/>
          <w:rFonts w:asciiTheme="minorHAnsi" w:hAnsiTheme="minorHAnsi"/>
        </w:rPr>
        <w:t xml:space="preserve">very </w:t>
      </w:r>
      <w:r w:rsidRPr="00052F83">
        <w:rPr>
          <w:rStyle w:val="StyleUnderline"/>
          <w:rFonts w:asciiTheme="minorHAnsi" w:hAnsiTheme="minorHAnsi"/>
          <w:highlight w:val="cyan"/>
        </w:rPr>
        <w:t xml:space="preserve">good at ignoring or </w:t>
      </w:r>
      <w:r w:rsidRPr="00052F83">
        <w:rPr>
          <w:rStyle w:val="Emphasis"/>
          <w:rFonts w:asciiTheme="minorHAnsi" w:hAnsiTheme="minorHAnsi"/>
          <w:highlight w:val="cyan"/>
        </w:rPr>
        <w:t>getting around</w:t>
      </w:r>
      <w:r w:rsidRPr="00052F83">
        <w:rPr>
          <w:rStyle w:val="StyleUnderline"/>
          <w:rFonts w:asciiTheme="minorHAnsi" w:hAnsiTheme="minorHAnsi"/>
          <w:highlight w:val="cyan"/>
        </w:rPr>
        <w:t xml:space="preserve"> antitrust</w:t>
      </w:r>
      <w:r w:rsidRPr="00052F83">
        <w:rPr>
          <w:rStyle w:val="StyleUnderline"/>
          <w:rFonts w:asciiTheme="minorHAnsi" w:hAnsiTheme="minorHAnsi"/>
        </w:rPr>
        <w:t xml:space="preserve"> laws</w:t>
      </w:r>
      <w:r w:rsidRPr="00052F83">
        <w:rPr>
          <w:rFonts w:asciiTheme="minorHAnsi" w:hAnsiTheme="minorHAnsi"/>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w:t>
      </w:r>
      <w:proofErr w:type="gramStart"/>
      <w:r w:rsidRPr="00052F83">
        <w:rPr>
          <w:rFonts w:asciiTheme="minorHAnsi" w:hAnsiTheme="minorHAnsi"/>
          <w:sz w:val="16"/>
        </w:rPr>
        <w:t>still continue</w:t>
      </w:r>
      <w:proofErr w:type="gramEnd"/>
      <w:r w:rsidRPr="00052F83">
        <w:rPr>
          <w:rFonts w:asciiTheme="minorHAnsi" w:hAnsiTheme="minorHAnsi"/>
          <w:sz w:val="16"/>
        </w:rPr>
        <w:t xml:space="preserve"> to be a regionally dependent right. </w:t>
      </w:r>
      <w:r w:rsidRPr="00052F83">
        <w:rPr>
          <w:rStyle w:val="StyleUnderline"/>
          <w:rFonts w:asciiTheme="minorHAnsi" w:hAnsiTheme="minorHAnsi"/>
        </w:rPr>
        <w:t xml:space="preserve">In the current era of globalization, where industry’s actions domestically can be felt by all corners of the globe and vice versa, </w:t>
      </w:r>
      <w:r w:rsidRPr="00052F83">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052F83">
        <w:rPr>
          <w:rStyle w:val="Emphasis"/>
          <w:rFonts w:asciiTheme="minorHAnsi" w:hAnsiTheme="minorHAnsi"/>
          <w:highlight w:val="cyan"/>
        </w:rPr>
        <w:t>monitoring</w:t>
      </w:r>
      <w:r w:rsidRPr="00052F83">
        <w:rPr>
          <w:rStyle w:val="Emphasis"/>
          <w:rFonts w:asciiTheme="minorHAnsi" w:hAnsiTheme="minorHAnsi"/>
        </w:rPr>
        <w:t xml:space="preserve"> and enforcing </w:t>
      </w:r>
      <w:r w:rsidRPr="00052F83">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Fonts w:asciiTheme="minorHAnsi" w:hAnsiTheme="minorHAnsi"/>
        </w:rPr>
        <w:t xml:space="preserve">, it seems reasonable to conclude that </w:t>
      </w:r>
      <w:r w:rsidRPr="00052F83">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052F83">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052F83">
        <w:rPr>
          <w:rStyle w:val="Emphasis"/>
          <w:rFonts w:asciiTheme="minorHAnsi" w:hAnsiTheme="minorHAnsi"/>
          <w:highlight w:val="cyan"/>
        </w:rPr>
        <w:t>correct</w:t>
      </w:r>
      <w:r w:rsidRPr="00052F83">
        <w:rPr>
          <w:rStyle w:val="StyleUnderline"/>
          <w:rFonts w:asciiTheme="minorHAnsi" w:hAnsiTheme="minorHAnsi"/>
        </w:rPr>
        <w:t xml:space="preserve">: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Emphasis"/>
          <w:rFonts w:asciiTheme="minorHAnsi" w:hAnsiTheme="minorHAnsi"/>
          <w:highlight w:val="cyan"/>
        </w:rPr>
        <w:t>inevitable</w:t>
      </w:r>
      <w:r w:rsidRPr="00052F83">
        <w:rPr>
          <w:rStyle w:val="StyleUnderline"/>
          <w:rFonts w:asciiTheme="minorHAnsi" w:hAnsiTheme="minorHAnsi"/>
          <w:highlight w:val="cyan"/>
        </w:rPr>
        <w:t xml:space="preserve"> result of the </w:t>
      </w:r>
      <w:r w:rsidRPr="00052F83">
        <w:rPr>
          <w:rStyle w:val="Emphasis"/>
          <w:rFonts w:asciiTheme="minorHAnsi" w:hAnsiTheme="minorHAnsi"/>
          <w:highlight w:val="cyan"/>
        </w:rPr>
        <w:t>efficient market</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increasing concentration of power resulting in global oligopolies or, eventually, </w:t>
      </w:r>
      <w:r w:rsidRPr="00052F83">
        <w:rPr>
          <w:rStyle w:val="Emphasis"/>
          <w:rFonts w:asciiTheme="minorHAnsi" w:hAnsiTheme="minorHAnsi"/>
          <w:highlight w:val="cyan"/>
        </w:rPr>
        <w:t>monopolies</w:t>
      </w:r>
      <w:r w:rsidRPr="00052F83">
        <w:rPr>
          <w:rFonts w:asciiTheme="minorHAnsi" w:hAnsiTheme="minorHAnsi"/>
          <w:sz w:val="16"/>
        </w:rPr>
        <w:t>.</w:t>
      </w:r>
    </w:p>
    <w:p w14:paraId="662E44BC" w14:textId="77777777" w:rsidR="00F142C6" w:rsidRPr="00052F83" w:rsidRDefault="00F142C6" w:rsidP="00D9490B">
      <w:pPr>
        <w:pStyle w:val="Heading3"/>
        <w:rPr>
          <w:rFonts w:asciiTheme="minorHAnsi" w:hAnsiTheme="minorHAnsi"/>
        </w:rPr>
      </w:pPr>
      <w:bookmarkStart w:id="9" w:name="_Hlk82620760"/>
      <w:bookmarkEnd w:id="7"/>
      <w:bookmarkEnd w:id="8"/>
      <w:r>
        <w:rPr>
          <w:rFonts w:asciiTheme="minorHAnsi" w:hAnsiTheme="minorHAnsi"/>
        </w:rPr>
        <w:t xml:space="preserve">S – </w:t>
      </w:r>
      <w:r w:rsidRPr="00052F83">
        <w:rPr>
          <w:rFonts w:asciiTheme="minorHAnsi" w:hAnsiTheme="minorHAnsi"/>
        </w:rPr>
        <w:t>Innovation – Disease</w:t>
      </w:r>
    </w:p>
    <w:p w14:paraId="180FDCFB" w14:textId="77777777" w:rsidR="00F142C6" w:rsidRPr="00052F83" w:rsidRDefault="00F142C6" w:rsidP="00D9490B">
      <w:pPr>
        <w:pStyle w:val="Heading4"/>
        <w:rPr>
          <w:rFonts w:asciiTheme="minorHAnsi" w:hAnsiTheme="minorHAnsi"/>
        </w:rPr>
      </w:pPr>
      <w:r>
        <w:rPr>
          <w:rFonts w:asciiTheme="minorHAnsi" w:hAnsiTheme="minorHAnsi"/>
        </w:rPr>
        <w:t xml:space="preserve">Red innovation </w:t>
      </w:r>
      <w:r>
        <w:rPr>
          <w:rFonts w:asciiTheme="minorHAnsi" w:hAnsiTheme="minorHAnsi"/>
          <w:u w:val="single"/>
        </w:rPr>
        <w:t>solves</w:t>
      </w:r>
      <w:r>
        <w:rPr>
          <w:rFonts w:asciiTheme="minorHAnsi" w:hAnsiTheme="minorHAnsi"/>
        </w:rPr>
        <w:t xml:space="preserve"> disease – open source, public funds, fearless development</w:t>
      </w:r>
    </w:p>
    <w:p w14:paraId="339D4640" w14:textId="77777777" w:rsidR="00F142C6" w:rsidRPr="00052F83" w:rsidRDefault="00F142C6" w:rsidP="00D9490B">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 xml:space="preserve">Vanessa A. Bee. Senior Litigation Counsel at the Consumer Financial Protection Bureau with a JD from Harvard Law. Would We Have Already Had a COVID-19 Vaccine Under </w:t>
      </w:r>
      <w:proofErr w:type="gramStart"/>
      <w:r w:rsidRPr="00CE515D">
        <w:rPr>
          <w:sz w:val="16"/>
          <w:szCs w:val="16"/>
        </w:rPr>
        <w:t>Socialism?.</w:t>
      </w:r>
      <w:proofErr w:type="gramEnd"/>
      <w:r w:rsidRPr="00CE515D">
        <w:rPr>
          <w:sz w:val="16"/>
          <w:szCs w:val="16"/>
        </w:rPr>
        <w:t xml:space="preserve"> No Publication. 4-20-2020. https://inthesetimes.com/features/covid-19-coronavirus-vaccine-capitalism-socialism-innovation.html]</w:t>
      </w:r>
    </w:p>
    <w:p w14:paraId="339CE084" w14:textId="77777777" w:rsidR="00F142C6" w:rsidRPr="00052F83" w:rsidRDefault="00F142C6" w:rsidP="00D9490B">
      <w:pPr>
        <w:rPr>
          <w:rStyle w:val="StyleUnderline"/>
          <w:rFonts w:asciiTheme="minorHAnsi" w:hAnsiTheme="minorHAnsi"/>
        </w:rPr>
      </w:pPr>
      <w:r w:rsidRPr="00052F83">
        <w:rPr>
          <w:rStyle w:val="StyleUnderline"/>
          <w:rFonts w:asciiTheme="minorHAnsi" w:hAnsiTheme="minorHAnsi"/>
        </w:rPr>
        <w:t>SHARING IS CARING—AND ABSOLUTELY NECESSARY</w:t>
      </w:r>
    </w:p>
    <w:p w14:paraId="245DE492"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CityLab reports that, </w:t>
      </w:r>
      <w:r w:rsidRPr="00052F83">
        <w:rPr>
          <w:rStyle w:val="StyleUnderline"/>
          <w:rFonts w:asciiTheme="minorHAnsi" w:hAnsiTheme="minorHAnsi"/>
        </w:rPr>
        <w:t>in response to the pandemic and the scarcity of official information</w:t>
      </w:r>
      <w:r w:rsidRPr="00B87FF6">
        <w:rPr>
          <w:rFonts w:asciiTheme="minorHAnsi" w:hAnsiTheme="minorHAnsi"/>
          <w:sz w:val="16"/>
        </w:rPr>
        <w:t xml:space="preserve">, “a </w:t>
      </w:r>
      <w:r w:rsidRPr="00B87FF6">
        <w:rPr>
          <w:rStyle w:val="StyleUnderline"/>
          <w:rFonts w:asciiTheme="minorHAnsi" w:hAnsiTheme="minorHAnsi"/>
        </w:rPr>
        <w:t xml:space="preserve">group of coders, analysts, scientists, journalists and others are working to follow coronavirus testing across the country through an </w:t>
      </w:r>
      <w:r w:rsidRPr="00B87FF6">
        <w:rPr>
          <w:rStyle w:val="Emphasis"/>
          <w:rFonts w:asciiTheme="minorHAnsi" w:hAnsiTheme="minorHAnsi"/>
        </w:rPr>
        <w:t>open-sourced database</w:t>
      </w:r>
      <w:r w:rsidRPr="00B87FF6">
        <w:rPr>
          <w:rStyle w:val="StyleUnderline"/>
          <w:rFonts w:asciiTheme="minorHAnsi" w:hAnsiTheme="minorHAnsi"/>
        </w:rPr>
        <w:t xml:space="preserve"> called the COVID Tracking</w:t>
      </w:r>
      <w:r w:rsidRPr="00052F83">
        <w:rPr>
          <w:rStyle w:val="StyleUnderline"/>
          <w:rFonts w:asciiTheme="minorHAnsi" w:hAnsiTheme="minorHAnsi"/>
        </w:rPr>
        <w:t xml:space="preserve"> Project</w:t>
      </w:r>
      <w:r w:rsidRPr="00052F83">
        <w:rPr>
          <w:rFonts w:asciiTheme="minorHAnsi" w:hAnsiTheme="minorHAnsi"/>
          <w:sz w:val="16"/>
        </w:rPr>
        <w:t>.”</w:t>
      </w:r>
    </w:p>
    <w:p w14:paraId="41168CDB" w14:textId="77777777" w:rsidR="00F142C6" w:rsidRPr="00052F83" w:rsidRDefault="00F142C6" w:rsidP="00D9490B">
      <w:pPr>
        <w:rPr>
          <w:rFonts w:asciiTheme="minorHAnsi" w:hAnsiTheme="minorHAnsi"/>
          <w:sz w:val="16"/>
        </w:rPr>
      </w:pPr>
      <w:r w:rsidRPr="00052F83">
        <w:rPr>
          <w:rStyle w:val="StyleUnderline"/>
          <w:rFonts w:asciiTheme="minorHAnsi" w:hAnsiTheme="minorHAnsi"/>
          <w:highlight w:val="cyan"/>
        </w:rPr>
        <w:t>Open-source communities</w:t>
      </w:r>
      <w:r w:rsidRPr="00052F83">
        <w:rPr>
          <w:rStyle w:val="StyleUnderline"/>
          <w:rFonts w:asciiTheme="minorHAnsi" w:hAnsiTheme="minorHAnsi"/>
        </w:rPr>
        <w:t xml:space="preserve"> </w:t>
      </w:r>
      <w:r w:rsidRPr="00052F83">
        <w:rPr>
          <w:rStyle w:val="StyleUnderline"/>
          <w:rFonts w:asciiTheme="minorHAnsi" w:hAnsiTheme="minorHAnsi"/>
          <w:highlight w:val="cyan"/>
        </w:rPr>
        <w:t>have</w:t>
      </w:r>
      <w:r w:rsidRPr="00052F83">
        <w:rPr>
          <w:rFonts w:asciiTheme="minorHAnsi" w:hAnsiTheme="minorHAnsi"/>
          <w:sz w:val="16"/>
        </w:rPr>
        <w:t xml:space="preserve"> existed since the 1980s and have </w:t>
      </w:r>
      <w:r w:rsidRPr="00052F83">
        <w:rPr>
          <w:rStyle w:val="StyleUnderline"/>
          <w:rFonts w:asciiTheme="minorHAnsi" w:hAnsiTheme="minorHAnsi"/>
          <w:highlight w:val="cyan"/>
        </w:rPr>
        <w:t xml:space="preserve">contributed to </w:t>
      </w:r>
      <w:r w:rsidRPr="00B87FF6">
        <w:rPr>
          <w:rStyle w:val="StyleUnderline"/>
          <w:rFonts w:asciiTheme="minorHAnsi" w:hAnsiTheme="minorHAnsi"/>
        </w:rPr>
        <w:t xml:space="preserve">a </w:t>
      </w:r>
      <w:r w:rsidRPr="00B87FF6">
        <w:rPr>
          <w:rStyle w:val="Emphasis"/>
          <w:rFonts w:asciiTheme="minorHAnsi" w:hAnsiTheme="minorHAnsi"/>
        </w:rPr>
        <w:t xml:space="preserve">range of </w:t>
      </w:r>
      <w:r w:rsidRPr="00052F83">
        <w:rPr>
          <w:rStyle w:val="Emphasis"/>
          <w:rFonts w:asciiTheme="minorHAnsi" w:hAnsiTheme="minorHAnsi"/>
          <w:highlight w:val="cyan"/>
        </w:rPr>
        <w:t>innovations</w:t>
      </w:r>
      <w:r w:rsidRPr="00052F83">
        <w:rPr>
          <w:rFonts w:asciiTheme="minorHAnsi" w:hAnsiTheme="minorHAnsi"/>
          <w:sz w:val="16"/>
        </w:rPr>
        <w:t xml:space="preserve">, from the creation of the internet to cheaper prosthetics and better disaster management systems. Typically, </w:t>
      </w:r>
      <w:r w:rsidRPr="00052F83">
        <w:rPr>
          <w:rStyle w:val="StyleUnderline"/>
          <w:rFonts w:asciiTheme="minorHAnsi" w:hAnsiTheme="minorHAnsi"/>
        </w:rPr>
        <w:t>these online open-source collectives are made up of unpaid volunteers who contribute code and features meant to be used freely</w:t>
      </w:r>
      <w:r w:rsidRPr="00052F83">
        <w:rPr>
          <w:rFonts w:asciiTheme="minorHAnsi" w:hAnsiTheme="minorHAnsi"/>
          <w:sz w:val="16"/>
        </w:rPr>
        <w:t xml:space="preserve">. </w:t>
      </w:r>
      <w:r w:rsidRPr="00052F83">
        <w:rPr>
          <w:rStyle w:val="StyleUnderline"/>
          <w:rFonts w:asciiTheme="minorHAnsi" w:hAnsiTheme="minorHAnsi"/>
          <w:highlight w:val="cyan"/>
        </w:rPr>
        <w:t>A </w:t>
      </w:r>
      <w:r w:rsidRPr="00B87FF6">
        <w:rPr>
          <w:rStyle w:val="StyleUnderline"/>
          <w:rFonts w:asciiTheme="minorHAnsi" w:hAnsiTheme="minorHAnsi"/>
        </w:rPr>
        <w:t xml:space="preserve">2006 </w:t>
      </w:r>
      <w:r w:rsidRPr="00052F83">
        <w:rPr>
          <w:rStyle w:val="StyleUnderline"/>
          <w:rFonts w:asciiTheme="minorHAnsi" w:hAnsiTheme="minorHAnsi"/>
          <w:highlight w:val="cyan"/>
        </w:rPr>
        <w:t>study</w:t>
      </w:r>
      <w:r w:rsidRPr="00052F83">
        <w:rPr>
          <w:rFonts w:asciiTheme="minorHAnsi" w:hAnsiTheme="minorHAnsi"/>
          <w:sz w:val="16"/>
        </w:rPr>
        <w:t xml:space="preserve"> from the University of </w:t>
      </w:r>
      <w:r w:rsidRPr="00B87FF6">
        <w:rPr>
          <w:rFonts w:asciiTheme="minorHAnsi" w:hAnsiTheme="minorHAnsi"/>
          <w:sz w:val="16"/>
        </w:rPr>
        <w:t xml:space="preserve">Illinois </w:t>
      </w:r>
      <w:r w:rsidRPr="00B87FF6">
        <w:rPr>
          <w:rStyle w:val="StyleUnderline"/>
          <w:rFonts w:asciiTheme="minorHAnsi" w:hAnsiTheme="minorHAnsi"/>
        </w:rPr>
        <w:t xml:space="preserve">set out to </w:t>
      </w:r>
      <w:r w:rsidRPr="00052F83">
        <w:rPr>
          <w:rStyle w:val="StyleUnderline"/>
          <w:rFonts w:asciiTheme="minorHAnsi" w:hAnsiTheme="minorHAnsi"/>
          <w:highlight w:val="cyan"/>
        </w:rPr>
        <w:t xml:space="preserve">understand </w:t>
      </w:r>
      <w:r w:rsidRPr="00052F83">
        <w:rPr>
          <w:rStyle w:val="Emphasis"/>
          <w:rFonts w:asciiTheme="minorHAnsi" w:hAnsiTheme="minorHAnsi"/>
          <w:highlight w:val="cyan"/>
        </w:rPr>
        <w:t>why</w:t>
      </w:r>
      <w:r w:rsidRPr="00052F83">
        <w:rPr>
          <w:rStyle w:val="StyleUnderline"/>
          <w:rFonts w:asciiTheme="minorHAnsi" w:hAnsiTheme="minorHAnsi"/>
        </w:rPr>
        <w:t xml:space="preserve"> coders would donate hours of their personal time to open-source projects</w:t>
      </w:r>
      <w:r w:rsidRPr="00052F83">
        <w:rPr>
          <w:rFonts w:asciiTheme="minorHAnsi" w:hAnsiTheme="minorHAnsi"/>
          <w:sz w:val="16"/>
        </w:rPr>
        <w:t xml:space="preserve">. Researchers found that </w:t>
      </w:r>
      <w:r w:rsidRPr="00052F83">
        <w:rPr>
          <w:rStyle w:val="StyleUnderline"/>
          <w:rFonts w:asciiTheme="minorHAnsi" w:hAnsiTheme="minorHAnsi"/>
          <w:highlight w:val="cyan"/>
        </w:rPr>
        <w:t xml:space="preserve">some </w:t>
      </w:r>
      <w:r w:rsidRPr="00052F83">
        <w:rPr>
          <w:rStyle w:val="Emphasis"/>
          <w:rFonts w:asciiTheme="minorHAnsi" w:hAnsiTheme="minorHAnsi"/>
          <w:highlight w:val="cyan"/>
        </w:rPr>
        <w:t xml:space="preserve">enjoyed </w:t>
      </w:r>
      <w:r w:rsidRPr="00B87FF6">
        <w:rPr>
          <w:rStyle w:val="Emphasis"/>
          <w:rFonts w:asciiTheme="minorHAnsi" w:hAnsiTheme="minorHAnsi"/>
        </w:rPr>
        <w:t xml:space="preserve">the </w:t>
      </w:r>
      <w:r w:rsidRPr="00052F83">
        <w:rPr>
          <w:rStyle w:val="Emphasis"/>
          <w:rFonts w:asciiTheme="minorHAnsi" w:hAnsiTheme="minorHAnsi"/>
          <w:highlight w:val="cyan"/>
        </w:rPr>
        <w:t xml:space="preserve">freedom </w:t>
      </w:r>
      <w:r w:rsidRPr="00052F83">
        <w:rPr>
          <w:rStyle w:val="Emphasis"/>
          <w:rFonts w:asciiTheme="minorHAnsi" w:hAnsiTheme="minorHAnsi"/>
        </w:rPr>
        <w:t>and creativity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of managing their </w:t>
      </w:r>
      <w:r w:rsidRPr="00B87FF6">
        <w:rPr>
          <w:rStyle w:val="StyleUnderline"/>
          <w:rFonts w:asciiTheme="minorHAnsi" w:hAnsiTheme="minorHAnsi"/>
        </w:rPr>
        <w:t xml:space="preserve">own </w:t>
      </w:r>
      <w:r w:rsidRPr="00052F83">
        <w:rPr>
          <w:rStyle w:val="StyleUnderline"/>
          <w:rFonts w:asciiTheme="minorHAnsi" w:hAnsiTheme="minorHAnsi"/>
          <w:highlight w:val="cyan"/>
        </w:rPr>
        <w:t>work</w:t>
      </w:r>
      <w:r w:rsidRPr="00052F83">
        <w:rPr>
          <w:rStyle w:val="StyleUnderline"/>
          <w:rFonts w:asciiTheme="minorHAnsi" w:hAnsiTheme="minorHAnsi"/>
        </w:rPr>
        <w:t xml:space="preserve"> and disliked the hierarchical communities that claimed exclusive control over projects</w:t>
      </w:r>
      <w:r w:rsidRPr="00052F83">
        <w:rPr>
          <w:rFonts w:asciiTheme="minorHAnsi" w:hAnsiTheme="minorHAnsi"/>
          <w:sz w:val="16"/>
        </w:rPr>
        <w:t xml:space="preserve">. Other coders said they had withheld their labor from more privatized projects because </w:t>
      </w:r>
      <w:r w:rsidRPr="00052F83">
        <w:rPr>
          <w:rStyle w:val="StyleUnderline"/>
          <w:rFonts w:asciiTheme="minorHAnsi" w:hAnsiTheme="minorHAnsi"/>
          <w:highlight w:val="cyan"/>
        </w:rPr>
        <w:t xml:space="preserve">seeing their contributions redirected to private hands </w:t>
      </w:r>
      <w:r w:rsidRPr="00052F83">
        <w:rPr>
          <w:rStyle w:val="Emphasis"/>
          <w:rFonts w:asciiTheme="minorHAnsi" w:hAnsiTheme="minorHAnsi"/>
          <w:highlight w:val="cyan"/>
        </w:rPr>
        <w:t>sapped</w:t>
      </w:r>
      <w:r w:rsidRPr="00052F83">
        <w:rPr>
          <w:rStyle w:val="StyleUnderline"/>
          <w:rFonts w:asciiTheme="minorHAnsi" w:hAnsiTheme="minorHAnsi"/>
          <w:highlight w:val="cyan"/>
        </w:rPr>
        <w:t xml:space="preserve"> both </w:t>
      </w:r>
      <w:r w:rsidRPr="00B87FF6">
        <w:rPr>
          <w:rStyle w:val="Emphasis"/>
          <w:highlight w:val="cyan"/>
        </w:rPr>
        <w:t>creativity</w:t>
      </w:r>
      <w:r w:rsidRPr="00052F83">
        <w:rPr>
          <w:rStyle w:val="StyleUnderline"/>
          <w:rFonts w:asciiTheme="minorHAnsi" w:hAnsiTheme="minorHAnsi"/>
          <w:highlight w:val="cyan"/>
        </w:rPr>
        <w:t xml:space="preserve"> and </w:t>
      </w:r>
      <w:r w:rsidRPr="00B87FF6">
        <w:rPr>
          <w:rStyle w:val="Emphasis"/>
          <w:highlight w:val="cyan"/>
        </w:rPr>
        <w:t>motivation</w:t>
      </w:r>
      <w:r w:rsidRPr="00052F83">
        <w:rPr>
          <w:rFonts w:asciiTheme="minorHAnsi" w:hAnsiTheme="minorHAnsi"/>
          <w:sz w:val="16"/>
          <w:highlight w:val="cyan"/>
        </w:rPr>
        <w:t>.</w:t>
      </w:r>
    </w:p>
    <w:p w14:paraId="192682E8" w14:textId="77777777" w:rsidR="00F142C6" w:rsidRPr="00B87FF6" w:rsidRDefault="00F142C6" w:rsidP="00D9490B">
      <w:pPr>
        <w:rPr>
          <w:rFonts w:asciiTheme="minorHAnsi" w:hAnsiTheme="minorHAnsi"/>
          <w:sz w:val="16"/>
        </w:rPr>
      </w:pPr>
      <w:r w:rsidRPr="00052F83">
        <w:rPr>
          <w:rFonts w:asciiTheme="minorHAnsi" w:hAnsiTheme="minorHAnsi"/>
          <w:sz w:val="16"/>
        </w:rPr>
        <w:t xml:space="preserve">The European Organization for Nuclear Research in Switzerland, known as </w:t>
      </w:r>
      <w:r w:rsidRPr="00052F83">
        <w:rPr>
          <w:rStyle w:val="StyleUnderline"/>
          <w:rFonts w:asciiTheme="minorHAnsi" w:hAnsiTheme="minorHAnsi"/>
        </w:rPr>
        <w:t xml:space="preserve">CERN, has long adhered to an </w:t>
      </w:r>
      <w:r w:rsidRPr="00052F83">
        <w:rPr>
          <w:rStyle w:val="Emphasis"/>
          <w:rFonts w:asciiTheme="minorHAnsi" w:hAnsiTheme="minorHAnsi"/>
        </w:rPr>
        <w:t>“open-source” philosophy</w:t>
      </w:r>
      <w:r w:rsidRPr="00052F83">
        <w:rPr>
          <w:rFonts w:asciiTheme="minorHAnsi" w:hAnsiTheme="minorHAnsi"/>
          <w:sz w:val="16"/>
        </w:rPr>
        <w:t>, the belief </w:t>
      </w:r>
      <w:r w:rsidRPr="00B87FF6">
        <w:rPr>
          <w:rFonts w:asciiTheme="minorHAnsi" w:hAnsiTheme="minorHAnsi"/>
          <w:sz w:val="16"/>
        </w:rPr>
        <w:t xml:space="preserve">that “the recipients of technology should have access to all its building blocks … to study it, modify it and redistribute it to others.” </w:t>
      </w:r>
      <w:r w:rsidRPr="00B87FF6">
        <w:rPr>
          <w:rStyle w:val="StyleUnderline"/>
          <w:rFonts w:asciiTheme="minorHAnsi" w:hAnsiTheme="minorHAnsi"/>
        </w:rPr>
        <w:t xml:space="preserve">This communal ethic has helped support </w:t>
      </w:r>
      <w:r w:rsidRPr="00B87FF6">
        <w:rPr>
          <w:rStyle w:val="Emphasis"/>
          <w:rFonts w:asciiTheme="minorHAnsi" w:hAnsiTheme="minorHAnsi"/>
        </w:rPr>
        <w:t>incredibly innovative projects.</w:t>
      </w:r>
      <w:r w:rsidRPr="00B87FF6">
        <w:rPr>
          <w:rStyle w:val="StyleUnderline"/>
          <w:rFonts w:asciiTheme="minorHAnsi" w:hAnsiTheme="minorHAnsi"/>
        </w:rPr>
        <w:t xml:space="preserve"> CERN operates a massive particle physics laboratory</w:t>
      </w:r>
      <w:r w:rsidRPr="00B87FF6">
        <w:rPr>
          <w:rFonts w:asciiTheme="minorHAnsi" w:hAnsiTheme="minorHAnsi"/>
          <w:sz w:val="16"/>
        </w:rPr>
        <w:t xml:space="preserve">; its Large Hadron Collider (LHC) particle accelerator runs 17 miles underground and relies on collaboration networks developed through the open-source cloud system OpenStack. </w:t>
      </w:r>
      <w:r w:rsidRPr="00B87FF6">
        <w:rPr>
          <w:rStyle w:val="StyleUnderline"/>
          <w:rFonts w:asciiTheme="minorHAnsi" w:hAnsiTheme="minorHAnsi"/>
        </w:rPr>
        <w:t>The LHC discovered the Higgs boson particle in 2012</w:t>
      </w:r>
      <w:r w:rsidRPr="00052F83">
        <w:rPr>
          <w:rStyle w:val="StyleUnderline"/>
          <w:rFonts w:asciiTheme="minorHAnsi" w:hAnsiTheme="minorHAnsi"/>
        </w:rPr>
        <w:t>, earning a Nobel Prize for physicists Peter Higgs and François Englert</w:t>
      </w:r>
      <w:r w:rsidRPr="00052F83">
        <w:rPr>
          <w:rFonts w:asciiTheme="minorHAnsi" w:hAnsiTheme="minorHAnsi"/>
          <w:sz w:val="16"/>
        </w:rPr>
        <w:t xml:space="preserve">. Two years after the Higgs boson discovery, </w:t>
      </w:r>
      <w:r w:rsidRPr="00052F83">
        <w:rPr>
          <w:rStyle w:val="StyleUnderline"/>
          <w:rFonts w:asciiTheme="minorHAnsi" w:hAnsiTheme="minorHAnsi"/>
          <w:highlight w:val="cyan"/>
        </w:rPr>
        <w:t xml:space="preserve">CERN made data from </w:t>
      </w:r>
      <w:r w:rsidRPr="00B87FF6">
        <w:rPr>
          <w:rStyle w:val="StyleUnderline"/>
          <w:rFonts w:asciiTheme="minorHAnsi" w:hAnsiTheme="minorHAnsi"/>
        </w:rPr>
        <w:t xml:space="preserve">its LHC </w:t>
      </w:r>
      <w:r w:rsidRPr="00052F83">
        <w:rPr>
          <w:rStyle w:val="StyleUnderline"/>
          <w:rFonts w:asciiTheme="minorHAnsi" w:hAnsiTheme="minorHAnsi"/>
          <w:highlight w:val="cyan"/>
        </w:rPr>
        <w:t>experiments free</w:t>
      </w:r>
      <w:r w:rsidRPr="00052F83">
        <w:rPr>
          <w:rStyle w:val="StyleUnderline"/>
          <w:rFonts w:asciiTheme="minorHAnsi" w:hAnsiTheme="minorHAnsi"/>
        </w:rPr>
        <w:t xml:space="preserve"> </w:t>
      </w:r>
      <w:r w:rsidRPr="00B87FF6">
        <w:rPr>
          <w:rStyle w:val="StyleUnderline"/>
          <w:rFonts w:asciiTheme="minorHAnsi" w:hAnsiTheme="minorHAnsi"/>
        </w:rPr>
        <w:t>to the public through an open data portal, which CERN then-Director General Rolf-Dieter Heuer hoped would “support and inspire the global research community, including students and citizen scientists</w:t>
      </w:r>
      <w:r w:rsidRPr="00B87FF6">
        <w:rPr>
          <w:rFonts w:asciiTheme="minorHAnsi" w:hAnsiTheme="minorHAnsi"/>
          <w:sz w:val="16"/>
        </w:rPr>
        <w:t>.”</w:t>
      </w:r>
    </w:p>
    <w:p w14:paraId="7578AD7C" w14:textId="77777777" w:rsidR="00F142C6" w:rsidRPr="00B87FF6" w:rsidRDefault="00F142C6" w:rsidP="00D9490B">
      <w:pPr>
        <w:rPr>
          <w:rFonts w:asciiTheme="minorHAnsi" w:hAnsiTheme="minorHAnsi"/>
          <w:sz w:val="16"/>
        </w:rPr>
      </w:pPr>
      <w:r w:rsidRPr="00B87FF6">
        <w:rPr>
          <w:rStyle w:val="StyleUnderline"/>
          <w:rFonts w:asciiTheme="minorHAnsi" w:hAnsiTheme="minorHAnsi"/>
        </w:rPr>
        <w:t>Some of the most innovative companies in America are now open-sourcing certain projects</w:t>
      </w:r>
      <w:r w:rsidRPr="00B87FF6">
        <w:rPr>
          <w:rFonts w:asciiTheme="minorHAnsi" w:hAnsiTheme="minorHAnsi"/>
          <w:sz w:val="16"/>
        </w:rPr>
        <w:t xml:space="preserve">. On the heels of four years of lawsuits over </w:t>
      </w:r>
      <w:proofErr w:type="gramStart"/>
      <w:r w:rsidRPr="00B87FF6">
        <w:rPr>
          <w:rFonts w:asciiTheme="minorHAnsi" w:hAnsiTheme="minorHAnsi"/>
          <w:sz w:val="16"/>
        </w:rPr>
        <w:t>a number of</w:t>
      </w:r>
      <w:proofErr w:type="gramEnd"/>
      <w:r w:rsidRPr="00B87FF6">
        <w:rPr>
          <w:rFonts w:asciiTheme="minorHAnsi" w:hAnsiTheme="minorHAnsi"/>
          <w:sz w:val="16"/>
        </w:rPr>
        <w:t xml:space="preserve"> smartphone patents in 2014, for instance, Apple and Google announced they would settle out of court and “work together” on patent reform. The next year, </w:t>
      </w:r>
      <w:r w:rsidRPr="00B87FF6">
        <w:rPr>
          <w:rStyle w:val="StyleUnderline"/>
          <w:rFonts w:asciiTheme="minorHAnsi" w:hAnsiTheme="minorHAnsi"/>
        </w:rPr>
        <w:t>Microsoft and Google co-founded the open-source Alliance for Open Media</w:t>
      </w:r>
      <w:r w:rsidRPr="00B87FF6">
        <w:rPr>
          <w:rFonts w:asciiTheme="minorHAnsi" w:hAnsiTheme="minorHAnsi"/>
          <w:sz w:val="16"/>
        </w:rPr>
        <w:t xml:space="preserve">. </w:t>
      </w:r>
      <w:proofErr w:type="gramStart"/>
      <w:r w:rsidRPr="00B87FF6">
        <w:rPr>
          <w:rFonts w:asciiTheme="minorHAnsi" w:hAnsiTheme="minorHAnsi"/>
          <w:sz w:val="16"/>
        </w:rPr>
        <w:t>A number of</w:t>
      </w:r>
      <w:proofErr w:type="gramEnd"/>
      <w:r w:rsidRPr="00B87FF6">
        <w:rPr>
          <w:rFonts w:asciiTheme="minorHAnsi" w:hAnsiTheme="minorHAnsi"/>
          <w:sz w:val="16"/>
        </w:rPr>
        <w:t xml:space="preserve"> other companies came on board, including Apple, Amazon, Intel, Cisco, Facebook, Mozilla and Netflix. </w:t>
      </w:r>
      <w:r w:rsidRPr="00B87FF6">
        <w:rPr>
          <w:rStyle w:val="StyleUnderline"/>
          <w:rFonts w:asciiTheme="minorHAnsi" w:hAnsiTheme="minorHAnsi"/>
        </w:rPr>
        <w:t xml:space="preserve">Its goal was to </w:t>
      </w:r>
      <w:r w:rsidRPr="00B87FF6">
        <w:rPr>
          <w:rStyle w:val="Emphasis"/>
          <w:rFonts w:asciiTheme="minorHAnsi" w:hAnsiTheme="minorHAnsi"/>
        </w:rPr>
        <w:t>improve video compression technology</w:t>
      </w:r>
      <w:r w:rsidRPr="00B87FF6">
        <w:rPr>
          <w:rStyle w:val="StyleUnderline"/>
          <w:rFonts w:asciiTheme="minorHAnsi" w:hAnsiTheme="minorHAnsi"/>
        </w:rPr>
        <w:t>, which had been held hostage by two patent holders charging millions in licensing fees</w:t>
      </w:r>
      <w:r w:rsidRPr="00B87FF6">
        <w:rPr>
          <w:rFonts w:asciiTheme="minorHAnsi" w:hAnsiTheme="minorHAnsi"/>
          <w:sz w:val="16"/>
        </w:rPr>
        <w:t>. Netflix reported the new, open-source, royalty-free video technology improved its compression efficiency by 20%.</w:t>
      </w:r>
    </w:p>
    <w:p w14:paraId="31A45885" w14:textId="77777777" w:rsidR="00F142C6" w:rsidRPr="00052F83" w:rsidRDefault="00F142C6" w:rsidP="00D9490B">
      <w:pPr>
        <w:rPr>
          <w:rFonts w:asciiTheme="minorHAnsi" w:hAnsiTheme="minorHAnsi"/>
          <w:sz w:val="16"/>
        </w:rPr>
      </w:pPr>
      <w:r w:rsidRPr="00B87FF6">
        <w:rPr>
          <w:rFonts w:asciiTheme="minorHAnsi" w:hAnsiTheme="minorHAnsi"/>
          <w:sz w:val="16"/>
        </w:rPr>
        <w:t xml:space="preserve">Rather than causing the imagination to stagnate, </w:t>
      </w:r>
      <w:r w:rsidRPr="00B87FF6">
        <w:rPr>
          <w:rStyle w:val="StyleUnderline"/>
          <w:rFonts w:asciiTheme="minorHAnsi" w:hAnsiTheme="minorHAnsi"/>
        </w:rPr>
        <w:t xml:space="preserve">the Alliance for Open Media’s adoption of socialist principles </w:t>
      </w:r>
      <w:r w:rsidRPr="00B87FF6">
        <w:rPr>
          <w:rStyle w:val="Emphasis"/>
          <w:rFonts w:asciiTheme="minorHAnsi" w:hAnsiTheme="minorHAnsi"/>
        </w:rPr>
        <w:t>benefited all involved</w:t>
      </w:r>
      <w:r w:rsidRPr="00B87FF6">
        <w:rPr>
          <w:rFonts w:asciiTheme="minorHAnsi" w:hAnsiTheme="minorHAnsi"/>
          <w:sz w:val="16"/>
        </w:rPr>
        <w:t>—</w:t>
      </w:r>
      <w:r w:rsidRPr="00B87FF6">
        <w:rPr>
          <w:rStyle w:val="StyleUnderline"/>
          <w:rFonts w:asciiTheme="minorHAnsi" w:hAnsiTheme="minorHAnsi"/>
        </w:rPr>
        <w:t>the larger media industry and their consumers alike</w:t>
      </w:r>
      <w:r w:rsidRPr="00B87FF6">
        <w:rPr>
          <w:rFonts w:asciiTheme="minorHAnsi" w:hAnsiTheme="minorHAnsi"/>
          <w:sz w:val="16"/>
        </w:rPr>
        <w:t>. Of course, as Google demonstrated when it recently fired five employees involved in union organizing, the corporations involved are not challenging the economic status quo—they benefit from the precarity of work and go to great lengths to protect their bottom line. It is also highly likely that, aside from open-source advocates like Mozilla, most members of the Alliance for Open Media joined because it was economically advantageous. Intel’s director of strategy and planning, for example, explained his company believed the open-source project would “lower delivery costs across consumer and business devices as well as the cloud’s video delivery infrastruct</w:t>
      </w:r>
      <w:r w:rsidRPr="00052F83">
        <w:rPr>
          <w:rFonts w:asciiTheme="minorHAnsi" w:hAnsiTheme="minorHAnsi"/>
          <w:sz w:val="16"/>
        </w:rPr>
        <w:t>ure.”</w:t>
      </w:r>
    </w:p>
    <w:p w14:paraId="08E4C481" w14:textId="77777777" w:rsidR="00F142C6" w:rsidRPr="00B87FF6" w:rsidRDefault="00F142C6" w:rsidP="00D9490B">
      <w:pPr>
        <w:rPr>
          <w:rFonts w:asciiTheme="minorHAnsi" w:hAnsiTheme="minorHAnsi"/>
          <w:sz w:val="16"/>
        </w:rPr>
      </w:pPr>
      <w:r w:rsidRPr="00052F83">
        <w:rPr>
          <w:rStyle w:val="StyleUnderline"/>
          <w:rFonts w:asciiTheme="minorHAnsi" w:hAnsiTheme="minorHAnsi"/>
        </w:rPr>
        <w:t>Without the likely economic benefit, it is difficult to say whether the Alliance for Open Media would have ever formed</w:t>
      </w:r>
      <w:r w:rsidRPr="00052F83">
        <w:rPr>
          <w:rFonts w:asciiTheme="minorHAnsi" w:hAnsiTheme="minorHAnsi"/>
          <w:sz w:val="16"/>
        </w:rPr>
        <w:t xml:space="preserve">—and </w:t>
      </w:r>
      <w:r w:rsidRPr="00052F83">
        <w:rPr>
          <w:rStyle w:val="StyleUnderline"/>
          <w:rFonts w:asciiTheme="minorHAnsi" w:hAnsiTheme="minorHAnsi"/>
        </w:rPr>
        <w:t xml:space="preserve">it is precisely </w:t>
      </w:r>
      <w:r w:rsidRPr="00052F83">
        <w:rPr>
          <w:rStyle w:val="Emphasis"/>
          <w:rFonts w:asciiTheme="minorHAnsi" w:hAnsiTheme="minorHAnsi"/>
        </w:rPr>
        <w:t>because of this uncertainty</w:t>
      </w:r>
      <w:r w:rsidRPr="00052F83">
        <w:rPr>
          <w:rStyle w:val="StyleUnderline"/>
          <w:rFonts w:asciiTheme="minorHAnsi" w:hAnsiTheme="minorHAnsi"/>
        </w:rPr>
        <w:t xml:space="preserve"> </w:t>
      </w:r>
      <w:r w:rsidRPr="00B87FF6">
        <w:rPr>
          <w:rStyle w:val="StyleUnderline"/>
          <w:rFonts w:asciiTheme="minorHAnsi" w:hAnsiTheme="minorHAnsi"/>
        </w:rPr>
        <w:t xml:space="preserve">that a more dramatic </w:t>
      </w:r>
      <w:r w:rsidRPr="00052F83">
        <w:rPr>
          <w:rStyle w:val="Emphasis"/>
          <w:rFonts w:asciiTheme="minorHAnsi" w:hAnsiTheme="minorHAnsi"/>
          <w:highlight w:val="cyan"/>
        </w:rPr>
        <w:t>shift</w:t>
      </w:r>
      <w:r w:rsidRPr="00052F83">
        <w:rPr>
          <w:rStyle w:val="StyleUnderline"/>
          <w:rFonts w:asciiTheme="minorHAnsi" w:hAnsiTheme="minorHAnsi"/>
          <w:highlight w:val="cyan"/>
        </w:rPr>
        <w:t xml:space="preserve"> to a socialist economy </w:t>
      </w:r>
      <w:r w:rsidRPr="00B87FF6">
        <w:rPr>
          <w:rStyle w:val="StyleUnderline"/>
          <w:rFonts w:asciiTheme="minorHAnsi" w:hAnsiTheme="minorHAnsi"/>
        </w:rPr>
        <w:t xml:space="preserve">is necessary to maximize </w:t>
      </w:r>
      <w:proofErr w:type="gramStart"/>
      <w:r w:rsidRPr="00B87FF6">
        <w:rPr>
          <w:rStyle w:val="StyleUnderline"/>
          <w:rFonts w:asciiTheme="minorHAnsi" w:hAnsiTheme="minorHAnsi"/>
        </w:rPr>
        <w:t>new innovation</w:t>
      </w:r>
      <w:proofErr w:type="gramEnd"/>
      <w:r w:rsidRPr="00B87FF6">
        <w:rPr>
          <w:rFonts w:asciiTheme="minorHAnsi" w:hAnsiTheme="minorHAnsi"/>
          <w:sz w:val="16"/>
        </w:rPr>
        <w:t xml:space="preserve">. Those in power stand to benefit from sowing fear around socialism, but </w:t>
      </w:r>
      <w:r w:rsidRPr="00B87FF6">
        <w:rPr>
          <w:rStyle w:val="StyleUnderline"/>
          <w:rFonts w:asciiTheme="minorHAnsi" w:hAnsiTheme="minorHAnsi"/>
        </w:rPr>
        <w:t xml:space="preserve">the rest of us would be better off in a society reorganized around democracy, equality, solidarity, </w:t>
      </w:r>
      <w:proofErr w:type="gramStart"/>
      <w:r w:rsidRPr="00B87FF6">
        <w:rPr>
          <w:rStyle w:val="StyleUnderline"/>
          <w:rFonts w:asciiTheme="minorHAnsi" w:hAnsiTheme="minorHAnsi"/>
        </w:rPr>
        <w:t>autonomy</w:t>
      </w:r>
      <w:proofErr w:type="gramEnd"/>
      <w:r w:rsidRPr="00B87FF6">
        <w:rPr>
          <w:rStyle w:val="StyleUnderline"/>
          <w:rFonts w:asciiTheme="minorHAnsi" w:hAnsiTheme="minorHAnsi"/>
        </w:rPr>
        <w:t xml:space="preserve"> and collective ownership</w:t>
      </w:r>
      <w:r w:rsidRPr="00B87FF6">
        <w:rPr>
          <w:rFonts w:asciiTheme="minorHAnsi" w:hAnsiTheme="minorHAnsi"/>
          <w:sz w:val="16"/>
        </w:rPr>
        <w:t>.</w:t>
      </w:r>
    </w:p>
    <w:p w14:paraId="4B5348B4" w14:textId="77777777" w:rsidR="00F142C6" w:rsidRPr="00052F83" w:rsidRDefault="00F142C6" w:rsidP="00D9490B">
      <w:pPr>
        <w:rPr>
          <w:rFonts w:asciiTheme="minorHAnsi" w:hAnsiTheme="minorHAnsi"/>
          <w:sz w:val="16"/>
        </w:rPr>
      </w:pPr>
      <w:r w:rsidRPr="00B87FF6">
        <w:rPr>
          <w:rStyle w:val="StyleUnderline"/>
          <w:rFonts w:asciiTheme="minorHAnsi" w:hAnsiTheme="minorHAnsi"/>
        </w:rPr>
        <w:t xml:space="preserve">That shift </w:t>
      </w:r>
      <w:r w:rsidRPr="00052F83">
        <w:rPr>
          <w:rStyle w:val="StyleUnderline"/>
          <w:rFonts w:asciiTheme="minorHAnsi" w:hAnsiTheme="minorHAnsi"/>
          <w:highlight w:val="cyan"/>
        </w:rPr>
        <w:t xml:space="preserve">would mean </w:t>
      </w:r>
      <w:r w:rsidRPr="00052F83">
        <w:rPr>
          <w:rStyle w:val="Emphasis"/>
          <w:rFonts w:asciiTheme="minorHAnsi" w:hAnsiTheme="minorHAnsi"/>
          <w:highlight w:val="cyan"/>
        </w:rPr>
        <w:t>more publicly funded</w:t>
      </w:r>
      <w:r w:rsidRPr="00052F83">
        <w:rPr>
          <w:rStyle w:val="StyleUnderline"/>
          <w:rFonts w:asciiTheme="minorHAnsi" w:hAnsiTheme="minorHAnsi"/>
          <w:highlight w:val="cyan"/>
        </w:rPr>
        <w:t xml:space="preserve"> medical research</w:t>
      </w:r>
      <w:r w:rsidRPr="00052F83">
        <w:rPr>
          <w:rStyle w:val="StyleUnderline"/>
          <w:rFonts w:asciiTheme="minorHAnsi" w:hAnsiTheme="minorHAnsi"/>
        </w:rPr>
        <w:t xml:space="preserve"> and </w:t>
      </w:r>
      <w:r w:rsidRPr="00B87FF6">
        <w:rPr>
          <w:rStyle w:val="Emphasis"/>
          <w:highlight w:val="cyan"/>
        </w:rPr>
        <w:t>cheaper</w:t>
      </w:r>
      <w:r w:rsidRPr="00052F83">
        <w:rPr>
          <w:rStyle w:val="StyleUnderline"/>
          <w:rFonts w:asciiTheme="minorHAnsi" w:hAnsiTheme="minorHAnsi"/>
          <w:highlight w:val="cyan"/>
        </w:rPr>
        <w:t xml:space="preserve"> drugs</w:t>
      </w:r>
      <w:r w:rsidRPr="00052F83">
        <w:rPr>
          <w:rFonts w:asciiTheme="minorHAnsi" w:hAnsiTheme="minorHAnsi"/>
          <w:sz w:val="16"/>
        </w:rPr>
        <w:t xml:space="preserve"> reaching those in need faster. </w:t>
      </w:r>
      <w:r w:rsidRPr="00052F83">
        <w:rPr>
          <w:rStyle w:val="StyleUnderline"/>
          <w:rFonts w:asciiTheme="minorHAnsi" w:hAnsiTheme="minorHAnsi"/>
        </w:rPr>
        <w:t xml:space="preserve">It would mean more </w:t>
      </w:r>
      <w:r w:rsidRPr="00052F83">
        <w:rPr>
          <w:rStyle w:val="Emphasis"/>
          <w:rFonts w:asciiTheme="minorHAnsi" w:hAnsiTheme="minorHAnsi"/>
          <w:highlight w:val="cyan"/>
        </w:rPr>
        <w:t>fearless development</w:t>
      </w:r>
      <w:r w:rsidRPr="00052F83">
        <w:rPr>
          <w:rStyle w:val="StyleUnderline"/>
          <w:rFonts w:asciiTheme="minorHAnsi" w:hAnsiTheme="minorHAnsi"/>
        </w:rPr>
        <w:t xml:space="preserve">, </w:t>
      </w:r>
      <w:r w:rsidRPr="00052F83">
        <w:rPr>
          <w:rStyle w:val="StyleUnderline"/>
          <w:rFonts w:asciiTheme="minorHAnsi" w:hAnsiTheme="minorHAnsi"/>
          <w:highlight w:val="cyan"/>
        </w:rPr>
        <w:t>unimpeded by</w:t>
      </w:r>
      <w:r w:rsidRPr="00052F83">
        <w:rPr>
          <w:rStyle w:val="StyleUnderline"/>
          <w:rFonts w:asciiTheme="minorHAnsi" w:hAnsiTheme="minorHAnsi"/>
        </w:rPr>
        <w:t xml:space="preserve"> expensive </w:t>
      </w:r>
      <w:r w:rsidRPr="00052F83">
        <w:rPr>
          <w:rStyle w:val="StyleUnderline"/>
          <w:rFonts w:asciiTheme="minorHAnsi" w:hAnsiTheme="minorHAnsi"/>
          <w:highlight w:val="cyan"/>
        </w:rPr>
        <w:t xml:space="preserve">shareholder </w:t>
      </w:r>
      <w:r w:rsidRPr="00B87FF6">
        <w:rPr>
          <w:rStyle w:val="Emphasis"/>
          <w:highlight w:val="cyan"/>
        </w:rPr>
        <w:t>lawsuits</w:t>
      </w:r>
      <w:r w:rsidRPr="00052F83">
        <w:rPr>
          <w:rStyle w:val="StyleUnderline"/>
          <w:rFonts w:asciiTheme="minorHAnsi" w:hAnsiTheme="minorHAnsi"/>
          <w:highlight w:val="cyan"/>
        </w:rPr>
        <w:t xml:space="preserve"> and </w:t>
      </w:r>
      <w:r w:rsidRPr="00B87FF6">
        <w:rPr>
          <w:rStyle w:val="Emphasis"/>
          <w:highlight w:val="cyan"/>
        </w:rPr>
        <w:t>patent</w:t>
      </w:r>
      <w:r w:rsidRPr="00052F83">
        <w:rPr>
          <w:rStyle w:val="StyleUnderline"/>
          <w:rFonts w:asciiTheme="minorHAnsi" w:hAnsiTheme="minorHAnsi"/>
          <w:highlight w:val="cyan"/>
        </w:rPr>
        <w:t xml:space="preserve"> dispute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It </w:t>
      </w:r>
      <w:r w:rsidRPr="00B87FF6">
        <w:rPr>
          <w:rStyle w:val="StyleUnderline"/>
          <w:rFonts w:asciiTheme="minorHAnsi" w:hAnsiTheme="minorHAnsi"/>
        </w:rPr>
        <w:t xml:space="preserve">would mean life-saving drugs like Truvada being </w:t>
      </w:r>
      <w:r w:rsidRPr="00B87FF6">
        <w:rPr>
          <w:rStyle w:val="Emphasis"/>
          <w:rFonts w:asciiTheme="minorHAnsi" w:hAnsiTheme="minorHAnsi"/>
        </w:rPr>
        <w:t>available for all</w:t>
      </w:r>
      <w:r w:rsidRPr="00B87FF6">
        <w:rPr>
          <w:rFonts w:asciiTheme="minorHAnsi" w:hAnsiTheme="minorHAnsi"/>
          <w:sz w:val="16"/>
        </w:rPr>
        <w:t xml:space="preserve">, rather than all who can afford them, </w:t>
      </w:r>
      <w:r w:rsidRPr="00B87FF6">
        <w:rPr>
          <w:rStyle w:val="StyleUnderline"/>
          <w:rFonts w:asciiTheme="minorHAnsi" w:hAnsiTheme="minorHAnsi"/>
        </w:rPr>
        <w:t>and widespread economic security</w:t>
      </w:r>
      <w:r w:rsidRPr="00B87FF6">
        <w:rPr>
          <w:rFonts w:asciiTheme="minorHAnsi" w:hAnsiTheme="minorHAnsi"/>
          <w:sz w:val="16"/>
        </w:rPr>
        <w:t xml:space="preserve"> through the kind of safety net </w:t>
      </w:r>
      <w:r w:rsidRPr="00B87FF6">
        <w:rPr>
          <w:rStyle w:val="StyleUnderline"/>
          <w:rFonts w:asciiTheme="minorHAnsi" w:hAnsiTheme="minorHAnsi"/>
        </w:rPr>
        <w:t>that empowers anyone to explore their talents</w:t>
      </w:r>
      <w:r w:rsidRPr="00B87FF6">
        <w:rPr>
          <w:rFonts w:asciiTheme="minorHAnsi" w:hAnsiTheme="minorHAnsi"/>
          <w:sz w:val="16"/>
        </w:rPr>
        <w:t xml:space="preserve">, rather than just the children of the </w:t>
      </w:r>
      <w:proofErr w:type="spellStart"/>
      <w:r w:rsidRPr="00B87FF6">
        <w:rPr>
          <w:rFonts w:asciiTheme="minorHAnsi" w:hAnsiTheme="minorHAnsi"/>
          <w:sz w:val="16"/>
        </w:rPr>
        <w:t>welloff</w:t>
      </w:r>
      <w:proofErr w:type="spellEnd"/>
      <w:r w:rsidRPr="00B87FF6">
        <w:rPr>
          <w:rStyle w:val="StyleUnderline"/>
          <w:rFonts w:asciiTheme="minorHAnsi" w:hAnsiTheme="minorHAnsi"/>
        </w:rPr>
        <w:t xml:space="preserve">. It would mean labor rights that allow workers to shape their working conditions and turn workplaces into places where </w:t>
      </w:r>
      <w:r w:rsidRPr="00B87FF6">
        <w:rPr>
          <w:rStyle w:val="Emphasis"/>
          <w:rFonts w:asciiTheme="minorHAnsi" w:hAnsiTheme="minorHAnsi"/>
        </w:rPr>
        <w:t>ideas can thrive</w:t>
      </w:r>
      <w:r w:rsidRPr="00B87FF6">
        <w:rPr>
          <w:rStyle w:val="StyleUnderline"/>
          <w:rFonts w:asciiTheme="minorHAnsi" w:hAnsiTheme="minorHAnsi"/>
        </w:rPr>
        <w:t>. It would mean an expansion of the open-source philosophy</w:t>
      </w:r>
      <w:r w:rsidRPr="00B87FF6">
        <w:rPr>
          <w:rFonts w:asciiTheme="minorHAnsi" w:hAnsiTheme="minorHAnsi"/>
          <w:sz w:val="16"/>
        </w:rPr>
        <w:t xml:space="preserve"> to promote free knowledge and perspectives, </w:t>
      </w:r>
      <w:r w:rsidRPr="00B87FF6">
        <w:rPr>
          <w:rStyle w:val="StyleUnderline"/>
          <w:rFonts w:asciiTheme="minorHAnsi" w:hAnsiTheme="minorHAnsi"/>
        </w:rPr>
        <w:t>with collective ownership</w:t>
      </w:r>
      <w:r w:rsidRPr="00B87FF6">
        <w:rPr>
          <w:rFonts w:asciiTheme="minorHAnsi" w:hAnsiTheme="minorHAnsi"/>
          <w:sz w:val="16"/>
        </w:rPr>
        <w:t xml:space="preserve"> of the discoveries fueled by collective investment. </w:t>
      </w:r>
      <w:r w:rsidRPr="00B87FF6">
        <w:rPr>
          <w:rStyle w:val="StyleUnderline"/>
          <w:rFonts w:asciiTheme="minorHAnsi" w:hAnsiTheme="minorHAnsi"/>
        </w:rPr>
        <w:t>It would</w:t>
      </w:r>
      <w:r w:rsidRPr="00052F83">
        <w:rPr>
          <w:rStyle w:val="StyleUnderline"/>
          <w:rFonts w:asciiTheme="minorHAnsi" w:hAnsiTheme="minorHAnsi"/>
        </w:rPr>
        <w:t xml:space="preserve"> mean an unwavering </w:t>
      </w:r>
      <w:r w:rsidRPr="00052F83">
        <w:rPr>
          <w:rStyle w:val="StyleUnderline"/>
          <w:rFonts w:asciiTheme="minorHAnsi" w:hAnsiTheme="minorHAnsi"/>
          <w:highlight w:val="cyan"/>
        </w:rPr>
        <w:t>commitment to</w:t>
      </w:r>
      <w:r w:rsidRPr="00052F83">
        <w:rPr>
          <w:rStyle w:val="StyleUnderline"/>
          <w:rFonts w:asciiTheme="minorHAnsi" w:hAnsiTheme="minorHAnsi"/>
        </w:rPr>
        <w:t xml:space="preserve"> the funding of </w:t>
      </w:r>
      <w:r w:rsidRPr="00B87FF6">
        <w:rPr>
          <w:rStyle w:val="StyleUnderline"/>
          <w:rFonts w:asciiTheme="minorHAnsi" w:hAnsiTheme="minorHAnsi"/>
        </w:rPr>
        <w:t>public institutions</w:t>
      </w:r>
      <w:r w:rsidRPr="00052F83">
        <w:rPr>
          <w:rStyle w:val="StyleUnderline"/>
          <w:rFonts w:asciiTheme="minorHAnsi" w:hAnsiTheme="minorHAnsi"/>
        </w:rPr>
        <w:t xml:space="preserve"> and </w:t>
      </w:r>
      <w:r w:rsidRPr="00B87FF6">
        <w:rPr>
          <w:rStyle w:val="StyleUnderline"/>
          <w:rFonts w:asciiTheme="minorHAnsi" w:hAnsiTheme="minorHAnsi"/>
          <w:highlight w:val="cyan"/>
        </w:rPr>
        <w:t>projects</w:t>
      </w:r>
      <w:r w:rsidRPr="00052F83">
        <w:rPr>
          <w:rStyle w:val="StyleUnderline"/>
          <w:rFonts w:asciiTheme="minorHAnsi" w:hAnsiTheme="minorHAnsi"/>
        </w:rPr>
        <w:t xml:space="preserve">, </w:t>
      </w:r>
      <w:r w:rsidRPr="00052F83">
        <w:rPr>
          <w:rStyle w:val="Emphasis"/>
          <w:rFonts w:asciiTheme="minorHAnsi" w:hAnsiTheme="minorHAnsi"/>
          <w:highlight w:val="cyan"/>
        </w:rPr>
        <w:t>without a constant eye</w:t>
      </w:r>
      <w:r w:rsidRPr="00052F83">
        <w:rPr>
          <w:rStyle w:val="StyleUnderline"/>
          <w:rFonts w:asciiTheme="minorHAnsi" w:hAnsiTheme="minorHAnsi"/>
          <w:highlight w:val="cyan"/>
        </w:rPr>
        <w:t xml:space="preserve"> toward financial return</w:t>
      </w:r>
      <w:r w:rsidRPr="00052F83">
        <w:rPr>
          <w:rFonts w:asciiTheme="minorHAnsi" w:hAnsiTheme="minorHAnsi"/>
          <w:sz w:val="16"/>
        </w:rPr>
        <w:t>.</w:t>
      </w:r>
    </w:p>
    <w:p w14:paraId="5518F1F0" w14:textId="77777777" w:rsidR="00F142C6" w:rsidRPr="00052F83" w:rsidRDefault="00F142C6" w:rsidP="00D9490B">
      <w:pPr>
        <w:rPr>
          <w:rFonts w:asciiTheme="minorHAnsi" w:hAnsiTheme="minorHAnsi"/>
          <w:sz w:val="16"/>
        </w:rPr>
      </w:pPr>
      <w:r w:rsidRPr="00052F83">
        <w:rPr>
          <w:rFonts w:asciiTheme="minorHAnsi" w:hAnsiTheme="minorHAnsi"/>
          <w:sz w:val="16"/>
        </w:rPr>
        <w:t>And perhaps paramount in our minds in this moment</w:t>
      </w:r>
      <w:r w:rsidRPr="00B87FF6">
        <w:rPr>
          <w:sz w:val="16"/>
          <w:szCs w:val="16"/>
        </w:rPr>
        <w:t xml:space="preserve">: </w:t>
      </w:r>
      <w:r w:rsidRPr="00052F83">
        <w:rPr>
          <w:rStyle w:val="StyleUnderline"/>
          <w:rFonts w:asciiTheme="minorHAnsi" w:hAnsiTheme="minorHAnsi"/>
          <w:highlight w:val="cyan"/>
        </w:rPr>
        <w:t>It would mean developing a vaccine</w:t>
      </w:r>
      <w:r w:rsidRPr="00052F83">
        <w:rPr>
          <w:rStyle w:val="StyleUnderline"/>
          <w:rFonts w:asciiTheme="minorHAnsi" w:hAnsiTheme="minorHAnsi"/>
        </w:rPr>
        <w:t xml:space="preserve"> against a disease as dangerous as COVID-19</w:t>
      </w:r>
      <w:r w:rsidRPr="00052F83">
        <w:rPr>
          <w:rFonts w:asciiTheme="minorHAnsi" w:hAnsiTheme="minorHAnsi"/>
          <w:sz w:val="16"/>
        </w:rPr>
        <w:t>—</w:t>
      </w:r>
      <w:r w:rsidRPr="00B87FF6">
        <w:rPr>
          <w:rStyle w:val="Emphasis"/>
          <w:highlight w:val="cyan"/>
        </w:rPr>
        <w:t>before it could become a global pandemic</w:t>
      </w:r>
      <w:r w:rsidRPr="00052F83">
        <w:rPr>
          <w:rFonts w:asciiTheme="minorHAnsi" w:hAnsiTheme="minorHAnsi"/>
          <w:sz w:val="16"/>
        </w:rPr>
        <w:t>. </w:t>
      </w:r>
      <w:r w:rsidRPr="00052F83">
        <w:rPr>
          <w:rFonts w:asciiTheme="minorHAnsi" w:hAnsiTheme="minorHAnsi"/>
          <w:sz w:val="16"/>
        </w:rPr>
        <w:fldChar w:fldCharType="begin"/>
      </w:r>
      <w:r w:rsidRPr="00052F83">
        <w:rPr>
          <w:rFonts w:asciiTheme="minorHAnsi" w:hAnsiTheme="minorHAnsi"/>
          <w:sz w:val="16"/>
        </w:rPr>
        <w:instrText xml:space="preserve"> INCLUDEPICTURE "https://inthesetimes.com/features/images/in_bug.jpg" \* MERGEFORMATINET </w:instrText>
      </w:r>
      <w:r w:rsidRPr="00052F83">
        <w:rPr>
          <w:rFonts w:asciiTheme="minorHAnsi" w:hAnsiTheme="minorHAnsi"/>
          <w:sz w:val="16"/>
        </w:rPr>
        <w:fldChar w:fldCharType="separate"/>
      </w:r>
      <w:r w:rsidRPr="00052F83">
        <w:rPr>
          <w:rFonts w:asciiTheme="minorHAnsi" w:hAnsiTheme="minorHAnsi"/>
          <w:noProof/>
          <w:sz w:val="16"/>
        </w:rPr>
        <w:drawing>
          <wp:inline distT="0" distB="0" distL="0" distR="0" wp14:anchorId="59243304" wp14:editId="5CC5F738">
            <wp:extent cx="252095" cy="205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95" cy="205105"/>
                    </a:xfrm>
                    <a:prstGeom prst="rect">
                      <a:avLst/>
                    </a:prstGeom>
                    <a:noFill/>
                    <a:ln>
                      <a:noFill/>
                    </a:ln>
                  </pic:spPr>
                </pic:pic>
              </a:graphicData>
            </a:graphic>
          </wp:inline>
        </w:drawing>
      </w:r>
      <w:r w:rsidRPr="00052F83">
        <w:rPr>
          <w:rFonts w:asciiTheme="minorHAnsi" w:hAnsiTheme="minorHAnsi"/>
          <w:sz w:val="16"/>
        </w:rPr>
        <w:fldChar w:fldCharType="end"/>
      </w:r>
    </w:p>
    <w:p w14:paraId="39066825" w14:textId="77777777" w:rsidR="00F142C6" w:rsidRPr="00052F83" w:rsidRDefault="00F142C6" w:rsidP="00D9490B">
      <w:pPr>
        <w:rPr>
          <w:rFonts w:asciiTheme="minorHAnsi" w:hAnsiTheme="minorHAnsi"/>
        </w:rPr>
      </w:pPr>
    </w:p>
    <w:p w14:paraId="45D612C1" w14:textId="77777777" w:rsidR="00F142C6" w:rsidRPr="00FA36FF" w:rsidRDefault="00F142C6" w:rsidP="00D9490B">
      <w:pPr>
        <w:pStyle w:val="Heading4"/>
        <w:rPr>
          <w:rFonts w:asciiTheme="minorHAnsi" w:hAnsiTheme="minorHAnsi"/>
          <w:u w:val="single"/>
        </w:rPr>
      </w:pPr>
      <w:r>
        <w:rPr>
          <w:rFonts w:asciiTheme="minorHAnsi" w:hAnsiTheme="minorHAnsi"/>
        </w:rPr>
        <w:t xml:space="preserve">Market </w:t>
      </w:r>
      <w:r>
        <w:rPr>
          <w:rFonts w:asciiTheme="minorHAnsi" w:hAnsiTheme="minorHAnsi"/>
          <w:u w:val="single"/>
        </w:rPr>
        <w:t>health</w:t>
      </w:r>
      <w:r>
        <w:rPr>
          <w:rFonts w:asciiTheme="minorHAnsi" w:hAnsiTheme="minorHAnsi"/>
        </w:rPr>
        <w:t xml:space="preserve"> innovation fails – cuts </w:t>
      </w:r>
      <w:r>
        <w:rPr>
          <w:rFonts w:asciiTheme="minorHAnsi" w:hAnsiTheme="minorHAnsi"/>
          <w:u w:val="single"/>
        </w:rPr>
        <w:t>research</w:t>
      </w:r>
      <w:r>
        <w:rPr>
          <w:rFonts w:asciiTheme="minorHAnsi" w:hAnsiTheme="minorHAnsi"/>
        </w:rPr>
        <w:t xml:space="preserve"> funds, refuses to take </w:t>
      </w:r>
      <w:r>
        <w:rPr>
          <w:rFonts w:asciiTheme="minorHAnsi" w:hAnsiTheme="minorHAnsi"/>
          <w:u w:val="single"/>
        </w:rPr>
        <w:t>risks</w:t>
      </w:r>
      <w:r>
        <w:rPr>
          <w:rFonts w:asciiTheme="minorHAnsi" w:hAnsiTheme="minorHAnsi"/>
        </w:rPr>
        <w:t xml:space="preserve"> out of fear of </w:t>
      </w:r>
      <w:r>
        <w:rPr>
          <w:rFonts w:asciiTheme="minorHAnsi" w:hAnsiTheme="minorHAnsi"/>
          <w:u w:val="single"/>
        </w:rPr>
        <w:t>shareholder</w:t>
      </w:r>
      <w:r>
        <w:rPr>
          <w:rFonts w:asciiTheme="minorHAnsi" w:hAnsiTheme="minorHAnsi"/>
        </w:rPr>
        <w:t xml:space="preserve"> profits</w:t>
      </w:r>
    </w:p>
    <w:p w14:paraId="409A629C" w14:textId="77777777" w:rsidR="00F142C6" w:rsidRPr="00052F83" w:rsidRDefault="00F142C6" w:rsidP="00D9490B">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 xml:space="preserve">Vanessa A. Bee. Senior Litigation Counsel at the Consumer Financial Protection Bureau with a JD from Harvard Law. Would We Have Already Had a COVID-19 Vaccine Under </w:t>
      </w:r>
      <w:proofErr w:type="gramStart"/>
      <w:r w:rsidRPr="00CE515D">
        <w:rPr>
          <w:sz w:val="16"/>
          <w:szCs w:val="16"/>
        </w:rPr>
        <w:t>Socialism?.</w:t>
      </w:r>
      <w:proofErr w:type="gramEnd"/>
      <w:r w:rsidRPr="00CE515D">
        <w:rPr>
          <w:sz w:val="16"/>
          <w:szCs w:val="16"/>
        </w:rPr>
        <w:t xml:space="preserve"> No Publication. 4-20-2020. https://inthesetimes.com/features/covid-19-coronavirus-vaccine-capitalism-socialism-innovation.html]</w:t>
      </w:r>
    </w:p>
    <w:p w14:paraId="7DC5D51B"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Unfortunately, </w:t>
      </w:r>
      <w:r w:rsidRPr="00052F83">
        <w:rPr>
          <w:rStyle w:val="StyleUnderline"/>
          <w:rFonts w:asciiTheme="minorHAnsi" w:hAnsiTheme="minorHAnsi"/>
        </w:rPr>
        <w:t>America’s </w:t>
      </w:r>
      <w:r w:rsidRPr="00052F83">
        <w:rPr>
          <w:rStyle w:val="Emphasis"/>
          <w:rFonts w:asciiTheme="minorHAnsi" w:hAnsiTheme="minorHAnsi"/>
        </w:rPr>
        <w:t>rush</w:t>
      </w:r>
      <w:r w:rsidRPr="00052F83">
        <w:rPr>
          <w:rStyle w:val="StyleUnderline"/>
          <w:rFonts w:asciiTheme="minorHAnsi" w:hAnsiTheme="minorHAnsi"/>
        </w:rPr>
        <w:t xml:space="preserve"> toward </w:t>
      </w:r>
      <w:r w:rsidRPr="00052F83">
        <w:rPr>
          <w:rStyle w:val="StyleUnderline"/>
          <w:rFonts w:asciiTheme="minorHAnsi" w:hAnsiTheme="minorHAnsi"/>
          <w:highlight w:val="cyan"/>
        </w:rPr>
        <w:t xml:space="preserve">privatization </w:t>
      </w:r>
      <w:r w:rsidRPr="00FA36FF">
        <w:rPr>
          <w:rStyle w:val="StyleUnderline"/>
          <w:rFonts w:asciiTheme="minorHAnsi" w:hAnsiTheme="minorHAnsi"/>
        </w:rPr>
        <w:t xml:space="preserve">has </w:t>
      </w:r>
      <w:r w:rsidRPr="00052F83">
        <w:rPr>
          <w:rStyle w:val="StyleUnderline"/>
          <w:rFonts w:asciiTheme="minorHAnsi" w:hAnsiTheme="minorHAnsi"/>
          <w:highlight w:val="cyan"/>
        </w:rPr>
        <w:t xml:space="preserve">come </w:t>
      </w:r>
      <w:r w:rsidRPr="00052F83">
        <w:rPr>
          <w:rStyle w:val="Emphasis"/>
          <w:rFonts w:asciiTheme="minorHAnsi" w:hAnsiTheme="minorHAnsi"/>
          <w:highlight w:val="cyan"/>
        </w:rPr>
        <w:t>at the cost</w:t>
      </w:r>
      <w:r w:rsidRPr="00052F83">
        <w:rPr>
          <w:rStyle w:val="StyleUnderline"/>
          <w:rFonts w:asciiTheme="minorHAnsi" w:hAnsiTheme="minorHAnsi"/>
          <w:highlight w:val="cyan"/>
        </w:rPr>
        <w:t xml:space="preserve"> of </w:t>
      </w:r>
      <w:r w:rsidRPr="00FA36FF">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Fonts w:asciiTheme="minorHAnsi" w:hAnsiTheme="minorHAnsi"/>
          <w:sz w:val="16"/>
        </w:rPr>
        <w:t xml:space="preserve">. The Information Technology &amp; Innovation Foundation reports </w:t>
      </w:r>
      <w:r w:rsidRPr="00052F83">
        <w:rPr>
          <w:rStyle w:val="StyleUnderline"/>
          <w:rFonts w:asciiTheme="minorHAnsi" w:hAnsiTheme="minorHAnsi"/>
        </w:rPr>
        <w:t xml:space="preserve">that America’s state and federal </w:t>
      </w:r>
      <w:r w:rsidRPr="00052F83">
        <w:rPr>
          <w:rStyle w:val="StyleUnderline"/>
          <w:rFonts w:asciiTheme="minorHAnsi" w:hAnsiTheme="minorHAnsi"/>
          <w:highlight w:val="cyan"/>
        </w:rPr>
        <w:t>spending on</w:t>
      </w:r>
      <w:r w:rsidRPr="00052F83">
        <w:rPr>
          <w:rStyle w:val="StyleUnderline"/>
          <w:rFonts w:asciiTheme="minorHAnsi" w:hAnsiTheme="minorHAnsi"/>
        </w:rPr>
        <w:t xml:space="preserve"> university </w:t>
      </w:r>
      <w:r w:rsidRPr="00052F83">
        <w:rPr>
          <w:rStyle w:val="StyleUnderline"/>
          <w:rFonts w:asciiTheme="minorHAnsi" w:hAnsiTheme="minorHAnsi"/>
          <w:highlight w:val="cyan"/>
        </w:rPr>
        <w:t>research has </w:t>
      </w:r>
      <w:r w:rsidRPr="00052F83">
        <w:rPr>
          <w:rStyle w:val="Emphasis"/>
          <w:rFonts w:asciiTheme="minorHAnsi" w:hAnsiTheme="minorHAnsi"/>
          <w:highlight w:val="cyan"/>
        </w:rPr>
        <w:t>slipped</w:t>
      </w:r>
      <w:r w:rsidRPr="00052F83">
        <w:rPr>
          <w:rStyle w:val="Emphasis"/>
          <w:rFonts w:asciiTheme="minorHAnsi" w:hAnsiTheme="minorHAnsi"/>
        </w:rPr>
        <w:t xml:space="preserve"> dramatically</w:t>
      </w:r>
      <w:r w:rsidRPr="00052F83">
        <w:rPr>
          <w:rStyle w:val="StyleUnderline"/>
          <w:rFonts w:asciiTheme="minorHAnsi" w:hAnsiTheme="minorHAnsi"/>
        </w:rPr>
        <w:t> since 2011</w:t>
      </w:r>
      <w:r w:rsidRPr="00052F83">
        <w:rPr>
          <w:rFonts w:asciiTheme="minorHAnsi" w:hAnsiTheme="minorHAnsi"/>
          <w:sz w:val="16"/>
        </w:rPr>
        <w:t xml:space="preserve">. Between 2011 and 2018, </w:t>
      </w:r>
      <w:r w:rsidRPr="00052F83">
        <w:rPr>
          <w:rStyle w:val="StyleUnderline"/>
          <w:rFonts w:asciiTheme="minorHAnsi" w:hAnsiTheme="minorHAnsi"/>
        </w:rPr>
        <w:t xml:space="preserve">U.S. spending on </w:t>
      </w:r>
      <w:r w:rsidRPr="00052F83">
        <w:rPr>
          <w:rStyle w:val="StyleUnderline"/>
          <w:rFonts w:asciiTheme="minorHAnsi" w:hAnsiTheme="minorHAnsi"/>
          <w:highlight w:val="cyan"/>
        </w:rPr>
        <w:t xml:space="preserve">R&amp;D </w:t>
      </w:r>
      <w:r w:rsidRPr="00052F83">
        <w:rPr>
          <w:rStyle w:val="Emphasis"/>
          <w:rFonts w:asciiTheme="minorHAnsi" w:hAnsiTheme="minorHAnsi"/>
          <w:highlight w:val="cyan"/>
        </w:rPr>
        <w:t>fell 11%,</w:t>
      </w:r>
      <w:r w:rsidRPr="00052F83">
        <w:rPr>
          <w:rFonts w:asciiTheme="minorHAnsi" w:hAnsiTheme="minorHAnsi"/>
          <w:sz w:val="16"/>
        </w:rPr>
        <w:t xml:space="preserve"> from $165.6 billion to $147.3 billion. In fact, </w:t>
      </w:r>
      <w:r w:rsidRPr="00FA36FF">
        <w:rPr>
          <w:rStyle w:val="StyleUnderline"/>
          <w:rFonts w:asciiTheme="minorHAnsi" w:hAnsiTheme="minorHAnsi"/>
        </w:rPr>
        <w:t xml:space="preserve">every proposed Trump administration budget has requested </w:t>
      </w:r>
      <w:r w:rsidRPr="00FA36FF">
        <w:rPr>
          <w:rStyle w:val="Emphasis"/>
          <w:rFonts w:asciiTheme="minorHAnsi" w:hAnsiTheme="minorHAnsi"/>
        </w:rPr>
        <w:t>deep cuts</w:t>
      </w:r>
      <w:r w:rsidRPr="00FA36FF">
        <w:rPr>
          <w:rStyle w:val="StyleUnderline"/>
          <w:rFonts w:asciiTheme="minorHAnsi" w:hAnsiTheme="minorHAnsi"/>
        </w:rPr>
        <w:t xml:space="preserve"> to public research institutions</w:t>
      </w:r>
      <w:r w:rsidRPr="00FA36FF">
        <w:rPr>
          <w:rFonts w:asciiTheme="minorHAnsi" w:hAnsiTheme="minorHAnsi"/>
          <w:sz w:val="16"/>
        </w:rPr>
        <w:t>. President Donald Trump’s budget proposal for fiscal year 2018, for instance, asked Congress for a $1.2 billion cut to the Centers for Disease Control and Prevention (CDC), including a $136 million blow to funding for public health preparedness and response. That same year,</w:t>
      </w:r>
      <w:r w:rsidRPr="00052F83">
        <w:rPr>
          <w:rFonts w:asciiTheme="minorHAnsi" w:hAnsiTheme="minorHAnsi"/>
          <w:sz w:val="16"/>
        </w:rPr>
        <w:t xml:space="preserve"> </w:t>
      </w:r>
      <w:r w:rsidRPr="00052F83">
        <w:rPr>
          <w:rStyle w:val="StyleUnderline"/>
          <w:rFonts w:asciiTheme="minorHAnsi" w:hAnsiTheme="minorHAnsi"/>
        </w:rPr>
        <w:t xml:space="preserve">the </w:t>
      </w:r>
      <w:r w:rsidRPr="00052F83">
        <w:rPr>
          <w:rStyle w:val="StyleUnderline"/>
          <w:rFonts w:asciiTheme="minorHAnsi" w:hAnsiTheme="minorHAnsi"/>
          <w:highlight w:val="cyan"/>
        </w:rPr>
        <w:t>CDC curtailed</w:t>
      </w:r>
      <w:r w:rsidRPr="00052F83">
        <w:rPr>
          <w:rStyle w:val="StyleUnderline"/>
          <w:rFonts w:asciiTheme="minorHAnsi" w:hAnsiTheme="minorHAnsi"/>
        </w:rPr>
        <w:t xml:space="preserve"> its </w:t>
      </w:r>
      <w:r w:rsidRPr="00052F83">
        <w:rPr>
          <w:rStyle w:val="StyleUnderline"/>
          <w:rFonts w:asciiTheme="minorHAnsi" w:hAnsiTheme="minorHAnsi"/>
          <w:highlight w:val="cyan"/>
        </w:rPr>
        <w:t xml:space="preserve">work </w:t>
      </w:r>
      <w:r w:rsidRPr="00052F83">
        <w:rPr>
          <w:rStyle w:val="StyleUnderline"/>
          <w:rFonts w:asciiTheme="minorHAnsi" w:hAnsiTheme="minorHAnsi"/>
        </w:rPr>
        <w:t xml:space="preserve">against global disease outbreak </w:t>
      </w:r>
      <w:r w:rsidRPr="00052F83">
        <w:rPr>
          <w:rStyle w:val="Emphasis"/>
          <w:rFonts w:asciiTheme="minorHAnsi" w:hAnsiTheme="minorHAnsi"/>
          <w:highlight w:val="cyan"/>
        </w:rPr>
        <w:t>by 80%</w:t>
      </w:r>
      <w:r w:rsidRPr="00052F83">
        <w:rPr>
          <w:rFonts w:asciiTheme="minorHAnsi" w:hAnsiTheme="minorHAnsi"/>
          <w:sz w:val="16"/>
          <w:highlight w:val="cyan"/>
        </w:rPr>
        <w:t>.</w:t>
      </w:r>
    </w:p>
    <w:p w14:paraId="298D763B" w14:textId="77777777" w:rsidR="00F142C6" w:rsidRPr="00FA36FF" w:rsidRDefault="00F142C6" w:rsidP="00D9490B">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public health crisis now hammering America reveals how vital it is to </w:t>
      </w:r>
      <w:r w:rsidRPr="00052F83">
        <w:rPr>
          <w:rStyle w:val="Emphasis"/>
          <w:rFonts w:asciiTheme="minorHAnsi" w:hAnsiTheme="minorHAnsi"/>
          <w:highlight w:val="cyan"/>
        </w:rPr>
        <w:t>invest in</w:t>
      </w:r>
      <w:r w:rsidRPr="00052F83">
        <w:rPr>
          <w:rStyle w:val="StyleUnderline"/>
          <w:rFonts w:asciiTheme="minorHAnsi" w:hAnsiTheme="minorHAnsi"/>
          <w:highlight w:val="cyan"/>
        </w:rPr>
        <w:t xml:space="preserve"> research before it is</w:t>
      </w:r>
      <w:r w:rsidRPr="00052F83">
        <w:rPr>
          <w:rStyle w:val="StyleUnderline"/>
          <w:rFonts w:asciiTheme="minorHAnsi" w:hAnsiTheme="minorHAnsi"/>
        </w:rPr>
        <w:t xml:space="preserve"> desperately </w:t>
      </w:r>
      <w:r w:rsidRPr="00052F83">
        <w:rPr>
          <w:rStyle w:val="StyleUnderline"/>
          <w:rFonts w:asciiTheme="minorHAnsi" w:hAnsiTheme="minorHAnsi"/>
          <w:highlight w:val="cyan"/>
        </w:rPr>
        <w:t>needed</w:t>
      </w:r>
      <w:r w:rsidRPr="00052F83">
        <w:rPr>
          <w:rFonts w:asciiTheme="minorHAnsi" w:hAnsiTheme="minorHAnsi"/>
          <w:sz w:val="16"/>
        </w:rPr>
        <w:t xml:space="preserve">. But </w:t>
      </w:r>
      <w:r w:rsidRPr="00052F83">
        <w:rPr>
          <w:rStyle w:val="StyleUnderline"/>
          <w:rFonts w:asciiTheme="minorHAnsi" w:hAnsiTheme="minorHAnsi"/>
          <w:highlight w:val="cyan"/>
        </w:rPr>
        <w:t xml:space="preserve">that’s </w:t>
      </w:r>
      <w:r w:rsidRPr="00FA36FF">
        <w:rPr>
          <w:rStyle w:val="Emphasis"/>
          <w:highlight w:val="cyan"/>
        </w:rPr>
        <w:t>not how market logic works</w:t>
      </w:r>
      <w:r w:rsidRPr="00052F83">
        <w:rPr>
          <w:rFonts w:asciiTheme="minorHAnsi" w:hAnsiTheme="minorHAnsi"/>
          <w:sz w:val="16"/>
        </w:rPr>
        <w:t xml:space="preserve">. </w:t>
      </w:r>
      <w:r w:rsidRPr="00052F83">
        <w:rPr>
          <w:rStyle w:val="StyleUnderline"/>
          <w:rFonts w:asciiTheme="minorHAnsi" w:hAnsiTheme="minorHAnsi"/>
        </w:rPr>
        <w:t>Instead of directing attention to what will protect the largest number of people from the greatest harm</w:t>
      </w:r>
      <w:r w:rsidRPr="00052F83">
        <w:rPr>
          <w:rFonts w:asciiTheme="minorHAnsi" w:hAnsiTheme="minorHAnsi"/>
          <w:sz w:val="16"/>
        </w:rPr>
        <w:t xml:space="preserve">, </w:t>
      </w:r>
      <w:r w:rsidRPr="00052F83">
        <w:rPr>
          <w:rStyle w:val="StyleUnderline"/>
          <w:rFonts w:asciiTheme="minorHAnsi" w:hAnsiTheme="minorHAnsi"/>
          <w:highlight w:val="cyan"/>
        </w:rPr>
        <w:t xml:space="preserve">capitalism steers innovation toward </w:t>
      </w:r>
      <w:r w:rsidRPr="00FA36FF">
        <w:rPr>
          <w:rStyle w:val="StyleUnderline"/>
          <w:rFonts w:asciiTheme="minorHAnsi" w:hAnsiTheme="minorHAnsi"/>
        </w:rPr>
        <w:t xml:space="preserve">the </w:t>
      </w:r>
      <w:r w:rsidRPr="00FA36FF">
        <w:rPr>
          <w:rStyle w:val="Emphasis"/>
        </w:rPr>
        <w:t>largest</w:t>
      </w:r>
      <w:r w:rsidRPr="00FA36FF">
        <w:rPr>
          <w:rStyle w:val="StyleUnderline"/>
          <w:rFonts w:asciiTheme="minorHAnsi" w:hAnsiTheme="minorHAnsi"/>
        </w:rPr>
        <w:t xml:space="preserve"> </w:t>
      </w:r>
      <w:r w:rsidRPr="00052F83">
        <w:rPr>
          <w:rStyle w:val="StyleUnderline"/>
          <w:rFonts w:asciiTheme="minorHAnsi" w:hAnsiTheme="minorHAnsi"/>
          <w:highlight w:val="cyan"/>
        </w:rPr>
        <w:t xml:space="preserve">profit </w:t>
      </w:r>
      <w:r w:rsidRPr="00FA36FF">
        <w:rPr>
          <w:rStyle w:val="StyleUnderline"/>
          <w:rFonts w:asciiTheme="minorHAnsi" w:hAnsiTheme="minorHAnsi"/>
        </w:rPr>
        <w:t xml:space="preserve">in the </w:t>
      </w:r>
      <w:r w:rsidRPr="00FA36FF">
        <w:rPr>
          <w:rStyle w:val="Emphasis"/>
          <w:rFonts w:asciiTheme="minorHAnsi" w:hAnsiTheme="minorHAnsi"/>
        </w:rPr>
        <w:t xml:space="preserve">shortest </w:t>
      </w:r>
      <w:r w:rsidRPr="00FA36FF">
        <w:rPr>
          <w:rStyle w:val="StyleUnderline"/>
          <w:rFonts w:asciiTheme="minorHAnsi" w:hAnsiTheme="minorHAnsi"/>
        </w:rPr>
        <w:t>amount of time</w:t>
      </w:r>
      <w:r w:rsidRPr="00FA36FF">
        <w:rPr>
          <w:rFonts w:asciiTheme="minorHAnsi" w:hAnsiTheme="minorHAnsi"/>
          <w:sz w:val="16"/>
        </w:rPr>
        <w:t>.</w:t>
      </w:r>
    </w:p>
    <w:p w14:paraId="32FD6E01" w14:textId="77777777" w:rsidR="00F142C6" w:rsidRPr="00052F83" w:rsidRDefault="00F142C6" w:rsidP="00D9490B">
      <w:pPr>
        <w:rPr>
          <w:rFonts w:asciiTheme="minorHAnsi" w:hAnsiTheme="minorHAnsi"/>
          <w:sz w:val="16"/>
        </w:rPr>
      </w:pPr>
      <w:r w:rsidRPr="00FA36FF">
        <w:rPr>
          <w:rFonts w:asciiTheme="minorHAnsi" w:hAnsiTheme="minorHAnsi"/>
          <w:sz w:val="16"/>
        </w:rPr>
        <w:t xml:space="preserve">“Many </w:t>
      </w:r>
      <w:r w:rsidRPr="00FA36FF">
        <w:rPr>
          <w:rStyle w:val="StyleUnderline"/>
          <w:rFonts w:asciiTheme="minorHAnsi" w:hAnsiTheme="minorHAnsi"/>
        </w:rPr>
        <w:t>vaccines</w:t>
      </w:r>
      <w:r w:rsidRPr="00FA36FF">
        <w:rPr>
          <w:rFonts w:asciiTheme="minorHAnsi" w:hAnsiTheme="minorHAnsi"/>
          <w:sz w:val="16"/>
        </w:rPr>
        <w:t xml:space="preserve"> used to be produced in the public sector; now </w:t>
      </w:r>
      <w:r w:rsidRPr="00FA36FF">
        <w:rPr>
          <w:rStyle w:val="StyleUnderline"/>
          <w:rFonts w:asciiTheme="minorHAnsi" w:hAnsiTheme="minorHAnsi"/>
        </w:rPr>
        <w:t>the majority are produced in the private sector</w:t>
      </w:r>
      <w:r w:rsidRPr="00FA36FF">
        <w:rPr>
          <w:rFonts w:asciiTheme="minorHAnsi" w:hAnsiTheme="minorHAnsi"/>
          <w:sz w:val="16"/>
        </w:rPr>
        <w:t>,” Dana Brown, director of the Next System Project at The</w:t>
      </w:r>
      <w:r w:rsidRPr="00052F83">
        <w:rPr>
          <w:rFonts w:asciiTheme="minorHAnsi" w:hAnsiTheme="minorHAnsi"/>
          <w:sz w:val="16"/>
        </w:rPr>
        <w:t xml:space="preserve"> Democracy Collaborative, explains. “</w:t>
      </w:r>
      <w:r w:rsidRPr="00052F83">
        <w:rPr>
          <w:rStyle w:val="StyleUnderline"/>
          <w:rFonts w:asciiTheme="minorHAnsi" w:hAnsiTheme="minorHAnsi"/>
          <w:highlight w:val="cyan"/>
        </w:rPr>
        <w:t xml:space="preserve">Big Pharma is </w:t>
      </w:r>
      <w:r w:rsidRPr="00052F83">
        <w:rPr>
          <w:rStyle w:val="Emphasis"/>
          <w:rFonts w:asciiTheme="minorHAnsi" w:hAnsiTheme="minorHAnsi"/>
          <w:highlight w:val="cyan"/>
        </w:rPr>
        <w:t>not</w:t>
      </w:r>
      <w:r w:rsidRPr="00052F83">
        <w:rPr>
          <w:rStyle w:val="Emphasis"/>
          <w:rFonts w:asciiTheme="minorHAnsi" w:hAnsiTheme="minorHAnsi"/>
        </w:rPr>
        <w:t xml:space="preserve"> well </w:t>
      </w:r>
      <w:r w:rsidRPr="00052F83">
        <w:rPr>
          <w:rStyle w:val="Emphasis"/>
          <w:rFonts w:asciiTheme="minorHAnsi" w:hAnsiTheme="minorHAnsi"/>
          <w:highlight w:val="cyan"/>
        </w:rPr>
        <w:t>set up</w:t>
      </w:r>
      <w:r w:rsidRPr="00052F83">
        <w:rPr>
          <w:rStyle w:val="StyleUnderline"/>
          <w:rFonts w:asciiTheme="minorHAnsi" w:hAnsiTheme="minorHAnsi"/>
          <w:highlight w:val="cyan"/>
        </w:rPr>
        <w:t xml:space="preserve"> to bring a vaccine</w:t>
      </w:r>
      <w:r w:rsidRPr="00052F83">
        <w:rPr>
          <w:rStyle w:val="StyleUnderline"/>
          <w:rFonts w:asciiTheme="minorHAnsi" w:hAnsiTheme="minorHAnsi"/>
        </w:rPr>
        <w:t xml:space="preserve"> </w:t>
      </w:r>
      <w:r w:rsidRPr="00FA36FF">
        <w:rPr>
          <w:rStyle w:val="StyleUnderline"/>
          <w:rFonts w:asciiTheme="minorHAnsi" w:hAnsiTheme="minorHAnsi"/>
        </w:rPr>
        <w:t>into the market: Vaccine development and production is a long, risky process requiring patient capital and</w:t>
      </w:r>
      <w:r w:rsidRPr="00052F83">
        <w:rPr>
          <w:rStyle w:val="StyleUnderline"/>
          <w:rFonts w:asciiTheme="minorHAnsi" w:hAnsiTheme="minorHAnsi"/>
        </w:rPr>
        <w:t xml:space="preserve"> sustained interest</w:t>
      </w:r>
      <w:r w:rsidRPr="00052F83">
        <w:rPr>
          <w:rFonts w:asciiTheme="minorHAnsi" w:hAnsiTheme="minorHAnsi"/>
          <w:sz w:val="16"/>
        </w:rPr>
        <w:t xml:space="preserve">. </w:t>
      </w:r>
      <w:r w:rsidRPr="00052F83">
        <w:rPr>
          <w:rStyle w:val="StyleUnderline"/>
          <w:rFonts w:asciiTheme="minorHAnsi" w:hAnsiTheme="minorHAnsi"/>
          <w:highlight w:val="cyan"/>
        </w:rPr>
        <w:t>Big Pharma focuses on</w:t>
      </w:r>
      <w:r w:rsidRPr="00052F83">
        <w:rPr>
          <w:rStyle w:val="StyleUnderline"/>
          <w:rFonts w:asciiTheme="minorHAnsi" w:hAnsiTheme="minorHAnsi"/>
        </w:rPr>
        <w:t xml:space="preserve"> short-term gains and </w:t>
      </w:r>
      <w:r w:rsidRPr="00052F83">
        <w:rPr>
          <w:rStyle w:val="Emphasis"/>
          <w:rFonts w:asciiTheme="minorHAnsi" w:hAnsiTheme="minorHAnsi"/>
          <w:highlight w:val="cyan"/>
        </w:rPr>
        <w:t>maximizing shareholder value</w:t>
      </w:r>
      <w:r w:rsidRPr="00052F83">
        <w:rPr>
          <w:rFonts w:asciiTheme="minorHAnsi" w:hAnsiTheme="minorHAnsi"/>
          <w:sz w:val="16"/>
        </w:rPr>
        <w:t>—there’s little, if any, gain for shareholders when companies invest in vaccine development.”</w:t>
      </w:r>
    </w:p>
    <w:p w14:paraId="3F71FB86" w14:textId="77777777" w:rsidR="00F142C6" w:rsidRPr="00052F83" w:rsidRDefault="00F142C6" w:rsidP="00D9490B">
      <w:pPr>
        <w:rPr>
          <w:rFonts w:asciiTheme="minorHAnsi" w:hAnsiTheme="minorHAnsi"/>
          <w:sz w:val="16"/>
        </w:rPr>
      </w:pPr>
      <w:r w:rsidRPr="00052F83">
        <w:rPr>
          <w:rFonts w:asciiTheme="minorHAnsi" w:hAnsiTheme="minorHAnsi"/>
          <w:sz w:val="16"/>
        </w:rPr>
        <w:t xml:space="preserve">What’s more, </w:t>
      </w:r>
      <w:r w:rsidRPr="00052F83">
        <w:rPr>
          <w:rStyle w:val="StyleUnderline"/>
          <w:rFonts w:asciiTheme="minorHAnsi" w:hAnsiTheme="minorHAnsi"/>
          <w:highlight w:val="cyan"/>
        </w:rPr>
        <w:t xml:space="preserve">only four </w:t>
      </w:r>
      <w:r w:rsidRPr="00FA36FF">
        <w:rPr>
          <w:rStyle w:val="StyleUnderline"/>
          <w:rFonts w:asciiTheme="minorHAnsi" w:hAnsiTheme="minorHAnsi"/>
        </w:rPr>
        <w:t xml:space="preserve">major </w:t>
      </w:r>
      <w:r w:rsidRPr="00052F83">
        <w:rPr>
          <w:rStyle w:val="StyleUnderline"/>
          <w:rFonts w:asciiTheme="minorHAnsi" w:hAnsiTheme="minorHAnsi"/>
          <w:highlight w:val="cyan"/>
        </w:rPr>
        <w:t xml:space="preserve">vaccine producers exist </w:t>
      </w:r>
      <w:r w:rsidRPr="00FA36FF">
        <w:rPr>
          <w:rStyle w:val="StyleUnderline"/>
          <w:rFonts w:asciiTheme="minorHAnsi" w:hAnsiTheme="minorHAnsi"/>
        </w:rPr>
        <w:t>worldwide</w:t>
      </w:r>
      <w:r w:rsidRPr="00052F83">
        <w:rPr>
          <w:rFonts w:asciiTheme="minorHAnsi" w:hAnsiTheme="minorHAnsi"/>
          <w:sz w:val="16"/>
        </w:rPr>
        <w:t xml:space="preserve"> (Pfizer, Merck, GlaxoSmithKline [GSK] and Sanofi), </w:t>
      </w:r>
      <w:r w:rsidRPr="00052F83">
        <w:rPr>
          <w:rStyle w:val="StyleUnderline"/>
          <w:rFonts w:asciiTheme="minorHAnsi" w:hAnsiTheme="minorHAnsi"/>
        </w:rPr>
        <w:t>down from 26 in the United States alone</w:t>
      </w:r>
      <w:r w:rsidRPr="00052F83">
        <w:rPr>
          <w:rFonts w:asciiTheme="minorHAnsi" w:hAnsiTheme="minorHAnsi"/>
          <w:sz w:val="16"/>
        </w:rPr>
        <w:t xml:space="preserve"> in 1967. “</w:t>
      </w:r>
      <w:r w:rsidRPr="00052F83">
        <w:rPr>
          <w:rStyle w:val="StyleUnderline"/>
          <w:rFonts w:asciiTheme="minorHAnsi" w:hAnsiTheme="minorHAnsi"/>
        </w:rPr>
        <w:t xml:space="preserve">Limiting access to vaccines through </w:t>
      </w:r>
      <w:r w:rsidRPr="00052F83">
        <w:rPr>
          <w:rStyle w:val="Emphasis"/>
          <w:rFonts w:asciiTheme="minorHAnsi" w:hAnsiTheme="minorHAnsi"/>
        </w:rPr>
        <w:t>high prices</w:t>
      </w:r>
      <w:r w:rsidRPr="00052F83">
        <w:rPr>
          <w:rStyle w:val="StyleUnderline"/>
          <w:rFonts w:asciiTheme="minorHAnsi" w:hAnsiTheme="minorHAnsi"/>
        </w:rPr>
        <w:t xml:space="preserve"> and </w:t>
      </w:r>
      <w:r w:rsidRPr="00052F83">
        <w:rPr>
          <w:rStyle w:val="Emphasis"/>
          <w:rFonts w:asciiTheme="minorHAnsi" w:hAnsiTheme="minorHAnsi"/>
        </w:rPr>
        <w:t>monopolies</w:t>
      </w:r>
      <w:r w:rsidRPr="00052F83">
        <w:rPr>
          <w:rStyle w:val="StyleUnderline"/>
          <w:rFonts w:asciiTheme="minorHAnsi" w:hAnsiTheme="minorHAnsi"/>
        </w:rPr>
        <w:t xml:space="preserve"> is terrible public health policy</w:t>
      </w:r>
      <w:r w:rsidRPr="00052F83">
        <w:rPr>
          <w:rFonts w:asciiTheme="minorHAnsi" w:hAnsiTheme="minorHAnsi"/>
          <w:sz w:val="16"/>
        </w:rPr>
        <w:t>,” Brown says. “</w:t>
      </w:r>
      <w:r w:rsidRPr="00052F83">
        <w:rPr>
          <w:rStyle w:val="StyleUnderline"/>
          <w:rFonts w:asciiTheme="minorHAnsi" w:hAnsiTheme="minorHAnsi"/>
        </w:rPr>
        <w:t xml:space="preserve">A number of </w:t>
      </w:r>
      <w:r w:rsidRPr="00052F83">
        <w:rPr>
          <w:rStyle w:val="StyleUnderline"/>
          <w:rFonts w:asciiTheme="minorHAnsi" w:hAnsiTheme="minorHAnsi"/>
          <w:highlight w:val="cyan"/>
        </w:rPr>
        <w:t xml:space="preserve">companies reported losing money </w:t>
      </w:r>
      <w:r w:rsidRPr="00FA36FF">
        <w:rPr>
          <w:rStyle w:val="StyleUnderline"/>
          <w:rFonts w:asciiTheme="minorHAnsi" w:hAnsiTheme="minorHAnsi"/>
        </w:rPr>
        <w:t xml:space="preserve">on Ebola or SARS vaccines programs, </w:t>
      </w:r>
      <w:r w:rsidRPr="00052F83">
        <w:rPr>
          <w:rStyle w:val="StyleUnderline"/>
          <w:rFonts w:asciiTheme="minorHAnsi" w:hAnsiTheme="minorHAnsi"/>
          <w:highlight w:val="cyan"/>
        </w:rPr>
        <w:t>which</w:t>
      </w:r>
      <w:r w:rsidRPr="00052F83">
        <w:rPr>
          <w:rStyle w:val="StyleUnderline"/>
          <w:rFonts w:asciiTheme="minorHAnsi" w:hAnsiTheme="minorHAnsi"/>
        </w:rPr>
        <w:t xml:space="preserve"> might </w:t>
      </w:r>
      <w:r w:rsidRPr="00052F83">
        <w:rPr>
          <w:rStyle w:val="StyleUnderline"/>
          <w:rFonts w:asciiTheme="minorHAnsi" w:hAnsiTheme="minorHAnsi"/>
          <w:highlight w:val="cyan"/>
        </w:rPr>
        <w:t xml:space="preserve">make them </w:t>
      </w:r>
      <w:r w:rsidRPr="00052F83">
        <w:rPr>
          <w:rStyle w:val="Emphasis"/>
          <w:rFonts w:asciiTheme="minorHAnsi" w:hAnsiTheme="minorHAnsi"/>
          <w:highlight w:val="cyan"/>
        </w:rPr>
        <w:t>hesitant to invest again</w:t>
      </w:r>
      <w:r w:rsidRPr="00052F83">
        <w:rPr>
          <w:rFonts w:asciiTheme="minorHAnsi" w:hAnsiTheme="minorHAnsi"/>
          <w:sz w:val="16"/>
        </w:rPr>
        <w:t>—and their track record shows it. In recent years, GSK made commitments to Ebola vaccine development and later pulled out. Sanofi did the same with Zika, and Novartis, a pharmaceutical company in Switzerland, dumped its whole vaccine development unit in 2014.”</w:t>
      </w:r>
    </w:p>
    <w:p w14:paraId="12CB1162" w14:textId="77777777" w:rsidR="00F142C6" w:rsidRPr="00FA36FF" w:rsidRDefault="00F142C6" w:rsidP="00D9490B">
      <w:pPr>
        <w:rPr>
          <w:rFonts w:asciiTheme="minorHAnsi" w:hAnsiTheme="minorHAnsi"/>
          <w:sz w:val="16"/>
        </w:rPr>
      </w:pPr>
      <w:r w:rsidRPr="00052F83">
        <w:rPr>
          <w:rFonts w:asciiTheme="minorHAnsi" w:hAnsiTheme="minorHAnsi"/>
          <w:sz w:val="16"/>
        </w:rPr>
        <w:t xml:space="preserve">The Ebola outbreak from 2014 through 2016 is a particularly pertinent example of what can go wrong when private companies become responsible for vaccine development. </w:t>
      </w:r>
      <w:r w:rsidRPr="00052F83">
        <w:rPr>
          <w:rStyle w:val="StyleUnderline"/>
          <w:rFonts w:asciiTheme="minorHAnsi" w:hAnsiTheme="minorHAnsi"/>
        </w:rPr>
        <w:t>Much of the early research and development for an Ebola vaccine was conducted by Canada’s National Microbiology Laboratory</w:t>
      </w:r>
      <w:r w:rsidRPr="00052F83">
        <w:rPr>
          <w:rFonts w:asciiTheme="minorHAnsi" w:hAnsiTheme="minorHAnsi"/>
          <w:sz w:val="16"/>
        </w:rPr>
        <w:t xml:space="preserve">, which then provided licensing to a small U.S.-based biotech company for the final stages of development. </w:t>
      </w:r>
      <w:r w:rsidRPr="00052F83">
        <w:rPr>
          <w:rStyle w:val="StyleUnderline"/>
          <w:rFonts w:asciiTheme="minorHAnsi" w:hAnsiTheme="minorHAnsi"/>
        </w:rPr>
        <w:t>That company then sublicensed the vaccine to Merck for $50 million</w:t>
      </w:r>
      <w:r w:rsidRPr="00052F83">
        <w:rPr>
          <w:rFonts w:asciiTheme="minorHAnsi" w:hAnsiTheme="minorHAnsi"/>
          <w:sz w:val="16"/>
        </w:rPr>
        <w:t xml:space="preserve">. A 2020 report published in Journal of Law and the Biosciences reports that </w:t>
      </w:r>
      <w:r w:rsidRPr="00052F83">
        <w:rPr>
          <w:rStyle w:val="StyleUnderline"/>
          <w:rFonts w:asciiTheme="minorHAnsi" w:hAnsiTheme="minorHAnsi"/>
          <w:highlight w:val="cyan"/>
        </w:rPr>
        <w:t>Merck</w:t>
      </w:r>
      <w:r w:rsidRPr="00052F83">
        <w:rPr>
          <w:rStyle w:val="StyleUnderline"/>
          <w:rFonts w:asciiTheme="minorHAnsi" w:hAnsiTheme="minorHAnsi"/>
        </w:rPr>
        <w:t xml:space="preserve"> then “</w:t>
      </w:r>
      <w:r w:rsidRPr="00052F83">
        <w:rPr>
          <w:rStyle w:val="Emphasis"/>
          <w:rFonts w:asciiTheme="minorHAnsi" w:hAnsiTheme="minorHAnsi"/>
          <w:highlight w:val="cyan"/>
        </w:rPr>
        <w:t>failed to make any progress</w:t>
      </w:r>
      <w:r w:rsidRPr="00052F83">
        <w:rPr>
          <w:rStyle w:val="StyleUnderline"/>
          <w:rFonts w:asciiTheme="minorHAnsi" w:hAnsiTheme="minorHAnsi"/>
        </w:rPr>
        <w:t xml:space="preserve"> toward a phase 1 clinical trial </w:t>
      </w:r>
      <w:r w:rsidRPr="00052F83">
        <w:rPr>
          <w:rStyle w:val="StyleUnderline"/>
          <w:rFonts w:asciiTheme="minorHAnsi" w:hAnsiTheme="minorHAnsi"/>
          <w:highlight w:val="cyan"/>
        </w:rPr>
        <w:t>until</w:t>
      </w:r>
      <w:r w:rsidRPr="00052F83">
        <w:rPr>
          <w:rStyle w:val="StyleUnderline"/>
          <w:rFonts w:asciiTheme="minorHAnsi" w:hAnsiTheme="minorHAnsi"/>
        </w:rPr>
        <w:t xml:space="preserve"> after </w:t>
      </w:r>
      <w:r w:rsidRPr="00052F83">
        <w:rPr>
          <w:rStyle w:val="StyleUnderline"/>
          <w:rFonts w:asciiTheme="minorHAnsi" w:hAnsiTheme="minorHAnsi"/>
          <w:highlight w:val="cyan"/>
        </w:rPr>
        <w:t>the</w:t>
      </w:r>
      <w:r w:rsidRPr="00FA36FF">
        <w:rPr>
          <w:rStyle w:val="StyleUnderline"/>
          <w:rFonts w:asciiTheme="minorHAnsi" w:hAnsiTheme="minorHAnsi"/>
        </w:rPr>
        <w:t xml:space="preserve"> [</w:t>
      </w:r>
      <w:r w:rsidRPr="00052F83">
        <w:rPr>
          <w:rStyle w:val="StyleUnderline"/>
          <w:rFonts w:asciiTheme="minorHAnsi" w:hAnsiTheme="minorHAnsi"/>
          <w:highlight w:val="cyan"/>
        </w:rPr>
        <w:t>W</w:t>
      </w:r>
      <w:r w:rsidRPr="00052F83">
        <w:rPr>
          <w:rStyle w:val="StyleUnderline"/>
          <w:rFonts w:asciiTheme="minorHAnsi" w:hAnsiTheme="minorHAnsi"/>
        </w:rPr>
        <w:t xml:space="preserve">orld </w:t>
      </w:r>
      <w:r w:rsidRPr="00052F83">
        <w:rPr>
          <w:rStyle w:val="StyleUnderline"/>
          <w:rFonts w:asciiTheme="minorHAnsi" w:hAnsiTheme="minorHAnsi"/>
          <w:highlight w:val="cyan"/>
        </w:rPr>
        <w:t>H</w:t>
      </w:r>
      <w:r w:rsidRPr="00052F83">
        <w:rPr>
          <w:rStyle w:val="StyleUnderline"/>
          <w:rFonts w:asciiTheme="minorHAnsi" w:hAnsiTheme="minorHAnsi"/>
        </w:rPr>
        <w:t xml:space="preserve">ealth </w:t>
      </w:r>
      <w:r w:rsidRPr="00052F83">
        <w:rPr>
          <w:rStyle w:val="StyleUnderline"/>
          <w:rFonts w:asciiTheme="minorHAnsi" w:hAnsiTheme="minorHAnsi"/>
          <w:highlight w:val="cyan"/>
        </w:rPr>
        <w:t>O</w:t>
      </w:r>
      <w:r w:rsidRPr="00052F83">
        <w:rPr>
          <w:rStyle w:val="StyleUnderline"/>
          <w:rFonts w:asciiTheme="minorHAnsi" w:hAnsiTheme="minorHAnsi"/>
        </w:rPr>
        <w:t xml:space="preserve">rganization] Public Health Emergency of International Concern </w:t>
      </w:r>
      <w:r w:rsidRPr="00052F83">
        <w:rPr>
          <w:rStyle w:val="Emphasis"/>
          <w:rFonts w:asciiTheme="minorHAnsi" w:hAnsiTheme="minorHAnsi"/>
          <w:highlight w:val="cyan"/>
        </w:rPr>
        <w:t>freed</w:t>
      </w:r>
      <w:r w:rsidRPr="00052F83">
        <w:rPr>
          <w:rStyle w:val="Emphasis"/>
          <w:rFonts w:asciiTheme="minorHAnsi" w:hAnsiTheme="minorHAnsi"/>
        </w:rPr>
        <w:t xml:space="preserve"> substantial donor</w:t>
      </w:r>
      <w:r w:rsidRPr="00052F83">
        <w:rPr>
          <w:rStyle w:val="StyleUnderline"/>
          <w:rFonts w:asciiTheme="minorHAnsi" w:hAnsiTheme="minorHAnsi"/>
        </w:rPr>
        <w:t xml:space="preserve"> and </w:t>
      </w:r>
      <w:r w:rsidRPr="00052F83">
        <w:rPr>
          <w:rStyle w:val="Emphasis"/>
          <w:rFonts w:asciiTheme="minorHAnsi" w:hAnsiTheme="minorHAnsi"/>
        </w:rPr>
        <w:t xml:space="preserve">public </w:t>
      </w:r>
      <w:r w:rsidRPr="00052F83">
        <w:rPr>
          <w:rStyle w:val="Emphasis"/>
          <w:rFonts w:asciiTheme="minorHAnsi" w:hAnsiTheme="minorHAnsi"/>
          <w:highlight w:val="cyan"/>
        </w:rPr>
        <w:t>funds</w:t>
      </w:r>
      <w:r w:rsidRPr="00052F83">
        <w:rPr>
          <w:rStyle w:val="Emphasis"/>
          <w:rFonts w:asciiTheme="minorHAnsi" w:hAnsiTheme="minorHAnsi"/>
        </w:rPr>
        <w:t xml:space="preserve"> </w:t>
      </w:r>
      <w:r w:rsidRPr="00052F83">
        <w:rPr>
          <w:rStyle w:val="StyleUnderline"/>
          <w:rFonts w:asciiTheme="minorHAnsi" w:hAnsiTheme="minorHAnsi"/>
        </w:rPr>
        <w:t>for the vaccine’s further development</w:t>
      </w:r>
      <w:r w:rsidRPr="00052F83">
        <w:rPr>
          <w:rFonts w:asciiTheme="minorHAnsi" w:hAnsiTheme="minorHAnsi"/>
          <w:sz w:val="16"/>
        </w:rPr>
        <w:t>.” The report goes on: “It was unclear what Merck did during this period other than provide permission to use the Canadian procured and financed </w:t>
      </w:r>
      <w:proofErr w:type="spellStart"/>
      <w:r w:rsidRPr="00052F83">
        <w:rPr>
          <w:rFonts w:asciiTheme="minorHAnsi" w:hAnsiTheme="minorHAnsi"/>
          <w:sz w:val="16"/>
        </w:rPr>
        <w:t>rVSV</w:t>
      </w:r>
      <w:proofErr w:type="spellEnd"/>
      <w:r w:rsidRPr="00052F83">
        <w:rPr>
          <w:rFonts w:asciiTheme="minorHAnsi" w:hAnsiTheme="minorHAnsi"/>
          <w:sz w:val="16"/>
        </w:rPr>
        <w:t xml:space="preserve">-ZEBOV clinical grade vaccine. What the record does establish is that it was the public sector, not Merck, that provided </w:t>
      </w:r>
      <w:proofErr w:type="gramStart"/>
      <w:r w:rsidRPr="00052F83">
        <w:rPr>
          <w:rFonts w:asciiTheme="minorHAnsi" w:hAnsiTheme="minorHAnsi"/>
          <w:sz w:val="16"/>
        </w:rPr>
        <w:t>all of</w:t>
      </w:r>
      <w:proofErr w:type="gramEnd"/>
      <w:r w:rsidRPr="00052F83">
        <w:rPr>
          <w:rFonts w:asciiTheme="minorHAnsi" w:hAnsiTheme="minorHAnsi"/>
          <w:sz w:val="16"/>
        </w:rPr>
        <w:t xml:space="preserve"> the financing, including for clinical trials, during </w:t>
      </w:r>
      <w:r w:rsidRPr="00FA36FF">
        <w:rPr>
          <w:rFonts w:asciiTheme="minorHAnsi" w:hAnsiTheme="minorHAnsi"/>
          <w:sz w:val="16"/>
        </w:rPr>
        <w:t>the West African epidemic.”</w:t>
      </w:r>
    </w:p>
    <w:p w14:paraId="13669DF1" w14:textId="77777777" w:rsidR="00F142C6" w:rsidRDefault="00F142C6" w:rsidP="00D9490B">
      <w:pPr>
        <w:rPr>
          <w:rFonts w:asciiTheme="minorHAnsi" w:hAnsiTheme="minorHAnsi"/>
          <w:sz w:val="16"/>
        </w:rPr>
      </w:pPr>
      <w:r w:rsidRPr="00FA36FF">
        <w:rPr>
          <w:rStyle w:val="StyleUnderline"/>
          <w:rFonts w:asciiTheme="minorHAnsi" w:hAnsiTheme="minorHAnsi"/>
        </w:rPr>
        <w:t>Had public labs not relied on the private sector</w:t>
      </w:r>
      <w:r w:rsidRPr="00FA36FF">
        <w:rPr>
          <w:rFonts w:asciiTheme="minorHAnsi" w:hAnsiTheme="minorHAnsi"/>
          <w:sz w:val="16"/>
        </w:rPr>
        <w:t xml:space="preserve">, the authors suggest, </w:t>
      </w:r>
      <w:r w:rsidRPr="00FA36FF">
        <w:rPr>
          <w:rStyle w:val="StyleUnderline"/>
          <w:rFonts w:asciiTheme="minorHAnsi" w:hAnsiTheme="minorHAnsi"/>
        </w:rPr>
        <w:t xml:space="preserve">the vaccine’s </w:t>
      </w:r>
      <w:r w:rsidRPr="00FA36FF">
        <w:rPr>
          <w:rStyle w:val="Emphasis"/>
          <w:rFonts w:asciiTheme="minorHAnsi" w:hAnsiTheme="minorHAnsi"/>
        </w:rPr>
        <w:t>5-year timeline</w:t>
      </w:r>
      <w:r w:rsidRPr="00FA36FF">
        <w:rPr>
          <w:rStyle w:val="StyleUnderline"/>
          <w:rFonts w:asciiTheme="minorHAnsi" w:hAnsiTheme="minorHAnsi"/>
        </w:rPr>
        <w:t xml:space="preserve"> to reach U.S. and European markets might have been </w:t>
      </w:r>
      <w:r w:rsidRPr="00FA36FF">
        <w:rPr>
          <w:rStyle w:val="Emphasis"/>
          <w:rFonts w:asciiTheme="minorHAnsi" w:hAnsiTheme="minorHAnsi"/>
        </w:rPr>
        <w:t>shortened</w:t>
      </w:r>
      <w:r w:rsidRPr="00052F83">
        <w:rPr>
          <w:rFonts w:asciiTheme="minorHAnsi" w:hAnsiTheme="minorHAnsi"/>
          <w:sz w:val="16"/>
        </w:rPr>
        <w:t>.</w:t>
      </w:r>
    </w:p>
    <w:p w14:paraId="62C5E903" w14:textId="77777777" w:rsidR="00F142C6" w:rsidRPr="00D9490B" w:rsidRDefault="00F142C6" w:rsidP="00D9490B"/>
    <w:p w14:paraId="5D88F659" w14:textId="77777777" w:rsidR="00F142C6" w:rsidRPr="00052F83" w:rsidRDefault="00F142C6" w:rsidP="0082246B">
      <w:pPr>
        <w:pStyle w:val="Heading3"/>
        <w:rPr>
          <w:rFonts w:asciiTheme="minorHAnsi" w:hAnsiTheme="minorHAnsi"/>
        </w:rPr>
      </w:pPr>
      <w:r w:rsidRPr="00052F83">
        <w:rPr>
          <w:rFonts w:asciiTheme="minorHAnsi" w:hAnsiTheme="minorHAnsi"/>
        </w:rPr>
        <w:t>2NC UQ</w:t>
      </w:r>
    </w:p>
    <w:p w14:paraId="6A5FA180" w14:textId="77777777" w:rsidR="00F142C6" w:rsidRPr="00052F83" w:rsidRDefault="00F142C6" w:rsidP="0082246B">
      <w:pPr>
        <w:pStyle w:val="Heading4"/>
        <w:rPr>
          <w:rFonts w:asciiTheme="minorHAnsi" w:hAnsiTheme="minorHAnsi"/>
        </w:rPr>
      </w:pPr>
      <w:r w:rsidRPr="00052F83">
        <w:rPr>
          <w:rFonts w:asciiTheme="minorHAnsi" w:hAnsiTheme="minorHAnsi"/>
        </w:rPr>
        <w:t>Cap is unsustainable:</w:t>
      </w:r>
    </w:p>
    <w:p w14:paraId="71C39E4A" w14:textId="77777777" w:rsidR="00F142C6" w:rsidRPr="00052F83" w:rsidRDefault="00F142C6" w:rsidP="0082246B">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789C6135" w14:textId="77777777" w:rsidR="00F142C6" w:rsidRPr="00052F83" w:rsidRDefault="00F142C6" w:rsidP="0082246B">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24A36DA" w14:textId="77777777" w:rsidR="00F142C6" w:rsidRPr="00052F83" w:rsidRDefault="00F142C6" w:rsidP="0082246B">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142701C5"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052F83">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377B9B5D" w14:textId="77777777" w:rsidR="00F142C6" w:rsidRPr="00052F83" w:rsidRDefault="00F142C6" w:rsidP="0082246B">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1C040C7D" w14:textId="77777777" w:rsidR="00F142C6" w:rsidRPr="00052F83" w:rsidRDefault="00F142C6" w:rsidP="0082246B">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proofErr w:type="spellStart"/>
      <w:r w:rsidRPr="00052F83">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625FD8BF" w14:textId="77777777" w:rsidR="00F142C6" w:rsidRPr="00052F83" w:rsidRDefault="00F142C6" w:rsidP="0082246B">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20B0037" w14:textId="77777777" w:rsidR="00F142C6" w:rsidRPr="00052F83" w:rsidRDefault="00F142C6" w:rsidP="0082246B">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4B13F5E0"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52F83">
        <w:rPr>
          <w:rStyle w:val="StyleUnderline"/>
          <w:rFonts w:asciiTheme="minorHAnsi" w:hAnsiTheme="minorHAnsi"/>
          <w:highlight w:val="green"/>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52F83">
        <w:rPr>
          <w:rStyle w:val="Emphasis"/>
          <w:rFonts w:asciiTheme="minorHAnsi" w:hAnsiTheme="minorHAnsi"/>
          <w:highlight w:val="green"/>
        </w:rPr>
        <w:t>speed</w:t>
      </w:r>
      <w:r w:rsidRPr="00052F83">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052F83">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52F83">
        <w:rPr>
          <w:rStyle w:val="StyleUnderline"/>
          <w:rFonts w:asciiTheme="minorHAnsi" w:hAnsiTheme="minorHAnsi"/>
          <w:highlight w:val="green"/>
        </w:rPr>
        <w:t xml:space="preserve">because of </w:t>
      </w:r>
      <w:r w:rsidRPr="00052F83">
        <w:rPr>
          <w:rStyle w:val="Emphasis"/>
          <w:rFonts w:asciiTheme="minorHAnsi" w:hAnsiTheme="minorHAnsi"/>
          <w:highlight w:val="green"/>
        </w:rPr>
        <w:t>falling demand</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as well as the </w:t>
      </w:r>
      <w:r w:rsidRPr="00052F83">
        <w:rPr>
          <w:rStyle w:val="Emphasis"/>
          <w:rFonts w:asciiTheme="minorHAnsi" w:hAnsiTheme="minorHAnsi"/>
          <w:highlight w:val="green"/>
        </w:rPr>
        <w:t>abandonment</w:t>
      </w:r>
      <w:r w:rsidRPr="00052F83">
        <w:rPr>
          <w:rStyle w:val="StyleUnderline"/>
          <w:rFonts w:asciiTheme="minorHAnsi" w:hAnsiTheme="minorHAnsi"/>
        </w:rPr>
        <w:t xml:space="preserve"> </w:t>
      </w:r>
      <w:r w:rsidRPr="00052F83">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052F83">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052F83">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052F83">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57CC7F8B"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5B45EA49" w14:textId="77777777" w:rsidR="00F142C6" w:rsidRPr="00052F83" w:rsidRDefault="00F142C6" w:rsidP="0082246B">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2439D6DA" w14:textId="77777777" w:rsidR="00F142C6" w:rsidRPr="00052F83" w:rsidRDefault="00F142C6" w:rsidP="0082246B">
      <w:pPr>
        <w:pStyle w:val="Heading4"/>
        <w:rPr>
          <w:rFonts w:asciiTheme="minorHAnsi" w:hAnsiTheme="minorHAnsi"/>
        </w:rPr>
      </w:pPr>
      <w:r w:rsidRPr="00052F83">
        <w:rPr>
          <w:rFonts w:asciiTheme="minorHAnsi" w:hAnsiTheme="minorHAnsi"/>
        </w:rPr>
        <w:t xml:space="preserve">C – </w:t>
      </w:r>
      <w:r w:rsidRPr="00052F83">
        <w:rPr>
          <w:rFonts w:asciiTheme="minorHAnsi" w:hAnsiTheme="minorHAnsi"/>
          <w:u w:val="single"/>
        </w:rPr>
        <w:t>Mineral</w:t>
      </w:r>
      <w:r w:rsidRPr="00052F83">
        <w:rPr>
          <w:rFonts w:asciiTheme="minorHAnsi" w:hAnsiTheme="minorHAnsi"/>
        </w:rPr>
        <w:t xml:space="preserve"> cycles – that’s </w:t>
      </w:r>
      <w:proofErr w:type="spellStart"/>
      <w:r w:rsidRPr="00052F83">
        <w:rPr>
          <w:rFonts w:asciiTheme="minorHAnsi" w:hAnsiTheme="minorHAnsi"/>
          <w:u w:val="single"/>
        </w:rPr>
        <w:t>Allinson</w:t>
      </w:r>
      <w:proofErr w:type="spellEnd"/>
      <w:r w:rsidRPr="00052F83">
        <w:rPr>
          <w:rFonts w:asciiTheme="minorHAnsi" w:hAnsiTheme="minorHAnsi"/>
        </w:rPr>
        <w:t xml:space="preserve"> – copper, lithium, manganese hit </w:t>
      </w:r>
      <w:r w:rsidRPr="00052F83">
        <w:rPr>
          <w:rFonts w:asciiTheme="minorHAnsi" w:hAnsiTheme="minorHAnsi"/>
          <w:u w:val="single"/>
        </w:rPr>
        <w:t>bottlenecks</w:t>
      </w:r>
    </w:p>
    <w:p w14:paraId="59F424FD" w14:textId="77777777" w:rsidR="00F142C6" w:rsidRPr="00052F83" w:rsidRDefault="00F142C6" w:rsidP="0082246B">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063BD5CE" w14:textId="77777777" w:rsidR="00F142C6" w:rsidRPr="00052F83" w:rsidRDefault="00F142C6" w:rsidP="0082246B">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4085F5C9"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6E32F177"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33664D14"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76A7D300"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1F56A5EE" w14:textId="77777777" w:rsidR="00F142C6" w:rsidRPr="00052F83" w:rsidRDefault="00F142C6" w:rsidP="0082246B">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5A2869E9"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5B73F04D" w14:textId="77777777" w:rsidR="00F142C6" w:rsidRPr="00052F83" w:rsidRDefault="00F142C6" w:rsidP="0082246B">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09D69FF4" w14:textId="77777777" w:rsidR="00F142C6" w:rsidRPr="00052F83" w:rsidRDefault="00F142C6" w:rsidP="0082246B">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09C30F4A" w14:textId="77777777" w:rsidR="00F142C6" w:rsidRPr="00052F83" w:rsidRDefault="00F142C6" w:rsidP="0082246B">
      <w:pPr>
        <w:pStyle w:val="Heading4"/>
        <w:rPr>
          <w:rFonts w:asciiTheme="minorHAnsi" w:hAnsiTheme="minorHAnsi"/>
        </w:rPr>
      </w:pPr>
      <w:r w:rsidRPr="00052F83">
        <w:rPr>
          <w:rFonts w:asciiTheme="minorHAnsi" w:hAnsiTheme="minorHAnsi"/>
        </w:rPr>
        <w:t xml:space="preserve">D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1B2E2D7A" w14:textId="77777777" w:rsidR="00F142C6" w:rsidRPr="00052F83" w:rsidRDefault="00F142C6" w:rsidP="0082246B">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8"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55935F83" w14:textId="77777777" w:rsidR="00F142C6" w:rsidRPr="00052F83" w:rsidRDefault="00F142C6" w:rsidP="0082246B">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w:t>
      </w:r>
      <w:proofErr w:type="gramStart"/>
      <w:r w:rsidRPr="00052F83">
        <w:rPr>
          <w:rFonts w:asciiTheme="minorHAnsi" w:hAnsiTheme="minorHAnsi"/>
          <w:sz w:val="16"/>
        </w:rPr>
        <w:t>close down</w:t>
      </w:r>
      <w:proofErr w:type="gramEnd"/>
      <w:r w:rsidRPr="00052F83">
        <w:rPr>
          <w:rFonts w:asciiTheme="minorHAnsi" w:hAnsiTheme="minorHAnsi"/>
          <w:sz w:val="16"/>
        </w:rPr>
        <w:t xml:space="preserve"> as lockdowns and isolation measures were the only answer to avoiding catastrophe. Economically, that meant supply stopped, and then that led to a collapse in demand as people were laid off and businesses crashed.</w:t>
      </w:r>
    </w:p>
    <w:p w14:paraId="11C3F54A"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25A5E36A" w14:textId="77777777" w:rsidR="00F142C6" w:rsidRPr="00052F83" w:rsidRDefault="00F142C6" w:rsidP="0082246B">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68121094"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1812EB04"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28CEA57D"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1AAF6642"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for</w:t>
      </w:r>
      <w:r w:rsidRPr="00052F83">
        <w:rPr>
          <w:rStyle w:val="StyleUnderline"/>
          <w:rFonts w:asciiTheme="minorHAnsi" w:hAnsiTheme="minorHAnsi"/>
        </w:rPr>
        <w:t xml:space="preserve"> most manual </w:t>
      </w:r>
      <w:r w:rsidRPr="00052F83">
        <w:rPr>
          <w:rStyle w:val="StyleUnderline"/>
          <w:rFonts w:asciiTheme="minorHAnsi" w:hAnsiTheme="minorHAnsi"/>
          <w:highlight w:val="green"/>
        </w:rPr>
        <w:t>workers</w:t>
      </w:r>
      <w:r w:rsidRPr="00052F83">
        <w:rPr>
          <w:rFonts w:asciiTheme="minorHAnsi" w:hAnsiTheme="minorHAnsi"/>
          <w:sz w:val="16"/>
        </w:rPr>
        <w:t xml:space="preserve"> in the cities and </w:t>
      </w:r>
      <w:r w:rsidRPr="00052F83">
        <w:rPr>
          <w:rStyle w:val="StyleUnderline"/>
          <w:rFonts w:asciiTheme="minorHAnsi" w:hAnsiTheme="minorHAnsi"/>
          <w:highlight w:val="green"/>
        </w:rPr>
        <w:t>in</w:t>
      </w:r>
      <w:r w:rsidRPr="00052F83">
        <w:rPr>
          <w:rStyle w:val="StyleUnderline"/>
          <w:rFonts w:asciiTheme="minorHAnsi" w:hAnsiTheme="minorHAnsi"/>
        </w:rPr>
        <w:t xml:space="preserve"> low-paid </w:t>
      </w:r>
      <w:r w:rsidRPr="00052F83">
        <w:rPr>
          <w:rStyle w:val="StyleUnderline"/>
          <w:rFonts w:asciiTheme="minorHAnsi" w:hAnsiTheme="minorHAnsi"/>
          <w:highlight w:val="gree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052F83">
        <w:rPr>
          <w:rStyle w:val="StyleUnderline"/>
          <w:rFonts w:asciiTheme="minorHAnsi" w:hAnsiTheme="minorHAnsi"/>
          <w:highlight w:val="green"/>
        </w:rPr>
        <w:t>slump was</w:t>
      </w:r>
      <w:r w:rsidRPr="00052F83">
        <w:rPr>
          <w:rStyle w:val="StyleUnderline"/>
          <w:rFonts w:asciiTheme="minorHAnsi" w:hAnsiTheme="minorHAnsi"/>
        </w:rPr>
        <w:t xml:space="preserve"> a disaster and </w:t>
      </w:r>
      <w:r w:rsidRPr="00052F83">
        <w:rPr>
          <w:rStyle w:val="StyleUnderline"/>
          <w:rFonts w:asciiTheme="minorHAnsi" w:hAnsiTheme="minorHAnsi"/>
          <w:highlight w:val="gree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55F2AE25"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052F83">
        <w:rPr>
          <w:rStyle w:val="StyleUnderline"/>
          <w:rFonts w:asciiTheme="minorHAnsi" w:hAnsiTheme="minorHAnsi"/>
          <w:highlight w:val="green"/>
        </w:rPr>
        <w:t>will 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5A0F95CF"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22F31445" w14:textId="77777777" w:rsidR="00F142C6" w:rsidRPr="00052F83" w:rsidRDefault="00F142C6" w:rsidP="0082246B">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625D6E63"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3560A535"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052F83">
        <w:rPr>
          <w:rStyle w:val="StyleUnderline"/>
          <w:rFonts w:asciiTheme="minorHAnsi" w:hAnsiTheme="minorHAnsi"/>
          <w:highlight w:val="green"/>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57AEA28B" w14:textId="77777777" w:rsidR="00F142C6" w:rsidRPr="00052F83" w:rsidRDefault="00F142C6" w:rsidP="0082246B">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052F83">
        <w:rPr>
          <w:rStyle w:val="StyleUnderline"/>
          <w:rFonts w:asciiTheme="minorHAnsi" w:hAnsiTheme="minorHAnsi"/>
          <w:highlight w:val="green"/>
        </w:rPr>
        <w:t xml:space="preserve">are 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619E827D"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1900E701" w14:textId="77777777" w:rsidR="00F142C6" w:rsidRPr="00052F83" w:rsidRDefault="00F142C6" w:rsidP="0082246B">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52AAD2ED"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7E6AA576"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5C5A9820"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1A8AF1FF"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5F728C77"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4883A059"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7CAB5E7B"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555480F4"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25E3FC9D"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Biden package will 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052F83">
        <w:rPr>
          <w:rStyle w:val="StyleUnderline"/>
          <w:rFonts w:asciiTheme="minorHAnsi" w:hAnsiTheme="minorHAnsi"/>
          <w:highlight w:val="green"/>
        </w:rPr>
        <w:t>will 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365EE30F" w14:textId="77777777" w:rsidR="00F142C6" w:rsidRPr="00052F83" w:rsidRDefault="00F142C6" w:rsidP="0082246B">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71398FFC"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4855B912"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w:t>
      </w:r>
      <w:proofErr w:type="gramStart"/>
      <w:r w:rsidRPr="00052F83">
        <w:rPr>
          <w:rStyle w:val="StyleUnderline"/>
          <w:rFonts w:asciiTheme="minorHAnsi" w:hAnsiTheme="minorHAnsi"/>
        </w:rPr>
        <w:t>open up</w:t>
      </w:r>
      <w:proofErr w:type="gramEnd"/>
      <w:r w:rsidRPr="00052F83">
        <w:rPr>
          <w:rStyle w:val="StyleUnderline"/>
          <w:rFonts w:asciiTheme="minorHAnsi" w:hAnsiTheme="minorHAnsi"/>
        </w:rPr>
        <w:t xml:space="preserve"> again and people start spending down savings built up during the pandemic slump, while companies search for raw materials and components to restart businesses. </w:t>
      </w:r>
      <w:r w:rsidRPr="00052F83">
        <w:rPr>
          <w:rStyle w:val="StyleUnderline"/>
          <w:rFonts w:asciiTheme="minorHAnsi" w:hAnsiTheme="minorHAnsi"/>
          <w:highlight w:val="green"/>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1BA9D191"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5CD95BF9"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19AA576B"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36E8764B" w14:textId="77777777" w:rsidR="00F142C6" w:rsidRPr="00052F83" w:rsidRDefault="00F142C6" w:rsidP="0082246B">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0F0EED98" w14:textId="77777777" w:rsidR="00F142C6" w:rsidRPr="00052F83" w:rsidRDefault="00F142C6" w:rsidP="0082246B">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are divided on how</w:t>
      </w:r>
      <w:r w:rsidRPr="00052F83">
        <w:rPr>
          <w:rStyle w:val="StyleUnderline"/>
          <w:rFonts w:asciiTheme="minorHAnsi" w:hAnsiTheme="minorHAnsi"/>
        </w:rPr>
        <w:t xml:space="preserve"> long </w:t>
      </w:r>
      <w:r w:rsidRPr="00052F83">
        <w:rPr>
          <w:rStyle w:val="StyleUnderline"/>
          <w:rFonts w:asciiTheme="minorHAnsi" w:hAnsiTheme="minorHAnsi"/>
          <w:highlight w:val="green"/>
        </w:rPr>
        <w:t>to maintain</w:t>
      </w:r>
      <w:r w:rsidRPr="00052F83">
        <w:rPr>
          <w:rStyle w:val="StyleUnderline"/>
          <w:rFonts w:asciiTheme="minorHAnsi" w:hAnsiTheme="minorHAnsi"/>
        </w:rPr>
        <w:t xml:space="preserve"> that.</w:t>
      </w:r>
    </w:p>
    <w:p w14:paraId="4ABDAB99" w14:textId="77777777" w:rsidR="00F142C6" w:rsidRPr="00052F83" w:rsidRDefault="00F142C6" w:rsidP="0082246B">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052F83">
        <w:rPr>
          <w:rStyle w:val="Emphasis"/>
          <w:rFonts w:asciiTheme="minorHAnsi" w:hAnsiTheme="minorHAnsi"/>
          <w:highlight w:val="green"/>
        </w:rPr>
        <w:t>Marxists</w:t>
      </w:r>
      <w:r w:rsidRPr="00052F83">
        <w:rPr>
          <w:rStyle w:val="StyleUnderline"/>
          <w:rFonts w:asciiTheme="minorHAnsi" w:hAnsiTheme="minorHAnsi"/>
          <w:highlight w:val="green"/>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696CDC14" w14:textId="77777777" w:rsidR="00F142C6" w:rsidRPr="00052F83" w:rsidRDefault="00F142C6" w:rsidP="0082246B">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1043E0C2" w14:textId="77777777" w:rsidR="00F142C6" w:rsidRPr="00052F83" w:rsidRDefault="00F142C6" w:rsidP="0082246B">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bookmarkEnd w:id="9"/>
    <w:p w14:paraId="17121EC3" w14:textId="77777777" w:rsidR="00F142C6" w:rsidRPr="00C54455" w:rsidRDefault="00F142C6" w:rsidP="00E61881">
      <w:pPr>
        <w:pStyle w:val="Heading2"/>
      </w:pPr>
      <w:r w:rsidRPr="00C54455">
        <w:t xml:space="preserve">Adv 1 </w:t>
      </w:r>
    </w:p>
    <w:p w14:paraId="5F99B37A" w14:textId="77777777" w:rsidR="00F142C6" w:rsidRPr="00052F83" w:rsidRDefault="00F142C6" w:rsidP="00525206">
      <w:pPr>
        <w:pStyle w:val="Heading3"/>
        <w:rPr>
          <w:rFonts w:asciiTheme="minorHAnsi" w:hAnsiTheme="minorHAnsi"/>
        </w:rPr>
      </w:pPr>
      <w:r w:rsidRPr="00052F83">
        <w:rPr>
          <w:rFonts w:asciiTheme="minorHAnsi" w:hAnsiTheme="minorHAnsi"/>
        </w:rPr>
        <w:t>T/Disease</w:t>
      </w:r>
    </w:p>
    <w:p w14:paraId="268730F4" w14:textId="77777777" w:rsidR="00F142C6" w:rsidRPr="00052F83" w:rsidRDefault="00F142C6" w:rsidP="00525206">
      <w:pPr>
        <w:pStyle w:val="Heading4"/>
        <w:rPr>
          <w:rFonts w:asciiTheme="minorHAnsi" w:hAnsiTheme="minorHAnsi"/>
        </w:rPr>
      </w:pPr>
      <w:r w:rsidRPr="00052F83">
        <w:rPr>
          <w:rFonts w:asciiTheme="minorHAnsi" w:hAnsiTheme="minorHAnsi"/>
        </w:rPr>
        <w:t xml:space="preserve">Cap turns disease </w:t>
      </w:r>
    </w:p>
    <w:p w14:paraId="2B6DCE1E" w14:textId="77777777" w:rsidR="00F142C6" w:rsidRPr="00052F83" w:rsidRDefault="00F142C6" w:rsidP="00525206">
      <w:pPr>
        <w:pStyle w:val="Heading4"/>
        <w:rPr>
          <w:rFonts w:asciiTheme="minorHAnsi" w:hAnsiTheme="minorHAnsi"/>
        </w:rPr>
      </w:pPr>
      <w:r w:rsidRPr="00052F83">
        <w:rPr>
          <w:rFonts w:asciiTheme="minorHAnsi" w:hAnsiTheme="minorHAnsi"/>
        </w:rPr>
        <w:t xml:space="preserve">A – Health care market </w:t>
      </w:r>
      <w:r w:rsidRPr="00052F83">
        <w:rPr>
          <w:rFonts w:asciiTheme="minorHAnsi" w:hAnsiTheme="minorHAnsi"/>
          <w:u w:val="single"/>
        </w:rPr>
        <w:t>incents</w:t>
      </w:r>
      <w:r w:rsidRPr="00052F83">
        <w:rPr>
          <w:rFonts w:asciiTheme="minorHAnsi" w:hAnsiTheme="minorHAnsi"/>
        </w:rPr>
        <w:t xml:space="preserve"> pandemics, monocultures erode health</w:t>
      </w:r>
    </w:p>
    <w:p w14:paraId="2E8927B2" w14:textId="77777777" w:rsidR="00F142C6" w:rsidRPr="00052F83" w:rsidRDefault="00F142C6" w:rsidP="00525206">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5EC4A67D" w14:textId="77777777" w:rsidR="00F142C6" w:rsidRPr="00052F83" w:rsidRDefault="00F142C6" w:rsidP="00525206">
      <w:pPr>
        <w:rPr>
          <w:rFonts w:asciiTheme="minorHAnsi" w:hAnsiTheme="minorHAnsi"/>
          <w:sz w:val="16"/>
          <w:szCs w:val="16"/>
        </w:rPr>
      </w:pPr>
      <w:r w:rsidRPr="00052F83">
        <w:rPr>
          <w:rFonts w:asciiTheme="minorHAnsi" w:hAnsiTheme="minorHAnsi"/>
          <w:sz w:val="16"/>
          <w:szCs w:val="16"/>
        </w:rPr>
        <w:t xml:space="preserve">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w:t>
      </w:r>
      <w:proofErr w:type="spellStart"/>
      <w:r w:rsidRPr="00052F83">
        <w:rPr>
          <w:rFonts w:asciiTheme="minorHAnsi" w:hAnsiTheme="minorHAnsi"/>
          <w:sz w:val="16"/>
          <w:szCs w:val="16"/>
        </w:rPr>
        <w:t>Businesswire</w:t>
      </w:r>
      <w:proofErr w:type="spellEnd"/>
      <w:r w:rsidRPr="00052F83">
        <w:rPr>
          <w:rFonts w:asciiTheme="minorHAnsi" w:hAnsiTheme="minorHAnsi"/>
          <w:sz w:val="16"/>
          <w:szCs w:val="16"/>
        </w:rPr>
        <w:t xml:space="preserve"> commentary on this booming sector noted that:</w:t>
      </w:r>
    </w:p>
    <w:p w14:paraId="3933E68C" w14:textId="77777777" w:rsidR="00F142C6" w:rsidRPr="00052F83" w:rsidRDefault="00F142C6" w:rsidP="00525206">
      <w:pPr>
        <w:rPr>
          <w:rFonts w:asciiTheme="minorHAnsi" w:hAnsiTheme="minorHAnsi"/>
          <w:sz w:val="16"/>
        </w:rPr>
      </w:pPr>
      <w:r w:rsidRPr="00052F83">
        <w:rPr>
          <w:rFonts w:asciiTheme="minorHAnsi" w:hAnsiTheme="minorHAnsi"/>
          <w:sz w:val="16"/>
        </w:rPr>
        <w:t xml:space="preserve">“Going forward, </w:t>
      </w:r>
      <w:r w:rsidRPr="00052F83">
        <w:rPr>
          <w:rStyle w:val="StyleUnderline"/>
          <w:rFonts w:asciiTheme="minorHAnsi" w:hAnsiTheme="minorHAnsi"/>
          <w:highlight w:val="green"/>
        </w:rPr>
        <w:t>faster</w:t>
      </w:r>
      <w:r w:rsidRPr="00052F83">
        <w:rPr>
          <w:rStyle w:val="StyleUnderline"/>
          <w:rFonts w:asciiTheme="minorHAnsi" w:hAnsiTheme="minorHAnsi"/>
        </w:rPr>
        <w:t xml:space="preserve"> economic </w:t>
      </w:r>
      <w:r w:rsidRPr="00052F83">
        <w:rPr>
          <w:rStyle w:val="StyleUnderline"/>
          <w:rFonts w:asciiTheme="minorHAnsi" w:hAnsiTheme="minorHAnsi"/>
          <w:highlight w:val="green"/>
        </w:rPr>
        <w:t>growth</w:t>
      </w:r>
      <w:r w:rsidRPr="00052F83">
        <w:rPr>
          <w:rFonts w:asciiTheme="minorHAnsi" w:hAnsiTheme="minorHAnsi"/>
          <w:sz w:val="16"/>
        </w:rPr>
        <w:t xml:space="preserve">, </w:t>
      </w:r>
      <w:r w:rsidRPr="00052F83">
        <w:rPr>
          <w:rStyle w:val="StyleUnderline"/>
          <w:rFonts w:asciiTheme="minorHAnsi" w:hAnsiTheme="minorHAnsi"/>
          <w:highlight w:val="green"/>
        </w:rPr>
        <w:t>tech</w:t>
      </w:r>
      <w:r w:rsidRPr="00052F83">
        <w:rPr>
          <w:rStyle w:val="StyleUnderline"/>
          <w:rFonts w:asciiTheme="minorHAnsi" w:hAnsiTheme="minorHAnsi"/>
        </w:rPr>
        <w:t xml:space="preserve">nological developments </w:t>
      </w:r>
      <w:r w:rsidRPr="00052F83">
        <w:rPr>
          <w:rStyle w:val="StyleUnderline"/>
          <w:rFonts w:asciiTheme="minorHAnsi" w:hAnsiTheme="minorHAnsi"/>
          <w:highlight w:val="green"/>
        </w:rPr>
        <w:t>and</w:t>
      </w:r>
      <w:r w:rsidRPr="00052F83">
        <w:rPr>
          <w:rStyle w:val="StyleUnderline"/>
          <w:rFonts w:asciiTheme="minorHAnsi" w:hAnsiTheme="minorHAnsi"/>
        </w:rPr>
        <w:t xml:space="preserve"> the increasing prevalence of </w:t>
      </w:r>
      <w:r w:rsidRPr="00052F83">
        <w:rPr>
          <w:rStyle w:val="StyleUnderline"/>
          <w:rFonts w:asciiTheme="minorHAnsi" w:hAnsiTheme="minorHAnsi"/>
          <w:highlight w:val="green"/>
        </w:rPr>
        <w:t>diseases</w:t>
      </w:r>
      <w:r w:rsidRPr="00052F83">
        <w:rPr>
          <w:rStyle w:val="StyleUnderline"/>
          <w:rFonts w:asciiTheme="minorHAnsi" w:hAnsiTheme="minorHAnsi"/>
        </w:rPr>
        <w:t xml:space="preserve"> due to rising busy and sedentary lifestyles will </w:t>
      </w:r>
      <w:r w:rsidRPr="00052F83">
        <w:rPr>
          <w:rStyle w:val="StyleUnderline"/>
          <w:rFonts w:asciiTheme="minorHAnsi" w:hAnsiTheme="minorHAnsi"/>
          <w:highlight w:val="green"/>
        </w:rPr>
        <w:t>drive</w:t>
      </w:r>
      <w:r w:rsidRPr="00052F83">
        <w:rPr>
          <w:rStyle w:val="StyleUnderline"/>
          <w:rFonts w:asciiTheme="minorHAnsi" w:hAnsiTheme="minorHAnsi"/>
        </w:rPr>
        <w:t xml:space="preserve"> the growth</w:t>
      </w:r>
      <w:r w:rsidRPr="00052F83">
        <w:rPr>
          <w:rFonts w:asciiTheme="minorHAnsi" w:hAnsiTheme="minorHAnsi"/>
          <w:sz w:val="16"/>
        </w:rPr>
        <w:t xml:space="preserve"> [of </w:t>
      </w:r>
      <w:r w:rsidRPr="00052F83">
        <w:rPr>
          <w:rStyle w:val="StyleUnderline"/>
          <w:rFonts w:asciiTheme="minorHAnsi" w:hAnsiTheme="minorHAnsi"/>
          <w:highlight w:val="green"/>
        </w:rPr>
        <w:t>the</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healthcare market</w:t>
      </w:r>
      <w:r w:rsidRPr="00052F83">
        <w:rPr>
          <w:rFonts w:asciiTheme="minorHAnsi" w:hAnsiTheme="minorHAnsi"/>
          <w:sz w:val="16"/>
        </w:rPr>
        <w:t xml:space="preserve">]. </w:t>
      </w:r>
      <w:r w:rsidRPr="00052F83">
        <w:rPr>
          <w:rStyle w:val="StyleUnderline"/>
          <w:rFonts w:asciiTheme="minorHAnsi" w:hAnsiTheme="minorHAnsi"/>
          <w:highlight w:val="green"/>
        </w:rPr>
        <w:t>Factors that</w:t>
      </w:r>
      <w:r w:rsidRPr="00052F83">
        <w:rPr>
          <w:rFonts w:asciiTheme="minorHAnsi" w:hAnsiTheme="minorHAnsi"/>
          <w:sz w:val="16"/>
        </w:rPr>
        <w:t xml:space="preserve"> could </w:t>
      </w:r>
      <w:r w:rsidRPr="00052F83">
        <w:rPr>
          <w:rStyle w:val="StyleUnderline"/>
          <w:rFonts w:asciiTheme="minorHAnsi" w:hAnsiTheme="minorHAnsi"/>
          <w:highlight w:val="green"/>
        </w:rPr>
        <w:t>hinder</w:t>
      </w:r>
      <w:r w:rsidRPr="00052F83">
        <w:rPr>
          <w:rFonts w:asciiTheme="minorHAnsi" w:hAnsiTheme="minorHAnsi"/>
          <w:sz w:val="16"/>
        </w:rPr>
        <w:t xml:space="preserve"> the </w:t>
      </w:r>
      <w:r w:rsidRPr="00052F83">
        <w:rPr>
          <w:rStyle w:val="StyleUnderline"/>
          <w:rFonts w:asciiTheme="minorHAnsi" w:hAnsiTheme="minorHAnsi"/>
          <w:highlight w:val="green"/>
        </w:rPr>
        <w:t>growth</w:t>
      </w:r>
      <w:r w:rsidRPr="00052F83">
        <w:rPr>
          <w:rFonts w:asciiTheme="minorHAnsi" w:hAnsiTheme="minorHAnsi"/>
          <w:sz w:val="16"/>
        </w:rPr>
        <w:t xml:space="preserve"> of this market in the future </w:t>
      </w:r>
      <w:r w:rsidRPr="00052F83">
        <w:rPr>
          <w:rStyle w:val="StyleUnderline"/>
          <w:rFonts w:asciiTheme="minorHAnsi" w:hAnsiTheme="minorHAnsi"/>
          <w:highlight w:val="green"/>
        </w:rPr>
        <w:t>are</w:t>
      </w:r>
      <w:r w:rsidRPr="00052F83">
        <w:rPr>
          <w:rFonts w:asciiTheme="minorHAnsi" w:hAnsiTheme="minorHAnsi"/>
          <w:sz w:val="16"/>
        </w:rPr>
        <w:t xml:space="preserve"> rising interest rates, increasing </w:t>
      </w:r>
      <w:r w:rsidRPr="00052F83">
        <w:rPr>
          <w:rStyle w:val="StyleUnderline"/>
          <w:rFonts w:asciiTheme="minorHAnsi" w:hAnsiTheme="minorHAnsi"/>
          <w:highlight w:val="green"/>
        </w:rPr>
        <w:t>awareness of</w:t>
      </w:r>
      <w:r w:rsidRPr="00052F83">
        <w:rPr>
          <w:rStyle w:val="StyleUnderline"/>
          <w:rFonts w:asciiTheme="minorHAnsi" w:hAnsiTheme="minorHAnsi"/>
        </w:rPr>
        <w:t xml:space="preserve"> alternative </w:t>
      </w:r>
      <w:r w:rsidRPr="00052F83">
        <w:rPr>
          <w:rStyle w:val="StyleUnderline"/>
          <w:rFonts w:asciiTheme="minorHAnsi" w:hAnsiTheme="minorHAnsi"/>
          <w:highlight w:val="green"/>
        </w:rPr>
        <w:t>therapies</w:t>
      </w:r>
      <w:r w:rsidRPr="00052F83">
        <w:rPr>
          <w:rStyle w:val="StyleUnderline"/>
          <w:rFonts w:asciiTheme="minorHAnsi" w:hAnsiTheme="minorHAnsi"/>
        </w:rPr>
        <w:t xml:space="preserve"> and natural remedies</w:t>
      </w:r>
      <w:r w:rsidRPr="00052F83">
        <w:rPr>
          <w:rFonts w:asciiTheme="minorHAnsi" w:hAnsiTheme="minorHAnsi"/>
          <w:sz w:val="16"/>
        </w:rPr>
        <w:t xml:space="preserve">, </w:t>
      </w:r>
      <w:r w:rsidRPr="00052F83">
        <w:rPr>
          <w:rStyle w:val="StyleUnderline"/>
          <w:rFonts w:asciiTheme="minorHAnsi" w:hAnsiTheme="minorHAnsi"/>
          <w:highlight w:val="green"/>
        </w:rPr>
        <w:t>government</w:t>
      </w:r>
      <w:r w:rsidRPr="00052F83">
        <w:rPr>
          <w:rStyle w:val="StyleUnderline"/>
          <w:rFonts w:asciiTheme="minorHAnsi" w:hAnsiTheme="minorHAnsi"/>
        </w:rPr>
        <w:t xml:space="preserve"> provisions in </w:t>
      </w:r>
      <w:r w:rsidRPr="00052F83">
        <w:rPr>
          <w:rStyle w:val="StyleUnderline"/>
          <w:rFonts w:asciiTheme="minorHAnsi" w:hAnsiTheme="minorHAnsi"/>
          <w:highlight w:val="green"/>
        </w:rPr>
        <w:t>healthcare</w:t>
      </w:r>
      <w:r w:rsidRPr="00052F83">
        <w:rPr>
          <w:rStyle w:val="StyleUnderline"/>
          <w:rFonts w:asciiTheme="minorHAnsi" w:hAnsiTheme="minorHAnsi"/>
        </w:rPr>
        <w:t xml:space="preserve"> services</w:t>
      </w:r>
      <w:r w:rsidRPr="00052F83">
        <w:rPr>
          <w:rFonts w:asciiTheme="minorHAnsi" w:hAnsiTheme="minorHAnsi"/>
          <w:sz w:val="16"/>
        </w:rPr>
        <w:t>, and stringent government regulations”23 (emphasis added).</w:t>
      </w:r>
    </w:p>
    <w:p w14:paraId="17205A3C"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 xml:space="preserve">The implication here is that greater public </w:t>
      </w:r>
      <w:r w:rsidRPr="00052F83">
        <w:rPr>
          <w:rStyle w:val="StyleUnderline"/>
          <w:rFonts w:asciiTheme="minorHAnsi" w:hAnsiTheme="minorHAnsi"/>
          <w:highlight w:val="green"/>
        </w:rPr>
        <w:t>spending on healthcare</w:t>
      </w:r>
      <w:r w:rsidRPr="00052F83">
        <w:rPr>
          <w:rStyle w:val="StyleUnderline"/>
          <w:rFonts w:asciiTheme="minorHAnsi" w:hAnsiTheme="minorHAnsi"/>
        </w:rPr>
        <w:t xml:space="preserve"> and better public health generally </w:t>
      </w:r>
      <w:r w:rsidRPr="00052F83">
        <w:rPr>
          <w:rStyle w:val="StyleUnderline"/>
          <w:rFonts w:asciiTheme="minorHAnsi" w:hAnsiTheme="minorHAnsi"/>
          <w:highlight w:val="green"/>
        </w:rPr>
        <w:t>are</w:t>
      </w:r>
      <w:r w:rsidRPr="00052F83">
        <w:rPr>
          <w:rStyle w:val="StyleUnderline"/>
          <w:rFonts w:asciiTheme="minorHAnsi" w:hAnsiTheme="minorHAnsi"/>
        </w:rPr>
        <w:t xml:space="preserve">, from the perspective of the private healthcare market, </w:t>
      </w:r>
      <w:r w:rsidRPr="00052F83">
        <w:rPr>
          <w:rStyle w:val="StyleUnderline"/>
          <w:rFonts w:asciiTheme="minorHAnsi" w:hAnsiTheme="minorHAnsi"/>
          <w:highlight w:val="green"/>
        </w:rPr>
        <w:t>unwelcome</w:t>
      </w:r>
      <w:r w:rsidRPr="00052F83">
        <w:rPr>
          <w:rStyle w:val="StyleUnderline"/>
          <w:rFonts w:asciiTheme="minorHAnsi" w:hAnsiTheme="minorHAnsi"/>
        </w:rPr>
        <w:t xml:space="preserve">, insofar </w:t>
      </w:r>
      <w:r w:rsidRPr="00052F83">
        <w:rPr>
          <w:rStyle w:val="StyleUnderline"/>
          <w:rFonts w:asciiTheme="minorHAnsi" w:hAnsiTheme="minorHAnsi"/>
          <w:highlight w:val="green"/>
        </w:rPr>
        <w:t>as they inhibit</w:t>
      </w:r>
      <w:r w:rsidRPr="00052F83">
        <w:rPr>
          <w:rStyle w:val="StyleUnderline"/>
          <w:rFonts w:asciiTheme="minorHAnsi" w:hAnsiTheme="minorHAnsi"/>
        </w:rPr>
        <w:t xml:space="preserve"> increasing </w:t>
      </w:r>
      <w:r w:rsidRPr="00052F83">
        <w:rPr>
          <w:rStyle w:val="StyleUnderline"/>
          <w:rFonts w:asciiTheme="minorHAnsi" w:hAnsiTheme="minorHAnsi"/>
          <w:highlight w:val="green"/>
        </w:rPr>
        <w:t>profit</w:t>
      </w:r>
      <w:r w:rsidRPr="00052F83">
        <w:rPr>
          <w:rFonts w:asciiTheme="minorHAnsi" w:hAnsiTheme="minorHAnsi"/>
          <w:sz w:val="16"/>
        </w:rPr>
        <w:t xml:space="preserve">. From the standpoint of ethics and a commitment to basic human rights, including the right to the highest attainable standard of health, such reasoning can only be described as perverse. And yet </w:t>
      </w:r>
      <w:r w:rsidRPr="00052F83">
        <w:rPr>
          <w:rStyle w:val="StyleUnderline"/>
          <w:rFonts w:asciiTheme="minorHAnsi" w:hAnsiTheme="minorHAnsi"/>
          <w:highlight w:val="green"/>
        </w:rPr>
        <w:t>it is</w:t>
      </w:r>
      <w:r w:rsidRPr="00052F83">
        <w:rPr>
          <w:rStyle w:val="StyleUnderline"/>
          <w:rFonts w:asciiTheme="minorHAnsi" w:hAnsiTheme="minorHAnsi"/>
        </w:rPr>
        <w:t xml:space="preserve"> widely accepted as the ‘</w:t>
      </w:r>
      <w:r w:rsidRPr="00052F83">
        <w:rPr>
          <w:rStyle w:val="StyleUnderline"/>
          <w:rFonts w:asciiTheme="minorHAnsi" w:hAnsiTheme="minorHAnsi"/>
          <w:highlight w:val="green"/>
        </w:rPr>
        <w:t>common sense</w:t>
      </w:r>
      <w:r w:rsidRPr="00052F83">
        <w:rPr>
          <w:rStyle w:val="StyleUnderline"/>
          <w:rFonts w:asciiTheme="minorHAnsi" w:hAnsiTheme="minorHAnsi"/>
        </w:rPr>
        <w:t xml:space="preserve">’ </w:t>
      </w:r>
      <w:r w:rsidRPr="00052F83">
        <w:rPr>
          <w:rStyle w:val="StyleUnderline"/>
          <w:rFonts w:asciiTheme="minorHAnsi" w:hAnsiTheme="minorHAnsi"/>
          <w:highlight w:val="green"/>
        </w:rPr>
        <w:t>of industry</w:t>
      </w:r>
      <w:r w:rsidRPr="00052F83">
        <w:rPr>
          <w:rStyle w:val="StyleUnderline"/>
          <w:rFonts w:asciiTheme="minorHAnsi" w:hAnsiTheme="minorHAnsi"/>
        </w:rPr>
        <w:t xml:space="preserve"> and financial markets, as well as being reinforced in a directly material sense by highly effective lobbying efforts aimed at inhibiting public health measures such as a sugar tax</w:t>
      </w:r>
      <w:r w:rsidRPr="00052F83">
        <w:rPr>
          <w:rFonts w:asciiTheme="minorHAnsi" w:hAnsiTheme="minorHAnsi"/>
          <w:sz w:val="16"/>
        </w:rPr>
        <w:t>.24</w:t>
      </w:r>
    </w:p>
    <w:p w14:paraId="4F326D50" w14:textId="77777777" w:rsidR="00F142C6" w:rsidRPr="00052F83" w:rsidRDefault="00F142C6" w:rsidP="00525206">
      <w:pPr>
        <w:rPr>
          <w:rFonts w:asciiTheme="minorHAnsi" w:hAnsiTheme="minorHAnsi"/>
          <w:sz w:val="16"/>
        </w:rPr>
      </w:pPr>
      <w:r w:rsidRPr="00052F83">
        <w:rPr>
          <w:rFonts w:asciiTheme="minorHAnsi" w:hAnsiTheme="minorHAnsi"/>
          <w:sz w:val="16"/>
        </w:rPr>
        <w:t xml:space="preserve">In terms of the ecological impacts, </w:t>
      </w:r>
      <w:r w:rsidRPr="00052F83">
        <w:rPr>
          <w:rStyle w:val="StyleUnderline"/>
          <w:rFonts w:asciiTheme="minorHAnsi" w:hAnsiTheme="minorHAnsi"/>
        </w:rPr>
        <w:t xml:space="preserve">large-scale </w:t>
      </w:r>
      <w:proofErr w:type="spellStart"/>
      <w:r w:rsidRPr="00052F83">
        <w:rPr>
          <w:rStyle w:val="StyleUnderline"/>
          <w:rFonts w:asciiTheme="minorHAnsi" w:hAnsiTheme="minorHAnsi"/>
        </w:rPr>
        <w:t>industrialised</w:t>
      </w:r>
      <w:proofErr w:type="spellEnd"/>
      <w:r w:rsidRPr="00052F83">
        <w:rPr>
          <w:rStyle w:val="StyleUnderline"/>
          <w:rFonts w:asciiTheme="minorHAnsi" w:hAnsiTheme="minorHAnsi"/>
        </w:rPr>
        <w:t xml:space="preserve"> </w:t>
      </w:r>
      <w:r w:rsidRPr="00052F83">
        <w:rPr>
          <w:rStyle w:val="Emphasis"/>
          <w:rFonts w:asciiTheme="minorHAnsi" w:hAnsiTheme="minorHAnsi"/>
          <w:highlight w:val="green"/>
        </w:rPr>
        <w:t>monocultures</w:t>
      </w:r>
      <w:r w:rsidRPr="00052F83">
        <w:rPr>
          <w:rFonts w:asciiTheme="minorHAnsi" w:hAnsiTheme="minorHAnsi"/>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052F83">
        <w:rPr>
          <w:rStyle w:val="StyleUnderline"/>
          <w:rFonts w:asciiTheme="minorHAnsi" w:hAnsiTheme="minorHAnsi"/>
          <w:highlight w:val="green"/>
        </w:rPr>
        <w:t>lead</w:t>
      </w:r>
      <w:r w:rsidRPr="00052F83">
        <w:rPr>
          <w:rStyle w:val="StyleUnderline"/>
          <w:rFonts w:asciiTheme="minorHAnsi" w:hAnsiTheme="minorHAnsi"/>
        </w:rPr>
        <w:t xml:space="preserve">ing </w:t>
      </w:r>
      <w:r w:rsidRPr="00052F83">
        <w:rPr>
          <w:rStyle w:val="StyleUnderline"/>
          <w:rFonts w:asciiTheme="minorHAnsi" w:hAnsiTheme="minorHAnsi"/>
          <w:highlight w:val="green"/>
        </w:rPr>
        <w:t>to</w:t>
      </w:r>
      <w:r w:rsidRPr="00052F83">
        <w:rPr>
          <w:rStyle w:val="StyleUnderline"/>
          <w:rFonts w:asciiTheme="minorHAnsi" w:hAnsiTheme="minorHAnsi"/>
        </w:rPr>
        <w:t xml:space="preserve"> humanity ‘</w:t>
      </w:r>
      <w:r w:rsidRPr="00052F83">
        <w:rPr>
          <w:rStyle w:val="StyleUnderline"/>
          <w:rFonts w:asciiTheme="minorHAnsi" w:hAnsiTheme="minorHAnsi"/>
          <w:highlight w:val="green"/>
        </w:rPr>
        <w:t>eroding</w:t>
      </w:r>
      <w:r w:rsidRPr="00052F83">
        <w:rPr>
          <w:rStyle w:val="StyleUnderline"/>
          <w:rFonts w:asciiTheme="minorHAnsi" w:hAnsiTheme="minorHAnsi"/>
        </w:rPr>
        <w:t xml:space="preserve"> the very foundations of our economies, livelihoods, </w:t>
      </w:r>
      <w:r w:rsidRPr="00052F83">
        <w:rPr>
          <w:rStyle w:val="StyleUnderline"/>
          <w:rFonts w:asciiTheme="minorHAnsi" w:hAnsiTheme="minorHAnsi"/>
          <w:highlight w:val="green"/>
        </w:rPr>
        <w:t>food</w:t>
      </w:r>
      <w:r w:rsidRPr="00052F83">
        <w:rPr>
          <w:rStyle w:val="StyleUnderline"/>
          <w:rFonts w:asciiTheme="minorHAnsi" w:hAnsiTheme="minorHAnsi"/>
        </w:rPr>
        <w:t xml:space="preserve"> security, </w:t>
      </w:r>
      <w:r w:rsidRPr="00052F83">
        <w:rPr>
          <w:rStyle w:val="StyleUnderline"/>
          <w:rFonts w:asciiTheme="minorHAnsi" w:hAnsiTheme="minorHAnsi"/>
          <w:highlight w:val="green"/>
        </w:rPr>
        <w:t>health</w:t>
      </w:r>
      <w:r w:rsidRPr="00052F83">
        <w:rPr>
          <w:rStyle w:val="StyleUnderline"/>
          <w:rFonts w:asciiTheme="minorHAnsi" w:hAnsiTheme="minorHAnsi"/>
        </w:rPr>
        <w:t xml:space="preserve"> and quality of life worldwide;’ </w:t>
      </w:r>
      <w:r w:rsidRPr="00052F83">
        <w:rPr>
          <w:rStyle w:val="StyleUnderline"/>
          <w:rFonts w:asciiTheme="minorHAnsi" w:hAnsiTheme="minorHAnsi"/>
          <w:highlight w:val="green"/>
        </w:rPr>
        <w:t xml:space="preserve">this being the </w:t>
      </w:r>
      <w:r w:rsidRPr="00052F83">
        <w:rPr>
          <w:rStyle w:val="Emphasis"/>
          <w:rFonts w:asciiTheme="minorHAnsi" w:hAnsiTheme="minorHAnsi"/>
          <w:highlight w:val="green"/>
        </w:rPr>
        <w:t>conclusion</w:t>
      </w:r>
      <w:r w:rsidRPr="00052F83">
        <w:rPr>
          <w:rStyle w:val="StyleUnderline"/>
          <w:rFonts w:asciiTheme="minorHAnsi" w:hAnsiTheme="minorHAnsi"/>
          <w:highlight w:val="green"/>
        </w:rPr>
        <w:t xml:space="preserve"> of the </w:t>
      </w:r>
      <w:r w:rsidRPr="00052F83">
        <w:rPr>
          <w:rStyle w:val="Emphasis"/>
          <w:rFonts w:asciiTheme="minorHAnsi" w:hAnsiTheme="minorHAnsi"/>
          <w:highlight w:val="green"/>
        </w:rPr>
        <w:t>most</w:t>
      </w:r>
      <w:r w:rsidRPr="00052F83">
        <w:rPr>
          <w:rStyle w:val="StyleUnderline"/>
          <w:rFonts w:asciiTheme="minorHAnsi" w:hAnsiTheme="minorHAnsi"/>
          <w:highlight w:val="green"/>
        </w:rPr>
        <w:t xml:space="preserve"> comprehensive assessment</w:t>
      </w:r>
      <w:r w:rsidRPr="00052F83">
        <w:rPr>
          <w:rStyle w:val="StyleUnderline"/>
          <w:rFonts w:asciiTheme="minorHAnsi" w:hAnsiTheme="minorHAnsi"/>
        </w:rPr>
        <w:t xml:space="preserve"> of the state of planetary ecosystems ever </w:t>
      </w:r>
      <w:r w:rsidRPr="00052F83">
        <w:rPr>
          <w:rStyle w:val="StyleUnderline"/>
          <w:rFonts w:asciiTheme="minorHAnsi" w:hAnsiTheme="minorHAnsi"/>
          <w:highlight w:val="green"/>
        </w:rPr>
        <w:t>undertaken by</w:t>
      </w:r>
      <w:r w:rsidRPr="00052F83">
        <w:rPr>
          <w:rStyle w:val="StyleUnderline"/>
          <w:rFonts w:asciiTheme="minorHAnsi" w:hAnsiTheme="minorHAnsi"/>
        </w:rPr>
        <w:t xml:space="preserve"> the world’s leading </w:t>
      </w:r>
      <w:r w:rsidRPr="00052F83">
        <w:rPr>
          <w:rStyle w:val="StyleUnderline"/>
          <w:rFonts w:asciiTheme="minorHAnsi" w:hAnsiTheme="minorHAnsi"/>
          <w:highlight w:val="green"/>
        </w:rPr>
        <w:t>scientists</w:t>
      </w:r>
      <w:r w:rsidRPr="00052F83">
        <w:rPr>
          <w:rStyle w:val="StyleUnderline"/>
          <w:rFonts w:asciiTheme="minorHAnsi" w:hAnsiTheme="minorHAnsi"/>
        </w:rPr>
        <w:t xml:space="preserve"> in their respective fields.</w:t>
      </w:r>
      <w:r w:rsidRPr="00052F83">
        <w:rPr>
          <w:rFonts w:asciiTheme="minorHAnsi" w:hAnsiTheme="minorHAnsi"/>
          <w:sz w:val="16"/>
        </w:rPr>
        <w:t>26</w:t>
      </w:r>
    </w:p>
    <w:p w14:paraId="5C9874C5" w14:textId="77777777" w:rsidR="00F142C6" w:rsidRPr="00052F83" w:rsidRDefault="00F142C6" w:rsidP="00525206">
      <w:pPr>
        <w:rPr>
          <w:rFonts w:asciiTheme="minorHAnsi" w:hAnsiTheme="minorHAnsi"/>
        </w:rPr>
      </w:pPr>
      <w:proofErr w:type="spellStart"/>
      <w:r w:rsidRPr="00052F83">
        <w:rPr>
          <w:rStyle w:val="StyleUnderline"/>
          <w:rFonts w:asciiTheme="minorHAnsi" w:hAnsiTheme="minorHAnsi"/>
        </w:rPr>
        <w:t>Summarising</w:t>
      </w:r>
      <w:proofErr w:type="spellEnd"/>
      <w:r w:rsidRPr="00052F83">
        <w:rPr>
          <w:rStyle w:val="StyleUnderline"/>
          <w:rFonts w:asciiTheme="minorHAnsi" w:hAnsiTheme="minorHAnsi"/>
        </w:rPr>
        <w:t xml:space="preserve"> these and other major datasets, 16 leading biophysical scientists, in a paper published in January 2021, stated that ‘the scale of the </w:t>
      </w:r>
      <w:r w:rsidRPr="00052F83">
        <w:rPr>
          <w:rStyle w:val="StyleUnderline"/>
          <w:rFonts w:asciiTheme="minorHAnsi" w:hAnsiTheme="minorHAnsi"/>
          <w:highlight w:val="green"/>
        </w:rPr>
        <w:t>threats to</w:t>
      </w:r>
      <w:r w:rsidRPr="00052F83">
        <w:rPr>
          <w:rStyle w:val="StyleUnderline"/>
          <w:rFonts w:asciiTheme="minorHAnsi" w:hAnsiTheme="minorHAnsi"/>
        </w:rPr>
        <w:t xml:space="preserve"> the biosphere and </w:t>
      </w:r>
      <w:r w:rsidRPr="00052F83">
        <w:rPr>
          <w:rStyle w:val="StyleUnderline"/>
          <w:rFonts w:asciiTheme="minorHAnsi" w:hAnsiTheme="minorHAnsi"/>
          <w:highlight w:val="green"/>
        </w:rPr>
        <w:t>all</w:t>
      </w:r>
      <w:r w:rsidRPr="00052F83">
        <w:rPr>
          <w:rStyle w:val="StyleUnderline"/>
          <w:rFonts w:asciiTheme="minorHAnsi" w:hAnsiTheme="minorHAnsi"/>
        </w:rPr>
        <w:t xml:space="preserve"> its </w:t>
      </w:r>
      <w:r w:rsidRPr="00052F83">
        <w:rPr>
          <w:rStyle w:val="StyleUnderline"/>
          <w:rFonts w:asciiTheme="minorHAnsi" w:hAnsiTheme="minorHAnsi"/>
          <w:highlight w:val="green"/>
        </w:rPr>
        <w:t>life</w:t>
      </w:r>
      <w:r w:rsidRPr="00052F83">
        <w:rPr>
          <w:rStyle w:val="StyleUnderline"/>
          <w:rFonts w:asciiTheme="minorHAnsi" w:hAnsiTheme="minorHAnsi"/>
        </w:rPr>
        <w:t xml:space="preserve">forms – including humanity – </w:t>
      </w:r>
      <w:r w:rsidRPr="00052F83">
        <w:rPr>
          <w:rStyle w:val="StyleUnderline"/>
          <w:rFonts w:asciiTheme="minorHAnsi" w:hAnsiTheme="minorHAnsi"/>
          <w:highlight w:val="green"/>
        </w:rPr>
        <w:t>is</w:t>
      </w:r>
      <w:r w:rsidRPr="00052F83">
        <w:rPr>
          <w:rStyle w:val="StyleUnderline"/>
          <w:rFonts w:asciiTheme="minorHAnsi" w:hAnsiTheme="minorHAnsi"/>
        </w:rPr>
        <w:t xml:space="preserve"> so </w:t>
      </w:r>
      <w:r w:rsidRPr="00052F83">
        <w:rPr>
          <w:rStyle w:val="StyleUnderline"/>
          <w:rFonts w:asciiTheme="minorHAnsi" w:hAnsiTheme="minorHAnsi"/>
          <w:highlight w:val="green"/>
        </w:rPr>
        <w:t>great</w:t>
      </w:r>
      <w:r w:rsidRPr="00052F83">
        <w:rPr>
          <w:rStyle w:val="StyleUnderline"/>
          <w:rFonts w:asciiTheme="minorHAnsi" w:hAnsiTheme="minorHAnsi"/>
        </w:rPr>
        <w:t xml:space="preserve"> that is difficult to grasp for even well-informed experts</w:t>
      </w:r>
      <w:r w:rsidRPr="00052F83">
        <w:rPr>
          <w:rFonts w:asciiTheme="minorHAnsi" w:hAnsiTheme="minorHAnsi"/>
        </w:rPr>
        <w:t>.’27 They added that the current political and policy responses were woefully inadequate to the extent and severity of the crisis, concluding that:</w:t>
      </w:r>
    </w:p>
    <w:p w14:paraId="5FC49A2F" w14:textId="77777777" w:rsidR="00F142C6" w:rsidRPr="00052F83" w:rsidRDefault="00F142C6" w:rsidP="00525206">
      <w:pPr>
        <w:rPr>
          <w:rFonts w:asciiTheme="minorHAnsi" w:hAnsiTheme="minorHAnsi"/>
          <w:sz w:val="16"/>
        </w:rPr>
      </w:pPr>
      <w:r w:rsidRPr="00052F83">
        <w:rPr>
          <w:rFonts w:asciiTheme="minorHAnsi" w:hAnsiTheme="minorHAnsi"/>
          <w:sz w:val="16"/>
        </w:rPr>
        <w:t>“</w:t>
      </w:r>
      <w:r w:rsidRPr="00052F83">
        <w:rPr>
          <w:rStyle w:val="StyleUnderline"/>
          <w:rFonts w:asciiTheme="minorHAnsi" w:hAnsiTheme="minorHAnsi"/>
        </w:rPr>
        <w:t xml:space="preserve">The </w:t>
      </w:r>
      <w:r w:rsidRPr="00052F83">
        <w:rPr>
          <w:rStyle w:val="StyleUnderline"/>
          <w:rFonts w:asciiTheme="minorHAnsi" w:hAnsiTheme="minorHAnsi"/>
          <w:highlight w:val="green"/>
        </w:rPr>
        <w:t>gravity</w:t>
      </w:r>
      <w:r w:rsidRPr="00052F83">
        <w:rPr>
          <w:rStyle w:val="StyleUnderline"/>
          <w:rFonts w:asciiTheme="minorHAnsi" w:hAnsiTheme="minorHAnsi"/>
        </w:rPr>
        <w:t xml:space="preserve"> of the situation </w:t>
      </w:r>
      <w:r w:rsidRPr="00052F83">
        <w:rPr>
          <w:rStyle w:val="StyleUnderline"/>
          <w:rFonts w:asciiTheme="minorHAnsi" w:hAnsiTheme="minorHAnsi"/>
          <w:highlight w:val="green"/>
        </w:rPr>
        <w:t>requires</w:t>
      </w:r>
      <w:r w:rsidRPr="00052F83">
        <w:rPr>
          <w:rStyle w:val="StyleUnderline"/>
          <w:rFonts w:asciiTheme="minorHAnsi" w:hAnsiTheme="minorHAnsi"/>
        </w:rPr>
        <w:t xml:space="preserve"> fundamental </w:t>
      </w:r>
      <w:r w:rsidRPr="00052F83">
        <w:rPr>
          <w:rStyle w:val="StyleUnderline"/>
          <w:rFonts w:asciiTheme="minorHAnsi" w:hAnsiTheme="minorHAnsi"/>
          <w:highlight w:val="green"/>
        </w:rPr>
        <w:t>changes to</w:t>
      </w:r>
      <w:r w:rsidRPr="00052F83">
        <w:rPr>
          <w:rStyle w:val="StyleUnderline"/>
          <w:rFonts w:asciiTheme="minorHAnsi" w:hAnsiTheme="minorHAnsi"/>
        </w:rPr>
        <w:t xml:space="preserve"> global </w:t>
      </w:r>
      <w:r w:rsidRPr="00052F83">
        <w:rPr>
          <w:rStyle w:val="Emphasis"/>
          <w:rFonts w:asciiTheme="minorHAnsi" w:hAnsiTheme="minorHAnsi"/>
          <w:highlight w:val="green"/>
        </w:rPr>
        <w:t>capitalism</w:t>
      </w:r>
      <w:r w:rsidRPr="00052F83">
        <w:rPr>
          <w:rStyle w:val="StyleUnderline"/>
          <w:rFonts w:asciiTheme="minorHAnsi" w:hAnsiTheme="minorHAnsi"/>
        </w:rPr>
        <w:t xml:space="preserve">, education, and equality, </w:t>
      </w:r>
      <w:r w:rsidRPr="00052F83">
        <w:rPr>
          <w:rStyle w:val="StyleUnderline"/>
          <w:rFonts w:asciiTheme="minorHAnsi" w:hAnsiTheme="minorHAnsi"/>
          <w:highlight w:val="green"/>
        </w:rPr>
        <w:t>which include</w:t>
      </w:r>
      <w:r w:rsidRPr="00052F83">
        <w:rPr>
          <w:rStyle w:val="StyleUnderline"/>
          <w:rFonts w:asciiTheme="minorHAnsi" w:hAnsiTheme="minorHAnsi"/>
        </w:rPr>
        <w:t xml:space="preserve"> inter alia the </w:t>
      </w:r>
      <w:r w:rsidRPr="00052F83">
        <w:rPr>
          <w:rStyle w:val="StyleUnderline"/>
          <w:rFonts w:asciiTheme="minorHAnsi" w:hAnsiTheme="minorHAnsi"/>
          <w:highlight w:val="green"/>
        </w:rPr>
        <w:t>abolition of</w:t>
      </w:r>
      <w:r w:rsidRPr="00052F83">
        <w:rPr>
          <w:rStyle w:val="StyleUnderline"/>
          <w:rFonts w:asciiTheme="minorHAnsi" w:hAnsiTheme="minorHAnsi"/>
        </w:rPr>
        <w:t xml:space="preserve"> perpetual economic </w:t>
      </w:r>
      <w:r w:rsidRPr="00052F83">
        <w:rPr>
          <w:rStyle w:val="StyleUnderline"/>
          <w:rFonts w:asciiTheme="minorHAnsi" w:hAnsiTheme="minorHAnsi"/>
          <w:highlight w:val="green"/>
        </w:rPr>
        <w:t>growth</w:t>
      </w:r>
      <w:r w:rsidRPr="00052F83">
        <w:rPr>
          <w:rFonts w:asciiTheme="minorHAnsi" w:hAnsiTheme="minorHAnsi"/>
          <w:sz w:val="16"/>
        </w:rPr>
        <w:t>, properly pricing externalities, a rapid exit from fossil-fuel use, strict regulation of markets and property acquisition, reigning in corporate lobbying, and the empowerment of women.”27</w:t>
      </w:r>
    </w:p>
    <w:p w14:paraId="145BD724"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Absent such thorough-going structural changes</w:t>
      </w:r>
      <w:r w:rsidRPr="00052F83">
        <w:rPr>
          <w:rFonts w:asciiTheme="minorHAnsi" w:hAnsiTheme="minorHAnsi"/>
          <w:sz w:val="16"/>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052F83">
        <w:rPr>
          <w:rStyle w:val="StyleUnderline"/>
          <w:rFonts w:asciiTheme="minorHAnsi" w:hAnsiTheme="minorHAnsi"/>
        </w:rPr>
        <w:t>Anything else is</w:t>
      </w:r>
      <w:r w:rsidRPr="00052F83">
        <w:rPr>
          <w:rFonts w:asciiTheme="minorHAnsi" w:hAnsiTheme="minorHAnsi"/>
          <w:sz w:val="16"/>
        </w:rPr>
        <w:t xml:space="preserve"> misleading at best, or negligent and potentially </w:t>
      </w:r>
      <w:r w:rsidRPr="00052F83">
        <w:rPr>
          <w:rStyle w:val="StyleUnderline"/>
          <w:rFonts w:asciiTheme="minorHAnsi" w:hAnsiTheme="minorHAnsi"/>
        </w:rPr>
        <w:t>lethal for the human enterprise</w:t>
      </w:r>
      <w:r w:rsidRPr="00052F83">
        <w:rPr>
          <w:rFonts w:asciiTheme="minorHAnsi" w:hAnsiTheme="minorHAnsi"/>
          <w:sz w:val="16"/>
        </w:rPr>
        <w:t xml:space="preserve"> at worst.’27 This paper is written in the spirit of that academic and scientific call to arms. </w:t>
      </w:r>
    </w:p>
    <w:p w14:paraId="2259404B" w14:textId="77777777" w:rsidR="00F142C6" w:rsidRPr="00052F83" w:rsidRDefault="00F142C6" w:rsidP="00525206">
      <w:pPr>
        <w:pStyle w:val="Heading4"/>
        <w:rPr>
          <w:rFonts w:asciiTheme="minorHAnsi" w:hAnsiTheme="minorHAnsi"/>
        </w:rPr>
      </w:pPr>
      <w:r w:rsidRPr="00052F83">
        <w:rPr>
          <w:rFonts w:asciiTheme="minorHAnsi" w:hAnsiTheme="minorHAnsi"/>
        </w:rPr>
        <w:t xml:space="preserve">B – Profit motive </w:t>
      </w:r>
      <w:r w:rsidRPr="00052F83">
        <w:rPr>
          <w:rFonts w:asciiTheme="minorHAnsi" w:hAnsiTheme="minorHAnsi"/>
          <w:u w:val="single"/>
        </w:rPr>
        <w:t>net</w:t>
      </w:r>
      <w:r w:rsidRPr="00052F83">
        <w:rPr>
          <w:rFonts w:asciiTheme="minorHAnsi" w:hAnsiTheme="minorHAnsi"/>
        </w:rPr>
        <w:t xml:space="preserve"> increases new disease – empirics</w:t>
      </w:r>
    </w:p>
    <w:p w14:paraId="55044A45" w14:textId="77777777" w:rsidR="00F142C6" w:rsidRPr="00052F83" w:rsidRDefault="00F142C6" w:rsidP="00525206">
      <w:pPr>
        <w:rPr>
          <w:rFonts w:asciiTheme="minorHAnsi" w:hAnsiTheme="minorHAnsi"/>
        </w:rPr>
      </w:pPr>
      <w:r w:rsidRPr="00052F83">
        <w:rPr>
          <w:rStyle w:val="Style13ptBold"/>
          <w:rFonts w:asciiTheme="minorHAnsi" w:hAnsiTheme="minorHAnsi"/>
        </w:rPr>
        <w:t>Broughton 20</w:t>
      </w:r>
      <w:r w:rsidRPr="00052F83">
        <w:rPr>
          <w:rFonts w:asciiTheme="minorHAnsi" w:hAnsiTheme="minorHAnsi"/>
        </w:rPr>
        <w:t>.  [Alan, Active Member of the Organic Agriculture Association and is a co-author of Sustainable Agriculture vs Corporate Greed. Capitalist greed and biodiversity loss is spawning new deadly diseases. Green Left. 05-16-2020. https://www.greenleft.org.au/content/capitalist-greed-and-biodiversity-loss-spawning-new-deadly-diseases]</w:t>
      </w:r>
    </w:p>
    <w:p w14:paraId="20A22EC8" w14:textId="77777777" w:rsidR="00F142C6" w:rsidRPr="00052F83" w:rsidRDefault="00F142C6" w:rsidP="00525206">
      <w:pPr>
        <w:rPr>
          <w:rFonts w:asciiTheme="minorHAnsi" w:hAnsiTheme="minorHAnsi"/>
        </w:rPr>
      </w:pPr>
      <w:r w:rsidRPr="00052F83">
        <w:rPr>
          <w:rStyle w:val="StyleUnderline"/>
          <w:rFonts w:asciiTheme="minorHAnsi" w:hAnsiTheme="minorHAnsi"/>
          <w:highlight w:val="cyan"/>
        </w:rPr>
        <w:t>Diseases</w:t>
      </w:r>
      <w:r w:rsidRPr="00052F83">
        <w:rPr>
          <w:rStyle w:val="StyleUnderline"/>
          <w:rFonts w:asciiTheme="minorHAnsi" w:hAnsiTheme="minorHAnsi"/>
        </w:rPr>
        <w:t xml:space="preserve"> such as COVID-19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been predicted</w:t>
      </w:r>
      <w:r w:rsidRPr="00052F83">
        <w:rPr>
          <w:rStyle w:val="StyleUnderline"/>
          <w:rFonts w:asciiTheme="minorHAnsi" w:hAnsiTheme="minorHAnsi"/>
        </w:rPr>
        <w:t xml:space="preserve"> by various disease ecologists</w:t>
      </w:r>
      <w:r w:rsidRPr="00052F83">
        <w:rPr>
          <w:rFonts w:asciiTheme="minorHAnsi" w:hAnsiTheme="minorHAnsi"/>
        </w:rPr>
        <w:t>.</w:t>
      </w:r>
    </w:p>
    <w:p w14:paraId="08E96FD9" w14:textId="77777777" w:rsidR="00F142C6" w:rsidRPr="00052F83" w:rsidRDefault="00F142C6" w:rsidP="00525206">
      <w:pPr>
        <w:rPr>
          <w:rFonts w:asciiTheme="minorHAnsi" w:hAnsiTheme="minorHAnsi"/>
          <w:sz w:val="16"/>
        </w:rPr>
      </w:pPr>
      <w:r w:rsidRPr="00052F83">
        <w:rPr>
          <w:rFonts w:asciiTheme="minorHAnsi" w:hAnsiTheme="minorHAnsi"/>
          <w:sz w:val="16"/>
        </w:rPr>
        <w:t xml:space="preserve">In Spillover: Animal Infections and the Next Human Pandemic, 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wrote in 2012 about </w:t>
      </w:r>
      <w:r w:rsidRPr="00052F83">
        <w:rPr>
          <w:rStyle w:val="StyleUnderline"/>
          <w:rFonts w:asciiTheme="minorHAnsi" w:hAnsiTheme="minorHAnsi"/>
        </w:rPr>
        <w:t xml:space="preserve">the likelihood of virulent infectious diseases </w:t>
      </w:r>
      <w:r w:rsidRPr="00052F83">
        <w:rPr>
          <w:rStyle w:val="StyleUnderline"/>
          <w:rFonts w:asciiTheme="minorHAnsi" w:hAnsiTheme="minorHAnsi"/>
          <w:highlight w:val="cyan"/>
        </w:rPr>
        <w:t>because of urban sprawl</w:t>
      </w:r>
      <w:r w:rsidRPr="00052F83">
        <w:rPr>
          <w:rStyle w:val="StyleUnderline"/>
          <w:rFonts w:asciiTheme="minorHAnsi" w:hAnsiTheme="minorHAnsi"/>
        </w:rPr>
        <w:t xml:space="preserve">, </w:t>
      </w:r>
      <w:proofErr w:type="gramStart"/>
      <w:r w:rsidRPr="00052F83">
        <w:rPr>
          <w:rStyle w:val="StyleUnderline"/>
          <w:rFonts w:asciiTheme="minorHAnsi" w:hAnsiTheme="minorHAnsi"/>
        </w:rPr>
        <w:t>pesticides</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and international trade</w:t>
      </w:r>
      <w:r w:rsidRPr="00052F83">
        <w:rPr>
          <w:rStyle w:val="StyleUnderline"/>
          <w:rFonts w:asciiTheme="minorHAnsi" w:hAnsiTheme="minorHAnsi"/>
        </w:rPr>
        <w:t>, which has altered ecosystems and damaged biodiversity</w:t>
      </w:r>
      <w:r w:rsidRPr="00052F83">
        <w:rPr>
          <w:rFonts w:asciiTheme="minorHAnsi" w:hAnsiTheme="minorHAnsi"/>
          <w:sz w:val="16"/>
        </w:rPr>
        <w:t xml:space="preserve">, </w:t>
      </w:r>
      <w:r w:rsidRPr="00052F83">
        <w:rPr>
          <w:rStyle w:val="Emphasis"/>
          <w:rFonts w:asciiTheme="minorHAnsi" w:hAnsiTheme="minorHAnsi"/>
        </w:rPr>
        <w:t>letting loose the viruses</w:t>
      </w:r>
      <w:r w:rsidRPr="00052F83">
        <w:rPr>
          <w:rFonts w:asciiTheme="minorHAnsi" w:hAnsiTheme="minorHAnsi"/>
          <w:sz w:val="16"/>
        </w:rPr>
        <w:t xml:space="preserve"> that were once confined to wildlife.</w:t>
      </w:r>
    </w:p>
    <w:p w14:paraId="7E748C5A" w14:textId="77777777" w:rsidR="00F142C6" w:rsidRPr="00052F83" w:rsidRDefault="00F142C6" w:rsidP="00525206">
      <w:pPr>
        <w:rPr>
          <w:rFonts w:asciiTheme="minorHAnsi" w:hAnsiTheme="minorHAnsi"/>
          <w:sz w:val="16"/>
          <w:szCs w:val="16"/>
        </w:rPr>
      </w:pPr>
      <w:r w:rsidRPr="00052F83">
        <w:rPr>
          <w:rFonts w:asciiTheme="minorHAnsi" w:hAnsiTheme="minorHAnsi"/>
          <w:sz w:val="16"/>
          <w:szCs w:val="16"/>
        </w:rPr>
        <w:t xml:space="preserve">Dr Peter </w:t>
      </w:r>
      <w:proofErr w:type="spellStart"/>
      <w:r w:rsidRPr="00052F83">
        <w:rPr>
          <w:rFonts w:asciiTheme="minorHAnsi" w:hAnsiTheme="minorHAnsi"/>
          <w:sz w:val="16"/>
          <w:szCs w:val="16"/>
        </w:rPr>
        <w:t>Daszak</w:t>
      </w:r>
      <w:proofErr w:type="spellEnd"/>
      <w:r w:rsidRPr="00052F83">
        <w:rPr>
          <w:rFonts w:asciiTheme="minorHAnsi" w:hAnsiTheme="minorHAnsi"/>
          <w:sz w:val="16"/>
          <w:szCs w:val="16"/>
        </w:rPr>
        <w:t>, a contributor to the World Health Organization Register of Priority Diseases, called it Disease X in 2018, well before COVID-19 broke out.</w:t>
      </w:r>
    </w:p>
    <w:p w14:paraId="5839658F"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 xml:space="preserve">The number of </w:t>
      </w:r>
      <w:r w:rsidRPr="00052F83">
        <w:rPr>
          <w:rStyle w:val="StyleUnderline"/>
          <w:rFonts w:asciiTheme="minorHAnsi" w:hAnsiTheme="minorHAnsi"/>
          <w:highlight w:val="cyan"/>
        </w:rPr>
        <w:t xml:space="preserve">new </w:t>
      </w:r>
      <w:r w:rsidRPr="00052F83">
        <w:rPr>
          <w:rStyle w:val="StyleUnderline"/>
          <w:rFonts w:asciiTheme="minorHAnsi" w:hAnsiTheme="minorHAnsi"/>
        </w:rPr>
        <w:t xml:space="preserve">infectious </w:t>
      </w:r>
      <w:r w:rsidRPr="00052F83">
        <w:rPr>
          <w:rStyle w:val="StyleUnderline"/>
          <w:rFonts w:asciiTheme="minorHAnsi" w:hAnsiTheme="minorHAnsi"/>
          <w:highlight w:val="cyan"/>
        </w:rPr>
        <w:t xml:space="preserve">diseases has </w:t>
      </w:r>
      <w:r w:rsidRPr="00052F83">
        <w:rPr>
          <w:rStyle w:val="Emphasis"/>
          <w:rFonts w:asciiTheme="minorHAnsi" w:hAnsiTheme="minorHAnsi"/>
          <w:highlight w:val="cyan"/>
        </w:rPr>
        <w:t>tripled each decade</w:t>
      </w:r>
      <w:r w:rsidRPr="00052F83">
        <w:rPr>
          <w:rFonts w:asciiTheme="minorHAnsi" w:hAnsiTheme="minorHAnsi"/>
          <w:sz w:val="16"/>
        </w:rPr>
        <w:t xml:space="preserve"> since the 1980s: there have been at least 300 in the past 50 years, 72% of which originated in wildlife.</w:t>
      </w:r>
    </w:p>
    <w:p w14:paraId="2CFA0B5F" w14:textId="77777777" w:rsidR="00F142C6" w:rsidRPr="00052F83" w:rsidRDefault="00F142C6" w:rsidP="00525206">
      <w:pPr>
        <w:rPr>
          <w:rFonts w:asciiTheme="minorHAnsi" w:hAnsiTheme="minorHAnsi"/>
          <w:sz w:val="16"/>
        </w:rPr>
      </w:pPr>
      <w:r w:rsidRPr="00052F83">
        <w:rPr>
          <w:rStyle w:val="StyleUnderline"/>
          <w:rFonts w:asciiTheme="minorHAnsi" w:hAnsiTheme="minorHAnsi"/>
          <w:highlight w:val="cyan"/>
        </w:rPr>
        <w:t>Ebola</w:t>
      </w:r>
      <w:r w:rsidRPr="00052F83">
        <w:rPr>
          <w:rFonts w:asciiTheme="minorHAnsi" w:hAnsiTheme="minorHAnsi"/>
          <w:sz w:val="16"/>
        </w:rPr>
        <w:t xml:space="preserve"> arrived via a chimpanzee that was caught and consumed in Gabon; it killed 90% of infected people. It </w:t>
      </w:r>
      <w:r w:rsidRPr="00052F83">
        <w:rPr>
          <w:rStyle w:val="StyleUnderline"/>
          <w:rFonts w:asciiTheme="minorHAnsi" w:hAnsiTheme="minorHAnsi"/>
        </w:rPr>
        <w:t>is suspected to have been</w:t>
      </w:r>
      <w:r w:rsidRPr="00052F83">
        <w:rPr>
          <w:rFonts w:asciiTheme="minorHAnsi" w:hAnsiTheme="minorHAnsi"/>
          <w:sz w:val="16"/>
        </w:rPr>
        <w:t xml:space="preserve"> passed on to chimpanzees from bats, </w:t>
      </w:r>
      <w:r w:rsidRPr="00052F83">
        <w:rPr>
          <w:rStyle w:val="StyleUnderline"/>
          <w:rFonts w:asciiTheme="minorHAnsi" w:hAnsiTheme="minorHAnsi"/>
        </w:rPr>
        <w:t xml:space="preserve">forced to inhabit the same ecosystems and compete for the same food sources </w:t>
      </w:r>
      <w:r w:rsidRPr="00052F83">
        <w:rPr>
          <w:rStyle w:val="StyleUnderline"/>
          <w:rFonts w:asciiTheme="minorHAnsi" w:hAnsiTheme="minorHAnsi"/>
          <w:highlight w:val="cyan"/>
        </w:rPr>
        <w:t>by deforestation</w:t>
      </w:r>
      <w:r w:rsidRPr="00052F83">
        <w:rPr>
          <w:rFonts w:asciiTheme="minorHAnsi" w:hAnsiTheme="minorHAnsi"/>
          <w:sz w:val="16"/>
        </w:rPr>
        <w:t>.</w:t>
      </w:r>
    </w:p>
    <w:p w14:paraId="0F930EFC" w14:textId="77777777" w:rsidR="00F142C6" w:rsidRPr="00052F83" w:rsidRDefault="00F142C6" w:rsidP="00525206">
      <w:pPr>
        <w:rPr>
          <w:rFonts w:asciiTheme="minorHAnsi" w:hAnsiTheme="minorHAnsi"/>
          <w:sz w:val="16"/>
        </w:rPr>
      </w:pPr>
      <w:r w:rsidRPr="00052F83">
        <w:rPr>
          <w:rFonts w:asciiTheme="minorHAnsi" w:hAnsiTheme="minorHAnsi"/>
          <w:sz w:val="16"/>
        </w:rPr>
        <w:t>Middle East Respiratory Syndrome (</w:t>
      </w:r>
      <w:r w:rsidRPr="00052F83">
        <w:rPr>
          <w:rStyle w:val="StyleUnderline"/>
          <w:rFonts w:asciiTheme="minorHAnsi" w:hAnsiTheme="minorHAnsi"/>
        </w:rPr>
        <w:t>MERS</w:t>
      </w:r>
      <w:r w:rsidRPr="00052F83">
        <w:rPr>
          <w:rFonts w:asciiTheme="minorHAnsi" w:hAnsiTheme="minorHAnsi"/>
          <w:sz w:val="16"/>
        </w:rPr>
        <w:t xml:space="preserve">) passed from bats to camels and then to the camel handlers. </w:t>
      </w:r>
      <w:r w:rsidRPr="00052F83">
        <w:rPr>
          <w:rStyle w:val="StyleUnderline"/>
          <w:rFonts w:asciiTheme="minorHAnsi" w:hAnsiTheme="minorHAnsi"/>
        </w:rPr>
        <w:t>Hendra virus</w:t>
      </w:r>
      <w:r w:rsidRPr="00052F83">
        <w:rPr>
          <w:rFonts w:asciiTheme="minorHAnsi" w:hAnsiTheme="minorHAnsi"/>
          <w:sz w:val="16"/>
        </w:rPr>
        <w:t xml:space="preserve"> came from fruit bats, </w:t>
      </w:r>
      <w:proofErr w:type="spellStart"/>
      <w:r w:rsidRPr="00052F83">
        <w:rPr>
          <w:rFonts w:asciiTheme="minorHAnsi" w:hAnsiTheme="minorHAnsi"/>
          <w:sz w:val="16"/>
        </w:rPr>
        <w:t>urbanised</w:t>
      </w:r>
      <w:proofErr w:type="spellEnd"/>
      <w:r w:rsidRPr="00052F83">
        <w:rPr>
          <w:rFonts w:asciiTheme="minorHAnsi" w:hAnsiTheme="minorHAnsi"/>
          <w:sz w:val="16"/>
        </w:rPr>
        <w:t xml:space="preserve"> because of loss of habitat, and was passed on to horses and people.</w:t>
      </w:r>
    </w:p>
    <w:p w14:paraId="17B29A5D" w14:textId="77777777" w:rsidR="00F142C6" w:rsidRPr="00052F83" w:rsidRDefault="00F142C6" w:rsidP="00525206">
      <w:pPr>
        <w:rPr>
          <w:rFonts w:asciiTheme="minorHAnsi" w:hAnsiTheme="minorHAnsi"/>
          <w:sz w:val="16"/>
        </w:rPr>
      </w:pPr>
      <w:proofErr w:type="spellStart"/>
      <w:r w:rsidRPr="00052F83">
        <w:rPr>
          <w:rStyle w:val="StyleUnderline"/>
          <w:rFonts w:asciiTheme="minorHAnsi" w:hAnsiTheme="minorHAnsi"/>
        </w:rPr>
        <w:t>Kyasanur</w:t>
      </w:r>
      <w:proofErr w:type="spellEnd"/>
      <w:r w:rsidRPr="00052F83">
        <w:rPr>
          <w:rStyle w:val="StyleUnderline"/>
          <w:rFonts w:asciiTheme="minorHAnsi" w:hAnsiTheme="minorHAnsi"/>
        </w:rPr>
        <w:t xml:space="preserve"> Forest Disease in India spread</w:t>
      </w:r>
      <w:r w:rsidRPr="00052F83">
        <w:rPr>
          <w:rFonts w:asciiTheme="minorHAnsi" w:hAnsiTheme="minorHAnsi"/>
          <w:sz w:val="16"/>
        </w:rPr>
        <w:t xml:space="preserve"> from monkeys to humans via ticks as monkeys invaded human territory </w:t>
      </w:r>
      <w:r w:rsidRPr="00052F83">
        <w:rPr>
          <w:rStyle w:val="StyleUnderline"/>
          <w:rFonts w:asciiTheme="minorHAnsi" w:hAnsiTheme="minorHAnsi"/>
        </w:rPr>
        <w:t xml:space="preserve">when theirs was lost through </w:t>
      </w:r>
      <w:r w:rsidRPr="00052F83">
        <w:rPr>
          <w:rStyle w:val="Emphasis"/>
          <w:rFonts w:asciiTheme="minorHAnsi" w:hAnsiTheme="minorHAnsi"/>
        </w:rPr>
        <w:t>deforestation</w:t>
      </w:r>
      <w:r w:rsidRPr="00052F83">
        <w:rPr>
          <w:rFonts w:asciiTheme="minorHAnsi" w:hAnsiTheme="minorHAnsi"/>
          <w:sz w:val="16"/>
        </w:rPr>
        <w:t>.</w:t>
      </w:r>
    </w:p>
    <w:p w14:paraId="39D899D5" w14:textId="77777777" w:rsidR="00F142C6" w:rsidRPr="00052F83" w:rsidRDefault="00F142C6" w:rsidP="00525206">
      <w:pPr>
        <w:rPr>
          <w:rStyle w:val="StyleUnderline"/>
          <w:rFonts w:asciiTheme="minorHAnsi" w:hAnsiTheme="minorHAnsi"/>
        </w:rPr>
      </w:pPr>
      <w:proofErr w:type="spellStart"/>
      <w:r w:rsidRPr="00052F83">
        <w:rPr>
          <w:rStyle w:val="StyleUnderline"/>
          <w:rFonts w:asciiTheme="minorHAnsi" w:hAnsiTheme="minorHAnsi"/>
        </w:rPr>
        <w:t>Nipah</w:t>
      </w:r>
      <w:proofErr w:type="spellEnd"/>
      <w:r w:rsidRPr="00052F83">
        <w:rPr>
          <w:rStyle w:val="StyleUnderline"/>
          <w:rFonts w:asciiTheme="minorHAnsi" w:hAnsiTheme="minorHAnsi"/>
        </w:rPr>
        <w:t xml:space="preserve"> virus in Malaysia</w:t>
      </w:r>
      <w:r w:rsidRPr="00052F83">
        <w:rPr>
          <w:rFonts w:asciiTheme="minorHAnsi" w:hAnsiTheme="minorHAnsi"/>
          <w:sz w:val="16"/>
        </w:rPr>
        <w:t xml:space="preserve"> spread from fruit bats driven from the forest by clearing on to mango trees, into pigs via bat droppings and saliva, and then on to the farmers. </w:t>
      </w:r>
      <w:r w:rsidRPr="00052F83">
        <w:rPr>
          <w:rStyle w:val="StyleUnderline"/>
          <w:rFonts w:asciiTheme="minorHAnsi" w:hAnsiTheme="minorHAnsi"/>
        </w:rPr>
        <w:t>HIV-AIDS, Zika, Severe acute respiratory syndrome (SARS), bird flu and West Nile viruses all came from wild animals.</w:t>
      </w:r>
    </w:p>
    <w:p w14:paraId="4592551F" w14:textId="77777777" w:rsidR="00F142C6" w:rsidRPr="00052F83" w:rsidRDefault="00F142C6" w:rsidP="00525206">
      <w:pPr>
        <w:rPr>
          <w:rFonts w:asciiTheme="minorHAnsi" w:hAnsiTheme="minorHAnsi"/>
          <w:sz w:val="16"/>
          <w:szCs w:val="16"/>
        </w:rPr>
      </w:pPr>
      <w:r w:rsidRPr="00052F83">
        <w:rPr>
          <w:rFonts w:asciiTheme="minorHAnsi" w:hAnsiTheme="minorHAnsi"/>
          <w:sz w:val="16"/>
          <w:szCs w:val="16"/>
        </w:rPr>
        <w:t>COVID-19 is likely to have passed by bats to another animal, possibly a pangolin, then on to humans trading in wild animals.</w:t>
      </w:r>
    </w:p>
    <w:p w14:paraId="19D870D0" w14:textId="77777777" w:rsidR="00F142C6" w:rsidRPr="00052F83" w:rsidRDefault="00F142C6" w:rsidP="00525206">
      <w:pPr>
        <w:rPr>
          <w:rFonts w:asciiTheme="minorHAnsi" w:hAnsiTheme="minorHAnsi"/>
          <w:sz w:val="16"/>
          <w:szCs w:val="16"/>
        </w:rPr>
      </w:pPr>
      <w:r w:rsidRPr="00052F83">
        <w:rPr>
          <w:rFonts w:asciiTheme="minorHAnsi" w:hAnsiTheme="minorHAnsi"/>
          <w:sz w:val="16"/>
          <w:szCs w:val="16"/>
        </w:rPr>
        <w:t xml:space="preserve">Disrupted </w:t>
      </w:r>
      <w:proofErr w:type="spellStart"/>
      <w:r w:rsidRPr="00052F83">
        <w:rPr>
          <w:rFonts w:asciiTheme="minorHAnsi" w:hAnsiTheme="minorHAnsi"/>
          <w:sz w:val="16"/>
          <w:szCs w:val="16"/>
        </w:rPr>
        <w:t>ecosytems</w:t>
      </w:r>
      <w:proofErr w:type="spellEnd"/>
    </w:p>
    <w:p w14:paraId="1F6C9A48" w14:textId="77777777" w:rsidR="00F142C6" w:rsidRPr="00052F83" w:rsidRDefault="00F142C6" w:rsidP="00525206">
      <w:pPr>
        <w:rPr>
          <w:rStyle w:val="StyleUnderline"/>
          <w:rFonts w:asciiTheme="minorHAnsi" w:hAnsiTheme="minorHAnsi"/>
        </w:rPr>
      </w:pPr>
      <w:r w:rsidRPr="00052F83">
        <w:rPr>
          <w:rFonts w:asciiTheme="minorHAnsi" w:hAnsiTheme="minorHAnsi"/>
          <w:sz w:val="16"/>
        </w:rPr>
        <w:t xml:space="preserve">David </w:t>
      </w:r>
      <w:proofErr w:type="spellStart"/>
      <w:r w:rsidRPr="00052F83">
        <w:rPr>
          <w:rFonts w:asciiTheme="minorHAnsi" w:hAnsiTheme="minorHAnsi"/>
          <w:sz w:val="16"/>
        </w:rPr>
        <w:t>Quammen</w:t>
      </w:r>
      <w:proofErr w:type="spellEnd"/>
      <w:r w:rsidRPr="00052F83">
        <w:rPr>
          <w:rFonts w:asciiTheme="minorHAnsi" w:hAnsiTheme="minorHAnsi"/>
          <w:sz w:val="16"/>
        </w:rPr>
        <w:t xml:space="preserve"> said: “We cut the trees, we kill the animals or cage them and send them to markets. </w:t>
      </w:r>
      <w:r w:rsidRPr="00052F83">
        <w:rPr>
          <w:rStyle w:val="StyleUnderline"/>
          <w:rFonts w:asciiTheme="minorHAnsi" w:hAnsiTheme="minorHAnsi"/>
          <w:highlight w:val="cyan"/>
        </w:rPr>
        <w:t xml:space="preserve">We disrupt ecosystems, and we </w:t>
      </w:r>
      <w:r w:rsidRPr="00052F83">
        <w:rPr>
          <w:rStyle w:val="Emphasis"/>
          <w:rFonts w:asciiTheme="minorHAnsi" w:hAnsiTheme="minorHAnsi"/>
          <w:highlight w:val="cyan"/>
        </w:rPr>
        <w:t>shake loose viruses</w:t>
      </w:r>
      <w:r w:rsidRPr="00052F83">
        <w:rPr>
          <w:rStyle w:val="StyleUnderline"/>
          <w:rFonts w:asciiTheme="minorHAnsi" w:hAnsiTheme="minorHAnsi"/>
        </w:rPr>
        <w:t xml:space="preserve"> from their natural hosts</w:t>
      </w:r>
      <w:r w:rsidRPr="00052F83">
        <w:rPr>
          <w:rFonts w:asciiTheme="minorHAnsi" w:hAnsiTheme="minorHAnsi"/>
          <w:sz w:val="16"/>
        </w:rPr>
        <w:t xml:space="preserve">. </w:t>
      </w:r>
      <w:r w:rsidRPr="00052F83">
        <w:rPr>
          <w:rStyle w:val="StyleUnderline"/>
          <w:rFonts w:asciiTheme="minorHAnsi" w:hAnsiTheme="minorHAnsi"/>
        </w:rPr>
        <w:t xml:space="preserve">When that happens, </w:t>
      </w:r>
      <w:r w:rsidRPr="00052F83">
        <w:rPr>
          <w:rStyle w:val="StyleUnderline"/>
          <w:rFonts w:asciiTheme="minorHAnsi" w:hAnsiTheme="minorHAnsi"/>
          <w:highlight w:val="cyan"/>
        </w:rPr>
        <w:t>they need a new host</w:t>
      </w:r>
      <w:r w:rsidRPr="00052F83">
        <w:rPr>
          <w:rStyle w:val="StyleUnderline"/>
          <w:rFonts w:asciiTheme="minorHAnsi" w:hAnsiTheme="minorHAnsi"/>
        </w:rPr>
        <w:t xml:space="preserve">. Often, </w:t>
      </w:r>
      <w:r w:rsidRPr="00052F83">
        <w:rPr>
          <w:rStyle w:val="Emphasis"/>
          <w:rFonts w:asciiTheme="minorHAnsi" w:hAnsiTheme="minorHAnsi"/>
        </w:rPr>
        <w:t>we are it</w:t>
      </w:r>
      <w:r w:rsidRPr="00052F83">
        <w:rPr>
          <w:rStyle w:val="StyleUnderline"/>
          <w:rFonts w:asciiTheme="minorHAnsi" w:hAnsiTheme="minorHAnsi"/>
        </w:rPr>
        <w:t>.”</w:t>
      </w:r>
    </w:p>
    <w:p w14:paraId="246770E8" w14:textId="77777777" w:rsidR="00F142C6" w:rsidRPr="00052F83" w:rsidRDefault="00F142C6" w:rsidP="00525206">
      <w:pPr>
        <w:rPr>
          <w:rFonts w:asciiTheme="minorHAnsi" w:hAnsiTheme="minorHAnsi"/>
          <w:sz w:val="16"/>
        </w:rPr>
      </w:pPr>
      <w:r w:rsidRPr="00052F83">
        <w:rPr>
          <w:rFonts w:asciiTheme="minorHAnsi" w:hAnsiTheme="minorHAnsi"/>
          <w:sz w:val="16"/>
        </w:rPr>
        <w:t>As Joachim Spangenberg from the Sustainable Europe Research Institute wrote: “</w:t>
      </w:r>
      <w:r w:rsidRPr="00052F83">
        <w:rPr>
          <w:rStyle w:val="StyleUnderline"/>
          <w:rFonts w:asciiTheme="minorHAnsi" w:hAnsiTheme="minorHAnsi"/>
        </w:rPr>
        <w:t>We are creating this situation, not the animals</w:t>
      </w:r>
      <w:r w:rsidRPr="00052F83">
        <w:rPr>
          <w:rFonts w:asciiTheme="minorHAnsi" w:hAnsiTheme="minorHAnsi"/>
          <w:sz w:val="16"/>
        </w:rPr>
        <w:t>”.</w:t>
      </w:r>
    </w:p>
    <w:p w14:paraId="2F634954"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 xml:space="preserve">Ending the trade in wildlife sounds like a simple solution but suppression could drive it underground where hygiene is </w:t>
      </w:r>
      <w:r w:rsidRPr="00052F83">
        <w:rPr>
          <w:rStyle w:val="Emphasis"/>
          <w:rFonts w:asciiTheme="minorHAnsi" w:hAnsiTheme="minorHAnsi"/>
        </w:rPr>
        <w:t>likely to be worse</w:t>
      </w:r>
      <w:r w:rsidRPr="00052F83">
        <w:rPr>
          <w:rFonts w:asciiTheme="minorHAnsi" w:hAnsiTheme="minorHAnsi"/>
          <w:sz w:val="16"/>
        </w:rPr>
        <w:t>. Many people are dependent on the trade for their income and sustenance.</w:t>
      </w:r>
    </w:p>
    <w:p w14:paraId="0F00D537"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The issues of poverty, unemployment and food insecurity need to be addressed at the same time</w:t>
      </w:r>
      <w:r w:rsidRPr="00052F83">
        <w:rPr>
          <w:rFonts w:asciiTheme="minorHAnsi" w:hAnsiTheme="minorHAnsi"/>
          <w:sz w:val="16"/>
        </w:rPr>
        <w:t xml:space="preserve">. Simply blaming bush meat, which has been consumed since the start of human history, </w:t>
      </w:r>
      <w:r w:rsidRPr="00052F83">
        <w:rPr>
          <w:rStyle w:val="StyleUnderline"/>
          <w:rFonts w:asciiTheme="minorHAnsi" w:hAnsiTheme="minorHAnsi"/>
        </w:rPr>
        <w:t xml:space="preserve">does not address the key issue — </w:t>
      </w:r>
      <w:r w:rsidRPr="00052F83">
        <w:rPr>
          <w:rStyle w:val="Emphasis"/>
          <w:rFonts w:asciiTheme="minorHAnsi" w:hAnsiTheme="minorHAnsi"/>
        </w:rPr>
        <w:t>biodiversity loss</w:t>
      </w:r>
      <w:r w:rsidRPr="00052F83">
        <w:rPr>
          <w:rFonts w:asciiTheme="minorHAnsi" w:hAnsiTheme="minorHAnsi"/>
          <w:sz w:val="16"/>
        </w:rPr>
        <w:t>.</w:t>
      </w:r>
    </w:p>
    <w:p w14:paraId="2E004D36" w14:textId="77777777" w:rsidR="00F142C6" w:rsidRPr="00052F83" w:rsidRDefault="00F142C6" w:rsidP="00525206">
      <w:pPr>
        <w:rPr>
          <w:rStyle w:val="StyleUnderline"/>
          <w:rFonts w:asciiTheme="minorHAnsi" w:hAnsiTheme="minorHAnsi"/>
        </w:rPr>
      </w:pPr>
      <w:r w:rsidRPr="00052F83">
        <w:rPr>
          <w:rStyle w:val="StyleUnderline"/>
          <w:rFonts w:asciiTheme="minorHAnsi" w:hAnsiTheme="minorHAnsi"/>
        </w:rPr>
        <w:t>The extent</w:t>
      </w:r>
      <w:r w:rsidRPr="00052F83">
        <w:rPr>
          <w:rStyle w:val="StyleUnderline"/>
          <w:rFonts w:asciiTheme="minorHAnsi" w:hAnsiTheme="minorHAnsi"/>
          <w:highlight w:val="cyan"/>
        </w:rPr>
        <w:t xml:space="preserve"> tropical forests </w:t>
      </w:r>
      <w:proofErr w:type="gramStart"/>
      <w:r w:rsidRPr="00052F83">
        <w:rPr>
          <w:rStyle w:val="StyleUnderline"/>
          <w:rFonts w:asciiTheme="minorHAnsi" w:hAnsiTheme="minorHAnsi"/>
          <w:highlight w:val="cyan"/>
        </w:rPr>
        <w:t>has</w:t>
      </w:r>
      <w:proofErr w:type="gramEnd"/>
      <w:r w:rsidRPr="00052F83">
        <w:rPr>
          <w:rStyle w:val="StyleUnderline"/>
          <w:rFonts w:asciiTheme="minorHAnsi" w:hAnsiTheme="minorHAnsi"/>
          <w:highlight w:val="cyan"/>
        </w:rPr>
        <w:t xml:space="preserve"> been </w:t>
      </w:r>
      <w:r w:rsidRPr="00052F83">
        <w:rPr>
          <w:rStyle w:val="Emphasis"/>
          <w:rFonts w:asciiTheme="minorHAnsi" w:hAnsiTheme="minorHAnsi"/>
          <w:highlight w:val="cyan"/>
        </w:rPr>
        <w:t>halved</w:t>
      </w:r>
      <w:r w:rsidRPr="00052F83">
        <w:rPr>
          <w:rStyle w:val="StyleUnderline"/>
          <w:rFonts w:asciiTheme="minorHAnsi" w:hAnsiTheme="minorHAnsi"/>
        </w:rPr>
        <w:t xml:space="preserve"> in the past century</w:t>
      </w:r>
      <w:r w:rsidRPr="00052F83">
        <w:rPr>
          <w:rFonts w:asciiTheme="minorHAnsi" w:hAnsiTheme="minorHAnsi"/>
          <w:sz w:val="16"/>
        </w:rPr>
        <w:t xml:space="preserve">. When </w:t>
      </w:r>
      <w:r w:rsidRPr="00052F83">
        <w:rPr>
          <w:rStyle w:val="StyleUnderline"/>
          <w:rFonts w:asciiTheme="minorHAnsi" w:hAnsiTheme="minorHAnsi"/>
        </w:rPr>
        <w:t>animals at the top of the food chain disappear</w:t>
      </w:r>
      <w:r w:rsidRPr="00052F83">
        <w:rPr>
          <w:rFonts w:asciiTheme="minorHAnsi" w:hAnsiTheme="minorHAnsi"/>
          <w:sz w:val="16"/>
        </w:rPr>
        <w:t xml:space="preserve">, those at the bottom, such as </w:t>
      </w:r>
      <w:r w:rsidRPr="00052F83">
        <w:rPr>
          <w:rStyle w:val="StyleUnderline"/>
          <w:rFonts w:asciiTheme="minorHAnsi" w:hAnsiTheme="minorHAnsi"/>
        </w:rPr>
        <w:t xml:space="preserve">rats and mice that normally carry more pathogens, </w:t>
      </w:r>
      <w:r w:rsidRPr="00052F83">
        <w:rPr>
          <w:rStyle w:val="Emphasis"/>
          <w:rFonts w:asciiTheme="minorHAnsi" w:hAnsiTheme="minorHAnsi"/>
        </w:rPr>
        <w:t>take up the space</w:t>
      </w:r>
      <w:r w:rsidRPr="00052F83">
        <w:rPr>
          <w:rStyle w:val="StyleUnderline"/>
          <w:rFonts w:asciiTheme="minorHAnsi" w:hAnsiTheme="minorHAnsi"/>
        </w:rPr>
        <w:t>.</w:t>
      </w:r>
    </w:p>
    <w:p w14:paraId="5C9EED3A" w14:textId="77777777" w:rsidR="00F142C6" w:rsidRPr="00052F83" w:rsidRDefault="00F142C6" w:rsidP="00525206">
      <w:pPr>
        <w:rPr>
          <w:rStyle w:val="StyleUnderline"/>
          <w:rFonts w:asciiTheme="minorHAnsi" w:hAnsiTheme="minorHAnsi"/>
        </w:rPr>
      </w:pPr>
      <w:r w:rsidRPr="00052F83">
        <w:rPr>
          <w:rFonts w:asciiTheme="minorHAnsi" w:hAnsiTheme="minorHAnsi"/>
          <w:sz w:val="16"/>
        </w:rPr>
        <w:t xml:space="preserve">Habitat loss forces animals and their diseases to go elsewhere. </w:t>
      </w:r>
      <w:r w:rsidRPr="00052F83">
        <w:rPr>
          <w:rStyle w:val="StyleUnderline"/>
          <w:rFonts w:asciiTheme="minorHAnsi" w:hAnsiTheme="minorHAnsi"/>
          <w:highlight w:val="cyan"/>
        </w:rPr>
        <w:t xml:space="preserve">Species in degraded ecosystems </w:t>
      </w:r>
      <w:r w:rsidRPr="00052F83">
        <w:rPr>
          <w:rStyle w:val="Emphasis"/>
          <w:rFonts w:asciiTheme="minorHAnsi" w:hAnsiTheme="minorHAnsi"/>
          <w:highlight w:val="cyan"/>
        </w:rPr>
        <w:t>carry more disease</w:t>
      </w:r>
      <w:r w:rsidRPr="00052F83">
        <w:rPr>
          <w:rStyle w:val="StyleUnderline"/>
          <w:rFonts w:asciiTheme="minorHAnsi" w:hAnsiTheme="minorHAnsi"/>
        </w:rPr>
        <w:t>.</w:t>
      </w:r>
    </w:p>
    <w:p w14:paraId="57FFB764"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Natural animal habitats are being destroyed for monocultural agricultural production by corporations</w:t>
      </w:r>
      <w:r w:rsidRPr="00052F83">
        <w:rPr>
          <w:rFonts w:asciiTheme="minorHAnsi" w:hAnsiTheme="minorHAnsi"/>
          <w:sz w:val="16"/>
        </w:rPr>
        <w:t xml:space="preserve"> — soy, </w:t>
      </w:r>
      <w:proofErr w:type="gramStart"/>
      <w:r w:rsidRPr="00052F83">
        <w:rPr>
          <w:rFonts w:asciiTheme="minorHAnsi" w:hAnsiTheme="minorHAnsi"/>
          <w:sz w:val="16"/>
        </w:rPr>
        <w:t>corn</w:t>
      </w:r>
      <w:proofErr w:type="gramEnd"/>
      <w:r w:rsidRPr="00052F83">
        <w:rPr>
          <w:rFonts w:asciiTheme="minorHAnsi" w:hAnsiTheme="minorHAnsi"/>
          <w:sz w:val="16"/>
        </w:rPr>
        <w:t xml:space="preserve"> and palm oil — and for logging, mining, roads and </w:t>
      </w:r>
      <w:proofErr w:type="spellStart"/>
      <w:r w:rsidRPr="00052F83">
        <w:rPr>
          <w:rFonts w:asciiTheme="minorHAnsi" w:hAnsiTheme="minorHAnsi"/>
          <w:sz w:val="16"/>
        </w:rPr>
        <w:t>urbanisation</w:t>
      </w:r>
      <w:proofErr w:type="spellEnd"/>
      <w:r w:rsidRPr="00052F83">
        <w:rPr>
          <w:rFonts w:asciiTheme="minorHAnsi" w:hAnsiTheme="minorHAnsi"/>
          <w:sz w:val="16"/>
        </w:rPr>
        <w:t xml:space="preserve">. The </w:t>
      </w:r>
      <w:r w:rsidRPr="00052F83">
        <w:rPr>
          <w:rStyle w:val="StyleUnderline"/>
          <w:rFonts w:asciiTheme="minorHAnsi" w:hAnsiTheme="minorHAnsi"/>
          <w:highlight w:val="cyan"/>
        </w:rPr>
        <w:t xml:space="preserve">consequences </w:t>
      </w:r>
      <w:r w:rsidRPr="00052F83">
        <w:rPr>
          <w:rStyle w:val="StyleUnderline"/>
          <w:rFonts w:asciiTheme="minorHAnsi" w:hAnsiTheme="minorHAnsi"/>
        </w:rPr>
        <w:t xml:space="preserve">of this practice </w:t>
      </w:r>
      <w:r w:rsidRPr="00052F83">
        <w:rPr>
          <w:rStyle w:val="StyleUnderline"/>
          <w:rFonts w:asciiTheme="minorHAnsi" w:hAnsiTheme="minorHAnsi"/>
          <w:highlight w:val="cyan"/>
        </w:rPr>
        <w:t xml:space="preserve">are </w:t>
      </w:r>
      <w:r w:rsidRPr="00052F83">
        <w:rPr>
          <w:rStyle w:val="Emphasis"/>
          <w:rFonts w:asciiTheme="minorHAnsi" w:hAnsiTheme="minorHAnsi"/>
          <w:highlight w:val="cyan"/>
        </w:rPr>
        <w:t>not factored</w:t>
      </w:r>
      <w:r w:rsidRPr="00052F83">
        <w:rPr>
          <w:rStyle w:val="StyleUnderline"/>
          <w:rFonts w:asciiTheme="minorHAnsi" w:hAnsiTheme="minorHAnsi"/>
          <w:highlight w:val="cyan"/>
        </w:rPr>
        <w:t xml:space="preserve"> into the </w:t>
      </w:r>
      <w:r w:rsidRPr="00052F83">
        <w:rPr>
          <w:rStyle w:val="Emphasis"/>
          <w:rFonts w:asciiTheme="minorHAnsi" w:hAnsiTheme="minorHAnsi"/>
          <w:highlight w:val="cyan"/>
        </w:rPr>
        <w:t>extracted profits</w:t>
      </w:r>
      <w:r w:rsidRPr="00052F83">
        <w:rPr>
          <w:rFonts w:asciiTheme="minorHAnsi" w:hAnsiTheme="minorHAnsi"/>
          <w:sz w:val="16"/>
          <w:highlight w:val="cyan"/>
        </w:rPr>
        <w:t>.</w:t>
      </w:r>
    </w:p>
    <w:p w14:paraId="082B51B2" w14:textId="77777777" w:rsidR="00F142C6" w:rsidRPr="00052F83" w:rsidRDefault="00F142C6" w:rsidP="00525206">
      <w:pPr>
        <w:rPr>
          <w:rStyle w:val="StyleUnderline"/>
          <w:rFonts w:asciiTheme="minorHAnsi" w:hAnsiTheme="minorHAnsi"/>
        </w:rPr>
      </w:pPr>
      <w:r w:rsidRPr="00052F83">
        <w:rPr>
          <w:rStyle w:val="StyleUnderline"/>
          <w:rFonts w:asciiTheme="minorHAnsi" w:hAnsiTheme="minorHAnsi"/>
        </w:rPr>
        <w:t>Climate change</w:t>
      </w:r>
    </w:p>
    <w:p w14:paraId="00E9CF64" w14:textId="77777777" w:rsidR="00F142C6" w:rsidRPr="00052F83" w:rsidRDefault="00F142C6" w:rsidP="00525206">
      <w:pPr>
        <w:rPr>
          <w:rFonts w:asciiTheme="minorHAnsi" w:hAnsiTheme="minorHAnsi"/>
          <w:sz w:val="16"/>
        </w:rPr>
      </w:pPr>
      <w:r w:rsidRPr="00052F83">
        <w:rPr>
          <w:rFonts w:asciiTheme="minorHAnsi" w:hAnsiTheme="minorHAnsi"/>
          <w:sz w:val="16"/>
        </w:rPr>
        <w:t xml:space="preserve">Climate change is another factor. </w:t>
      </w:r>
      <w:r w:rsidRPr="00052F83">
        <w:rPr>
          <w:rStyle w:val="StyleUnderline"/>
          <w:rFonts w:asciiTheme="minorHAnsi" w:hAnsiTheme="minorHAnsi"/>
        </w:rPr>
        <w:t>As climatic zones are altered wildlife migrates to new areas and interacts with species it never did before, passing on its diseases</w:t>
      </w:r>
      <w:r w:rsidRPr="00052F83">
        <w:rPr>
          <w:rFonts w:asciiTheme="minorHAnsi" w:hAnsiTheme="minorHAnsi"/>
          <w:sz w:val="16"/>
        </w:rPr>
        <w:t>.</w:t>
      </w:r>
    </w:p>
    <w:p w14:paraId="24C5EBDF" w14:textId="77777777" w:rsidR="00F142C6" w:rsidRPr="00052F83" w:rsidRDefault="00F142C6" w:rsidP="00525206">
      <w:pPr>
        <w:rPr>
          <w:rFonts w:asciiTheme="minorHAnsi" w:hAnsiTheme="minorHAnsi"/>
          <w:sz w:val="16"/>
          <w:szCs w:val="16"/>
        </w:rPr>
      </w:pPr>
      <w:r w:rsidRPr="00052F83">
        <w:rPr>
          <w:rFonts w:asciiTheme="minorHAnsi" w:hAnsiTheme="minorHAnsi"/>
          <w:sz w:val="16"/>
          <w:szCs w:val="16"/>
        </w:rPr>
        <w:t>COVID-19 has a low mortality rate — about 1% — but is highly infectious.</w:t>
      </w:r>
    </w:p>
    <w:p w14:paraId="57F69ADC" w14:textId="77777777" w:rsidR="00F142C6" w:rsidRPr="00052F83" w:rsidRDefault="00F142C6" w:rsidP="00525206">
      <w:pPr>
        <w:rPr>
          <w:rStyle w:val="StyleUnderline"/>
          <w:rFonts w:asciiTheme="minorHAnsi" w:hAnsiTheme="minorHAnsi"/>
        </w:rPr>
      </w:pPr>
      <w:r w:rsidRPr="00052F83">
        <w:rPr>
          <w:rFonts w:asciiTheme="minorHAnsi" w:hAnsiTheme="minorHAnsi"/>
          <w:sz w:val="16"/>
        </w:rPr>
        <w:t xml:space="preserve">The Ebola mortality rate is 90%, but infection does not spread easily. </w:t>
      </w:r>
      <w:r w:rsidRPr="00052F83">
        <w:rPr>
          <w:rStyle w:val="StyleUnderline"/>
          <w:rFonts w:asciiTheme="minorHAnsi" w:hAnsiTheme="minorHAnsi"/>
        </w:rPr>
        <w:t xml:space="preserve">A new disease with the mortality rate of Ebola and the infection rate of COVID-19, or the flu, would be </w:t>
      </w:r>
      <w:r w:rsidRPr="00052F83">
        <w:rPr>
          <w:rStyle w:val="Emphasis"/>
          <w:rFonts w:asciiTheme="minorHAnsi" w:hAnsiTheme="minorHAnsi"/>
        </w:rPr>
        <w:t>far more devastating</w:t>
      </w:r>
      <w:r w:rsidRPr="00052F83">
        <w:rPr>
          <w:rStyle w:val="StyleUnderline"/>
          <w:rFonts w:asciiTheme="minorHAnsi" w:hAnsiTheme="minorHAnsi"/>
        </w:rPr>
        <w:t xml:space="preserve"> than either alone.</w:t>
      </w:r>
    </w:p>
    <w:p w14:paraId="2A9FCEE4" w14:textId="77777777" w:rsidR="00F142C6" w:rsidRPr="00052F83" w:rsidRDefault="00F142C6" w:rsidP="00525206">
      <w:pPr>
        <w:rPr>
          <w:rFonts w:asciiTheme="minorHAnsi" w:hAnsiTheme="minorHAnsi"/>
          <w:sz w:val="16"/>
        </w:rPr>
      </w:pPr>
      <w:r w:rsidRPr="00052F83">
        <w:rPr>
          <w:rStyle w:val="StyleUnderline"/>
          <w:rFonts w:asciiTheme="minorHAnsi" w:hAnsiTheme="minorHAnsi"/>
          <w:highlight w:val="cyan"/>
        </w:rPr>
        <w:t>If the world continues</w:t>
      </w:r>
      <w:r w:rsidRPr="00052F83">
        <w:rPr>
          <w:rStyle w:val="StyleUnderline"/>
          <w:rFonts w:asciiTheme="minorHAnsi" w:hAnsiTheme="minorHAnsi"/>
        </w:rPr>
        <w:t xml:space="preserve"> to allow the unrestricted </w:t>
      </w:r>
      <w:r w:rsidRPr="00052F83">
        <w:rPr>
          <w:rStyle w:val="StyleUnderline"/>
          <w:rFonts w:asciiTheme="minorHAnsi" w:hAnsiTheme="minorHAnsi"/>
          <w:highlight w:val="cyan"/>
        </w:rPr>
        <w:t xml:space="preserve">greed of profit </w:t>
      </w:r>
      <w:r w:rsidRPr="00052F83">
        <w:rPr>
          <w:rStyle w:val="StyleUnderline"/>
          <w:rFonts w:asciiTheme="minorHAnsi" w:hAnsiTheme="minorHAnsi"/>
        </w:rPr>
        <w:t xml:space="preserve">to destroy the world’s natural and agricultural ecosystems, </w:t>
      </w:r>
      <w:r w:rsidRPr="00052F83">
        <w:rPr>
          <w:rStyle w:val="StyleUnderline"/>
          <w:rFonts w:asciiTheme="minorHAnsi" w:hAnsiTheme="minorHAnsi"/>
          <w:highlight w:val="cyan"/>
        </w:rPr>
        <w:t xml:space="preserve">such an outcome becomes </w:t>
      </w:r>
      <w:r w:rsidRPr="00052F83">
        <w:rPr>
          <w:rStyle w:val="Emphasis"/>
          <w:rFonts w:asciiTheme="minorHAnsi" w:hAnsiTheme="minorHAnsi"/>
          <w:highlight w:val="cyan"/>
        </w:rPr>
        <w:t>more likely</w:t>
      </w:r>
      <w:r w:rsidRPr="00052F83">
        <w:rPr>
          <w:rStyle w:val="StyleUnderline"/>
          <w:rFonts w:asciiTheme="minorHAnsi" w:hAnsiTheme="minorHAnsi"/>
        </w:rPr>
        <w:t>.</w:t>
      </w:r>
      <w:r w:rsidRPr="00052F83">
        <w:rPr>
          <w:rFonts w:asciiTheme="minorHAnsi" w:hAnsiTheme="minorHAnsi"/>
          <w:sz w:val="16"/>
        </w:rPr>
        <w:t xml:space="preserve"> We live in a world where profits are </w:t>
      </w:r>
      <w:proofErr w:type="spellStart"/>
      <w:r w:rsidRPr="00052F83">
        <w:rPr>
          <w:rFonts w:asciiTheme="minorHAnsi" w:hAnsiTheme="minorHAnsi"/>
          <w:sz w:val="16"/>
        </w:rPr>
        <w:t>privatised</w:t>
      </w:r>
      <w:proofErr w:type="spellEnd"/>
      <w:r w:rsidRPr="00052F83">
        <w:rPr>
          <w:rFonts w:asciiTheme="minorHAnsi" w:hAnsiTheme="minorHAnsi"/>
          <w:sz w:val="16"/>
        </w:rPr>
        <w:t>, but the ecological consequences are paid for by everybody.</w:t>
      </w:r>
    </w:p>
    <w:p w14:paraId="4FD0BE45" w14:textId="77777777" w:rsidR="00F142C6" w:rsidRPr="00052F83" w:rsidRDefault="00F142C6" w:rsidP="00525206">
      <w:pPr>
        <w:rPr>
          <w:rFonts w:asciiTheme="minorHAnsi" w:hAnsiTheme="minorHAnsi"/>
          <w:sz w:val="16"/>
        </w:rPr>
      </w:pPr>
      <w:r w:rsidRPr="00052F83">
        <w:rPr>
          <w:rStyle w:val="StyleUnderline"/>
          <w:rFonts w:asciiTheme="minorHAnsi" w:hAnsiTheme="minorHAnsi"/>
        </w:rPr>
        <w:t>Indian agroecologist Vandana Shiva says that the profit motive separates humans from the ecosystems that life</w:t>
      </w:r>
      <w:r w:rsidRPr="00052F83">
        <w:rPr>
          <w:rFonts w:asciiTheme="minorHAnsi" w:hAnsiTheme="minorHAnsi"/>
          <w:sz w:val="16"/>
        </w:rPr>
        <w:t>, including us, depends on: “</w:t>
      </w:r>
      <w:r w:rsidRPr="00052F83">
        <w:rPr>
          <w:rStyle w:val="StyleUnderline"/>
          <w:rFonts w:asciiTheme="minorHAnsi" w:hAnsiTheme="minorHAnsi"/>
        </w:rPr>
        <w:t>As forests are destroyed, as our farms become industrial monocultures to produce toxic</w:t>
      </w:r>
      <w:r w:rsidRPr="00052F83">
        <w:rPr>
          <w:rFonts w:asciiTheme="minorHAnsi" w:hAnsiTheme="minorHAnsi"/>
          <w:sz w:val="16"/>
        </w:rPr>
        <w:t xml:space="preserve">, nutritionally empty commodities, and our diets become degraded through industrial processing with synthetic chemicals and genetic engineering in labs, </w:t>
      </w:r>
      <w:r w:rsidRPr="00052F83">
        <w:rPr>
          <w:rStyle w:val="StyleUnderline"/>
          <w:rFonts w:asciiTheme="minorHAnsi" w:hAnsiTheme="minorHAnsi"/>
        </w:rPr>
        <w:t xml:space="preserve">we become </w:t>
      </w:r>
      <w:r w:rsidRPr="00052F83">
        <w:rPr>
          <w:rStyle w:val="Emphasis"/>
          <w:rFonts w:asciiTheme="minorHAnsi" w:hAnsiTheme="minorHAnsi"/>
        </w:rPr>
        <w:t>connected through disease</w:t>
      </w:r>
      <w:r w:rsidRPr="00052F83">
        <w:rPr>
          <w:rFonts w:asciiTheme="minorHAnsi" w:hAnsiTheme="minorHAnsi"/>
          <w:sz w:val="16"/>
        </w:rPr>
        <w:t>.”</w:t>
      </w:r>
    </w:p>
    <w:p w14:paraId="162034CF" w14:textId="77777777" w:rsidR="00F142C6" w:rsidRDefault="00F142C6" w:rsidP="00525206">
      <w:pPr>
        <w:rPr>
          <w:rFonts w:asciiTheme="minorHAnsi" w:hAnsiTheme="minorHAnsi"/>
          <w:sz w:val="16"/>
        </w:rPr>
      </w:pPr>
      <w:r w:rsidRPr="00052F83">
        <w:rPr>
          <w:rStyle w:val="StyleUnderline"/>
          <w:rFonts w:asciiTheme="minorHAnsi" w:hAnsiTheme="minorHAnsi"/>
        </w:rPr>
        <w:t xml:space="preserve">COVID-19 was predicted, and inevitable, because of how </w:t>
      </w:r>
      <w:r w:rsidRPr="00052F83">
        <w:rPr>
          <w:rStyle w:val="Emphasis"/>
          <w:rFonts w:asciiTheme="minorHAnsi" w:hAnsiTheme="minorHAnsi"/>
        </w:rPr>
        <w:t>nature is treated</w:t>
      </w:r>
      <w:r w:rsidRPr="00052F83">
        <w:rPr>
          <w:rFonts w:asciiTheme="minorHAnsi" w:hAnsiTheme="minorHAnsi"/>
          <w:sz w:val="16"/>
        </w:rPr>
        <w:t xml:space="preserve">. As well as treating the epidemic, and preparing for the next one, </w:t>
      </w:r>
      <w:r w:rsidRPr="00052F83">
        <w:rPr>
          <w:rStyle w:val="StyleUnderline"/>
          <w:rFonts w:asciiTheme="minorHAnsi" w:hAnsiTheme="minorHAnsi"/>
        </w:rPr>
        <w:t xml:space="preserve">we </w:t>
      </w:r>
      <w:proofErr w:type="gramStart"/>
      <w:r w:rsidRPr="00052F83">
        <w:rPr>
          <w:rStyle w:val="StyleUnderline"/>
          <w:rFonts w:asciiTheme="minorHAnsi" w:hAnsiTheme="minorHAnsi"/>
        </w:rPr>
        <w:t>have to</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address the </w:t>
      </w:r>
      <w:r w:rsidRPr="00052F83">
        <w:rPr>
          <w:rStyle w:val="Emphasis"/>
          <w:rFonts w:asciiTheme="minorHAnsi" w:hAnsiTheme="minorHAnsi"/>
          <w:highlight w:val="cyan"/>
        </w:rPr>
        <w:t>root cause</w:t>
      </w:r>
      <w:r w:rsidRPr="00052F83">
        <w:rPr>
          <w:rFonts w:asciiTheme="minorHAnsi" w:hAnsiTheme="minorHAnsi"/>
          <w:sz w:val="16"/>
        </w:rPr>
        <w:t>, restoring the broken link between humans and the environment.</w:t>
      </w:r>
    </w:p>
    <w:p w14:paraId="6C96B792" w14:textId="77777777" w:rsidR="00F142C6" w:rsidRDefault="00F142C6" w:rsidP="00D9490B">
      <w:pPr>
        <w:pStyle w:val="Heading3"/>
      </w:pPr>
      <w:r>
        <w:t>Innovation – Extras</w:t>
      </w:r>
    </w:p>
    <w:p w14:paraId="6D0D5C17" w14:textId="77777777" w:rsidR="00F142C6" w:rsidRPr="00052F83" w:rsidRDefault="00F142C6" w:rsidP="00D9490B">
      <w:pPr>
        <w:pStyle w:val="Heading4"/>
        <w:rPr>
          <w:rFonts w:asciiTheme="minorHAnsi" w:hAnsiTheme="minorHAnsi"/>
        </w:rPr>
      </w:pPr>
      <w:r>
        <w:rPr>
          <w:rFonts w:asciiTheme="minorHAnsi" w:hAnsiTheme="minorHAnsi"/>
        </w:rPr>
        <w:t>Profit stifles innovation – p</w:t>
      </w:r>
      <w:r w:rsidRPr="00052F83">
        <w:rPr>
          <w:rFonts w:asciiTheme="minorHAnsi" w:hAnsiTheme="minorHAnsi"/>
        </w:rPr>
        <w:t>atents, licensing agreements, and non-compete agreements.</w:t>
      </w:r>
    </w:p>
    <w:p w14:paraId="3492C888" w14:textId="77777777" w:rsidR="00F142C6" w:rsidRDefault="00F142C6" w:rsidP="00D9490B">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9" w:history="1">
        <w:r w:rsidRPr="00EC0FED">
          <w:rPr>
            <w:rStyle w:val="Hyperlink"/>
            <w:sz w:val="16"/>
            <w:szCs w:val="16"/>
          </w:rPr>
          <w:t>https://www.currentaffairs.org/2018/10/innovation-under-socialism</w:t>
        </w:r>
      </w:hyperlink>
      <w:r w:rsidRPr="00EC0FED">
        <w:rPr>
          <w:sz w:val="16"/>
          <w:szCs w:val="16"/>
        </w:rPr>
        <w:t xml:space="preserve"> ]</w:t>
      </w:r>
    </w:p>
    <w:p w14:paraId="7E23CBB7" w14:textId="77777777" w:rsidR="00F142C6" w:rsidRPr="00052F83" w:rsidRDefault="00F142C6" w:rsidP="00D9490B">
      <w:pPr>
        <w:rPr>
          <w:rFonts w:asciiTheme="minorHAnsi" w:hAnsiTheme="minorHAnsi"/>
        </w:rPr>
      </w:pPr>
      <w:r w:rsidRPr="00052F83">
        <w:rPr>
          <w:rFonts w:asciiTheme="minorHAnsi" w:hAnsiTheme="minorHAnsi"/>
          <w:sz w:val="16"/>
        </w:rPr>
        <w:t xml:space="preserve">The </w:t>
      </w:r>
      <w:r w:rsidRPr="00052F83">
        <w:rPr>
          <w:rStyle w:val="Emphasis"/>
          <w:rFonts w:asciiTheme="minorHAnsi" w:hAnsiTheme="minorHAnsi"/>
          <w:highlight w:val="cyan"/>
        </w:rPr>
        <w:t>profit motive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w:t>
      </w:r>
      <w:r w:rsidRPr="00052F83">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052F83">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052F83">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052F83">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052F83">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052F83">
        <w:rPr>
          <w:rStyle w:val="Emphasis"/>
          <w:rFonts w:asciiTheme="minorHAnsi" w:hAnsiTheme="minorHAnsi"/>
          <w:highlight w:val="cyan"/>
        </w:rPr>
        <w:t>must</w:t>
      </w:r>
      <w:r w:rsidRPr="00052F83">
        <w:rPr>
          <w:rStyle w:val="Emphasis"/>
          <w:rFonts w:asciiTheme="minorHAnsi" w:hAnsiTheme="minorHAnsi"/>
        </w:rPr>
        <w:t xml:space="preserve"> eventually </w:t>
      </w:r>
      <w:r w:rsidRPr="00052F83">
        <w:rPr>
          <w:rStyle w:val="Emphasis"/>
          <w:rFonts w:asciiTheme="minorHAnsi" w:hAnsiTheme="minorHAnsi"/>
          <w:highlight w:val="cyan"/>
        </w:rPr>
        <w:t>produce profits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 xml:space="preserve">firms jealously </w:t>
      </w:r>
      <w:r w:rsidRPr="00052F83">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052F83">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052F83">
        <w:rPr>
          <w:rStyle w:val="Emphasis"/>
          <w:rFonts w:asciiTheme="minorHAnsi" w:hAnsiTheme="minorHAnsi"/>
          <w:highlight w:val="cyan"/>
        </w:rPr>
        <w:t xml:space="preserve">utility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052F83">
        <w:rPr>
          <w:rStyle w:val="StyleUnderline"/>
          <w:rFonts w:asciiTheme="minorHAnsi" w:hAnsiTheme="minorHAnsi"/>
          <w:highlight w:val="cyan"/>
        </w:rPr>
        <w:t xml:space="preserve">They </w:t>
      </w:r>
      <w:r w:rsidRPr="00052F83">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052F83">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052F83">
        <w:rPr>
          <w:rStyle w:val="StyleUnderline"/>
          <w:rFonts w:asciiTheme="minorHAnsi" w:hAnsiTheme="minorHAnsi"/>
          <w:highlight w:val="cyan"/>
        </w:rPr>
        <w:t xml:space="preserve">employees to </w:t>
      </w:r>
      <w:r w:rsidRPr="00052F83">
        <w:rPr>
          <w:rStyle w:val="Emphasis"/>
          <w:rFonts w:asciiTheme="minorHAnsi" w:hAnsiTheme="minorHAnsi"/>
          <w:highlight w:val="cyan"/>
        </w:rPr>
        <w:t>non-compete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052F83">
        <w:rPr>
          <w:rStyle w:val="StyleUnderline"/>
          <w:rFonts w:asciiTheme="minorHAnsi" w:hAnsiTheme="minorHAnsi"/>
          <w:highlight w:val="cyan"/>
        </w:rPr>
        <w:t xml:space="preserve">Breaches carry </w:t>
      </w:r>
      <w:r w:rsidRPr="00052F83">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3E4B222B" w14:textId="77777777" w:rsidR="00F142C6" w:rsidRPr="00052F83" w:rsidRDefault="00F142C6" w:rsidP="00525206">
      <w:pPr>
        <w:rPr>
          <w:rFonts w:asciiTheme="minorHAnsi" w:hAnsiTheme="minorHAnsi"/>
          <w:sz w:val="16"/>
        </w:rPr>
      </w:pPr>
    </w:p>
    <w:p w14:paraId="636A9AAB" w14:textId="77777777" w:rsidR="00F142C6" w:rsidRPr="00525206" w:rsidRDefault="00F142C6" w:rsidP="00525206"/>
    <w:p w14:paraId="0BBC842A" w14:textId="77777777" w:rsidR="00F142C6" w:rsidRPr="00173D92" w:rsidRDefault="00F142C6" w:rsidP="00173D92"/>
    <w:p w14:paraId="78D1C165" w14:textId="2C8B9D5C" w:rsidR="00F142C6" w:rsidRPr="00173D92" w:rsidRDefault="00F142C6" w:rsidP="00C54455">
      <w:pPr>
        <w:pStyle w:val="Heading2"/>
      </w:pPr>
      <w:r>
        <w:t>Adv 2</w:t>
      </w:r>
    </w:p>
    <w:p w14:paraId="21F539E7" w14:textId="77777777" w:rsidR="00F142C6" w:rsidRDefault="00F142C6" w:rsidP="00C206A3">
      <w:pPr>
        <w:pStyle w:val="Heading2"/>
      </w:pPr>
      <w:r>
        <w:t xml:space="preserve">Solvency </w:t>
      </w:r>
    </w:p>
    <w:p w14:paraId="57BB1048" w14:textId="77777777" w:rsidR="00F142C6" w:rsidRDefault="00F142C6" w:rsidP="0082246B">
      <w:pPr>
        <w:pStyle w:val="Heading3"/>
      </w:pPr>
      <w:r>
        <w:t>Circumvention</w:t>
      </w:r>
    </w:p>
    <w:p w14:paraId="3E6C914B" w14:textId="77777777" w:rsidR="00F142C6" w:rsidRDefault="00F142C6" w:rsidP="0082246B">
      <w:pPr>
        <w:pStyle w:val="Heading3"/>
      </w:pPr>
      <w:r>
        <w:t>AC---Solvency---2NC</w:t>
      </w:r>
    </w:p>
    <w:p w14:paraId="660EBCBD" w14:textId="77777777" w:rsidR="00F142C6" w:rsidRDefault="00F142C6" w:rsidP="0082246B">
      <w:pPr>
        <w:pStyle w:val="Heading4"/>
      </w:pPr>
      <w:r>
        <w:t xml:space="preserve">More solvency </w:t>
      </w:r>
      <w:r w:rsidRPr="00E842F7">
        <w:rPr>
          <w:u w:val="single"/>
        </w:rPr>
        <w:t>issues</w:t>
      </w:r>
      <w:r>
        <w:t>---</w:t>
      </w:r>
      <w:r w:rsidRPr="00E842F7">
        <w:rPr>
          <w:u w:val="single"/>
        </w:rPr>
        <w:t>trade</w:t>
      </w:r>
      <w:r>
        <w:t xml:space="preserve"> and </w:t>
      </w:r>
      <w:r w:rsidRPr="00E842F7">
        <w:rPr>
          <w:u w:val="single"/>
        </w:rPr>
        <w:t>tech</w:t>
      </w:r>
      <w:r>
        <w:t xml:space="preserve"> alt causes facilitate companies to </w:t>
      </w:r>
      <w:r w:rsidRPr="00E842F7">
        <w:rPr>
          <w:u w:val="single"/>
        </w:rPr>
        <w:t>circumvent</w:t>
      </w:r>
      <w:r>
        <w:t xml:space="preserve"> enforcement.</w:t>
      </w:r>
    </w:p>
    <w:p w14:paraId="5E6B9E56" w14:textId="77777777" w:rsidR="00F142C6" w:rsidRDefault="00F142C6" w:rsidP="0082246B">
      <w:r w:rsidRPr="00362DBA">
        <w:t xml:space="preserve">Suresh </w:t>
      </w:r>
      <w:r w:rsidRPr="00362DBA">
        <w:rPr>
          <w:rStyle w:val="Style13ptBold"/>
        </w:rPr>
        <w:t>Naidu and</w:t>
      </w:r>
      <w:r w:rsidRPr="00362DBA">
        <w:t xml:space="preserve"> Eric A. </w:t>
      </w:r>
      <w:r w:rsidRPr="00362DBA">
        <w:rPr>
          <w:rStyle w:val="Style13ptBold"/>
        </w:rPr>
        <w:t>Posner 5-4</w:t>
      </w:r>
      <w:r w:rsidRPr="00362DBA">
        <w:t xml:space="preserve">. Professor in Economics and International and Public Affairs at Columbia SIPA. Kirkland &amp; Ellis Distinguished Service Professor of Law, </w:t>
      </w:r>
      <w:proofErr w:type="gramStart"/>
      <w:r w:rsidRPr="00362DBA">
        <w:t>Arthur</w:t>
      </w:r>
      <w:proofErr w:type="gramEnd"/>
      <w:r w:rsidRPr="00362DBA">
        <w:t xml:space="preserve"> and Esther Kane Research Chair at UChicago. Labor Monopsony and the Limits of the Law. Journal of Human Resources. 05-04-2021</w:t>
      </w:r>
      <w:r>
        <w:t xml:space="preserve"> (Revised Edition)</w:t>
      </w:r>
      <w:r w:rsidRPr="00362DBA">
        <w:t>. Pg. 2</w:t>
      </w:r>
      <w:r>
        <w:t xml:space="preserve">8-29. </w:t>
      </w:r>
    </w:p>
    <w:p w14:paraId="61A636DC" w14:textId="77777777" w:rsidR="00F142C6" w:rsidRPr="00E842F7" w:rsidRDefault="00F142C6" w:rsidP="0082246B">
      <w:pPr>
        <w:rPr>
          <w:sz w:val="16"/>
        </w:rPr>
      </w:pPr>
      <w:r w:rsidRPr="0096488E">
        <w:rPr>
          <w:sz w:val="16"/>
        </w:rPr>
        <w:t xml:space="preserve">Like in the product market case, some </w:t>
      </w:r>
      <w:r w:rsidRPr="0066409F">
        <w:rPr>
          <w:rStyle w:val="StyleUnderline"/>
          <w:highlight w:val="cyan"/>
        </w:rPr>
        <w:t xml:space="preserve">increased </w:t>
      </w:r>
      <w:r w:rsidRPr="009537A3">
        <w:rPr>
          <w:rStyle w:val="StyleUnderline"/>
        </w:rPr>
        <w:t xml:space="preserve">labor market </w:t>
      </w:r>
      <w:r w:rsidRPr="0066409F">
        <w:rPr>
          <w:rStyle w:val="StyleUnderline"/>
          <w:highlight w:val="cyan"/>
        </w:rPr>
        <w:t>monopsony</w:t>
      </w:r>
      <w:r w:rsidRPr="002A46A4">
        <w:rPr>
          <w:rStyle w:val="StyleUnderline"/>
        </w:rPr>
        <w:t xml:space="preserve"> </w:t>
      </w:r>
      <w:r w:rsidRPr="0066409F">
        <w:rPr>
          <w:rStyle w:val="StyleUnderline"/>
          <w:highlight w:val="cyan"/>
        </w:rPr>
        <w:t>has</w:t>
      </w:r>
      <w:r w:rsidRPr="002A46A4">
        <w:rPr>
          <w:rStyle w:val="StyleUnderline"/>
        </w:rPr>
        <w:t xml:space="preserve"> probably </w:t>
      </w:r>
      <w:r w:rsidRPr="0066409F">
        <w:rPr>
          <w:rStyle w:val="StyleUnderline"/>
          <w:highlight w:val="cyan"/>
        </w:rPr>
        <w:t>been caused by</w:t>
      </w:r>
      <w:r w:rsidRPr="002A46A4">
        <w:rPr>
          <w:rStyle w:val="StyleUnderline"/>
        </w:rPr>
        <w:t xml:space="preserve"> </w:t>
      </w:r>
      <w:r w:rsidRPr="0066409F">
        <w:rPr>
          <w:rStyle w:val="StyleUnderline"/>
          <w:highlight w:val="cyan"/>
        </w:rPr>
        <w:t>trade and tech</w:t>
      </w:r>
      <w:r w:rsidRPr="002A46A4">
        <w:rPr>
          <w:rStyle w:val="StyleUnderline"/>
        </w:rPr>
        <w:t xml:space="preserve">nological </w:t>
      </w:r>
      <w:r w:rsidRPr="0066409F">
        <w:rPr>
          <w:rStyle w:val="Emphasis"/>
          <w:highlight w:val="cyan"/>
        </w:rPr>
        <w:t>factors unrelated</w:t>
      </w:r>
      <w:r w:rsidRPr="0066409F">
        <w:rPr>
          <w:rStyle w:val="StyleUnderline"/>
          <w:highlight w:val="cyan"/>
        </w:rPr>
        <w:t xml:space="preserve"> to</w:t>
      </w:r>
      <w:r w:rsidRPr="002A46A4">
        <w:rPr>
          <w:rStyle w:val="StyleUnderline"/>
        </w:rPr>
        <w:t xml:space="preserve"> mergers and other types of </w:t>
      </w:r>
      <w:r w:rsidRPr="0066409F">
        <w:rPr>
          <w:rStyle w:val="StyleUnderline"/>
          <w:highlight w:val="cyan"/>
        </w:rPr>
        <w:t>anticompetitive behavior</w:t>
      </w:r>
      <w:r w:rsidRPr="002A46A4">
        <w:rPr>
          <w:rStyle w:val="StyleUnderline"/>
        </w:rPr>
        <w:t xml:space="preserve"> that can be straightforwardly targeted by antitrust law</w:t>
      </w:r>
      <w:r w:rsidRPr="0096488E">
        <w:rPr>
          <w:sz w:val="16"/>
        </w:rPr>
        <w:t xml:space="preserve">. </w:t>
      </w:r>
      <w:proofErr w:type="spellStart"/>
      <w:r w:rsidRPr="0096488E">
        <w:rPr>
          <w:sz w:val="16"/>
        </w:rPr>
        <w:t>Benmelech</w:t>
      </w:r>
      <w:proofErr w:type="spellEnd"/>
      <w:r w:rsidRPr="0096488E">
        <w:rPr>
          <w:sz w:val="16"/>
        </w:rPr>
        <w:t xml:space="preserve"> et al. (2018) show that </w:t>
      </w:r>
      <w:r w:rsidRPr="0066409F">
        <w:rPr>
          <w:rStyle w:val="StyleUnderline"/>
          <w:highlight w:val="cyan"/>
        </w:rPr>
        <w:t>exposure to Chinese trade shocks</w:t>
      </w:r>
      <w:r w:rsidRPr="002A46A4">
        <w:rPr>
          <w:rStyle w:val="StyleUnderline"/>
        </w:rPr>
        <w:t xml:space="preserve"> </w:t>
      </w:r>
      <w:r w:rsidRPr="0066409F">
        <w:rPr>
          <w:rStyle w:val="StyleUnderline"/>
          <w:highlight w:val="cyan"/>
        </w:rPr>
        <w:t>resulted in</w:t>
      </w:r>
      <w:r w:rsidRPr="002A46A4">
        <w:rPr>
          <w:rStyle w:val="StyleUnderline"/>
        </w:rPr>
        <w:t xml:space="preserve"> increased labor-market </w:t>
      </w:r>
      <w:r w:rsidRPr="0066409F">
        <w:rPr>
          <w:rStyle w:val="StyleUnderline"/>
          <w:highlight w:val="cyan"/>
        </w:rPr>
        <w:t>concentration in manufacturing</w:t>
      </w:r>
      <w:r w:rsidRPr="0096488E">
        <w:rPr>
          <w:sz w:val="16"/>
        </w:rPr>
        <w:t xml:space="preserve">, lowering wages in exposed labor markets (particularly non- unionized ones). Many </w:t>
      </w:r>
      <w:r w:rsidRPr="0066409F">
        <w:rPr>
          <w:rStyle w:val="StyleUnderline"/>
          <w:highlight w:val="cyan"/>
        </w:rPr>
        <w:t>tech firms</w:t>
      </w:r>
      <w:r w:rsidRPr="0096488E">
        <w:rPr>
          <w:sz w:val="16"/>
        </w:rPr>
        <w:t xml:space="preserve">, for example, </w:t>
      </w:r>
      <w:r w:rsidRPr="0066409F">
        <w:rPr>
          <w:rStyle w:val="StyleUnderline"/>
          <w:highlight w:val="cyan"/>
        </w:rPr>
        <w:t>owe their</w:t>
      </w:r>
      <w:r w:rsidRPr="002A46A4">
        <w:rPr>
          <w:rStyle w:val="StyleUnderline"/>
        </w:rPr>
        <w:t xml:space="preserve"> </w:t>
      </w:r>
      <w:r w:rsidRPr="002A46A4">
        <w:rPr>
          <w:rStyle w:val="Emphasis"/>
        </w:rPr>
        <w:t xml:space="preserve">market </w:t>
      </w:r>
      <w:r w:rsidRPr="0066409F">
        <w:rPr>
          <w:rStyle w:val="Emphasis"/>
          <w:highlight w:val="cyan"/>
        </w:rPr>
        <w:t>dominance</w:t>
      </w:r>
      <w:r w:rsidRPr="0066409F">
        <w:rPr>
          <w:rStyle w:val="StyleUnderline"/>
          <w:highlight w:val="cyan"/>
        </w:rPr>
        <w:t xml:space="preserve"> to </w:t>
      </w:r>
      <w:r w:rsidRPr="0066409F">
        <w:rPr>
          <w:rStyle w:val="Emphasis"/>
          <w:highlight w:val="cyan"/>
        </w:rPr>
        <w:t>network effects</w:t>
      </w:r>
      <w:r w:rsidRPr="0096488E">
        <w:rPr>
          <w:sz w:val="16"/>
        </w:rPr>
        <w:t>. It would have been quite difficult for antitrust authorities to stop Google and Facebook from achieving product market dominance because they gained most of their early market share by offering products and services that customers wanted. Similarly</w:t>
      </w:r>
      <w:r w:rsidRPr="0096488E">
        <w:rPr>
          <w:rStyle w:val="StyleUnderline"/>
        </w:rPr>
        <w:t xml:space="preserve">, on the labor market side, firms like </w:t>
      </w:r>
      <w:r w:rsidRPr="0066409F">
        <w:rPr>
          <w:rStyle w:val="StyleUnderline"/>
          <w:highlight w:val="cyan"/>
        </w:rPr>
        <w:t>Uber</w:t>
      </w:r>
      <w:r w:rsidRPr="0096488E">
        <w:rPr>
          <w:rStyle w:val="StyleUnderline"/>
        </w:rPr>
        <w:t xml:space="preserve"> have </w:t>
      </w:r>
      <w:r w:rsidRPr="0066409F">
        <w:rPr>
          <w:rStyle w:val="StyleUnderline"/>
          <w:highlight w:val="cyan"/>
        </w:rPr>
        <w:t>exploited</w:t>
      </w:r>
      <w:r w:rsidRPr="0096488E">
        <w:rPr>
          <w:rStyle w:val="StyleUnderline"/>
        </w:rPr>
        <w:t xml:space="preserve"> advances in </w:t>
      </w:r>
      <w:r w:rsidRPr="0066409F">
        <w:rPr>
          <w:rStyle w:val="StyleUnderline"/>
          <w:highlight w:val="cyan"/>
        </w:rPr>
        <w:t>tech</w:t>
      </w:r>
      <w:r w:rsidRPr="0096488E">
        <w:rPr>
          <w:rStyle w:val="StyleUnderline"/>
        </w:rPr>
        <w:t xml:space="preserve">nology </w:t>
      </w:r>
      <w:r w:rsidRPr="0066409F">
        <w:rPr>
          <w:rStyle w:val="StyleUnderline"/>
          <w:highlight w:val="cyan"/>
        </w:rPr>
        <w:t>that</w:t>
      </w:r>
      <w:r w:rsidRPr="0096488E">
        <w:rPr>
          <w:rStyle w:val="StyleUnderline"/>
        </w:rPr>
        <w:t xml:space="preserve"> have enabled them to </w:t>
      </w:r>
      <w:r w:rsidRPr="0066409F">
        <w:rPr>
          <w:rStyle w:val="StyleUnderline"/>
          <w:highlight w:val="cyan"/>
        </w:rPr>
        <w:t xml:space="preserve">isolate and monitor </w:t>
      </w:r>
      <w:proofErr w:type="gramStart"/>
      <w:r w:rsidRPr="0066409F">
        <w:rPr>
          <w:rStyle w:val="StyleUnderline"/>
          <w:highlight w:val="cyan"/>
        </w:rPr>
        <w:t>workers</w:t>
      </w:r>
      <w:r w:rsidRPr="0096488E">
        <w:rPr>
          <w:sz w:val="16"/>
        </w:rPr>
        <w:t xml:space="preserve">, </w:t>
      </w:r>
      <w:r w:rsidRPr="0066409F">
        <w:rPr>
          <w:rStyle w:val="StyleUnderline"/>
          <w:highlight w:val="cyan"/>
        </w:rPr>
        <w:t>and</w:t>
      </w:r>
      <w:proofErr w:type="gramEnd"/>
      <w:r w:rsidRPr="0066409F">
        <w:rPr>
          <w:rStyle w:val="StyleUnderline"/>
          <w:highlight w:val="cyan"/>
        </w:rPr>
        <w:t xml:space="preserve"> </w:t>
      </w:r>
      <w:r w:rsidRPr="0066409F">
        <w:rPr>
          <w:rStyle w:val="Emphasis"/>
          <w:highlight w:val="cyan"/>
        </w:rPr>
        <w:t>circumvent legal protections</w:t>
      </w:r>
      <w:r w:rsidRPr="0096488E">
        <w:rPr>
          <w:rStyle w:val="StyleUnderline"/>
        </w:rPr>
        <w:t xml:space="preserve"> like minimum wage laws</w:t>
      </w:r>
      <w:r w:rsidRPr="0096488E">
        <w:rPr>
          <w:sz w:val="16"/>
        </w:rPr>
        <w:t xml:space="preserve">; </w:t>
      </w:r>
      <w:r w:rsidRPr="0096488E">
        <w:rPr>
          <w:rStyle w:val="StyleUnderline"/>
        </w:rPr>
        <w:t xml:space="preserve">they have </w:t>
      </w:r>
      <w:r w:rsidRPr="0096488E">
        <w:rPr>
          <w:rStyle w:val="Emphasis"/>
        </w:rPr>
        <w:t>not needed to merge</w:t>
      </w:r>
      <w:r w:rsidRPr="0096488E">
        <w:rPr>
          <w:rStyle w:val="StyleUnderline"/>
        </w:rPr>
        <w:t xml:space="preserve"> with other firms</w:t>
      </w:r>
      <w:r w:rsidRPr="0096488E">
        <w:rPr>
          <w:sz w:val="16"/>
        </w:rPr>
        <w:t xml:space="preserve"> in order to obtain this labor market power. </w:t>
      </w:r>
    </w:p>
    <w:p w14:paraId="40938C29" w14:textId="77777777" w:rsidR="00F142C6" w:rsidRDefault="00F142C6" w:rsidP="0082246B">
      <w:pPr>
        <w:pStyle w:val="Heading4"/>
      </w:pPr>
      <w:r w:rsidRPr="00E842F7">
        <w:rPr>
          <w:u w:val="single"/>
        </w:rPr>
        <w:t>Fragmentation</w:t>
      </w:r>
      <w:r>
        <w:t xml:space="preserve"> destroys </w:t>
      </w:r>
      <w:r w:rsidRPr="00E842F7">
        <w:rPr>
          <w:u w:val="single"/>
        </w:rPr>
        <w:t>enforcement</w:t>
      </w:r>
      <w:r>
        <w:t xml:space="preserve">---scattered locations, worker differentiation all </w:t>
      </w:r>
      <w:proofErr w:type="gramStart"/>
      <w:r>
        <w:t>evade</w:t>
      </w:r>
      <w:proofErr w:type="gramEnd"/>
      <w:r>
        <w:t xml:space="preserve"> market definition tests.</w:t>
      </w:r>
    </w:p>
    <w:p w14:paraId="7774CC7E" w14:textId="77777777" w:rsidR="00F142C6" w:rsidRPr="0096488E" w:rsidRDefault="00F142C6" w:rsidP="0082246B">
      <w:r w:rsidRPr="00362DBA">
        <w:t xml:space="preserve">Suresh </w:t>
      </w:r>
      <w:r w:rsidRPr="00362DBA">
        <w:rPr>
          <w:rStyle w:val="Style13ptBold"/>
        </w:rPr>
        <w:t>Naidu and</w:t>
      </w:r>
      <w:r w:rsidRPr="00362DBA">
        <w:t xml:space="preserve"> Eric A. </w:t>
      </w:r>
      <w:r w:rsidRPr="00362DBA">
        <w:rPr>
          <w:rStyle w:val="Style13ptBold"/>
        </w:rPr>
        <w:t>Posner 5-4</w:t>
      </w:r>
      <w:r w:rsidRPr="00362DBA">
        <w:t xml:space="preserve">. Professor in Economics and International and Public Affairs at Columbia SIPA. Kirkland &amp; Ellis Distinguished Service Professor of Law, </w:t>
      </w:r>
      <w:proofErr w:type="gramStart"/>
      <w:r w:rsidRPr="00362DBA">
        <w:t>Arthur</w:t>
      </w:r>
      <w:proofErr w:type="gramEnd"/>
      <w:r w:rsidRPr="00362DBA">
        <w:t xml:space="preserve"> and Esther Kane Research Chair at UChicago. Labor Monopsony and the Limits of the Law. Journal of Human Resources. 05-04-2021</w:t>
      </w:r>
      <w:r>
        <w:t xml:space="preserve"> (Revised Edition)</w:t>
      </w:r>
      <w:r w:rsidRPr="00362DBA">
        <w:t>. Pg. 2</w:t>
      </w:r>
      <w:r>
        <w:t>9-30.</w:t>
      </w:r>
    </w:p>
    <w:p w14:paraId="56D6088A" w14:textId="77777777" w:rsidR="00F142C6" w:rsidRDefault="00F142C6" w:rsidP="0082246B">
      <w:pPr>
        <w:rPr>
          <w:sz w:val="16"/>
        </w:rPr>
      </w:pPr>
      <w:r w:rsidRPr="0096488E">
        <w:rPr>
          <w:sz w:val="16"/>
        </w:rPr>
        <w:t xml:space="preserve">But there is a further problem for labor markets that they do not share with product markets, which is that </w:t>
      </w:r>
      <w:r w:rsidRPr="0066409F">
        <w:rPr>
          <w:rStyle w:val="StyleUnderline"/>
          <w:highlight w:val="cyan"/>
        </w:rPr>
        <w:t xml:space="preserve">labor markets are </w:t>
      </w:r>
      <w:r w:rsidRPr="0066409F">
        <w:rPr>
          <w:rStyle w:val="Emphasis"/>
          <w:highlight w:val="cyan"/>
        </w:rPr>
        <w:t>highly fragmented</w:t>
      </w:r>
      <w:r w:rsidRPr="0096488E">
        <w:rPr>
          <w:sz w:val="16"/>
        </w:rPr>
        <w:t xml:space="preserve">—far more so than most product markets. The reason is that </w:t>
      </w:r>
      <w:r w:rsidRPr="0066409F">
        <w:rPr>
          <w:rStyle w:val="StyleUnderline"/>
          <w:highlight w:val="cyan"/>
        </w:rPr>
        <w:t>people are less mobile</w:t>
      </w:r>
      <w:r w:rsidRPr="0096488E">
        <w:rPr>
          <w:rStyle w:val="StyleUnderline"/>
        </w:rPr>
        <w:t xml:space="preserve"> than goods</w:t>
      </w:r>
      <w:r w:rsidRPr="0096488E">
        <w:rPr>
          <w:sz w:val="16"/>
        </w:rPr>
        <w:t xml:space="preserve">, with the result that </w:t>
      </w:r>
      <w:r w:rsidRPr="0066409F">
        <w:rPr>
          <w:rStyle w:val="StyleUnderline"/>
          <w:highlight w:val="cyan"/>
        </w:rPr>
        <w:t>labor market areas are</w:t>
      </w:r>
      <w:r w:rsidRPr="0096488E">
        <w:rPr>
          <w:rStyle w:val="StyleUnderline"/>
        </w:rPr>
        <w:t xml:space="preserve"> typically</w:t>
      </w:r>
      <w:r w:rsidRPr="0096488E">
        <w:rPr>
          <w:sz w:val="16"/>
        </w:rPr>
        <w:t xml:space="preserve"> (though not always) </w:t>
      </w:r>
      <w:r w:rsidRPr="0066409F">
        <w:rPr>
          <w:rStyle w:val="StyleUnderline"/>
          <w:highlight w:val="cyan"/>
        </w:rPr>
        <w:t>smaller</w:t>
      </w:r>
      <w:r w:rsidRPr="0096488E">
        <w:rPr>
          <w:rStyle w:val="StyleUnderline"/>
        </w:rPr>
        <w:t xml:space="preserve"> than product market areas</w:t>
      </w:r>
      <w:r w:rsidRPr="0096488E">
        <w:rPr>
          <w:sz w:val="16"/>
        </w:rPr>
        <w:t xml:space="preserve">. To understand this point, consider, for example, the merger of two big farm equipment manufacturers. The market for farm equipment is national in </w:t>
      </w:r>
      <w:proofErr w:type="spellStart"/>
      <w:proofErr w:type="gramStart"/>
      <w:r w:rsidRPr="0096488E">
        <w:rPr>
          <w:sz w:val="16"/>
        </w:rPr>
        <w:t>scope,vi</w:t>
      </w:r>
      <w:proofErr w:type="spellEnd"/>
      <w:proofErr w:type="gramEnd"/>
      <w:r w:rsidRPr="0096488E">
        <w:rPr>
          <w:sz w:val="16"/>
        </w:rPr>
        <w:t xml:space="preserve"> and hence an agency or court that evaluates the merger can f</w:t>
      </w:r>
      <w:r w:rsidRPr="009537A3">
        <w:rPr>
          <w:sz w:val="16"/>
        </w:rPr>
        <w:t xml:space="preserve">ocus on that single national market. </w:t>
      </w:r>
      <w:r w:rsidRPr="009537A3">
        <w:rPr>
          <w:rStyle w:val="StyleUnderline"/>
        </w:rPr>
        <w:t xml:space="preserve">To evaluate labor market effects, by contrast, one must identify the </w:t>
      </w:r>
      <w:r w:rsidRPr="0066409F">
        <w:rPr>
          <w:rStyle w:val="StyleUnderline"/>
          <w:highlight w:val="cyan"/>
        </w:rPr>
        <w:t>location</w:t>
      </w:r>
      <w:r w:rsidRPr="0096488E">
        <w:rPr>
          <w:rStyle w:val="StyleUnderline"/>
        </w:rPr>
        <w:t xml:space="preserve"> of the factories of the two firms</w:t>
      </w:r>
      <w:r w:rsidRPr="0096488E">
        <w:rPr>
          <w:sz w:val="16"/>
        </w:rPr>
        <w:t xml:space="preserve">, </w:t>
      </w:r>
      <w:r w:rsidRPr="0066409F">
        <w:rPr>
          <w:rStyle w:val="StyleUnderline"/>
          <w:highlight w:val="cyan"/>
        </w:rPr>
        <w:t>which may be scattered</w:t>
      </w:r>
      <w:r w:rsidRPr="0096488E">
        <w:rPr>
          <w:rStyle w:val="StyleUnderline"/>
        </w:rPr>
        <w:t xml:space="preserve"> throughout the country</w:t>
      </w:r>
      <w:r w:rsidRPr="0096488E">
        <w:rPr>
          <w:sz w:val="16"/>
        </w:rPr>
        <w:t xml:space="preserve"> (or world). In some labor market areas, the merger may result in factory shutdowns, in others not. </w:t>
      </w:r>
      <w:r w:rsidRPr="0096488E">
        <w:rPr>
          <w:rStyle w:val="StyleUnderline"/>
        </w:rPr>
        <w:t xml:space="preserve">One </w:t>
      </w:r>
      <w:r w:rsidRPr="0066409F">
        <w:rPr>
          <w:rStyle w:val="StyleUnderline"/>
          <w:highlight w:val="cyan"/>
        </w:rPr>
        <w:t>then</w:t>
      </w:r>
      <w:r w:rsidRPr="0096488E">
        <w:rPr>
          <w:rStyle w:val="StyleUnderline"/>
        </w:rPr>
        <w:t xml:space="preserve"> must </w:t>
      </w:r>
      <w:r w:rsidRPr="0066409F">
        <w:rPr>
          <w:rStyle w:val="StyleUnderline"/>
          <w:highlight w:val="cyan"/>
        </w:rPr>
        <w:t>evaluate all aspects</w:t>
      </w:r>
      <w:r w:rsidRPr="0096488E">
        <w:rPr>
          <w:rStyle w:val="StyleUnderline"/>
        </w:rPr>
        <w:t xml:space="preserve"> of the local labor market—such as whether other employers, including employers in different industries, offer comparable jobs. And </w:t>
      </w:r>
      <w:r w:rsidRPr="0066409F">
        <w:rPr>
          <w:rStyle w:val="StyleUnderline"/>
          <w:highlight w:val="cyan"/>
        </w:rPr>
        <w:t xml:space="preserve">one must </w:t>
      </w:r>
      <w:proofErr w:type="gramStart"/>
      <w:r w:rsidRPr="0066409F">
        <w:rPr>
          <w:rStyle w:val="StyleUnderline"/>
          <w:highlight w:val="cyan"/>
        </w:rPr>
        <w:t>take into account</w:t>
      </w:r>
      <w:proofErr w:type="gramEnd"/>
      <w:r w:rsidRPr="0066409F">
        <w:rPr>
          <w:rStyle w:val="StyleUnderline"/>
          <w:highlight w:val="cyan"/>
        </w:rPr>
        <w:t xml:space="preserve"> the different types of workers</w:t>
      </w:r>
      <w:r w:rsidRPr="0096488E">
        <w:rPr>
          <w:rStyle w:val="StyleUnderline"/>
        </w:rPr>
        <w:t xml:space="preserve"> in each factory</w:t>
      </w:r>
      <w:r w:rsidRPr="0096488E">
        <w:rPr>
          <w:sz w:val="16"/>
        </w:rPr>
        <w:t xml:space="preserve">—for example, line workers and IT workers belong in different labor markets. While some product markets are fragmented in this way, </w:t>
      </w:r>
      <w:r w:rsidRPr="0066409F">
        <w:rPr>
          <w:rStyle w:val="StyleUnderline"/>
          <w:highlight w:val="cyan"/>
        </w:rPr>
        <w:t>the problem for</w:t>
      </w:r>
      <w:r w:rsidRPr="0096488E">
        <w:rPr>
          <w:rStyle w:val="StyleUnderline"/>
        </w:rPr>
        <w:t xml:space="preserve"> labor market </w:t>
      </w:r>
      <w:r w:rsidRPr="0066409F">
        <w:rPr>
          <w:rStyle w:val="StyleUnderline"/>
          <w:highlight w:val="cyan"/>
        </w:rPr>
        <w:t xml:space="preserve">antitrust is that </w:t>
      </w:r>
      <w:r w:rsidRPr="0066409F">
        <w:rPr>
          <w:rStyle w:val="Emphasis"/>
          <w:highlight w:val="cyan"/>
        </w:rPr>
        <w:t>fragmentation is pervasive</w:t>
      </w:r>
      <w:r w:rsidRPr="0096488E">
        <w:rPr>
          <w:rStyle w:val="StyleUnderline"/>
        </w:rPr>
        <w:t xml:space="preserve"> if not universal</w:t>
      </w:r>
      <w:r w:rsidRPr="0096488E">
        <w:rPr>
          <w:sz w:val="16"/>
        </w:rPr>
        <w:t xml:space="preserve">. Indeed, </w:t>
      </w:r>
      <w:r w:rsidRPr="0066409F">
        <w:rPr>
          <w:rStyle w:val="StyleUnderline"/>
          <w:highlight w:val="cyan"/>
        </w:rPr>
        <w:t>applying</w:t>
      </w:r>
      <w:r w:rsidRPr="0096488E">
        <w:rPr>
          <w:rStyle w:val="StyleUnderline"/>
        </w:rPr>
        <w:t xml:space="preserve"> existing </w:t>
      </w:r>
      <w:r w:rsidRPr="0066409F">
        <w:rPr>
          <w:rStyle w:val="StyleUnderline"/>
          <w:highlight w:val="cyan"/>
        </w:rPr>
        <w:t xml:space="preserve">market definition tests to labor markets may conclude that the relevant market is </w:t>
      </w:r>
      <w:r w:rsidRPr="0066409F">
        <w:rPr>
          <w:rStyle w:val="Emphasis"/>
          <w:highlight w:val="cyan"/>
        </w:rPr>
        <w:t>just the firm itself</w:t>
      </w:r>
      <w:r w:rsidRPr="0096488E">
        <w:rPr>
          <w:sz w:val="16"/>
        </w:rPr>
        <w:t xml:space="preserve">! </w:t>
      </w:r>
    </w:p>
    <w:p w14:paraId="6C127F41" w14:textId="77777777" w:rsidR="00F142C6" w:rsidRDefault="00F142C6" w:rsidP="0082246B"/>
    <w:p w14:paraId="14DCAE3A" w14:textId="77777777" w:rsidR="00F142C6" w:rsidRDefault="00F142C6" w:rsidP="00B234E2">
      <w:pPr>
        <w:pStyle w:val="Heading1"/>
      </w:pPr>
      <w:r>
        <w:t>1NR---R6---Texas</w:t>
      </w:r>
    </w:p>
    <w:p w14:paraId="64C2E5CB" w14:textId="0320A9CB" w:rsidR="00F142C6" w:rsidRDefault="00F142C6" w:rsidP="00C54455">
      <w:pPr>
        <w:pStyle w:val="Heading2"/>
      </w:pPr>
      <w:r>
        <w:t>FTC</w:t>
      </w:r>
    </w:p>
    <w:p w14:paraId="0E2DC7EA" w14:textId="171E7C48" w:rsidR="00F142C6" w:rsidRDefault="00F142C6" w:rsidP="00C54455">
      <w:pPr>
        <w:pStyle w:val="Heading2"/>
      </w:pPr>
      <w:r>
        <w:t>T</w:t>
      </w:r>
    </w:p>
    <w:p w14:paraId="0D5B2212" w14:textId="77777777" w:rsidR="00F142C6" w:rsidRDefault="00F142C6" w:rsidP="003E06DD">
      <w:pPr>
        <w:pStyle w:val="Heading3"/>
      </w:pPr>
      <w:r>
        <w:t>2AC 1---AT: We Meet</w:t>
      </w:r>
    </w:p>
    <w:p w14:paraId="7C36B9A4" w14:textId="77777777" w:rsidR="00F142C6" w:rsidRDefault="00F142C6" w:rsidP="003E06DD">
      <w:pPr>
        <w:pStyle w:val="Heading4"/>
      </w:pPr>
      <w:r>
        <w:t>Their evidence doesn’t say implementation, but does say enforcement---they are functionally the same thing---our 1nc evidence proves</w:t>
      </w:r>
    </w:p>
    <w:p w14:paraId="5A7CD61E" w14:textId="77777777" w:rsidR="00F142C6" w:rsidRDefault="00F142C6" w:rsidP="003E06DD">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022F1B63" w14:textId="77777777" w:rsidR="00F142C6" w:rsidRPr="003E06DD" w:rsidRDefault="00F142C6" w:rsidP="003E06DD">
      <w:pPr>
        <w:rPr>
          <w:sz w:val="16"/>
        </w:rPr>
      </w:pPr>
      <w:r w:rsidRPr="003E06DD">
        <w:rPr>
          <w:rStyle w:val="Emphasis"/>
          <w:highlight w:val="cyan"/>
        </w:rPr>
        <w:t>Neo-</w:t>
      </w:r>
      <w:proofErr w:type="spellStart"/>
      <w:r w:rsidRPr="003E06DD">
        <w:rPr>
          <w:rStyle w:val="Emphasis"/>
          <w:highlight w:val="cyan"/>
        </w:rPr>
        <w:t>Brandeisians</w:t>
      </w:r>
      <w:proofErr w:type="spellEnd"/>
      <w:r w:rsidRPr="003E06DD">
        <w:rPr>
          <w:rStyle w:val="Emphasis"/>
          <w:highlight w:val="cyan"/>
        </w:rPr>
        <w:t xml:space="preserve"> seek to replace the </w:t>
      </w:r>
      <w:r w:rsidRPr="003E06DD">
        <w:rPr>
          <w:rStyle w:val="Emphasis"/>
        </w:rPr>
        <w:t xml:space="preserve">longstanding objective and principles-based </w:t>
      </w:r>
      <w:r w:rsidRPr="003E06DD">
        <w:rPr>
          <w:rStyle w:val="Emphasis"/>
          <w:highlight w:val="cyan"/>
        </w:rPr>
        <w:t>framework of the c</w:t>
      </w:r>
      <w:r w:rsidRPr="003E06DD">
        <w:rPr>
          <w:rStyle w:val="Emphasis"/>
        </w:rPr>
        <w:t>onsumer</w:t>
      </w:r>
      <w:r w:rsidRPr="003E06DD">
        <w:rPr>
          <w:rStyle w:val="Emphasis"/>
          <w:highlight w:val="cyan"/>
        </w:rPr>
        <w:t xml:space="preserve"> w</w:t>
      </w:r>
      <w:r w:rsidRPr="003E06DD">
        <w:rPr>
          <w:rStyle w:val="Emphasis"/>
        </w:rPr>
        <w:t>elfare</w:t>
      </w:r>
      <w:r w:rsidRPr="003E06DD">
        <w:rPr>
          <w:rStyle w:val="Emphasis"/>
          <w:highlight w:val="cyan"/>
        </w:rPr>
        <w:t xml:space="preserve"> s</w:t>
      </w:r>
      <w:r w:rsidRPr="003E06DD">
        <w:rPr>
          <w:rStyle w:val="Emphasis"/>
        </w:rPr>
        <w:t>tandard</w:t>
      </w:r>
      <w:r w:rsidRPr="003E06DD">
        <w:rPr>
          <w:rStyle w:val="Emphasis"/>
          <w:highlight w:val="cyan"/>
        </w:rPr>
        <w:t xml:space="preserve"> in antitrust enforcement</w:t>
      </w:r>
      <w:r w:rsidRPr="007E3051">
        <w:rPr>
          <w:sz w:val="16"/>
        </w:rPr>
        <w:t xml:space="preserve"> with an amorphous, process-based framework guided by an ethos one Neo-</w:t>
      </w:r>
      <w:proofErr w:type="spellStart"/>
      <w:r w:rsidRPr="007E3051">
        <w:rPr>
          <w:sz w:val="16"/>
        </w:rPr>
        <w:t>Brandeisian</w:t>
      </w:r>
      <w:proofErr w:type="spellEnd"/>
      <w:r w:rsidRPr="007E3051">
        <w:rPr>
          <w:sz w:val="16"/>
        </w:rPr>
        <w:t xml:space="preserve"> described as: “Big is bad. Just don’t let big </w:t>
      </w:r>
      <w:proofErr w:type="gramStart"/>
      <w:r w:rsidRPr="007E3051">
        <w:rPr>
          <w:sz w:val="16"/>
        </w:rPr>
        <w:t>firms</w:t>
      </w:r>
      <w:proofErr w:type="gramEnd"/>
      <w:r w:rsidRPr="007E3051">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3E06DD">
        <w:rPr>
          <w:rStyle w:val="StyleUnderline"/>
        </w:rPr>
        <w:t xml:space="preserve">Addressing a wide range of goals through antitrust policy requires </w:t>
      </w:r>
      <w:r w:rsidRPr="003E06DD">
        <w:rPr>
          <w:rStyle w:val="Emphasis"/>
        </w:rPr>
        <w:t>de-emphasizing consumer welfare</w:t>
      </w:r>
      <w:r w:rsidRPr="003E06DD">
        <w:rPr>
          <w:sz w:val="16"/>
        </w:rPr>
        <w:t xml:space="preserve">, </w:t>
      </w:r>
      <w:r w:rsidRPr="003E06DD">
        <w:rPr>
          <w:rStyle w:val="Emphasis"/>
        </w:rPr>
        <w:t>creating fundamental tradeoffs</w:t>
      </w:r>
      <w:r w:rsidRPr="003E06DD">
        <w:rPr>
          <w:sz w:val="16"/>
        </w:rPr>
        <w:t xml:space="preserve"> expected </w:t>
      </w:r>
      <w:r w:rsidRPr="003E06DD">
        <w:rPr>
          <w:rStyle w:val="Emphasis"/>
        </w:rPr>
        <w:t>to harm consumers</w:t>
      </w:r>
      <w:r w:rsidRPr="003E06DD">
        <w:rPr>
          <w:sz w:val="16"/>
        </w:rPr>
        <w:t xml:space="preserve"> relative to the status quo. </w:t>
      </w:r>
    </w:p>
    <w:p w14:paraId="643A5A50" w14:textId="77777777" w:rsidR="00F142C6" w:rsidRPr="007E3051" w:rsidRDefault="00F142C6" w:rsidP="003E06DD">
      <w:pPr>
        <w:rPr>
          <w:sz w:val="16"/>
        </w:rPr>
      </w:pPr>
      <w:r w:rsidRPr="003E06DD">
        <w:rPr>
          <w:rStyle w:val="StyleUnderline"/>
        </w:rPr>
        <w:t xml:space="preserve">The willingness to </w:t>
      </w:r>
      <w:r w:rsidRPr="003E06DD">
        <w:rPr>
          <w:rStyle w:val="Emphasis"/>
        </w:rPr>
        <w:t>sacrifice consumer welfare</w:t>
      </w:r>
      <w:r w:rsidRPr="003E06DD">
        <w:rPr>
          <w:sz w:val="16"/>
        </w:rPr>
        <w:t xml:space="preserve"> </w:t>
      </w:r>
      <w:proofErr w:type="gramStart"/>
      <w:r w:rsidRPr="003E06DD">
        <w:rPr>
          <w:sz w:val="16"/>
        </w:rPr>
        <w:t>in order to</w:t>
      </w:r>
      <w:proofErr w:type="gramEnd"/>
      <w:r w:rsidRPr="003E06DD">
        <w:rPr>
          <w:sz w:val="16"/>
        </w:rPr>
        <w:t xml:space="preserve"> achieve other ends </w:t>
      </w:r>
      <w:r w:rsidRPr="003E06DD">
        <w:rPr>
          <w:rStyle w:val="StyleUnderline"/>
        </w:rPr>
        <w:t xml:space="preserve">is a </w:t>
      </w:r>
      <w:r w:rsidRPr="003E06DD">
        <w:rPr>
          <w:rStyle w:val="Emphasis"/>
        </w:rPr>
        <w:t>defining characteristic</w:t>
      </w:r>
      <w:r w:rsidRPr="003E06DD">
        <w:rPr>
          <w:rStyle w:val="StyleUnderline"/>
        </w:rPr>
        <w:t xml:space="preserve"> of Neo-</w:t>
      </w:r>
      <w:proofErr w:type="spellStart"/>
      <w:r w:rsidRPr="003E06DD">
        <w:rPr>
          <w:rStyle w:val="StyleUnderline"/>
        </w:rPr>
        <w:t>Brandeisian</w:t>
      </w:r>
      <w:proofErr w:type="spellEnd"/>
      <w:r w:rsidRPr="003E06DD">
        <w:rPr>
          <w:rStyle w:val="StyleUnderline"/>
        </w:rPr>
        <w:t xml:space="preserve"> antitrust</w:t>
      </w:r>
      <w:r w:rsidRPr="003E06DD">
        <w:rPr>
          <w:sz w:val="16"/>
        </w:rPr>
        <w:t>. This is illustrated by concrete Neo-</w:t>
      </w:r>
      <w:proofErr w:type="spellStart"/>
      <w:r w:rsidRPr="003E06DD">
        <w:rPr>
          <w:sz w:val="16"/>
        </w:rPr>
        <w:t>Brandeisian</w:t>
      </w:r>
      <w:proofErr w:type="spellEnd"/>
      <w:r w:rsidRPr="003E06DD">
        <w:rPr>
          <w:sz w:val="16"/>
        </w:rPr>
        <w:t xml:space="preserve"> critiques, which typically emphasize perceived harms to businesses rather than harms to consumers. For example, the Neo-</w:t>
      </w:r>
      <w:proofErr w:type="spellStart"/>
      <w:r w:rsidRPr="003E06DD">
        <w:rPr>
          <w:sz w:val="16"/>
        </w:rPr>
        <w:t>Brandeisian</w:t>
      </w:r>
      <w:proofErr w:type="spellEnd"/>
      <w:r w:rsidRPr="003E06DD">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3E06DD">
        <w:rPr>
          <w:sz w:val="16"/>
        </w:rPr>
        <w:t>Brandeisian</w:t>
      </w:r>
      <w:proofErr w:type="spellEnd"/>
      <w:r w:rsidRPr="003E06DD">
        <w:rPr>
          <w:sz w:val="16"/>
        </w:rPr>
        <w:t xml:space="preserve"> thinkers to conduct a rigorous quantitative cost-benefit analysis of their antitrust policy prescriptions relative to the consumer welfare standard.</w:t>
      </w:r>
      <w:r w:rsidRPr="007E3051">
        <w:rPr>
          <w:sz w:val="16"/>
        </w:rPr>
        <w:t xml:space="preserve"> </w:t>
      </w:r>
    </w:p>
    <w:p w14:paraId="2DA7957E" w14:textId="77777777" w:rsidR="00F142C6" w:rsidRDefault="00F142C6" w:rsidP="003E06DD">
      <w:pPr>
        <w:pStyle w:val="Heading3"/>
      </w:pPr>
      <w:r>
        <w:t>2AC 2---AT: Core</w:t>
      </w:r>
    </w:p>
    <w:p w14:paraId="111ED8DF" w14:textId="77777777" w:rsidR="00F142C6" w:rsidRDefault="00F142C6" w:rsidP="003E06DD">
      <w:pPr>
        <w:pStyle w:val="Heading4"/>
      </w:pPr>
      <w:r>
        <w:t xml:space="preserve">The plan also violates the word </w:t>
      </w:r>
      <w:r w:rsidRPr="00B6222B">
        <w:rPr>
          <w:u w:val="single"/>
        </w:rPr>
        <w:t>core</w:t>
      </w:r>
      <w:r>
        <w:t xml:space="preserve">. </w:t>
      </w:r>
    </w:p>
    <w:p w14:paraId="67728B2C" w14:textId="77777777" w:rsidR="00F142C6" w:rsidRPr="00510091" w:rsidRDefault="00F142C6" w:rsidP="003E06DD">
      <w:r>
        <w:t xml:space="preserve">Tracy C. </w:t>
      </w:r>
      <w:r w:rsidRPr="00510091">
        <w:rPr>
          <w:rStyle w:val="Style13ptBold"/>
        </w:rPr>
        <w:t>Miller and</w:t>
      </w:r>
      <w:r>
        <w:t xml:space="preserve"> Alden </w:t>
      </w:r>
      <w:r w:rsidRPr="00510091">
        <w:rPr>
          <w:rStyle w:val="Style13ptBold"/>
        </w:rPr>
        <w:t>Abbott 21</w:t>
      </w:r>
      <w:r>
        <w:t xml:space="preserve">. Tracy C. Miller, Senior Policy Research Editor. Alden Abbott, Senior Research Fellow. "POLICY SPOTLIGHT: Antitrust Policy and the Consumer Welfare Standard". </w:t>
      </w:r>
      <w:proofErr w:type="spellStart"/>
      <w:r>
        <w:t>Mercatus</w:t>
      </w:r>
      <w:proofErr w:type="spellEnd"/>
      <w:r>
        <w:t xml:space="preserve"> Center. 3-24-2021. https://www.mercatus.org/publications/antitrust-and-competition/policy-spotlight-antitrust-policy-and-consumer-welfare</w:t>
      </w:r>
    </w:p>
    <w:p w14:paraId="3051FE9D" w14:textId="77777777" w:rsidR="00F142C6" w:rsidRPr="00510091" w:rsidRDefault="00F142C6" w:rsidP="003E06DD">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xml:space="preserve">. Judicial decisions under the consumer welfare standard subsequently have enunciated fact-specific standards that seek to preserve incentives for business conduct that benefits consumers. These decisions have also granted dominant </w:t>
      </w:r>
      <w:proofErr w:type="gramStart"/>
      <w:r w:rsidRPr="00510091">
        <w:rPr>
          <w:sz w:val="16"/>
        </w:rPr>
        <w:t>firms</w:t>
      </w:r>
      <w:proofErr w:type="gramEnd"/>
      <w:r w:rsidRPr="00510091">
        <w:rPr>
          <w:sz w:val="16"/>
        </w:rPr>
        <w:t xml:space="preserve"> greater freedom to engage in aggressive competition to better satisfy consumers. The focus of these cases has been whether business behavior tends toward maximizing output (</w:t>
      </w:r>
      <w:proofErr w:type="gramStart"/>
      <w:r w:rsidRPr="00510091">
        <w:rPr>
          <w:sz w:val="16"/>
        </w:rPr>
        <w:t>taking into account</w:t>
      </w:r>
      <w:proofErr w:type="gramEnd"/>
      <w:r w:rsidRPr="00510091">
        <w:rPr>
          <w:sz w:val="16"/>
        </w:rPr>
        <w:t xml:space="preserve"> quantity, quality, and improvements in innovation), consistent with unrestricted competition.</w:t>
      </w:r>
    </w:p>
    <w:p w14:paraId="54A18887" w14:textId="77777777" w:rsidR="00F142C6" w:rsidRPr="00510091" w:rsidRDefault="00F142C6" w:rsidP="003E06DD">
      <w:pPr>
        <w:rPr>
          <w:rStyle w:val="Emphasis"/>
        </w:rPr>
      </w:pPr>
      <w:r w:rsidRPr="00510091">
        <w:rPr>
          <w:rStyle w:val="Emphasis"/>
        </w:rPr>
        <w:t>The Case for a Different Approach</w:t>
      </w:r>
    </w:p>
    <w:p w14:paraId="53FF856C" w14:textId="77777777" w:rsidR="00F142C6" w:rsidRPr="00510091" w:rsidRDefault="00F142C6" w:rsidP="003E06DD">
      <w:pPr>
        <w:pStyle w:val="ListParagraph"/>
        <w:numPr>
          <w:ilvl w:val="0"/>
          <w:numId w:val="12"/>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0CAE6D09" w14:textId="77777777" w:rsidR="00F142C6" w:rsidRPr="00510091" w:rsidRDefault="00F142C6" w:rsidP="003E06DD">
      <w:pPr>
        <w:pStyle w:val="ListParagraph"/>
        <w:numPr>
          <w:ilvl w:val="0"/>
          <w:numId w:val="12"/>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1A999BDB" w14:textId="77777777" w:rsidR="00F142C6" w:rsidRPr="00510091" w:rsidRDefault="00F142C6" w:rsidP="003E06DD">
      <w:pPr>
        <w:pStyle w:val="ListParagraph"/>
        <w:numPr>
          <w:ilvl w:val="0"/>
          <w:numId w:val="12"/>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11FCF322" w14:textId="77777777" w:rsidR="00F142C6" w:rsidRPr="00510091" w:rsidRDefault="00F142C6" w:rsidP="003E06DD">
      <w:pPr>
        <w:pStyle w:val="ListParagraph"/>
        <w:numPr>
          <w:ilvl w:val="0"/>
          <w:numId w:val="12"/>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30081946" w14:textId="77777777" w:rsidR="00F142C6" w:rsidRPr="00510091" w:rsidRDefault="00F142C6" w:rsidP="003E06DD">
      <w:pPr>
        <w:pStyle w:val="ListParagraph"/>
        <w:numPr>
          <w:ilvl w:val="0"/>
          <w:numId w:val="12"/>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41BE5591" w14:textId="77777777" w:rsidR="00F142C6" w:rsidRPr="00510091" w:rsidRDefault="00F142C6" w:rsidP="003E06DD">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3DE56BED" w14:textId="77777777" w:rsidR="00F142C6" w:rsidRPr="00510091" w:rsidRDefault="00F142C6" w:rsidP="003E06DD">
      <w:pPr>
        <w:pStyle w:val="ListParagraph"/>
        <w:numPr>
          <w:ilvl w:val="0"/>
          <w:numId w:val="11"/>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256A2B2E" w14:textId="77777777" w:rsidR="00F142C6" w:rsidRPr="00510091" w:rsidRDefault="00F142C6" w:rsidP="003E06DD">
      <w:pPr>
        <w:pStyle w:val="ListParagraph"/>
        <w:numPr>
          <w:ilvl w:val="0"/>
          <w:numId w:val="11"/>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75075382" w14:textId="77777777" w:rsidR="00F142C6" w:rsidRPr="00510091" w:rsidRDefault="00F142C6" w:rsidP="003E06DD">
      <w:pPr>
        <w:pStyle w:val="ListParagraph"/>
        <w:numPr>
          <w:ilvl w:val="0"/>
          <w:numId w:val="11"/>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351B8D3A" w14:textId="77777777" w:rsidR="00F142C6" w:rsidRPr="00510091" w:rsidRDefault="00F142C6" w:rsidP="003E06DD">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4BA6BE0F" w14:textId="07929E18" w:rsidR="00F142C6" w:rsidRPr="00B6222B" w:rsidRDefault="00F142C6" w:rsidP="00C54455">
      <w:pPr>
        <w:pStyle w:val="Heading3"/>
      </w:pPr>
      <w:r>
        <w:t xml:space="preserve">Impact---2NC </w:t>
      </w:r>
    </w:p>
    <w:p w14:paraId="56D617B8" w14:textId="77777777" w:rsidR="00F142C6" w:rsidRDefault="00F142C6" w:rsidP="003A65D6">
      <w:pPr>
        <w:pStyle w:val="Heading4"/>
      </w:pPr>
      <w:r>
        <w:t xml:space="preserve">2. Only </w:t>
      </w:r>
      <w:r w:rsidRPr="00817E7F">
        <w:rPr>
          <w:u w:val="single"/>
        </w:rPr>
        <w:t>accessible literature</w:t>
      </w:r>
      <w:r>
        <w:t xml:space="preserve"> base.</w:t>
      </w:r>
    </w:p>
    <w:p w14:paraId="6E58D89D" w14:textId="77777777" w:rsidR="00F142C6" w:rsidRDefault="00F142C6" w:rsidP="003A65D6">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617AF904" w14:textId="77777777" w:rsidR="00F142C6" w:rsidRPr="00E3134C" w:rsidRDefault="00F142C6" w:rsidP="003A65D6">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The Department of Justice’s ongoing litigation regarding the mergers of AT&amp;T and Time Warner has drawn a great bit of attention</w:t>
      </w:r>
      <w:proofErr w:type="gramStart"/>
      <w:r w:rsidRPr="00E3134C">
        <w:rPr>
          <w:sz w:val="16"/>
        </w:rPr>
        <w:t>, in particular, to</w:t>
      </w:r>
      <w:proofErr w:type="gramEnd"/>
      <w:r w:rsidRPr="00E3134C">
        <w:rPr>
          <w:sz w:val="16"/>
        </w:rPr>
        <w:t xml:space="preserve"> vertical merger law and the economic theories surrounding it. </w:t>
      </w:r>
    </w:p>
    <w:p w14:paraId="45B00391" w14:textId="77777777" w:rsidR="00F142C6" w:rsidRPr="00817E7F" w:rsidRDefault="00F142C6" w:rsidP="003A65D6">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w:t>
      </w:r>
      <w:proofErr w:type="gramStart"/>
      <w:r w:rsidRPr="00E3134C">
        <w:rPr>
          <w:sz w:val="16"/>
        </w:rPr>
        <w:t>So</w:t>
      </w:r>
      <w:proofErr w:type="gramEnd"/>
      <w:r w:rsidRPr="00E3134C">
        <w:rPr>
          <w:sz w:val="16"/>
        </w:rPr>
        <w:t xml:space="preserve">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0C85A7D9" w14:textId="77777777" w:rsidR="00F142C6" w:rsidRDefault="00F142C6" w:rsidP="003A65D6">
      <w:pPr>
        <w:pStyle w:val="Heading4"/>
      </w:pPr>
      <w:r>
        <w:t xml:space="preserve">3. It strikes a </w:t>
      </w:r>
      <w:r w:rsidRPr="00B6222B">
        <w:rPr>
          <w:u w:val="single"/>
        </w:rPr>
        <w:t>middle ground</w:t>
      </w:r>
      <w:r>
        <w:t xml:space="preserve"> with both sides’ offense. Tons of proposals and </w:t>
      </w:r>
      <w:proofErr w:type="spellStart"/>
      <w:r>
        <w:t>disad</w:t>
      </w:r>
      <w:proofErr w:type="spellEnd"/>
      <w:r>
        <w:t xml:space="preserve"> scenarios.</w:t>
      </w:r>
    </w:p>
    <w:p w14:paraId="7E84DEF5" w14:textId="77777777" w:rsidR="00F142C6" w:rsidRDefault="00F142C6" w:rsidP="003A65D6">
      <w:r>
        <w:t xml:space="preserve">Ariel </w:t>
      </w:r>
      <w:proofErr w:type="spellStart"/>
      <w:r w:rsidRPr="005400A4">
        <w:rPr>
          <w:rStyle w:val="Style13ptBold"/>
        </w:rPr>
        <w:t>Ezrachi</w:t>
      </w:r>
      <w:proofErr w:type="spellEnd"/>
      <w:r w:rsidRPr="005400A4">
        <w:rPr>
          <w:rStyle w:val="Style13ptBold"/>
        </w:rPr>
        <w:t xml:space="preserve"> 18</w:t>
      </w:r>
      <w:r>
        <w:t xml:space="preserve">. Slaughter and May Professor of Competition Law, The University of Oxford. Director, Oxford University Centre for Competition </w:t>
      </w:r>
      <w:proofErr w:type="gramStart"/>
      <w:r>
        <w:t>Law</w:t>
      </w:r>
      <w:proofErr w:type="gramEnd"/>
      <w:r>
        <w:t xml:space="preserve"> and Policy. EU Competition Law Goals and The Digital Economy. “</w:t>
      </w:r>
      <w:proofErr w:type="spellStart"/>
      <w:r>
        <w:t>Ezrachi</w:t>
      </w:r>
      <w:proofErr w:type="spellEnd"/>
      <w:r>
        <w:t xml:space="preserve">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4A6A66DF" w14:textId="77777777" w:rsidR="00F142C6" w:rsidRPr="005400A4" w:rsidRDefault="00F142C6" w:rsidP="003A65D6">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w:t>
      </w:r>
      <w:proofErr w:type="spellStart"/>
      <w:r w:rsidRPr="005400A4">
        <w:rPr>
          <w:rStyle w:val="StyleUnderline"/>
          <w:highlight w:val="cyan"/>
        </w:rPr>
        <w:t>favour</w:t>
      </w:r>
      <w:proofErr w:type="spellEnd"/>
      <w:r w:rsidRPr="005400A4">
        <w:rPr>
          <w:rStyle w:val="StyleUnderline"/>
          <w:highlight w:val="cyan"/>
        </w:rPr>
        <w:t xml:space="preserve">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6EF95B3D" w14:textId="77777777" w:rsidR="00F142C6" w:rsidRPr="005400A4" w:rsidRDefault="00F142C6" w:rsidP="003A65D6">
      <w:pPr>
        <w:rPr>
          <w:rStyle w:val="Style13ptBold"/>
        </w:rPr>
      </w:pPr>
      <w:r>
        <w:rPr>
          <w:rStyle w:val="Style13ptBold"/>
        </w:rPr>
        <w:t>---FOOTNOTE 147 STARTS---</w:t>
      </w:r>
    </w:p>
    <w:p w14:paraId="6F2E3861" w14:textId="77777777" w:rsidR="00F142C6" w:rsidRPr="005400A4" w:rsidRDefault="00F142C6" w:rsidP="003A65D6">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‘Four questions for the neo-</w:t>
      </w:r>
      <w:proofErr w:type="spellStart"/>
      <w:r w:rsidRPr="005400A4">
        <w:rPr>
          <w:sz w:val="16"/>
        </w:rPr>
        <w:t>brandeisians</w:t>
      </w:r>
      <w:proofErr w:type="spellEnd"/>
      <w:r w:rsidRPr="005400A4">
        <w:rPr>
          <w:sz w:val="16"/>
        </w:rPr>
        <w:t xml:space="preserve">’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proofErr w:type="spellStart"/>
      <w:r w:rsidRPr="005400A4">
        <w:rPr>
          <w:rStyle w:val="Emphasis"/>
          <w:highlight w:val="cyan"/>
        </w:rPr>
        <w:t>Shelanski</w:t>
      </w:r>
      <w:proofErr w:type="spellEnd"/>
      <w:r w:rsidRPr="005400A4">
        <w:rPr>
          <w:sz w:val="16"/>
        </w:rPr>
        <w:t xml:space="preserve">, ‘Information, Innovation, and Competition Policy for the Internet [2013] U Pa </w:t>
      </w:r>
      <w:proofErr w:type="spellStart"/>
      <w:r w:rsidRPr="005400A4">
        <w:rPr>
          <w:sz w:val="16"/>
        </w:rPr>
        <w:t>LRev</w:t>
      </w:r>
      <w:proofErr w:type="spellEnd"/>
      <w:r w:rsidRPr="005400A4">
        <w:rPr>
          <w:sz w:val="16"/>
        </w:rPr>
        <w:t xml:space="preserve"> 1663; Herbert </w:t>
      </w:r>
      <w:proofErr w:type="spellStart"/>
      <w:r w:rsidRPr="005400A4">
        <w:rPr>
          <w:rStyle w:val="Emphasis"/>
          <w:highlight w:val="cyan"/>
        </w:rPr>
        <w:t>Hovenkamp</w:t>
      </w:r>
      <w:proofErr w:type="spellEnd"/>
      <w:r w:rsidRPr="005400A4">
        <w:rPr>
          <w:sz w:val="16"/>
        </w:rPr>
        <w:t xml:space="preserve"> ‘Whatever Did Happen to the Antitrust Movement?’ [2018] Notre Dame </w:t>
      </w:r>
      <w:proofErr w:type="spellStart"/>
      <w:r w:rsidRPr="005400A4">
        <w:rPr>
          <w:sz w:val="16"/>
        </w:rPr>
        <w:t>LRev</w:t>
      </w:r>
      <w:proofErr w:type="spellEnd"/>
      <w:r w:rsidRPr="005400A4">
        <w:rPr>
          <w:sz w:val="16"/>
        </w:rPr>
        <w:t xml:space="preserve"> (forthcoming).</w:t>
      </w:r>
    </w:p>
    <w:p w14:paraId="292D40F7" w14:textId="1EC7B139" w:rsidR="00F142C6" w:rsidRPr="00C54455" w:rsidRDefault="00F142C6" w:rsidP="00144E89">
      <w:pPr>
        <w:rPr>
          <w:b/>
          <w:bCs/>
          <w:sz w:val="26"/>
        </w:rPr>
      </w:pPr>
      <w:r>
        <w:rPr>
          <w:rStyle w:val="Style13ptBold"/>
        </w:rPr>
        <w:t>---FOOTNOTE 147 ENDS---</w:t>
      </w:r>
    </w:p>
    <w:sectPr w:rsidR="00F142C6" w:rsidRPr="00C5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142C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4455"/>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42C6"/>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A401"/>
  <w15:chartTrackingRefBased/>
  <w15:docId w15:val="{CAB844FB-B481-4CB2-9F5D-9C228F11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42C6"/>
    <w:rPr>
      <w:rFonts w:ascii="Calibri" w:hAnsi="Calibri"/>
    </w:rPr>
  </w:style>
  <w:style w:type="paragraph" w:styleId="Heading1">
    <w:name w:val="heading 1"/>
    <w:aliases w:val="Pocket"/>
    <w:basedOn w:val="Normal"/>
    <w:next w:val="Normal"/>
    <w:link w:val="Heading1Char"/>
    <w:qFormat/>
    <w:rsid w:val="00F142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42C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Cite 1"/>
    <w:basedOn w:val="Normal"/>
    <w:next w:val="Normal"/>
    <w:link w:val="Heading3Char"/>
    <w:uiPriority w:val="2"/>
    <w:unhideWhenUsed/>
    <w:qFormat/>
    <w:rsid w:val="00F142C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t"/>
    <w:basedOn w:val="Normal"/>
    <w:next w:val="Normal"/>
    <w:link w:val="Heading4Char"/>
    <w:uiPriority w:val="3"/>
    <w:unhideWhenUsed/>
    <w:qFormat/>
    <w:rsid w:val="00F142C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42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42C6"/>
  </w:style>
  <w:style w:type="character" w:customStyle="1" w:styleId="Heading1Char">
    <w:name w:val="Heading 1 Char"/>
    <w:aliases w:val="Pocket Char"/>
    <w:basedOn w:val="DefaultParagraphFont"/>
    <w:link w:val="Heading1"/>
    <w:rsid w:val="00F142C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42C6"/>
    <w:rPr>
      <w:rFonts w:ascii="Calibri" w:eastAsiaTheme="majorEastAsia" w:hAnsi="Calibri" w:cstheme="majorBidi"/>
      <w:b/>
      <w:sz w:val="44"/>
      <w:szCs w:val="26"/>
      <w:u w:val="double"/>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2"/>
    <w:rsid w:val="00F142C6"/>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F142C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7"/>
    <w:qFormat/>
    <w:rsid w:val="00F142C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142C6"/>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F142C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F142C6"/>
    <w:rPr>
      <w:color w:val="auto"/>
      <w:u w:val="none"/>
    </w:rPr>
  </w:style>
  <w:style w:type="character" w:styleId="FollowedHyperlink">
    <w:name w:val="FollowedHyperlink"/>
    <w:basedOn w:val="DefaultParagraphFont"/>
    <w:uiPriority w:val="99"/>
    <w:semiHidden/>
    <w:unhideWhenUsed/>
    <w:rsid w:val="00F142C6"/>
    <w:rPr>
      <w:color w:val="auto"/>
      <w:u w:val="none"/>
    </w:rPr>
  </w:style>
  <w:style w:type="paragraph" w:styleId="NoSpacing">
    <w:name w:val="No Spacing"/>
    <w:aliases w:val="Card Format,DDI Tag,Tag Title,No Spacing6,No Spacing tnr,ClearFormatting,Hidden Block Title,No Spacing311,No Spacing51,No Spacing8,Dont u,No Spacing1111111,Very Small Text,ca,Clear,Small Text,Debate Text,No Spacing11,No Spacing111,No Spacing2"/>
    <w:basedOn w:val="Heading1"/>
    <w:link w:val="Hyperlink"/>
    <w:autoRedefine/>
    <w:uiPriority w:val="6"/>
    <w:qFormat/>
    <w:rsid w:val="00F142C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F142C6"/>
    <w:pPr>
      <w:spacing w:after="0" w:line="240" w:lineRule="auto"/>
    </w:pPr>
    <w:rPr>
      <w:u w:val="single"/>
    </w:rPr>
  </w:style>
  <w:style w:type="paragraph" w:customStyle="1" w:styleId="textbold">
    <w:name w:val="text bold"/>
    <w:basedOn w:val="Normal"/>
    <w:link w:val="Emphasis"/>
    <w:uiPriority w:val="7"/>
    <w:qFormat/>
    <w:rsid w:val="00F142C6"/>
    <w:pPr>
      <w:ind w:left="720"/>
      <w:jc w:val="both"/>
    </w:pPr>
    <w:rPr>
      <w:b/>
      <w:iCs/>
      <w:u w:val="single"/>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F142C6"/>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F142C6"/>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F142C6"/>
    <w:rPr>
      <w:rFonts w:asciiTheme="majorHAnsi" w:eastAsiaTheme="majorEastAsia" w:hAnsiTheme="majorHAnsi" w:cstheme="majorBidi"/>
      <w:spacing w:val="-10"/>
      <w:kern w:val="28"/>
      <w:sz w:val="56"/>
      <w:szCs w:val="56"/>
    </w:rPr>
  </w:style>
  <w:style w:type="paragraph" w:customStyle="1" w:styleId="Analytics">
    <w:name w:val="Analytics"/>
    <w:basedOn w:val="Heading4"/>
    <w:link w:val="AnalyticsChar"/>
    <w:autoRedefine/>
    <w:uiPriority w:val="4"/>
    <w:qFormat/>
    <w:rsid w:val="00F142C6"/>
    <w:rPr>
      <w:color w:val="1C1C1C"/>
    </w:rPr>
  </w:style>
  <w:style w:type="character" w:customStyle="1" w:styleId="AnalyticsChar">
    <w:name w:val="Analytics Char"/>
    <w:basedOn w:val="DefaultParagraphFont"/>
    <w:link w:val="Analytics"/>
    <w:uiPriority w:val="4"/>
    <w:rsid w:val="00F142C6"/>
    <w:rPr>
      <w:rFonts w:ascii="Calibri" w:eastAsiaTheme="majorEastAsia" w:hAnsi="Calibri" w:cstheme="majorBidi"/>
      <w:b/>
      <w:iCs/>
      <w:color w:val="1C1C1C"/>
      <w:sz w:val="26"/>
    </w:rPr>
  </w:style>
  <w:style w:type="paragraph" w:customStyle="1" w:styleId="Emphasis1">
    <w:name w:val="Emphasis1"/>
    <w:basedOn w:val="Normal"/>
    <w:autoRedefine/>
    <w:uiPriority w:val="7"/>
    <w:qFormat/>
    <w:rsid w:val="00F142C6"/>
    <w:pPr>
      <w:pBdr>
        <w:top w:val="single" w:sz="4" w:space="1" w:color="auto"/>
        <w:left w:val="single" w:sz="4" w:space="4" w:color="auto"/>
        <w:bottom w:val="single" w:sz="4" w:space="1" w:color="auto"/>
        <w:right w:val="single" w:sz="4" w:space="4" w:color="auto"/>
      </w:pBdr>
      <w:ind w:left="720"/>
      <w:jc w:val="both"/>
    </w:pPr>
    <w:rPr>
      <w:rFonts w:cs="Calibri"/>
      <w:b/>
      <w:iCs/>
      <w:u w:val="single"/>
    </w:rPr>
  </w:style>
  <w:style w:type="paragraph" w:styleId="ListParagraph">
    <w:name w:val="List Paragraph"/>
    <w:aliases w:val="6 font"/>
    <w:basedOn w:val="Normal"/>
    <w:uiPriority w:val="99"/>
    <w:unhideWhenUsed/>
    <w:qFormat/>
    <w:rsid w:val="00F142C6"/>
    <w:pPr>
      <w:ind w:left="720"/>
      <w:contextualSpacing/>
    </w:pPr>
    <w:rPr>
      <w:rFonts w:cs="Calibri"/>
    </w:rPr>
  </w:style>
  <w:style w:type="paragraph" w:customStyle="1" w:styleId="Analytic">
    <w:name w:val="Analytic"/>
    <w:basedOn w:val="Heading4"/>
    <w:autoRedefine/>
    <w:qFormat/>
    <w:rsid w:val="00F142C6"/>
  </w:style>
  <w:style w:type="paragraph" w:styleId="NormalWeb">
    <w:name w:val="Normal (Web)"/>
    <w:basedOn w:val="Normal"/>
    <w:uiPriority w:val="99"/>
    <w:unhideWhenUsed/>
    <w:rsid w:val="00F14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llcall.com/2021/07/07/biden-to-target-noncompete-clauses-wage-collusion/" TargetMode="External"/><Relationship Id="rId13" Type="http://schemas.openxmlformats.org/officeDocument/2006/relationships/hyperlink" Target="https://www.theguardian.com/world/marine-le-pen" TargetMode="External"/><Relationship Id="rId18" Type="http://schemas.openxmlformats.org/officeDocument/2006/relationships/hyperlink" Target="https://spectrejournal.com/out-of-lockdown-and-back-into-the-long-depres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eur.nl/en/ese/affiliated/ecefg/research/competition-policy" TargetMode="External"/><Relationship Id="rId12" Type="http://schemas.openxmlformats.org/officeDocument/2006/relationships/hyperlink" Target="https://www.theguardian.com/film/2013/aug/22/elysium-review"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m.www.na-businesspress.com/JMPP/KopfJ_Web14_3_.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theguardian.com/film/movie/131971/road" TargetMode="External"/><Relationship Id="rId5" Type="http://schemas.openxmlformats.org/officeDocument/2006/relationships/webSettings" Target="webSettings.xml"/><Relationship Id="rId15" Type="http://schemas.openxmlformats.org/officeDocument/2006/relationships/hyperlink" Target="https://jacobinmag.com/2018/01/small-businesses-workers-wages/" TargetMode="External"/><Relationship Id="rId10" Type="http://schemas.openxmlformats.org/officeDocument/2006/relationships/hyperlink" Target="https://en.wikipedia.org/wiki/PostCapitalism:_A_Guide_to_our_Future" TargetMode="External"/><Relationship Id="rId19" Type="http://schemas.openxmlformats.org/officeDocument/2006/relationships/hyperlink" Target="https://www.currentaffairs.org/2018/10/innovation-under-socialism" TargetMode="External"/><Relationship Id="rId4" Type="http://schemas.openxmlformats.org/officeDocument/2006/relationships/settings" Target="settings.xml"/><Relationship Id="rId9" Type="http://schemas.openxmlformats.org/officeDocument/2006/relationships/hyperlink" Target="https://www.rollcall.com/members/25668?utm_source=memberLinks&amp;utm_medium=memberlinks&amp;personid=25668" TargetMode="External"/><Relationship Id="rId14" Type="http://schemas.openxmlformats.org/officeDocument/2006/relationships/hyperlink" Target="https://www.theguardian.com/business/lehmanbroth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33185</Words>
  <Characters>189160</Characters>
  <Application>Microsoft Office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2022-03-05T13:23:00Z</dcterms:created>
  <dcterms:modified xsi:type="dcterms:W3CDTF">2022-03-05T13:26:00Z</dcterms:modified>
</cp:coreProperties>
</file>