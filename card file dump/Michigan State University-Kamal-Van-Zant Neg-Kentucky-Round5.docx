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71" w14:textId="5460F0D8" w:rsidR="00A03B11" w:rsidRDefault="00A03B11" w:rsidP="004403EA">
      <w:pPr>
        <w:pStyle w:val="Heading1"/>
      </w:pPr>
      <w:r>
        <w:t xml:space="preserve">Neg vs. Houston HK- Kentucky Round 5 </w:t>
      </w:r>
    </w:p>
    <w:p w14:paraId="5C8AC568" w14:textId="7D9C377A" w:rsidR="00E42E4C" w:rsidRDefault="004403EA" w:rsidP="004403EA">
      <w:pPr>
        <w:pStyle w:val="Heading1"/>
      </w:pPr>
      <w:r>
        <w:lastRenderedPageBreak/>
        <w:t>Round 5 1NC</w:t>
      </w:r>
    </w:p>
    <w:p w14:paraId="56495B4D" w14:textId="77777777" w:rsidR="004403EA" w:rsidRDefault="004403EA" w:rsidP="004403EA">
      <w:pPr>
        <w:pStyle w:val="Heading3"/>
      </w:pPr>
      <w:r>
        <w:lastRenderedPageBreak/>
        <w:t>1NC - COP</w:t>
      </w:r>
    </w:p>
    <w:p w14:paraId="57408C96" w14:textId="77777777" w:rsidR="004403EA" w:rsidRDefault="004403EA" w:rsidP="004403EA">
      <w:pPr>
        <w:pStyle w:val="Heading3"/>
        <w:ind w:left="720" w:firstLine="720"/>
        <w:jc w:val="left"/>
      </w:pPr>
      <w:r>
        <w:lastRenderedPageBreak/>
        <w:t>***1NC – FTC independence module</w:t>
      </w:r>
    </w:p>
    <w:p w14:paraId="625E3ABF" w14:textId="4F862395" w:rsidR="004403EA" w:rsidRPr="00CF02B5" w:rsidRDefault="004403EA" w:rsidP="004403EA">
      <w:pPr>
        <w:spacing w:after="0" w:line="240" w:lineRule="auto"/>
        <w:rPr>
          <w:rFonts w:eastAsia="Times New Roman"/>
          <w:sz w:val="24"/>
        </w:rPr>
      </w:pPr>
      <w:r w:rsidRPr="00CF02B5">
        <w:rPr>
          <w:rFonts w:ascii="Arial" w:eastAsia="Times New Roman" w:hAnsi="Arial" w:cs="Arial"/>
          <w:color w:val="1D1C1D"/>
          <w:sz w:val="23"/>
          <w:szCs w:val="23"/>
          <w:shd w:val="clear" w:color="auto" w:fill="F8F8F8"/>
        </w:rPr>
        <w:t xml:space="preserve">The FTC should issue enforcement guidance that the presently-existent phrase “unfair methods of competition in or affecting commerce” in Section 5 of the FTCA includes prohibiting </w:t>
      </w:r>
      <w:r>
        <w:rPr>
          <w:rFonts w:ascii="Arial" w:eastAsia="Times New Roman" w:hAnsi="Arial" w:cs="Arial"/>
          <w:color w:val="1D1C1D"/>
          <w:sz w:val="23"/>
          <w:szCs w:val="23"/>
          <w:shd w:val="clear" w:color="auto" w:fill="F8F8F8"/>
        </w:rPr>
        <w:t>amateurism within the National College Athletics Association.</w:t>
      </w:r>
      <w:r w:rsidRPr="00CF02B5">
        <w:rPr>
          <w:rFonts w:ascii="Arial" w:eastAsia="Times New Roman" w:hAnsi="Arial" w:cs="Arial"/>
          <w:color w:val="1D1C1D"/>
          <w:sz w:val="23"/>
          <w:szCs w:val="23"/>
          <w:shd w:val="clear" w:color="auto" w:fill="F8F8F8"/>
        </w:rPr>
        <w:t xml:space="preserve"> The FTC should release a clear statement and data sets that reflects this and enforce accordingly</w:t>
      </w:r>
    </w:p>
    <w:p w14:paraId="54008C93" w14:textId="77777777" w:rsidR="004403EA" w:rsidRPr="00CF02B5" w:rsidRDefault="004403EA" w:rsidP="004403EA"/>
    <w:p w14:paraId="341DBF6A" w14:textId="77777777" w:rsidR="004403EA" w:rsidRDefault="004403EA" w:rsidP="004403EA">
      <w:pPr>
        <w:pStyle w:val="Heading4"/>
      </w:pPr>
      <w:r>
        <w:t xml:space="preserve">The cplan solves. It also competes – the FTC interprets current authority, instead of creating new prohibitions. </w:t>
      </w:r>
    </w:p>
    <w:p w14:paraId="74452171" w14:textId="77777777" w:rsidR="004403EA" w:rsidRDefault="004403EA" w:rsidP="004403EA">
      <w:pPr>
        <w:rPr>
          <w:rStyle w:val="Style13ptBold"/>
        </w:rPr>
      </w:pPr>
      <w:bookmarkStart w:id="0" w:name="_Hlk80264996"/>
      <w:r>
        <w:rPr>
          <w:rStyle w:val="Style13ptBold"/>
        </w:rPr>
        <w:t xml:space="preserve">Kahn </w:t>
      </w:r>
      <w:r w:rsidRPr="00045FEC">
        <w:rPr>
          <w:rStyle w:val="Style13ptBold"/>
        </w:rPr>
        <w:t>‘21</w:t>
      </w:r>
    </w:p>
    <w:p w14:paraId="1B20E763" w14:textId="77777777" w:rsidR="004403EA" w:rsidRPr="00045FEC" w:rsidRDefault="004403EA" w:rsidP="004403EA">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85973D7" w14:textId="77777777" w:rsidR="004403EA" w:rsidRDefault="004403EA" w:rsidP="004403EA"/>
    <w:p w14:paraId="7ABDE5C1" w14:textId="77777777" w:rsidR="004403EA" w:rsidRPr="00B5689C" w:rsidRDefault="004403EA" w:rsidP="004403EA">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62241778" w14:textId="77777777" w:rsidR="004403EA" w:rsidRPr="00B5689C" w:rsidRDefault="004403EA" w:rsidP="004403EA">
      <w:pPr>
        <w:rPr>
          <w:sz w:val="14"/>
          <w:szCs w:val="14"/>
        </w:rPr>
      </w:pPr>
      <w:r w:rsidRPr="00B5689C">
        <w:rPr>
          <w:sz w:val="14"/>
          <w:szCs w:val="14"/>
        </w:rPr>
        <w:t>I. Background</w:t>
      </w:r>
    </w:p>
    <w:p w14:paraId="1DA54843" w14:textId="77777777" w:rsidR="004403EA" w:rsidRPr="00B5689C" w:rsidRDefault="004403EA" w:rsidP="004403EA">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8D1FADE" w14:textId="77777777" w:rsidR="004403EA" w:rsidRPr="00B5689C" w:rsidRDefault="004403EA" w:rsidP="004403EA">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A921041" w14:textId="77777777" w:rsidR="004403EA" w:rsidRPr="00B5689C" w:rsidRDefault="004403EA" w:rsidP="004403EA">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0868640" w14:textId="77777777" w:rsidR="004403EA" w:rsidRPr="00B5689C" w:rsidRDefault="004403EA" w:rsidP="004403EA">
      <w:pPr>
        <w:rPr>
          <w:sz w:val="14"/>
          <w:szCs w:val="14"/>
        </w:rPr>
      </w:pPr>
      <w:r w:rsidRPr="00B5689C">
        <w:rPr>
          <w:sz w:val="14"/>
          <w:szCs w:val="14"/>
        </w:rPr>
        <w:t>II. The Text, Structure, and History of Section 5 Reflect a Clear Legislative Mandate Broader than the Sherman and Clayton Acts</w:t>
      </w:r>
    </w:p>
    <w:p w14:paraId="33D909A9" w14:textId="77777777" w:rsidR="004403EA" w:rsidRPr="00B5689C" w:rsidRDefault="004403EA" w:rsidP="004403EA">
      <w:pPr>
        <w:rPr>
          <w:sz w:val="14"/>
          <w:szCs w:val="14"/>
        </w:rPr>
      </w:pPr>
      <w:r w:rsidRPr="00B5689C">
        <w:rPr>
          <w:sz w:val="14"/>
          <w:szCs w:val="14"/>
        </w:rPr>
        <w:lastRenderedPageBreak/>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8546C04" w14:textId="77777777" w:rsidR="004403EA" w:rsidRPr="00B5689C" w:rsidRDefault="004403EA" w:rsidP="004403EA">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49C0A434" w14:textId="77777777" w:rsidR="004403EA" w:rsidRPr="00B5689C" w:rsidRDefault="004403EA" w:rsidP="004403EA">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7E68350E" w14:textId="77777777" w:rsidR="004403EA" w:rsidRPr="00B5689C" w:rsidRDefault="004403EA" w:rsidP="004403EA">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7EC855F0" w14:textId="77777777" w:rsidR="004403EA" w:rsidRPr="00B5689C" w:rsidRDefault="004403EA" w:rsidP="004403EA">
      <w:pPr>
        <w:rPr>
          <w:sz w:val="14"/>
        </w:rPr>
      </w:pPr>
      <w:bookmarkStart w:id="1"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1"/>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6695E221" w14:textId="77777777" w:rsidR="004403EA" w:rsidRDefault="004403EA" w:rsidP="004403EA"/>
    <w:p w14:paraId="1F10F544" w14:textId="77777777" w:rsidR="004403EA" w:rsidRDefault="004403EA" w:rsidP="004403EA"/>
    <w:p w14:paraId="689DED0B" w14:textId="77777777" w:rsidR="004403EA" w:rsidRPr="007E0FB0" w:rsidRDefault="004403EA" w:rsidP="004403EA">
      <w:pPr>
        <w:pStyle w:val="Heading4"/>
        <w:rPr>
          <w:i/>
          <w:iCs/>
        </w:rPr>
      </w:pPr>
      <w:r w:rsidRPr="007E0FB0">
        <w:rPr>
          <w:i/>
        </w:rPr>
        <w:t xml:space="preserve">Next off is </w:t>
      </w:r>
      <w:r w:rsidRPr="00DD4EC3">
        <w:rPr>
          <w:i/>
          <w:u w:val="single"/>
        </w:rPr>
        <w:t>FTC independence</w:t>
      </w:r>
      <w:r>
        <w:rPr>
          <w:i/>
        </w:rPr>
        <w:t>:</w:t>
      </w:r>
    </w:p>
    <w:p w14:paraId="0D9BB9CF" w14:textId="77777777" w:rsidR="004403EA" w:rsidRDefault="004403EA" w:rsidP="004403EA"/>
    <w:p w14:paraId="2A33E283" w14:textId="77777777" w:rsidR="004403EA" w:rsidRDefault="004403EA" w:rsidP="004403EA">
      <w:pPr>
        <w:pStyle w:val="Heading4"/>
      </w:pPr>
      <w:r>
        <w:t xml:space="preserve">FTC independence in the US key to </w:t>
      </w:r>
      <w:r w:rsidRPr="000B009A">
        <w:rPr>
          <w:i/>
          <w:u w:val="single"/>
        </w:rPr>
        <w:t>global norms</w:t>
      </w:r>
      <w:r>
        <w:t xml:space="preserve"> that support agency independence. Vital for </w:t>
      </w:r>
      <w:r w:rsidRPr="000B009A">
        <w:rPr>
          <w:i/>
          <w:u w:val="single"/>
        </w:rPr>
        <w:t>free trade</w:t>
      </w:r>
      <w:r>
        <w:t xml:space="preserve"> and </w:t>
      </w:r>
      <w:r w:rsidRPr="000B009A">
        <w:rPr>
          <w:i/>
          <w:u w:val="single"/>
        </w:rPr>
        <w:t>GLO</w:t>
      </w:r>
      <w:r>
        <w:t xml:space="preserve">.   </w:t>
      </w:r>
    </w:p>
    <w:p w14:paraId="23858ACB" w14:textId="77777777" w:rsidR="004403EA" w:rsidRDefault="004403EA" w:rsidP="004403EA">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552A40FF" w14:textId="77777777" w:rsidR="004403EA" w:rsidRDefault="004403EA" w:rsidP="004403EA">
      <w:pPr>
        <w:pStyle w:val="ListParagraph"/>
        <w:numPr>
          <w:ilvl w:val="0"/>
          <w:numId w:val="13"/>
        </w:numPr>
        <w:rPr>
          <w:sz w:val="18"/>
          <w:szCs w:val="18"/>
        </w:rPr>
      </w:pPr>
      <w:r w:rsidRPr="005A2A56">
        <w:rPr>
          <w:sz w:val="18"/>
          <w:szCs w:val="18"/>
        </w:rPr>
        <w:lastRenderedPageBreak/>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510C59C4" w14:textId="77777777" w:rsidR="004403EA" w:rsidRDefault="004403EA" w:rsidP="004403EA">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61DC99F4" w14:textId="77777777" w:rsidR="004403EA" w:rsidRDefault="004403EA" w:rsidP="004403EA">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670B191A" w14:textId="77777777" w:rsidR="004403EA" w:rsidRDefault="004403EA" w:rsidP="004403EA">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2FCEF721" w14:textId="77777777" w:rsidR="004403EA" w:rsidRPr="006A513E" w:rsidRDefault="004403EA" w:rsidP="004403EA">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31EB6A0E" w14:textId="77777777" w:rsidR="004403EA" w:rsidRPr="00D65A8E" w:rsidRDefault="004403EA" w:rsidP="004403EA">
      <w:pPr>
        <w:rPr>
          <w:rStyle w:val="Style13ptBold"/>
        </w:rPr>
      </w:pPr>
      <w:r w:rsidRPr="00D65A8E">
        <w:rPr>
          <w:rStyle w:val="Style13ptBold"/>
        </w:rPr>
        <w:t>Nam ‘18</w:t>
      </w:r>
    </w:p>
    <w:p w14:paraId="2F50765A" w14:textId="77777777" w:rsidR="004403EA" w:rsidRPr="009B447A" w:rsidRDefault="004403EA" w:rsidP="004403EA">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3CD91750" w14:textId="77777777" w:rsidR="004403EA" w:rsidRDefault="004403EA" w:rsidP="004403EA">
      <w:r>
        <w:t>ABSTRACT:</w:t>
      </w:r>
    </w:p>
    <w:p w14:paraId="6F602FE0" w14:textId="77777777" w:rsidR="004403EA" w:rsidRPr="00417337" w:rsidRDefault="004403EA" w:rsidP="004403EA">
      <w:pPr>
        <w:rPr>
          <w:sz w:val="16"/>
        </w:rPr>
      </w:pPr>
      <w:r w:rsidRPr="00694E55">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694E55">
        <w:rPr>
          <w:rStyle w:val="Emphasis"/>
          <w:highlight w:val="green"/>
        </w:rPr>
        <w:t>FTC A</w:t>
      </w:r>
      <w:r w:rsidRPr="00417337">
        <w:rPr>
          <w:sz w:val="16"/>
        </w:rPr>
        <w:t xml:space="preserve">ct”), </w:t>
      </w:r>
      <w:r w:rsidRPr="00694E55">
        <w:rPr>
          <w:rStyle w:val="Emphasis"/>
          <w:highlight w:val="green"/>
        </w:rPr>
        <w:t>a model</w:t>
      </w:r>
      <w:r w:rsidRPr="00417337">
        <w:rPr>
          <w:sz w:val="16"/>
        </w:rPr>
        <w:t xml:space="preserve"> </w:t>
      </w:r>
      <w:r w:rsidRPr="00694E55">
        <w:rPr>
          <w:rStyle w:val="StyleUnderline"/>
          <w:highlight w:val="green"/>
        </w:rPr>
        <w:t xml:space="preserve">for </w:t>
      </w:r>
      <w:r w:rsidRPr="001E46DA">
        <w:rPr>
          <w:rStyle w:val="Emphasis"/>
        </w:rPr>
        <w:t>many</w:t>
      </w:r>
      <w:r w:rsidRPr="00694E55">
        <w:rPr>
          <w:rStyle w:val="Emphasis"/>
          <w:highlight w:val="green"/>
        </w:rPr>
        <w:t xml:space="preserve"> other countries</w:t>
      </w:r>
      <w:r w:rsidRPr="00694E55">
        <w:rPr>
          <w:rStyle w:val="Emphasis"/>
        </w:rPr>
        <w:t xml:space="preserve"> </w:t>
      </w:r>
      <w:r w:rsidRPr="00694E55">
        <w:rPr>
          <w:rStyle w:val="StyleUnderline"/>
          <w:highlight w:val="green"/>
        </w:rPr>
        <w:t>that set up their</w:t>
      </w:r>
      <w:r w:rsidRPr="00983814">
        <w:rPr>
          <w:rStyle w:val="Emphasis"/>
        </w:rPr>
        <w:t xml:space="preserve"> own </w:t>
      </w:r>
      <w:r w:rsidRPr="00694E55">
        <w:rPr>
          <w:rStyle w:val="StyleUnderline"/>
          <w:highlight w:val="green"/>
        </w:rPr>
        <w:t>competition agencies</w:t>
      </w:r>
      <w:r w:rsidRPr="00417337">
        <w:rPr>
          <w:sz w:val="16"/>
        </w:rPr>
        <w:t xml:space="preserve">, </w:t>
      </w:r>
      <w:r w:rsidRPr="00694E55">
        <w:rPr>
          <w:rStyle w:val="StyleUnderline"/>
          <w:highlight w:val="green"/>
        </w:rPr>
        <w:t xml:space="preserve">combines the </w:t>
      </w:r>
      <w:r w:rsidRPr="00694E55">
        <w:rPr>
          <w:rStyle w:val="Emphasis"/>
          <w:highlight w:val="green"/>
        </w:rPr>
        <w:t>control</w:t>
      </w:r>
      <w:r w:rsidRPr="00895F7F">
        <w:rPr>
          <w:rStyle w:val="StyleUnderline"/>
        </w:rPr>
        <w:t xml:space="preserve"> </w:t>
      </w:r>
      <w:r w:rsidRPr="00694E55">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694E55">
        <w:rPr>
          <w:rStyle w:val="StyleUnderline"/>
          <w:highlight w:val="green"/>
        </w:rPr>
        <w:t>powers</w:t>
      </w:r>
      <w:r w:rsidRPr="00417337">
        <w:rPr>
          <w:sz w:val="16"/>
        </w:rPr>
        <w:t xml:space="preserve"> </w:t>
      </w:r>
      <w:r w:rsidRPr="00694E55">
        <w:rPr>
          <w:rStyle w:val="StyleUnderline"/>
          <w:highlight w:val="green"/>
        </w:rPr>
        <w:t xml:space="preserve">over FTC </w:t>
      </w:r>
      <w:r w:rsidRPr="00417337">
        <w:rPr>
          <w:rStyle w:val="StyleUnderline"/>
        </w:rPr>
        <w:t>commissioners</w:t>
      </w:r>
      <w:r w:rsidRPr="00417337">
        <w:rPr>
          <w:sz w:val="16"/>
        </w:rPr>
        <w:t xml:space="preserve"> </w:t>
      </w:r>
      <w:r w:rsidRPr="00694E55">
        <w:rPr>
          <w:rStyle w:val="StyleUnderline"/>
          <w:highlight w:val="green"/>
        </w:rPr>
        <w:t>with an</w:t>
      </w:r>
      <w:r w:rsidRPr="00417337">
        <w:rPr>
          <w:sz w:val="16"/>
        </w:rPr>
        <w:t xml:space="preserve"> </w:t>
      </w:r>
      <w:r w:rsidRPr="001E46DA">
        <w:rPr>
          <w:rStyle w:val="Emphasis"/>
          <w:sz w:val="28"/>
          <w:szCs w:val="28"/>
        </w:rPr>
        <w:t xml:space="preserve">exceedingly </w:t>
      </w:r>
      <w:r w:rsidRPr="001E46DA">
        <w:rPr>
          <w:rStyle w:val="Emphasis"/>
          <w:sz w:val="28"/>
          <w:szCs w:val="28"/>
          <w:highlight w:val="green"/>
        </w:rPr>
        <w:t>discretionary</w:t>
      </w:r>
      <w:r w:rsidRPr="00694E55">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694E55">
        <w:rPr>
          <w:rStyle w:val="StyleUnderline"/>
          <w:highlight w:val="green"/>
        </w:rPr>
        <w:t>the FTC A</w:t>
      </w:r>
      <w:r w:rsidRPr="00417337">
        <w:rPr>
          <w:sz w:val="16"/>
        </w:rPr>
        <w:t>ct</w:t>
      </w:r>
      <w:r w:rsidRPr="00694E55">
        <w:rPr>
          <w:rStyle w:val="StyleUnderline"/>
          <w:highlight w:val="green"/>
        </w:rPr>
        <w:t>’s</w:t>
      </w:r>
      <w:r w:rsidRPr="00895F7F">
        <w:rPr>
          <w:rStyle w:val="StyleUnderline"/>
        </w:rPr>
        <w:t xml:space="preserve"> </w:t>
      </w:r>
      <w:r w:rsidRPr="00694E55">
        <w:rPr>
          <w:rStyle w:val="StyleUnderline"/>
          <w:highlight w:val="green"/>
        </w:rPr>
        <w:t>outmoded</w:t>
      </w:r>
      <w:r w:rsidRPr="00895F7F">
        <w:rPr>
          <w:rStyle w:val="StyleUnderline"/>
        </w:rPr>
        <w:t xml:space="preserve"> </w:t>
      </w:r>
      <w:r w:rsidRPr="00694E55">
        <w:rPr>
          <w:rStyle w:val="StyleUnderline"/>
          <w:highlight w:val="green"/>
        </w:rPr>
        <w:t>openness to</w:t>
      </w:r>
      <w:r w:rsidRPr="00895F7F">
        <w:rPr>
          <w:rStyle w:val="StyleUnderline"/>
        </w:rPr>
        <w:t xml:space="preserve"> </w:t>
      </w:r>
      <w:r w:rsidRPr="00694E55">
        <w:rPr>
          <w:rStyle w:val="Emphasis"/>
          <w:highlight w:val="green"/>
        </w:rPr>
        <w:t>strong presidential direction</w:t>
      </w:r>
      <w:r w:rsidRPr="00417337">
        <w:rPr>
          <w:sz w:val="16"/>
        </w:rPr>
        <w:t xml:space="preserve">, </w:t>
      </w:r>
      <w:r w:rsidRPr="00694E55">
        <w:rPr>
          <w:rStyle w:val="Emphasis"/>
          <w:highlight w:val="green"/>
        </w:rPr>
        <w:t>where adapted abroad</w:t>
      </w:r>
      <w:r w:rsidRPr="00417337">
        <w:rPr>
          <w:sz w:val="16"/>
        </w:rPr>
        <w:t xml:space="preserve">, </w:t>
      </w:r>
      <w:r w:rsidRPr="00895F7F">
        <w:rPr>
          <w:rStyle w:val="StyleUnderline"/>
        </w:rPr>
        <w:t xml:space="preserve">has </w:t>
      </w:r>
      <w:r w:rsidRPr="00694E55">
        <w:rPr>
          <w:rStyle w:val="StyleUnderline"/>
          <w:highlight w:val="green"/>
        </w:rPr>
        <w:t>helped detract</w:t>
      </w:r>
      <w:r w:rsidRPr="00895F7F">
        <w:rPr>
          <w:rStyle w:val="StyleUnderline"/>
        </w:rPr>
        <w:t xml:space="preserve"> </w:t>
      </w:r>
      <w:r w:rsidRPr="00694E55">
        <w:rPr>
          <w:rStyle w:val="StyleUnderline"/>
          <w:highlight w:val="green"/>
        </w:rPr>
        <w:t xml:space="preserve">from </w:t>
      </w:r>
      <w:r w:rsidRPr="00983814">
        <w:rPr>
          <w:rStyle w:val="Emphasis"/>
        </w:rPr>
        <w:t>antitrust</w:t>
      </w:r>
      <w:r w:rsidRPr="00895F7F">
        <w:rPr>
          <w:rStyle w:val="Emphasis"/>
        </w:rPr>
        <w:t xml:space="preserve"> </w:t>
      </w:r>
      <w:r w:rsidRPr="00694E55">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694E55">
        <w:rPr>
          <w:rStyle w:val="StyleUnderline"/>
          <w:highlight w:val="green"/>
        </w:rPr>
        <w:t xml:space="preserve">players </w:t>
      </w:r>
      <w:r w:rsidRPr="001E46DA">
        <w:rPr>
          <w:rStyle w:val="StyleUnderline"/>
          <w:highlight w:val="green"/>
        </w:rPr>
        <w:t>in the</w:t>
      </w:r>
      <w:r w:rsidRPr="001E46DA">
        <w:rPr>
          <w:rStyle w:val="StyleUnderline"/>
        </w:rPr>
        <w:t xml:space="preserve"> </w:t>
      </w:r>
      <w:r w:rsidRPr="00694E55">
        <w:rPr>
          <w:rStyle w:val="StyleUnderline"/>
          <w:highlight w:val="green"/>
        </w:rPr>
        <w:t>liberal</w:t>
      </w:r>
      <w:r w:rsidRPr="00895F7F">
        <w:rPr>
          <w:rStyle w:val="StyleUnderline"/>
        </w:rPr>
        <w:t xml:space="preserve"> international economic </w:t>
      </w:r>
      <w:r w:rsidRPr="00694E55">
        <w:rPr>
          <w:rStyle w:val="StyleUnderline"/>
          <w:highlight w:val="green"/>
        </w:rPr>
        <w:t>order</w:t>
      </w:r>
      <w:r w:rsidRPr="00417337">
        <w:rPr>
          <w:sz w:val="16"/>
          <w:highlight w:val="green"/>
        </w:rPr>
        <w:t xml:space="preserve"> </w:t>
      </w:r>
      <w:r w:rsidRPr="00983814">
        <w:rPr>
          <w:rStyle w:val="Emphasis"/>
        </w:rPr>
        <w:t xml:space="preserve">such as South Korea </w:t>
      </w:r>
      <w:r w:rsidRPr="00694E55">
        <w:rPr>
          <w:rStyle w:val="StyleUnderline"/>
          <w:highlight w:val="green"/>
        </w:rPr>
        <w:t>have made use of the U</w:t>
      </w:r>
      <w:r w:rsidRPr="00417337">
        <w:rPr>
          <w:sz w:val="16"/>
        </w:rPr>
        <w:t xml:space="preserve">nited </w:t>
      </w:r>
      <w:r w:rsidRPr="00694E55">
        <w:rPr>
          <w:rStyle w:val="StyleUnderline"/>
          <w:highlight w:val="green"/>
        </w:rPr>
        <w:t>S</w:t>
      </w:r>
      <w:r w:rsidRPr="00417337">
        <w:rPr>
          <w:sz w:val="16"/>
        </w:rPr>
        <w:t>tate</w:t>
      </w:r>
      <w:r w:rsidRPr="00694E55">
        <w:rPr>
          <w:rStyle w:val="StyleUnderline"/>
          <w:highlight w:val="green"/>
        </w:rPr>
        <w:t>s’</w:t>
      </w:r>
      <w:r w:rsidRPr="00417337">
        <w:rPr>
          <w:sz w:val="16"/>
        </w:rPr>
        <w:t xml:space="preserve"> original </w:t>
      </w:r>
      <w:r w:rsidRPr="00694E55">
        <w:rPr>
          <w:rStyle w:val="StyleUnderline"/>
          <w:highlight w:val="green"/>
        </w:rPr>
        <w:t>blueprint</w:t>
      </w:r>
      <w:r w:rsidRPr="00895F7F">
        <w:rPr>
          <w:rStyle w:val="StyleUnderline"/>
        </w:rPr>
        <w:t xml:space="preserve"> </w:t>
      </w:r>
      <w:r w:rsidRPr="00694E55">
        <w:rPr>
          <w:rStyle w:val="StyleUnderline"/>
          <w:highlight w:val="green"/>
        </w:rPr>
        <w:t xml:space="preserve">for </w:t>
      </w:r>
      <w:r w:rsidRPr="00694E55">
        <w:rPr>
          <w:rStyle w:val="StyleUnderline"/>
        </w:rPr>
        <w:t xml:space="preserve">unitary </w:t>
      </w:r>
      <w:r w:rsidRPr="00694E55">
        <w:rPr>
          <w:rStyle w:val="Emphasis"/>
          <w:highlight w:val="green"/>
        </w:rPr>
        <w:t>executive</w:t>
      </w:r>
      <w:r w:rsidRPr="00694E55">
        <w:rPr>
          <w:rStyle w:val="Emphasis"/>
        </w:rPr>
        <w:t>-</w:t>
      </w:r>
      <w:r w:rsidRPr="00694E55">
        <w:rPr>
          <w:rStyle w:val="Emphasis"/>
          <w:highlight w:val="green"/>
        </w:rPr>
        <w:t>stamped</w:t>
      </w:r>
      <w:r w:rsidRPr="00694E55">
        <w:rPr>
          <w:rStyle w:val="StyleUnderline"/>
          <w:highlight w:val="green"/>
        </w:rPr>
        <w:t xml:space="preserve"> </w:t>
      </w:r>
      <w:r w:rsidRPr="00983814">
        <w:rPr>
          <w:rStyle w:val="Emphasis"/>
        </w:rPr>
        <w:t>antitrust</w:t>
      </w:r>
      <w:r w:rsidRPr="00694E55">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5819A015" w14:textId="77777777" w:rsidR="004403EA" w:rsidRPr="00417337" w:rsidRDefault="004403EA" w:rsidP="004403EA">
      <w:pPr>
        <w:rPr>
          <w:sz w:val="16"/>
        </w:rPr>
      </w:pPr>
      <w:r w:rsidRPr="00983814">
        <w:rPr>
          <w:rStyle w:val="StyleUnderline"/>
        </w:rPr>
        <w:t xml:space="preserve">Strong </w:t>
      </w:r>
      <w:r w:rsidRPr="00694E55">
        <w:rPr>
          <w:rStyle w:val="StyleUnderline"/>
          <w:highlight w:val="green"/>
        </w:rPr>
        <w:t xml:space="preserve">executive direction </w:t>
      </w:r>
      <w:r w:rsidRPr="00983814">
        <w:rPr>
          <w:rStyle w:val="Emphasis"/>
        </w:rPr>
        <w:t>in antitrust enforcement</w:t>
      </w:r>
      <w:r w:rsidRPr="00983814">
        <w:rPr>
          <w:sz w:val="16"/>
        </w:rPr>
        <w:t xml:space="preserve"> </w:t>
      </w:r>
      <w:r w:rsidRPr="00694E55">
        <w:rPr>
          <w:rStyle w:val="StyleUnderline"/>
          <w:highlight w:val="green"/>
        </w:rPr>
        <w:t>is</w:t>
      </w:r>
      <w:r w:rsidRPr="00895F7F">
        <w:rPr>
          <w:rStyle w:val="StyleUnderline"/>
        </w:rPr>
        <w:t xml:space="preserve"> particularly </w:t>
      </w:r>
      <w:r w:rsidRPr="00694E55">
        <w:rPr>
          <w:rStyle w:val="StyleUnderline"/>
          <w:highlight w:val="green"/>
        </w:rPr>
        <w:t>suited to</w:t>
      </w:r>
      <w:r w:rsidRPr="00417337">
        <w:rPr>
          <w:sz w:val="16"/>
        </w:rPr>
        <w:t xml:space="preserve"> capitalist </w:t>
      </w:r>
      <w:r w:rsidRPr="00983814">
        <w:rPr>
          <w:rStyle w:val="StyleUnderline"/>
        </w:rPr>
        <w:t xml:space="preserve">economies helmed by </w:t>
      </w:r>
      <w:r w:rsidRPr="00694E55">
        <w:rPr>
          <w:rStyle w:val="StyleUnderline"/>
          <w:highlight w:val="green"/>
        </w:rPr>
        <w:t>administrations with mercantilist policies</w:t>
      </w:r>
      <w:r w:rsidRPr="00417337">
        <w:rPr>
          <w:sz w:val="16"/>
        </w:rPr>
        <w:t xml:space="preserve">, </w:t>
      </w:r>
      <w:r w:rsidRPr="0098381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694E55">
        <w:rPr>
          <w:rStyle w:val="StyleUnderline"/>
          <w:highlight w:val="green"/>
        </w:rPr>
        <w:t xml:space="preserve">in </w:t>
      </w:r>
      <w:r w:rsidRPr="00983814">
        <w:rPr>
          <w:rStyle w:val="StyleUnderline"/>
        </w:rPr>
        <w:t xml:space="preserve">the face of </w:t>
      </w:r>
      <w:r w:rsidRPr="00694E55">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6A1F1B45" w14:textId="77777777" w:rsidR="004403EA" w:rsidRPr="009B447A" w:rsidRDefault="004403EA" w:rsidP="004403EA">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46661782" w14:textId="77777777" w:rsidR="004403EA" w:rsidRPr="009B447A" w:rsidRDefault="004403EA" w:rsidP="004403EA">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55A0B037" w14:textId="77777777" w:rsidR="004403EA" w:rsidRPr="009B447A" w:rsidRDefault="004403EA" w:rsidP="004403EA">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10950D98" w14:textId="77777777" w:rsidR="004403EA" w:rsidRPr="009B447A" w:rsidRDefault="004403EA" w:rsidP="004403EA">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41372B01" w14:textId="77777777" w:rsidR="004403EA" w:rsidRPr="00417337" w:rsidRDefault="004403EA" w:rsidP="004403EA">
      <w:pPr>
        <w:rPr>
          <w:sz w:val="16"/>
          <w:szCs w:val="16"/>
        </w:rPr>
      </w:pPr>
      <w:r w:rsidRPr="00417337">
        <w:rPr>
          <w:sz w:val="16"/>
          <w:szCs w:val="16"/>
        </w:rPr>
        <w:t>INTRODUCTION</w:t>
      </w:r>
    </w:p>
    <w:p w14:paraId="7C799456" w14:textId="77777777" w:rsidR="004403EA" w:rsidRPr="001E46DA" w:rsidRDefault="004403EA" w:rsidP="004403EA">
      <w:pPr>
        <w:rPr>
          <w:sz w:val="14"/>
        </w:rPr>
      </w:pPr>
      <w:r w:rsidRPr="001E46DA">
        <w:rPr>
          <w:sz w:val="14"/>
        </w:rPr>
        <w:lastRenderedPageBreak/>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960C4">
        <w:rPr>
          <w:rStyle w:val="StyleUnderline"/>
          <w:highlight w:val="green"/>
        </w:rPr>
        <w:t xml:space="preserve">many countries </w:t>
      </w:r>
      <w:r>
        <w:rPr>
          <w:rStyle w:val="StyleUnderline"/>
          <w:highlight w:val="green"/>
        </w:rPr>
        <w:t>(turn</w:t>
      </w:r>
      <w:r w:rsidRPr="001E46DA">
        <w:rPr>
          <w:sz w:val="14"/>
        </w:rPr>
        <w:t>ed</w:t>
      </w:r>
      <w:r>
        <w:rPr>
          <w:rStyle w:val="StyleUnderline"/>
          <w:highlight w:val="green"/>
        </w:rPr>
        <w:t xml:space="preserve">) </w:t>
      </w:r>
      <w:r w:rsidRPr="001E46DA">
        <w:rPr>
          <w:strike/>
          <w:sz w:val="14"/>
        </w:rPr>
        <w:t>looked</w:t>
      </w:r>
      <w:r w:rsidRPr="00895F7F">
        <w:rPr>
          <w:rStyle w:val="StyleUnderline"/>
        </w:rPr>
        <w:t xml:space="preserve"> </w:t>
      </w:r>
      <w:r w:rsidRPr="005960C4">
        <w:rPr>
          <w:rStyle w:val="StyleUnderline"/>
          <w:highlight w:val="green"/>
        </w:rPr>
        <w:t>to the U.S</w:t>
      </w:r>
      <w:r w:rsidRPr="00895F7F">
        <w:rPr>
          <w:rStyle w:val="StyleUnderline"/>
        </w:rPr>
        <w:t xml:space="preserve">. </w:t>
      </w:r>
      <w:r w:rsidRPr="005960C4">
        <w:rPr>
          <w:rStyle w:val="Emphasis"/>
          <w:highlight w:val="green"/>
        </w:rPr>
        <w:t>as a role model</w:t>
      </w:r>
      <w:r w:rsidRPr="00895F7F">
        <w:rPr>
          <w:rStyle w:val="StyleUnderline"/>
        </w:rPr>
        <w:t xml:space="preserve"> </w:t>
      </w:r>
      <w:r w:rsidRPr="005960C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960C4">
        <w:rPr>
          <w:rStyle w:val="StyleUnderline"/>
          <w:highlight w:val="green"/>
        </w:rPr>
        <w:t>regimes</w:t>
      </w:r>
      <w:r w:rsidRPr="001E46DA">
        <w:rPr>
          <w:sz w:val="14"/>
        </w:rPr>
        <w:t xml:space="preserve">.6 </w:t>
      </w:r>
      <w:r w:rsidRPr="005960C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960C4">
        <w:rPr>
          <w:rStyle w:val="StyleUnderline"/>
          <w:highlight w:val="green"/>
        </w:rPr>
        <w:t xml:space="preserve">that </w:t>
      </w:r>
      <w:r w:rsidRPr="001E46DA">
        <w:rPr>
          <w:rStyle w:val="Emphasis"/>
          <w:sz w:val="36"/>
          <w:szCs w:val="36"/>
          <w:highlight w:val="green"/>
        </w:rPr>
        <w:t>to this day</w:t>
      </w:r>
      <w:r w:rsidRPr="001E46DA">
        <w:rPr>
          <w:sz w:val="14"/>
        </w:rPr>
        <w:t xml:space="preserve"> </w:t>
      </w:r>
      <w:r w:rsidRPr="005960C4">
        <w:rPr>
          <w:rStyle w:val="StyleUnderline"/>
          <w:highlight w:val="green"/>
        </w:rPr>
        <w:t xml:space="preserve">a </w:t>
      </w:r>
      <w:r w:rsidRPr="001E46DA">
        <w:rPr>
          <w:rStyle w:val="Emphasis"/>
          <w:sz w:val="36"/>
          <w:szCs w:val="36"/>
          <w:highlight w:val="green"/>
        </w:rPr>
        <w:t>central obstacle</w:t>
      </w:r>
      <w:r w:rsidRPr="001E46DA">
        <w:rPr>
          <w:sz w:val="14"/>
          <w:highlight w:val="green"/>
        </w:rPr>
        <w:t xml:space="preserve"> </w:t>
      </w:r>
      <w:r w:rsidRPr="005960C4">
        <w:rPr>
          <w:rStyle w:val="StyleUnderline"/>
          <w:highlight w:val="green"/>
        </w:rPr>
        <w:t>to</w:t>
      </w:r>
      <w:r w:rsidRPr="001E46DA">
        <w:rPr>
          <w:rStyle w:val="StyleUnderline"/>
        </w:rPr>
        <w:t xml:space="preserve"> the </w:t>
      </w:r>
      <w:r w:rsidRPr="005960C4">
        <w:rPr>
          <w:rStyle w:val="StyleUnderline"/>
          <w:highlight w:val="green"/>
        </w:rPr>
        <w:t>aspired international “culture of competition”</w:t>
      </w:r>
      <w:r w:rsidRPr="001E46DA">
        <w:rPr>
          <w:sz w:val="14"/>
        </w:rPr>
        <w:t xml:space="preserve"> </w:t>
      </w:r>
      <w:r w:rsidRPr="005960C4">
        <w:rPr>
          <w:rStyle w:val="Emphasis"/>
          <w:highlight w:val="green"/>
        </w:rPr>
        <w:t>can be found in</w:t>
      </w:r>
      <w:r w:rsidRPr="00895F7F">
        <w:rPr>
          <w:rStyle w:val="Emphasis"/>
        </w:rPr>
        <w:t xml:space="preserve"> none other than </w:t>
      </w:r>
      <w:r w:rsidRPr="001E46DA">
        <w:rPr>
          <w:rStyle w:val="Emphasis"/>
          <w:sz w:val="36"/>
          <w:szCs w:val="36"/>
          <w:highlight w:val="green"/>
        </w:rPr>
        <w:t>the influence</w:t>
      </w:r>
      <w:r w:rsidRPr="005960C4">
        <w:rPr>
          <w:rStyle w:val="Emphasis"/>
          <w:highlight w:val="green"/>
        </w:rPr>
        <w:t xml:space="preserve"> of the </w:t>
      </w:r>
      <w:r w:rsidRPr="00983814">
        <w:rPr>
          <w:rStyle w:val="Emphasis"/>
          <w:sz w:val="36"/>
          <w:szCs w:val="36"/>
        </w:rPr>
        <w:t xml:space="preserve">U.S.’s own </w:t>
      </w:r>
      <w:r w:rsidRPr="00983814">
        <w:rPr>
          <w:rStyle w:val="Emphasis"/>
          <w:sz w:val="36"/>
          <w:szCs w:val="36"/>
          <w:highlight w:val="green"/>
        </w:rPr>
        <w:t>FTC A</w:t>
      </w:r>
      <w:r w:rsidRPr="001E46DA">
        <w:rPr>
          <w:sz w:val="14"/>
        </w:rPr>
        <w:t>ct.7</w:t>
      </w:r>
    </w:p>
    <w:p w14:paraId="5F3C9250" w14:textId="77777777" w:rsidR="004403EA" w:rsidRPr="00417337" w:rsidRDefault="004403EA" w:rsidP="004403EA">
      <w:pPr>
        <w:rPr>
          <w:sz w:val="16"/>
        </w:rPr>
      </w:pPr>
      <w:r w:rsidRPr="005960C4">
        <w:rPr>
          <w:rStyle w:val="StyleUnderline"/>
          <w:highlight w:val="green"/>
        </w:rPr>
        <w:t>American</w:t>
      </w:r>
      <w:r w:rsidRPr="001E46DA">
        <w:rPr>
          <w:rStyle w:val="Emphasis"/>
        </w:rPr>
        <w:t xml:space="preserve"> antitrust</w:t>
      </w:r>
      <w:r w:rsidRPr="001E46DA">
        <w:rPr>
          <w:rStyle w:val="StyleUnderline"/>
        </w:rPr>
        <w:t xml:space="preserve"> </w:t>
      </w:r>
      <w:r w:rsidRPr="005960C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83814">
        <w:rPr>
          <w:rStyle w:val="StyleUnderline"/>
          <w:highlight w:val="green"/>
        </w:rPr>
        <w:t>shaped a</w:t>
      </w:r>
      <w:r w:rsidRPr="00895F7F">
        <w:rPr>
          <w:rStyle w:val="StyleUnderline"/>
        </w:rPr>
        <w:t xml:space="preserve"> </w:t>
      </w:r>
      <w:r w:rsidRPr="005960C4">
        <w:rPr>
          <w:rStyle w:val="StyleUnderline"/>
          <w:highlight w:val="green"/>
        </w:rPr>
        <w:t>regulatory environment</w:t>
      </w:r>
      <w:r w:rsidRPr="00895F7F">
        <w:rPr>
          <w:rStyle w:val="StyleUnderline"/>
        </w:rPr>
        <w:t xml:space="preserve"> </w:t>
      </w:r>
      <w:r w:rsidRPr="005960C4">
        <w:rPr>
          <w:rStyle w:val="StyleUnderline"/>
          <w:highlight w:val="green"/>
        </w:rPr>
        <w:t xml:space="preserve">that </w:t>
      </w:r>
      <w:r w:rsidRPr="005960C4">
        <w:rPr>
          <w:rStyle w:val="Emphasis"/>
          <w:highlight w:val="green"/>
        </w:rPr>
        <w:t>would reemerge abroad</w:t>
      </w:r>
      <w:r w:rsidRPr="005960C4">
        <w:rPr>
          <w:rStyle w:val="StyleUnderline"/>
        </w:rPr>
        <w:t xml:space="preserve"> </w:t>
      </w:r>
      <w:r w:rsidRPr="005960C4">
        <w:rPr>
          <w:rStyle w:val="StyleUnderline"/>
          <w:highlight w:val="green"/>
        </w:rPr>
        <w:t xml:space="preserve">in </w:t>
      </w:r>
      <w:r w:rsidRPr="00983814">
        <w:rPr>
          <w:rStyle w:val="Emphasis"/>
          <w:highlight w:val="green"/>
        </w:rPr>
        <w:t xml:space="preserve">many </w:t>
      </w:r>
      <w:r w:rsidRPr="00983814">
        <w:rPr>
          <w:rStyle w:val="StyleUnderline"/>
          <w:highlight w:val="green"/>
        </w:rPr>
        <w:t>later-developing</w:t>
      </w:r>
      <w:r w:rsidRPr="001E46DA">
        <w:rPr>
          <w:rStyle w:val="StyleUnderline"/>
        </w:rPr>
        <w:t xml:space="preserve"> </w:t>
      </w:r>
      <w:r w:rsidRPr="005960C4">
        <w:rPr>
          <w:rStyle w:val="StyleUnderline"/>
          <w:highlight w:val="green"/>
        </w:rPr>
        <w:t>countries</w:t>
      </w:r>
      <w:r w:rsidRPr="00417337">
        <w:rPr>
          <w:sz w:val="16"/>
        </w:rPr>
        <w:t>.</w:t>
      </w:r>
    </w:p>
    <w:p w14:paraId="31C5F6A2" w14:textId="77777777" w:rsidR="004403EA" w:rsidRPr="00E916D1" w:rsidRDefault="004403EA" w:rsidP="004403EA">
      <w:pPr>
        <w:rPr>
          <w:sz w:val="16"/>
        </w:rPr>
      </w:pPr>
      <w:r w:rsidRPr="00417337">
        <w:rPr>
          <w:sz w:val="16"/>
        </w:rPr>
        <w:t xml:space="preserve">The </w:t>
      </w:r>
      <w:r w:rsidRPr="00895F7F">
        <w:rPr>
          <w:rStyle w:val="StyleUnderline"/>
        </w:rPr>
        <w:t xml:space="preserve">deepening </w:t>
      </w:r>
      <w:r w:rsidRPr="005960C4">
        <w:rPr>
          <w:rStyle w:val="StyleUnderline"/>
          <w:highlight w:val="green"/>
        </w:rPr>
        <w:t>global retreat</w:t>
      </w:r>
      <w:r w:rsidRPr="00417337">
        <w:rPr>
          <w:sz w:val="16"/>
          <w:highlight w:val="green"/>
        </w:rPr>
        <w:t xml:space="preserve"> </w:t>
      </w:r>
      <w:r w:rsidRPr="005960C4">
        <w:rPr>
          <w:rStyle w:val="StyleUnderline"/>
          <w:highlight w:val="green"/>
        </w:rPr>
        <w:t xml:space="preserve">from </w:t>
      </w:r>
      <w:r w:rsidRPr="00F570BF">
        <w:rPr>
          <w:rStyle w:val="Emphasis"/>
          <w:sz w:val="40"/>
          <w:szCs w:val="40"/>
          <w:highlight w:val="green"/>
        </w:rPr>
        <w:t>internationalism</w:t>
      </w:r>
      <w:r w:rsidRPr="00417337">
        <w:rPr>
          <w:sz w:val="16"/>
        </w:rPr>
        <w:t xml:space="preserve"> </w:t>
      </w:r>
      <w:r w:rsidRPr="001E46DA">
        <w:rPr>
          <w:rStyle w:val="Emphasis"/>
          <w:i/>
        </w:rPr>
        <w:t>and</w:t>
      </w:r>
      <w:r w:rsidRPr="00417337">
        <w:rPr>
          <w:rStyle w:val="StyleUnderline"/>
        </w:rPr>
        <w:t xml:space="preserve"> free market principles </w:t>
      </w:r>
      <w:r w:rsidRPr="00417337">
        <w:rPr>
          <w:rStyle w:val="StyleUnderline"/>
          <w:highlight w:val="green"/>
        </w:rPr>
        <w:t>in the</w:t>
      </w:r>
      <w:r w:rsidRPr="00417337">
        <w:rPr>
          <w:sz w:val="16"/>
        </w:rPr>
        <w:t xml:space="preserve"> </w:t>
      </w:r>
      <w:r w:rsidRPr="005960C4">
        <w:rPr>
          <w:rStyle w:val="StyleUnderline"/>
          <w:highlight w:val="green"/>
        </w:rPr>
        <w:t xml:space="preserve">present </w:t>
      </w:r>
      <w:r w:rsidRPr="001E46DA">
        <w:rPr>
          <w:rStyle w:val="StyleUnderline"/>
        </w:rPr>
        <w:t>day,</w:t>
      </w:r>
      <w:r w:rsidRPr="00417337">
        <w:rPr>
          <w:sz w:val="16"/>
        </w:rPr>
        <w:t xml:space="preserve"> </w:t>
      </w:r>
      <w:r w:rsidRPr="005960C4">
        <w:rPr>
          <w:rStyle w:val="StyleUnderline"/>
          <w:highlight w:val="green"/>
        </w:rPr>
        <w:t xml:space="preserve">with </w:t>
      </w:r>
      <w:r w:rsidRPr="001E46DA">
        <w:rPr>
          <w:rStyle w:val="StyleUnderline"/>
        </w:rPr>
        <w:t xml:space="preserve">the specter of </w:t>
      </w:r>
      <w:r w:rsidRPr="00417337">
        <w:rPr>
          <w:rStyle w:val="Emphasis"/>
          <w:highlight w:val="green"/>
        </w:rPr>
        <w:t>trade wars looming</w:t>
      </w:r>
      <w:r w:rsidRPr="00417337">
        <w:rPr>
          <w:sz w:val="16"/>
        </w:rPr>
        <w:t xml:space="preserve">, </w:t>
      </w:r>
      <w:r w:rsidRPr="005960C4">
        <w:rPr>
          <w:rStyle w:val="StyleUnderline"/>
          <w:highlight w:val="green"/>
        </w:rPr>
        <w:t>is exacerbated by nationalist</w:t>
      </w:r>
      <w:r w:rsidRPr="00895F7F">
        <w:rPr>
          <w:rStyle w:val="StyleUnderline"/>
        </w:rPr>
        <w:t xml:space="preserve"> </w:t>
      </w:r>
      <w:r w:rsidRPr="005960C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960C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2936A17" w14:textId="77777777" w:rsidR="004403EA" w:rsidRDefault="004403EA" w:rsidP="004403EA"/>
    <w:p w14:paraId="3C59A18A" w14:textId="77777777" w:rsidR="004403EA" w:rsidRDefault="004403EA" w:rsidP="004403EA">
      <w:pPr>
        <w:pStyle w:val="Heading4"/>
      </w:pPr>
      <w:r>
        <w:t xml:space="preserve">Globally, independence of antitrust agencies will prove key – checks spiraling economic nationalisms that’ll crush liberal peace. </w:t>
      </w:r>
    </w:p>
    <w:p w14:paraId="5596F2EA" w14:textId="77777777" w:rsidR="004403EA" w:rsidRPr="00D65A8E" w:rsidRDefault="004403EA" w:rsidP="004403EA">
      <w:pPr>
        <w:rPr>
          <w:rStyle w:val="Style13ptBold"/>
        </w:rPr>
      </w:pPr>
      <w:r w:rsidRPr="00D65A8E">
        <w:rPr>
          <w:rStyle w:val="Style13ptBold"/>
        </w:rPr>
        <w:t>Nam ‘18</w:t>
      </w:r>
    </w:p>
    <w:p w14:paraId="1AF1D54D" w14:textId="77777777" w:rsidR="004403EA" w:rsidRPr="009B447A" w:rsidRDefault="004403EA" w:rsidP="004403EA">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4A9099BA" w14:textId="77777777" w:rsidR="004403EA" w:rsidRDefault="004403EA" w:rsidP="004403EA"/>
    <w:p w14:paraId="28665B99" w14:textId="77777777" w:rsidR="004403EA" w:rsidRPr="00224EBB" w:rsidRDefault="004403EA" w:rsidP="004403EA">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B10708">
        <w:rPr>
          <w:rStyle w:val="StyleUnderline"/>
          <w:highlight w:val="green"/>
        </w:rPr>
        <w:t xml:space="preserve"> loss of </w:t>
      </w:r>
      <w:r w:rsidRPr="000B009A">
        <w:rPr>
          <w:rStyle w:val="StyleUnderline"/>
        </w:rPr>
        <w:t xml:space="preserve">public </w:t>
      </w:r>
      <w:r w:rsidRPr="00B10708">
        <w:rPr>
          <w:rStyle w:val="StyleUnderline"/>
          <w:highlight w:val="green"/>
        </w:rPr>
        <w:t>confidence in open markets</w:t>
      </w:r>
      <w:r w:rsidRPr="00224EBB">
        <w:rPr>
          <w:sz w:val="16"/>
        </w:rPr>
        <w:t>—</w:t>
      </w:r>
      <w:r w:rsidRPr="000B009A">
        <w:rPr>
          <w:rStyle w:val="Emphasis"/>
          <w:highlight w:val="green"/>
        </w:rPr>
        <w:t>coupled with</w:t>
      </w:r>
      <w:r w:rsidRPr="00B10708">
        <w:rPr>
          <w:rStyle w:val="StyleUnderline"/>
          <w:highlight w:val="green"/>
        </w:rPr>
        <w:t xml:space="preserve"> </w:t>
      </w:r>
      <w:r w:rsidRPr="000B009A">
        <w:rPr>
          <w:rStyle w:val="StyleUnderline"/>
        </w:rPr>
        <w:t xml:space="preserve">the </w:t>
      </w:r>
      <w:r w:rsidRPr="00B10708">
        <w:rPr>
          <w:rStyle w:val="StyleUnderline"/>
          <w:highlight w:val="green"/>
        </w:rPr>
        <w:t>obstacles to</w:t>
      </w:r>
      <w:r w:rsidRPr="00224EBB">
        <w:rPr>
          <w:sz w:val="16"/>
        </w:rPr>
        <w:t xml:space="preserve"> coherent global </w:t>
      </w:r>
      <w:r w:rsidRPr="00B10708">
        <w:rPr>
          <w:rStyle w:val="StyleUnderline"/>
          <w:highlight w:val="green"/>
        </w:rPr>
        <w:t xml:space="preserve">antitrust enforcement that bear </w:t>
      </w:r>
      <w:r w:rsidRPr="000B009A">
        <w:rPr>
          <w:rStyle w:val="StyleUnderline"/>
        </w:rPr>
        <w:t>the</w:t>
      </w:r>
      <w:r w:rsidRPr="00B10708">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B10708">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B10708">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B10708">
        <w:rPr>
          <w:rStyle w:val="StyleUnderline"/>
          <w:highlight w:val="green"/>
        </w:rPr>
        <w:t>prolif</w:t>
      </w:r>
      <w:r w:rsidRPr="00224EBB">
        <w:rPr>
          <w:sz w:val="16"/>
        </w:rPr>
        <w:t xml:space="preserve">eration </w:t>
      </w:r>
      <w:r w:rsidRPr="00B10708">
        <w:rPr>
          <w:rStyle w:val="StyleUnderline"/>
          <w:highlight w:val="green"/>
        </w:rPr>
        <w:t xml:space="preserve">of </w:t>
      </w:r>
      <w:r w:rsidRPr="000B009A">
        <w:rPr>
          <w:rStyle w:val="Emphasis"/>
        </w:rPr>
        <w:t>protectionist</w:t>
      </w:r>
      <w:r w:rsidRPr="00B10708">
        <w:rPr>
          <w:rStyle w:val="StyleUnderline"/>
          <w:highlight w:val="green"/>
        </w:rPr>
        <w:t xml:space="preserve"> silos</w:t>
      </w:r>
      <w:r w:rsidRPr="00224EBB">
        <w:rPr>
          <w:sz w:val="16"/>
        </w:rPr>
        <w:t xml:space="preserve"> </w:t>
      </w:r>
      <w:r w:rsidRPr="00B10708">
        <w:rPr>
          <w:rStyle w:val="StyleUnderline"/>
          <w:highlight w:val="green"/>
        </w:rPr>
        <w:t xml:space="preserve">could tempt </w:t>
      </w:r>
      <w:r w:rsidRPr="000B009A">
        <w:rPr>
          <w:rStyle w:val="StyleUnderline"/>
        </w:rPr>
        <w:t xml:space="preserve">even </w:t>
      </w:r>
      <w:r w:rsidRPr="00B10708">
        <w:rPr>
          <w:rStyle w:val="StyleUnderline"/>
          <w:highlight w:val="green"/>
        </w:rPr>
        <w:t>governments that,</w:t>
      </w:r>
      <w:r w:rsidRPr="00224EBB">
        <w:rPr>
          <w:sz w:val="16"/>
        </w:rPr>
        <w:t xml:space="preserve"> for the most part, </w:t>
      </w:r>
      <w:r w:rsidRPr="000B009A">
        <w:rPr>
          <w:rStyle w:val="StyleUnderline"/>
        </w:rPr>
        <w:t xml:space="preserve">had </w:t>
      </w:r>
      <w:r w:rsidRPr="00B10708">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B10708">
        <w:rPr>
          <w:rStyle w:val="Emphasis"/>
          <w:highlight w:val="green"/>
        </w:rPr>
        <w:t xml:space="preserve"> norms</w:t>
      </w:r>
      <w:r w:rsidRPr="00224EBB">
        <w:rPr>
          <w:sz w:val="16"/>
        </w:rPr>
        <w:t xml:space="preserve"> and conventions </w:t>
      </w:r>
      <w:r w:rsidRPr="00B10708">
        <w:rPr>
          <w:rStyle w:val="StyleUnderline"/>
          <w:highlight w:val="green"/>
        </w:rPr>
        <w:t xml:space="preserve">of </w:t>
      </w:r>
      <w:r w:rsidRPr="00B10708">
        <w:rPr>
          <w:rStyle w:val="Emphasis"/>
          <w:highlight w:val="green"/>
        </w:rPr>
        <w:t xml:space="preserve">the U.S. </w:t>
      </w:r>
      <w:r w:rsidRPr="000B009A">
        <w:rPr>
          <w:rStyle w:val="Emphasis"/>
        </w:rPr>
        <w:t xml:space="preserve">competition </w:t>
      </w:r>
      <w:r w:rsidRPr="00B10708">
        <w:rPr>
          <w:rStyle w:val="Emphasis"/>
          <w:highlight w:val="green"/>
        </w:rPr>
        <w:t>regime</w:t>
      </w:r>
      <w:r w:rsidRPr="00224EBB">
        <w:rPr>
          <w:sz w:val="16"/>
        </w:rPr>
        <w:t xml:space="preserve"> </w:t>
      </w:r>
      <w:r w:rsidRPr="00B10708">
        <w:rPr>
          <w:rStyle w:val="StyleUnderline"/>
          <w:highlight w:val="green"/>
        </w:rPr>
        <w:t xml:space="preserve">which </w:t>
      </w:r>
      <w:r w:rsidRPr="000B009A">
        <w:rPr>
          <w:rStyle w:val="StyleUnderline"/>
        </w:rPr>
        <w:t xml:space="preserve">evolved to </w:t>
      </w:r>
      <w:r w:rsidRPr="00B10708">
        <w:rPr>
          <w:rStyle w:val="StyleUnderline"/>
          <w:highlight w:val="green"/>
        </w:rPr>
        <w:t>safeguard</w:t>
      </w:r>
      <w:r w:rsidRPr="00224EBB">
        <w:rPr>
          <w:sz w:val="16"/>
        </w:rPr>
        <w:t xml:space="preserve"> </w:t>
      </w:r>
      <w:r w:rsidRPr="00B10708">
        <w:rPr>
          <w:rStyle w:val="StyleUnderline"/>
          <w:highlight w:val="green"/>
        </w:rPr>
        <w:t>regulator independence at home are no longer above disruptio</w:t>
      </w:r>
      <w:r w:rsidRPr="000B009A">
        <w:rPr>
          <w:rStyle w:val="StyleUnderline"/>
          <w:highlight w:val="green"/>
        </w:rPr>
        <w:t>n;</w:t>
      </w:r>
      <w:r w:rsidRPr="00224EBB">
        <w:rPr>
          <w:sz w:val="16"/>
        </w:rPr>
        <w:t xml:space="preserve"> </w:t>
      </w:r>
      <w:r w:rsidRPr="00B10708">
        <w:rPr>
          <w:rStyle w:val="StyleUnderline"/>
        </w:rPr>
        <w:t>the</w:t>
      </w:r>
      <w:r w:rsidRPr="00B10708">
        <w:rPr>
          <w:rStyle w:val="StyleUnderline"/>
          <w:highlight w:val="green"/>
        </w:rPr>
        <w:t xml:space="preserve"> ambiguous statutory articulations that </w:t>
      </w:r>
      <w:r w:rsidRPr="00B10708">
        <w:rPr>
          <w:rStyle w:val="Emphasis"/>
          <w:highlight w:val="green"/>
        </w:rPr>
        <w:t>carried</w:t>
      </w:r>
      <w:r w:rsidRPr="00B10708">
        <w:rPr>
          <w:rStyle w:val="Emphasis"/>
        </w:rPr>
        <w:t xml:space="preserve"> over </w:t>
      </w:r>
      <w:r w:rsidRPr="00B10708">
        <w:rPr>
          <w:rStyle w:val="Emphasis"/>
          <w:highlight w:val="green"/>
        </w:rPr>
        <w:t>abroad</w:t>
      </w:r>
      <w:r w:rsidRPr="00224EBB">
        <w:rPr>
          <w:sz w:val="16"/>
        </w:rPr>
        <w:t xml:space="preserve"> to empower strong executives </w:t>
      </w:r>
      <w:r w:rsidRPr="000B009A">
        <w:rPr>
          <w:rStyle w:val="StyleUnderline"/>
        </w:rPr>
        <w:t xml:space="preserve">are </w:t>
      </w:r>
      <w:r w:rsidRPr="00B10708">
        <w:rPr>
          <w:rStyle w:val="StyleUnderline"/>
          <w:highlight w:val="green"/>
        </w:rPr>
        <w:t>likewise play</w:t>
      </w:r>
      <w:r w:rsidRPr="000B009A">
        <w:rPr>
          <w:rStyle w:val="StyleUnderline"/>
        </w:rPr>
        <w:t>ing</w:t>
      </w:r>
      <w:r w:rsidRPr="00224EBB">
        <w:rPr>
          <w:sz w:val="16"/>
        </w:rPr>
        <w:t xml:space="preserve"> </w:t>
      </w:r>
      <w:r w:rsidRPr="00B10708">
        <w:rPr>
          <w:rStyle w:val="StyleUnderline"/>
          <w:highlight w:val="green"/>
        </w:rPr>
        <w:t>a</w:t>
      </w:r>
      <w:r w:rsidRPr="00B10708">
        <w:rPr>
          <w:rStyle w:val="StyleUnderline"/>
        </w:rPr>
        <w:t xml:space="preserve"> </w:t>
      </w:r>
      <w:r w:rsidRPr="00224EBB">
        <w:rPr>
          <w:sz w:val="16"/>
        </w:rPr>
        <w:t xml:space="preserve">paper tiger </w:t>
      </w:r>
      <w:r w:rsidRPr="00B10708">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79D4CD0D" w14:textId="77777777" w:rsidR="004403EA" w:rsidRPr="00224EBB" w:rsidRDefault="004403EA" w:rsidP="004403EA">
      <w:pPr>
        <w:rPr>
          <w:sz w:val="16"/>
        </w:rPr>
      </w:pPr>
      <w:r w:rsidRPr="00B10708">
        <w:rPr>
          <w:rStyle w:val="StyleUnderline"/>
          <w:highlight w:val="green"/>
        </w:rPr>
        <w:lastRenderedPageBreak/>
        <w:t>Protectionist policies</w:t>
      </w:r>
      <w:r w:rsidRPr="00224EBB">
        <w:rPr>
          <w:sz w:val="16"/>
        </w:rPr>
        <w:t xml:space="preserve"> designed to compromise market competition—for all its documented excesses and inadequacies—</w:t>
      </w:r>
      <w:r w:rsidRPr="00B10708">
        <w:rPr>
          <w:rStyle w:val="StyleUnderline"/>
          <w:highlight w:val="green"/>
        </w:rPr>
        <w:t>would sap</w:t>
      </w:r>
      <w:r w:rsidRPr="00224EBB">
        <w:rPr>
          <w:sz w:val="16"/>
        </w:rPr>
        <w:t xml:space="preserve"> its creative vitality and the concurrent </w:t>
      </w:r>
      <w:r w:rsidRPr="00B10708">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B10708">
        <w:rPr>
          <w:rStyle w:val="StyleUnderline"/>
          <w:highlight w:val="green"/>
        </w:rPr>
        <w:t xml:space="preserve">the FTC </w:t>
      </w:r>
      <w:r w:rsidRPr="000B009A">
        <w:rPr>
          <w:rStyle w:val="StyleUnderline"/>
        </w:rPr>
        <w:t>A</w:t>
      </w:r>
      <w:r w:rsidRPr="000B009A">
        <w:rPr>
          <w:sz w:val="16"/>
        </w:rPr>
        <w:t>ct</w:t>
      </w:r>
      <w:r w:rsidRPr="00B10708">
        <w:rPr>
          <w:rStyle w:val="StyleUnderline"/>
          <w:highlight w:val="green"/>
        </w:rPr>
        <w:t>’s</w:t>
      </w:r>
      <w:r w:rsidRPr="00B10708">
        <w:rPr>
          <w:rStyle w:val="StyleUnderline"/>
        </w:rPr>
        <w:t xml:space="preserve"> </w:t>
      </w:r>
      <w:r w:rsidRPr="00B10708">
        <w:rPr>
          <w:rStyle w:val="Emphasis"/>
          <w:highlight w:val="green"/>
        </w:rPr>
        <w:t>formative influence</w:t>
      </w:r>
      <w:r w:rsidRPr="00224EBB">
        <w:rPr>
          <w:sz w:val="16"/>
        </w:rPr>
        <w:t xml:space="preserve"> </w:t>
      </w:r>
      <w:r w:rsidRPr="00B10708">
        <w:rPr>
          <w:rStyle w:val="StyleUnderline"/>
          <w:highlight w:val="green"/>
        </w:rPr>
        <w:t>is not above</w:t>
      </w:r>
      <w:r w:rsidRPr="00224EBB">
        <w:rPr>
          <w:sz w:val="16"/>
        </w:rPr>
        <w:t xml:space="preserve"> scrutiny or</w:t>
      </w:r>
      <w:r w:rsidRPr="00B10708">
        <w:rPr>
          <w:rStyle w:val="StyleUnderline"/>
        </w:rPr>
        <w:t xml:space="preserve"> </w:t>
      </w:r>
      <w:r w:rsidRPr="00B10708">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B10708">
        <w:rPr>
          <w:rStyle w:val="StyleUnderline"/>
          <w:highlight w:val="green"/>
        </w:rPr>
        <w:t>realization of</w:t>
      </w:r>
      <w:r w:rsidRPr="00224EBB">
        <w:rPr>
          <w:sz w:val="16"/>
        </w:rPr>
        <w:t xml:space="preserve"> </w:t>
      </w:r>
      <w:r w:rsidRPr="00B10708">
        <w:rPr>
          <w:rStyle w:val="StyleUnderline"/>
          <w:highlight w:val="green"/>
        </w:rPr>
        <w:t>the</w:t>
      </w:r>
      <w:r w:rsidRPr="000B009A">
        <w:rPr>
          <w:rStyle w:val="StyleUnderline"/>
        </w:rPr>
        <w:t xml:space="preserve"> </w:t>
      </w:r>
      <w:r w:rsidRPr="000B009A">
        <w:rPr>
          <w:rStyle w:val="StyleUnderline"/>
          <w:highlight w:val="green"/>
        </w:rPr>
        <w:t>liberal</w:t>
      </w:r>
      <w:r w:rsidRPr="000B009A">
        <w:rPr>
          <w:rStyle w:val="StyleUnderline"/>
        </w:rPr>
        <w:t xml:space="preserve"> </w:t>
      </w:r>
      <w:r w:rsidRPr="00B10708">
        <w:rPr>
          <w:rStyle w:val="StyleUnderline"/>
          <w:highlight w:val="green"/>
        </w:rPr>
        <w:t xml:space="preserve">economic </w:t>
      </w:r>
      <w:r w:rsidRPr="000B009A">
        <w:rPr>
          <w:rStyle w:val="StyleUnderline"/>
        </w:rPr>
        <w:t>international</w:t>
      </w:r>
      <w:r w:rsidRPr="00B10708">
        <w:rPr>
          <w:rStyle w:val="StyleUnderline"/>
          <w:highlight w:val="green"/>
        </w:rPr>
        <w:t xml:space="preserve"> order’s intended form</w:t>
      </w:r>
      <w:r w:rsidRPr="00224EBB">
        <w:rPr>
          <w:sz w:val="16"/>
        </w:rPr>
        <w:t xml:space="preserve"> </w:t>
      </w:r>
      <w:r w:rsidRPr="00B10708">
        <w:rPr>
          <w:rStyle w:val="StyleUnderline"/>
          <w:highlight w:val="green"/>
        </w:rPr>
        <w:t xml:space="preserve">will </w:t>
      </w:r>
      <w:r w:rsidRPr="000B009A">
        <w:rPr>
          <w:rStyle w:val="Emphasis"/>
          <w:sz w:val="36"/>
          <w:szCs w:val="36"/>
          <w:highlight w:val="green"/>
        </w:rPr>
        <w:t>require</w:t>
      </w:r>
      <w:r w:rsidRPr="00224EBB">
        <w:rPr>
          <w:sz w:val="16"/>
        </w:rPr>
        <w:t xml:space="preserve"> </w:t>
      </w:r>
      <w:r w:rsidRPr="00B10708">
        <w:rPr>
          <w:rStyle w:val="StyleUnderline"/>
          <w:highlight w:val="green"/>
        </w:rPr>
        <w:t>an expanded</w:t>
      </w:r>
      <w:r w:rsidRPr="00224EBB">
        <w:rPr>
          <w:sz w:val="16"/>
        </w:rPr>
        <w:t xml:space="preserve"> </w:t>
      </w:r>
      <w:r w:rsidRPr="00B10708">
        <w:rPr>
          <w:rStyle w:val="StyleUnderline"/>
          <w:highlight w:val="green"/>
        </w:rPr>
        <w:t xml:space="preserve">constellation of </w:t>
      </w:r>
      <w:r w:rsidRPr="000B009A">
        <w:rPr>
          <w:rStyle w:val="Emphasis"/>
          <w:sz w:val="36"/>
          <w:szCs w:val="36"/>
          <w:highlight w:val="green"/>
        </w:rPr>
        <w:t xml:space="preserve">independent </w:t>
      </w:r>
      <w:r w:rsidRPr="000B009A">
        <w:rPr>
          <w:rStyle w:val="Emphasis"/>
          <w:sz w:val="36"/>
          <w:szCs w:val="36"/>
        </w:rPr>
        <w:t xml:space="preserve">competition </w:t>
      </w:r>
      <w:r w:rsidRPr="000B009A">
        <w:rPr>
          <w:rStyle w:val="Emphasis"/>
          <w:sz w:val="36"/>
          <w:szCs w:val="36"/>
          <w:highlight w:val="green"/>
        </w:rPr>
        <w:t>regulators</w:t>
      </w:r>
      <w:r w:rsidRPr="00224EBB">
        <w:rPr>
          <w:sz w:val="16"/>
        </w:rPr>
        <w:t xml:space="preserve"> </w:t>
      </w:r>
      <w:r w:rsidRPr="00B10708">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73CB6F12" w14:textId="77777777" w:rsidR="004403EA" w:rsidRDefault="004403EA" w:rsidP="004403EA"/>
    <w:p w14:paraId="5E70EF69" w14:textId="77777777" w:rsidR="004403EA" w:rsidRDefault="004403EA" w:rsidP="004403EA">
      <w:pPr>
        <w:pStyle w:val="Heading4"/>
      </w:pPr>
      <w:r>
        <w:t xml:space="preserve">Global free trade reversals will cause </w:t>
      </w:r>
      <w:r w:rsidRPr="00E157D2">
        <w:rPr>
          <w:i/>
          <w:u w:val="single"/>
        </w:rPr>
        <w:t>multiple existential impacts</w:t>
      </w:r>
      <w:r>
        <w:t>.</w:t>
      </w:r>
    </w:p>
    <w:p w14:paraId="2D9D8250" w14:textId="77777777" w:rsidR="004403EA" w:rsidRPr="00E157D2" w:rsidRDefault="004403EA" w:rsidP="004403EA">
      <w:pPr>
        <w:pStyle w:val="ListParagraph"/>
        <w:numPr>
          <w:ilvl w:val="0"/>
          <w:numId w:val="12"/>
        </w:numPr>
        <w:rPr>
          <w:sz w:val="18"/>
          <w:szCs w:val="18"/>
        </w:rPr>
      </w:pPr>
      <w:r w:rsidRPr="00E157D2">
        <w:rPr>
          <w:sz w:val="18"/>
          <w:szCs w:val="18"/>
        </w:rPr>
        <w:t>Arctic conflict</w:t>
      </w:r>
    </w:p>
    <w:p w14:paraId="0E9CF183" w14:textId="77777777" w:rsidR="004403EA" w:rsidRPr="00E157D2" w:rsidRDefault="004403EA" w:rsidP="004403EA">
      <w:pPr>
        <w:pStyle w:val="ListParagraph"/>
        <w:numPr>
          <w:ilvl w:val="0"/>
          <w:numId w:val="12"/>
        </w:numPr>
        <w:rPr>
          <w:sz w:val="18"/>
          <w:szCs w:val="18"/>
        </w:rPr>
      </w:pPr>
      <w:r w:rsidRPr="00E157D2">
        <w:rPr>
          <w:sz w:val="18"/>
          <w:szCs w:val="18"/>
        </w:rPr>
        <w:t xml:space="preserve">Space conflict; </w:t>
      </w:r>
    </w:p>
    <w:p w14:paraId="35E9D5C7" w14:textId="77777777" w:rsidR="004403EA" w:rsidRPr="00E157D2" w:rsidRDefault="004403EA" w:rsidP="004403EA">
      <w:pPr>
        <w:pStyle w:val="ListParagraph"/>
        <w:numPr>
          <w:ilvl w:val="0"/>
          <w:numId w:val="12"/>
        </w:numPr>
        <w:rPr>
          <w:sz w:val="18"/>
          <w:szCs w:val="18"/>
        </w:rPr>
      </w:pPr>
      <w:r w:rsidRPr="00E157D2">
        <w:rPr>
          <w:sz w:val="18"/>
          <w:szCs w:val="18"/>
        </w:rPr>
        <w:t xml:space="preserve">Global nuclear prolif; </w:t>
      </w:r>
    </w:p>
    <w:p w14:paraId="66BB0D0E" w14:textId="77777777" w:rsidR="004403EA" w:rsidRPr="00E157D2" w:rsidRDefault="004403EA" w:rsidP="004403EA">
      <w:pPr>
        <w:pStyle w:val="ListParagraph"/>
        <w:numPr>
          <w:ilvl w:val="0"/>
          <w:numId w:val="12"/>
        </w:numPr>
        <w:rPr>
          <w:sz w:val="18"/>
          <w:szCs w:val="18"/>
        </w:rPr>
      </w:pPr>
      <w:r w:rsidRPr="00E157D2">
        <w:rPr>
          <w:sz w:val="18"/>
          <w:szCs w:val="18"/>
        </w:rPr>
        <w:t xml:space="preserve">Structural wars; </w:t>
      </w:r>
    </w:p>
    <w:p w14:paraId="30F0C327" w14:textId="77777777" w:rsidR="004403EA" w:rsidRPr="00E157D2" w:rsidRDefault="004403EA" w:rsidP="004403EA">
      <w:pPr>
        <w:pStyle w:val="ListParagraph"/>
        <w:numPr>
          <w:ilvl w:val="0"/>
          <w:numId w:val="12"/>
        </w:numPr>
        <w:rPr>
          <w:sz w:val="18"/>
          <w:szCs w:val="18"/>
        </w:rPr>
      </w:pPr>
      <w:r w:rsidRPr="00E157D2">
        <w:rPr>
          <w:sz w:val="18"/>
          <w:szCs w:val="18"/>
        </w:rPr>
        <w:t xml:space="preserve">Climate; </w:t>
      </w:r>
    </w:p>
    <w:p w14:paraId="1F7B8CAE" w14:textId="77777777" w:rsidR="004403EA" w:rsidRPr="00B122D7" w:rsidRDefault="004403EA" w:rsidP="004403EA">
      <w:pPr>
        <w:pStyle w:val="ListParagraph"/>
        <w:numPr>
          <w:ilvl w:val="0"/>
          <w:numId w:val="12"/>
        </w:numPr>
        <w:rPr>
          <w:sz w:val="18"/>
          <w:szCs w:val="18"/>
        </w:rPr>
      </w:pPr>
      <w:r>
        <w:rPr>
          <w:sz w:val="18"/>
          <w:szCs w:val="18"/>
        </w:rPr>
        <w:t>G</w:t>
      </w:r>
      <w:r w:rsidRPr="00E157D2">
        <w:rPr>
          <w:sz w:val="18"/>
          <w:szCs w:val="18"/>
        </w:rPr>
        <w:t>eo-engineering;</w:t>
      </w:r>
    </w:p>
    <w:p w14:paraId="61D0BD0F" w14:textId="77777777" w:rsidR="004403EA" w:rsidRPr="004B6E50" w:rsidRDefault="004403EA" w:rsidP="004403EA">
      <w:pPr>
        <w:rPr>
          <w:rStyle w:val="Style13ptBold"/>
        </w:rPr>
      </w:pPr>
      <w:r w:rsidRPr="004B6E50">
        <w:rPr>
          <w:rStyle w:val="Style13ptBold"/>
        </w:rPr>
        <w:t>Langan-Riekhof ‘21</w:t>
      </w:r>
    </w:p>
    <w:p w14:paraId="1FF1DE17" w14:textId="77777777" w:rsidR="004403EA" w:rsidRPr="004B6E50" w:rsidRDefault="004403EA" w:rsidP="004403EA">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1CE1D294" w14:textId="77777777" w:rsidR="004403EA" w:rsidRDefault="004403EA" w:rsidP="004403EA"/>
    <w:p w14:paraId="1E58306A" w14:textId="77777777" w:rsidR="004403EA" w:rsidRPr="004B6E50" w:rsidRDefault="004403EA" w:rsidP="004403EA">
      <w:pPr>
        <w:rPr>
          <w:sz w:val="16"/>
        </w:rPr>
      </w:pPr>
      <w:r w:rsidRPr="00E4221B">
        <w:rPr>
          <w:rStyle w:val="StyleUnderline"/>
          <w:highlight w:val="green"/>
        </w:rPr>
        <w:t>With</w:t>
      </w:r>
      <w:r w:rsidRPr="004B6E50">
        <w:rPr>
          <w:sz w:val="16"/>
        </w:rPr>
        <w:t xml:space="preserve"> the </w:t>
      </w:r>
      <w:r w:rsidRPr="00E4221B">
        <w:rPr>
          <w:rStyle w:val="StyleUnderline"/>
          <w:highlight w:val="green"/>
        </w:rPr>
        <w:t xml:space="preserve">trade </w:t>
      </w:r>
      <w:r w:rsidRPr="004B6E50">
        <w:rPr>
          <w:rStyle w:val="Emphasis"/>
        </w:rPr>
        <w:t>and financial</w:t>
      </w:r>
      <w:r w:rsidRPr="004B6E50">
        <w:rPr>
          <w:rStyle w:val="StyleUnderline"/>
        </w:rPr>
        <w:t xml:space="preserve"> </w:t>
      </w:r>
      <w:r w:rsidRPr="00E4221B">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21B">
        <w:rPr>
          <w:rStyle w:val="StyleUnderline"/>
          <w:highlight w:val="green"/>
        </w:rPr>
        <w:t>disrupted,</w:t>
      </w:r>
      <w:r w:rsidRPr="004B6E50">
        <w:rPr>
          <w:sz w:val="16"/>
        </w:rPr>
        <w:t xml:space="preserve"> economic and security </w:t>
      </w:r>
      <w:r w:rsidRPr="00E4221B">
        <w:rPr>
          <w:rStyle w:val="StyleUnderline"/>
          <w:highlight w:val="green"/>
        </w:rPr>
        <w:t>blocs formed around the U</w:t>
      </w:r>
      <w:r w:rsidRPr="004B6E50">
        <w:rPr>
          <w:sz w:val="16"/>
        </w:rPr>
        <w:t xml:space="preserve">nited </w:t>
      </w:r>
      <w:r w:rsidRPr="00E4221B">
        <w:rPr>
          <w:rStyle w:val="StyleUnderline"/>
          <w:highlight w:val="green"/>
        </w:rPr>
        <w:t>S</w:t>
      </w:r>
      <w:r w:rsidRPr="004B6E50">
        <w:rPr>
          <w:sz w:val="16"/>
        </w:rPr>
        <w:t xml:space="preserve">tates, </w:t>
      </w:r>
      <w:r w:rsidRPr="00E4221B">
        <w:rPr>
          <w:rStyle w:val="StyleUnderline"/>
          <w:highlight w:val="green"/>
        </w:rPr>
        <w:t>China,</w:t>
      </w:r>
      <w:r w:rsidRPr="004B6E50">
        <w:rPr>
          <w:sz w:val="16"/>
        </w:rPr>
        <w:t xml:space="preserve"> </w:t>
      </w:r>
      <w:r w:rsidRPr="00E4221B">
        <w:rPr>
          <w:rStyle w:val="StyleUnderline"/>
          <w:highlight w:val="green"/>
        </w:rPr>
        <w:t>the EU</w:t>
      </w:r>
      <w:r w:rsidRPr="004B6E50">
        <w:rPr>
          <w:sz w:val="16"/>
        </w:rPr>
        <w:t xml:space="preserve">, </w:t>
      </w:r>
      <w:r w:rsidRPr="00E4221B">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21B">
        <w:rPr>
          <w:rStyle w:val="StyleUnderline"/>
          <w:highlight w:val="green"/>
        </w:rPr>
        <w:t>States unable to join</w:t>
      </w:r>
      <w:r w:rsidRPr="004B6E50">
        <w:rPr>
          <w:rStyle w:val="StyleUnderline"/>
        </w:rPr>
        <w:t xml:space="preserve"> a bloc </w:t>
      </w:r>
      <w:r w:rsidRPr="00E4221B">
        <w:rPr>
          <w:rStyle w:val="StyleUnderline"/>
          <w:highlight w:val="green"/>
        </w:rPr>
        <w:t>were</w:t>
      </w:r>
      <w:r w:rsidRPr="00E4221B">
        <w:rPr>
          <w:rStyle w:val="StyleUnderline"/>
        </w:rPr>
        <w:t xml:space="preserve"> </w:t>
      </w:r>
      <w:r w:rsidRPr="004B6E50">
        <w:rPr>
          <w:sz w:val="16"/>
        </w:rPr>
        <w:t xml:space="preserve">left behind and </w:t>
      </w:r>
      <w:r w:rsidRPr="00E4221B">
        <w:rPr>
          <w:rStyle w:val="StyleUnderline"/>
          <w:highlight w:val="green"/>
        </w:rPr>
        <w:t>cut off.</w:t>
      </w:r>
    </w:p>
    <w:p w14:paraId="38461246" w14:textId="77777777" w:rsidR="004403EA" w:rsidRPr="00E157D2" w:rsidRDefault="004403EA" w:rsidP="004403EA">
      <w:pPr>
        <w:rPr>
          <w:sz w:val="14"/>
        </w:rPr>
      </w:pPr>
      <w:r w:rsidRPr="00E157D2">
        <w:rPr>
          <w:rStyle w:val="StyleUnderline"/>
        </w:rPr>
        <w:t>Security links did not disappear completely</w:t>
      </w:r>
      <w:r w:rsidRPr="00E157D2">
        <w:rPr>
          <w:sz w:val="14"/>
        </w:rPr>
        <w:t xml:space="preserve">. </w:t>
      </w:r>
      <w:r w:rsidRPr="00E157D2">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157D2">
        <w:rPr>
          <w:rStyle w:val="StyleUnderline"/>
          <w:highlight w:val="green"/>
        </w:rPr>
        <w:t>accelerate</w:t>
      </w:r>
      <w:r w:rsidRPr="00E157D2">
        <w:rPr>
          <w:sz w:val="14"/>
        </w:rPr>
        <w:t>d</w:t>
      </w:r>
      <w:r w:rsidRPr="00E157D2">
        <w:rPr>
          <w:rStyle w:val="StyleUnderline"/>
        </w:rPr>
        <w:t xml:space="preserve"> their own </w:t>
      </w:r>
      <w:r w:rsidRPr="00E157D2">
        <w:rPr>
          <w:rStyle w:val="StyleUnderline"/>
          <w:highlight w:val="green"/>
        </w:rPr>
        <w:t xml:space="preserve">programs to </w:t>
      </w:r>
      <w:r w:rsidRPr="00B122D7">
        <w:rPr>
          <w:rStyle w:val="Emphasis"/>
          <w:sz w:val="36"/>
          <w:szCs w:val="36"/>
          <w:highlight w:val="green"/>
        </w:rPr>
        <w:t>develop nuclear weapons</w:t>
      </w:r>
      <w:r w:rsidRPr="00E157D2">
        <w:rPr>
          <w:sz w:val="14"/>
        </w:rPr>
        <w:t xml:space="preserve">, as the ultimate guarantor of their security. Small </w:t>
      </w:r>
      <w:r w:rsidRPr="00E157D2">
        <w:rPr>
          <w:rStyle w:val="StyleUnderline"/>
          <w:highlight w:val="green"/>
        </w:rPr>
        <w:t>conflicts occurred</w:t>
      </w:r>
      <w:r w:rsidRPr="00E157D2">
        <w:rPr>
          <w:sz w:val="14"/>
        </w:rPr>
        <w:t xml:space="preserve"> at the edges of these new blocs, </w:t>
      </w:r>
      <w:r w:rsidRPr="00E157D2">
        <w:rPr>
          <w:rStyle w:val="StyleUnderline"/>
          <w:highlight w:val="green"/>
        </w:rPr>
        <w:lastRenderedPageBreak/>
        <w:t>particularly over</w:t>
      </w:r>
      <w:r w:rsidRPr="00E157D2">
        <w:rPr>
          <w:sz w:val="14"/>
        </w:rPr>
        <w:t xml:space="preserve"> scarce resources or emerging opportunities, like </w:t>
      </w:r>
      <w:r w:rsidRPr="00B122D7">
        <w:rPr>
          <w:rStyle w:val="Emphasis"/>
          <w:sz w:val="36"/>
          <w:szCs w:val="36"/>
          <w:highlight w:val="green"/>
        </w:rPr>
        <w:t>the Arctic</w:t>
      </w:r>
      <w:r w:rsidRPr="00E157D2">
        <w:rPr>
          <w:rStyle w:val="StyleUnderline"/>
          <w:highlight w:val="green"/>
        </w:rPr>
        <w:t xml:space="preserve"> and </w:t>
      </w:r>
      <w:r w:rsidRPr="00B122D7">
        <w:rPr>
          <w:rStyle w:val="Emphasis"/>
          <w:sz w:val="36"/>
          <w:szCs w:val="36"/>
          <w:highlight w:val="green"/>
        </w:rPr>
        <w:t>space</w:t>
      </w:r>
      <w:r w:rsidRPr="00B122D7">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B122D7">
        <w:rPr>
          <w:rStyle w:val="Emphasis"/>
          <w:sz w:val="36"/>
          <w:szCs w:val="36"/>
          <w:highlight w:val="green"/>
        </w:rPr>
        <w:t>conflicts became endemic</w:t>
      </w:r>
      <w:r w:rsidRPr="00E157D2">
        <w:rPr>
          <w:rStyle w:val="StyleUnderline"/>
          <w:highlight w:val="green"/>
        </w:rPr>
        <w:t>, exacerbating other problems</w:t>
      </w:r>
      <w:r w:rsidRPr="00E157D2">
        <w:rPr>
          <w:sz w:val="14"/>
        </w:rPr>
        <w:t xml:space="preserve">. </w:t>
      </w:r>
      <w:r w:rsidRPr="00E157D2">
        <w:rPr>
          <w:rStyle w:val="StyleUnderline"/>
          <w:highlight w:val="green"/>
        </w:rPr>
        <w:t xml:space="preserve">Lacking </w:t>
      </w:r>
      <w:r w:rsidRPr="00E157D2">
        <w:rPr>
          <w:rStyle w:val="StyleUnderline"/>
        </w:rPr>
        <w:t>coordinated</w:t>
      </w:r>
      <w:r w:rsidRPr="00E157D2">
        <w:rPr>
          <w:sz w:val="14"/>
        </w:rPr>
        <w:t xml:space="preserve">, </w:t>
      </w:r>
      <w:r w:rsidRPr="00E157D2">
        <w:rPr>
          <w:rStyle w:val="StyleUnderline"/>
          <w:highlight w:val="green"/>
        </w:rPr>
        <w:t>multilat</w:t>
      </w:r>
      <w:r w:rsidRPr="00E157D2">
        <w:rPr>
          <w:rStyle w:val="StyleUnderline"/>
        </w:rPr>
        <w:t xml:space="preserve">eral </w:t>
      </w:r>
      <w:r w:rsidRPr="00E157D2">
        <w:rPr>
          <w:rStyle w:val="StyleUnderline"/>
          <w:highlight w:val="green"/>
        </w:rPr>
        <w:t>efforts to</w:t>
      </w:r>
      <w:r w:rsidRPr="00E157D2">
        <w:rPr>
          <w:rStyle w:val="StyleUnderline"/>
        </w:rPr>
        <w:t xml:space="preserve"> </w:t>
      </w:r>
      <w:r w:rsidRPr="00E157D2">
        <w:rPr>
          <w:sz w:val="14"/>
        </w:rPr>
        <w:t xml:space="preserve">mitigate emissions and </w:t>
      </w:r>
      <w:r w:rsidRPr="00E157D2">
        <w:rPr>
          <w:rStyle w:val="StyleUnderline"/>
          <w:highlight w:val="green"/>
        </w:rPr>
        <w:t xml:space="preserve">address </w:t>
      </w:r>
      <w:r w:rsidRPr="00B122D7">
        <w:rPr>
          <w:rStyle w:val="Emphasis"/>
          <w:sz w:val="36"/>
          <w:szCs w:val="36"/>
          <w:highlight w:val="green"/>
        </w:rPr>
        <w:t xml:space="preserve">climate </w:t>
      </w:r>
      <w:r w:rsidRPr="00B122D7">
        <w:rPr>
          <w:rStyle w:val="Emphasis"/>
        </w:rPr>
        <w:t>changes</w:t>
      </w:r>
      <w:r w:rsidRPr="00E157D2">
        <w:rPr>
          <w:rStyle w:val="StyleUnderline"/>
          <w:highlight w:val="green"/>
        </w:rPr>
        <w:t>,</w:t>
      </w:r>
      <w:r w:rsidRPr="00E157D2">
        <w:rPr>
          <w:sz w:val="14"/>
        </w:rPr>
        <w:t xml:space="preserve"> </w:t>
      </w:r>
      <w:r w:rsidRPr="00E157D2">
        <w:rPr>
          <w:rStyle w:val="StyleUnderline"/>
          <w:highlight w:val="green"/>
        </w:rPr>
        <w:t xml:space="preserve">little was done to slow </w:t>
      </w:r>
      <w:r w:rsidRPr="00E157D2">
        <w:rPr>
          <w:rStyle w:val="StyleUnderline"/>
        </w:rPr>
        <w:t>greenhouse gas</w:t>
      </w:r>
      <w:r w:rsidRPr="00E157D2">
        <w:rPr>
          <w:sz w:val="14"/>
        </w:rPr>
        <w:t xml:space="preserve"> </w:t>
      </w:r>
      <w:r w:rsidRPr="00E157D2">
        <w:rPr>
          <w:rStyle w:val="StyleUnderline"/>
          <w:highlight w:val="green"/>
        </w:rPr>
        <w:t>emissions</w:t>
      </w:r>
      <w:r w:rsidRPr="00E157D2">
        <w:rPr>
          <w:sz w:val="14"/>
        </w:rPr>
        <w:t xml:space="preserve">, </w:t>
      </w:r>
      <w:r w:rsidRPr="00E157D2">
        <w:rPr>
          <w:rStyle w:val="StyleUnderline"/>
          <w:highlight w:val="green"/>
        </w:rPr>
        <w:t>and</w:t>
      </w:r>
      <w:r w:rsidRPr="00E157D2">
        <w:rPr>
          <w:rStyle w:val="StyleUnderline"/>
        </w:rPr>
        <w:t xml:space="preserve"> </w:t>
      </w:r>
      <w:r w:rsidRPr="00E157D2">
        <w:rPr>
          <w:sz w:val="14"/>
        </w:rPr>
        <w:t xml:space="preserve">some </w:t>
      </w:r>
      <w:r w:rsidRPr="00E157D2">
        <w:rPr>
          <w:rStyle w:val="StyleUnderline"/>
          <w:highlight w:val="green"/>
        </w:rPr>
        <w:t>states experiment</w:t>
      </w:r>
      <w:r w:rsidRPr="00E157D2">
        <w:rPr>
          <w:sz w:val="14"/>
        </w:rPr>
        <w:t>ed</w:t>
      </w:r>
      <w:r w:rsidRPr="00E157D2">
        <w:rPr>
          <w:rStyle w:val="StyleUnderline"/>
          <w:highlight w:val="green"/>
        </w:rPr>
        <w:t xml:space="preserve"> with </w:t>
      </w:r>
      <w:r w:rsidRPr="00B122D7">
        <w:rPr>
          <w:rStyle w:val="Emphasis"/>
          <w:sz w:val="36"/>
          <w:szCs w:val="36"/>
          <w:highlight w:val="green"/>
        </w:rPr>
        <w:t>geoengineering</w:t>
      </w:r>
      <w:r w:rsidRPr="00E157D2">
        <w:rPr>
          <w:rStyle w:val="Emphasis"/>
          <w:highlight w:val="green"/>
        </w:rPr>
        <w:t xml:space="preserve"> with disastrous consequences</w:t>
      </w:r>
      <w:r w:rsidRPr="00E157D2">
        <w:rPr>
          <w:sz w:val="14"/>
        </w:rPr>
        <w:t>.</w:t>
      </w:r>
    </w:p>
    <w:p w14:paraId="7337D102" w14:textId="77777777" w:rsidR="004403EA" w:rsidRDefault="004403EA" w:rsidP="004403EA"/>
    <w:p w14:paraId="3F5A21CD" w14:textId="77777777" w:rsidR="004403EA" w:rsidRPr="004B6E50" w:rsidRDefault="004403EA" w:rsidP="004403EA">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7FCF9AD9" w14:textId="77777777" w:rsidR="004403EA" w:rsidRPr="00DE49EA" w:rsidRDefault="004403EA" w:rsidP="004403EA"/>
    <w:p w14:paraId="5A746DD1" w14:textId="77777777" w:rsidR="004403EA" w:rsidRDefault="004403EA" w:rsidP="004403EA">
      <w:pPr>
        <w:pStyle w:val="Heading2"/>
      </w:pPr>
      <w:r>
        <w:lastRenderedPageBreak/>
        <w:t>States CP</w:t>
      </w:r>
    </w:p>
    <w:p w14:paraId="3FA5D5D9" w14:textId="77777777" w:rsidR="004403EA" w:rsidRDefault="004403EA" w:rsidP="004403EA">
      <w:pPr>
        <w:pStyle w:val="Heading3"/>
      </w:pPr>
      <w:r>
        <w:lastRenderedPageBreak/>
        <w:t xml:space="preserve">1NC </w:t>
      </w:r>
    </w:p>
    <w:p w14:paraId="63A6A1A8" w14:textId="30E76A21" w:rsidR="004403EA" w:rsidRDefault="004403EA" w:rsidP="004403EA">
      <w:pPr>
        <w:shd w:val="clear" w:color="auto" w:fill="F8F8F8"/>
        <w:spacing w:after="0" w:line="240" w:lineRule="auto"/>
        <w:rPr>
          <w:rFonts w:ascii="Arial" w:eastAsia="Times New Roman" w:hAnsi="Arial" w:cs="Arial"/>
          <w:color w:val="1D1C1D"/>
          <w:sz w:val="23"/>
          <w:szCs w:val="23"/>
        </w:rPr>
      </w:pPr>
      <w:r>
        <w:t xml:space="preserve">Text: The 50 states and relevant territories should engage in multistate antitrust action and enforcement over </w:t>
      </w:r>
    </w:p>
    <w:p w14:paraId="38DF3D92" w14:textId="3DF778E0" w:rsidR="004403EA" w:rsidRDefault="004403EA" w:rsidP="004403EA">
      <w:pPr>
        <w:shd w:val="clear" w:color="auto" w:fill="F8F8F8"/>
        <w:spacing w:after="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Schools participating in the NCAA despite the federal amateurism excemption</w:t>
      </w:r>
    </w:p>
    <w:p w14:paraId="38F03B29" w14:textId="43CC1A21" w:rsidR="004403EA" w:rsidRPr="00E71959" w:rsidRDefault="004403EA" w:rsidP="00E71959">
      <w:pPr>
        <w:shd w:val="clear" w:color="auto" w:fill="F8F8F8"/>
        <w:spacing w:after="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Create adequately resourced programs for education and training that combat gendered stereotypes and context gender discrimination  </w:t>
      </w:r>
    </w:p>
    <w:p w14:paraId="0A949ED9" w14:textId="77777777" w:rsidR="004403EA" w:rsidRDefault="004403EA" w:rsidP="004403EA">
      <w:pPr>
        <w:pStyle w:val="Heading4"/>
      </w:pPr>
      <w:r>
        <w:t>States solve best---multistate organizations, expanded jurisdiction, and can “fill the gap”</w:t>
      </w:r>
    </w:p>
    <w:p w14:paraId="029EA521" w14:textId="77777777" w:rsidR="004403EA" w:rsidRPr="00ED0188" w:rsidRDefault="004403EA" w:rsidP="004403EA">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9"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1B31A29B" w14:textId="77777777" w:rsidR="004403EA" w:rsidRPr="00ED0188" w:rsidRDefault="004403EA" w:rsidP="004403EA">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for  [*210] antitrust enforcement. 204Link to the text of the noteAnd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5A37CFF4" w14:textId="77777777" w:rsidR="004403EA" w:rsidRPr="00ED0188" w:rsidRDefault="004403EA" w:rsidP="004403EA">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2A31A499" w14:textId="77777777" w:rsidR="004403EA" w:rsidRPr="00ED0188" w:rsidRDefault="004403EA" w:rsidP="004403EA">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4D845D12" w14:textId="77777777" w:rsidR="004403EA" w:rsidRPr="000934DD" w:rsidRDefault="004403EA" w:rsidP="004403EA">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  [*211] 4,500. 211Link to the text of the notePerhaps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noteto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p>
    <w:p w14:paraId="69F34D0F" w14:textId="77777777" w:rsidR="004403EA" w:rsidRPr="00CF25E4" w:rsidRDefault="004403EA" w:rsidP="004403EA"/>
    <w:p w14:paraId="35E02A44" w14:textId="77777777" w:rsidR="004403EA" w:rsidRPr="00C01C81" w:rsidRDefault="004403EA" w:rsidP="004403EA"/>
    <w:p w14:paraId="73C2492B" w14:textId="77777777" w:rsidR="004403EA" w:rsidRDefault="004403EA" w:rsidP="004403EA">
      <w:pPr>
        <w:pStyle w:val="Heading2"/>
      </w:pPr>
      <w:r>
        <w:lastRenderedPageBreak/>
        <w:t>Politics DA</w:t>
      </w:r>
    </w:p>
    <w:p w14:paraId="7F7DE7FC" w14:textId="77777777" w:rsidR="004403EA" w:rsidRDefault="004403EA" w:rsidP="004403EA"/>
    <w:p w14:paraId="1C39A802" w14:textId="77777777" w:rsidR="004403EA" w:rsidRDefault="004403EA" w:rsidP="004403EA">
      <w:pPr>
        <w:pStyle w:val="Heading4"/>
      </w:pPr>
      <w:r>
        <w:t xml:space="preserve">Biden’s </w:t>
      </w:r>
      <w:r w:rsidRPr="008A49B9">
        <w:rPr>
          <w:u w:val="single"/>
        </w:rPr>
        <w:t>PC is key</w:t>
      </w:r>
      <w:r>
        <w:t xml:space="preserve"> to pass </w:t>
      </w:r>
      <w:r w:rsidRPr="008A49B9">
        <w:rPr>
          <w:u w:val="single"/>
        </w:rPr>
        <w:t>debt ceiling</w:t>
      </w:r>
      <w:r w:rsidRPr="004B327A">
        <w:t xml:space="preserve"> through </w:t>
      </w:r>
      <w:r>
        <w:rPr>
          <w:u w:val="single"/>
        </w:rPr>
        <w:t>reconciliation</w:t>
      </w:r>
    </w:p>
    <w:p w14:paraId="6AEF1922" w14:textId="77777777" w:rsidR="004403EA" w:rsidRDefault="004403EA" w:rsidP="004403EA">
      <w:pPr>
        <w:pStyle w:val="CiteSpacing"/>
      </w:pPr>
      <w:r w:rsidRPr="006176C4">
        <w:rPr>
          <w:rStyle w:val="Style13ptBold"/>
        </w:rPr>
        <w:t>Hartmann 9-30</w:t>
      </w:r>
      <w:r>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71A42755" w14:textId="77777777" w:rsidR="004403EA" w:rsidRPr="004B327A" w:rsidRDefault="004403EA" w:rsidP="004403EA">
      <w:pPr>
        <w:rPr>
          <w:sz w:val="16"/>
        </w:rPr>
      </w:pPr>
      <w:r w:rsidRPr="00DE429E">
        <w:rPr>
          <w:sz w:val="16"/>
        </w:rPr>
        <w:t xml:space="preserve">There's plenty of coverage about how worried Treasury Secretary Janet Yellen is about </w:t>
      </w:r>
      <w:r w:rsidRPr="004B327A">
        <w:rPr>
          <w:rStyle w:val="StyleUnderline"/>
        </w:rPr>
        <w:t xml:space="preserve">how severe the impact an American default—or </w:t>
      </w:r>
      <w:r w:rsidRPr="004B327A">
        <w:rPr>
          <w:rStyle w:val="Emphasis"/>
        </w:rPr>
        <w:t>even a pause in issuing Treasuries</w:t>
      </w:r>
      <w:r w:rsidRPr="004B327A">
        <w:rPr>
          <w:rStyle w:val="StyleUnderline"/>
        </w:rPr>
        <w:t xml:space="preserve">, which are </w:t>
      </w:r>
      <w:r w:rsidRPr="004B327A">
        <w:rPr>
          <w:rStyle w:val="Emphasis"/>
        </w:rPr>
        <w:t>essential to the smooth functioning of the international monetary system</w:t>
      </w:r>
      <w:r w:rsidRPr="004B327A">
        <w:rPr>
          <w:rStyle w:val="StyleUnderline"/>
        </w:rPr>
        <w:t>—would be</w:t>
      </w:r>
      <w:r w:rsidRPr="004B327A">
        <w:rPr>
          <w:sz w:val="16"/>
        </w:rPr>
        <w:t>.</w:t>
      </w:r>
    </w:p>
    <w:p w14:paraId="4185DCFE" w14:textId="77777777" w:rsidR="004403EA" w:rsidRPr="00DE429E" w:rsidRDefault="004403EA" w:rsidP="004403EA">
      <w:pPr>
        <w:rPr>
          <w:sz w:val="16"/>
        </w:rPr>
      </w:pPr>
      <w:r w:rsidRPr="004B327A">
        <w:rPr>
          <w:sz w:val="16"/>
        </w:rPr>
        <w:t xml:space="preserve">"I think </w:t>
      </w:r>
      <w:r w:rsidRPr="004B327A">
        <w:rPr>
          <w:rStyle w:val="StyleUnderline"/>
        </w:rPr>
        <w:t xml:space="preserve">there </w:t>
      </w:r>
      <w:r w:rsidRPr="004B327A">
        <w:rPr>
          <w:rStyle w:val="Emphasis"/>
        </w:rPr>
        <w:t>would be a financial crisis</w:t>
      </w:r>
      <w:r w:rsidRPr="004B327A">
        <w:rPr>
          <w:rStyle w:val="StyleUnderline"/>
        </w:rPr>
        <w:t>, and a calamity," Yellen told</w:t>
      </w:r>
      <w:r w:rsidRPr="004B327A">
        <w:rPr>
          <w:sz w:val="16"/>
        </w:rPr>
        <w:t xml:space="preserve"> repo</w:t>
      </w:r>
      <w:r w:rsidRPr="00DE429E">
        <w:rPr>
          <w:sz w:val="16"/>
        </w:rPr>
        <w:t>rters yesterday.</w:t>
      </w:r>
    </w:p>
    <w:p w14:paraId="477BD284" w14:textId="77777777" w:rsidR="004403EA" w:rsidRPr="00DE429E" w:rsidRDefault="004403EA" w:rsidP="004403EA">
      <w:pPr>
        <w:rPr>
          <w:sz w:val="16"/>
        </w:rPr>
      </w:pPr>
      <w:r w:rsidRPr="00DE429E">
        <w:rPr>
          <w:sz w:val="16"/>
        </w:rPr>
        <w:t xml:space="preserve">But left unsaid was </w:t>
      </w:r>
      <w:r w:rsidRPr="00F05A84">
        <w:rPr>
          <w:rStyle w:val="StyleUnderline"/>
        </w:rPr>
        <w:t>why Rep</w:t>
      </w:r>
      <w:r w:rsidRPr="00DE429E">
        <w:rPr>
          <w:sz w:val="16"/>
        </w:rPr>
        <w:t>ublican</w:t>
      </w:r>
      <w:r w:rsidRPr="00F05A84">
        <w:rPr>
          <w:rStyle w:val="StyleUnderline"/>
        </w:rPr>
        <w:t>s</w:t>
      </w:r>
      <w:r w:rsidRPr="00DE429E">
        <w:rPr>
          <w:sz w:val="16"/>
        </w:rPr>
        <w:t xml:space="preserve"> </w:t>
      </w:r>
      <w:r w:rsidRPr="00F05A84">
        <w:rPr>
          <w:rStyle w:val="StyleUnderline"/>
        </w:rPr>
        <w:t>would want such a "crisis" and "calamity."  What's possibly in it for them?</w:t>
      </w:r>
    </w:p>
    <w:p w14:paraId="7447EE69" w14:textId="77777777" w:rsidR="004403EA" w:rsidRPr="00DE429E" w:rsidRDefault="004403EA" w:rsidP="004403EA">
      <w:pPr>
        <w:rPr>
          <w:sz w:val="16"/>
        </w:rPr>
      </w:pPr>
      <w:r w:rsidRPr="00DE429E">
        <w:rPr>
          <w:sz w:val="16"/>
        </w:rPr>
        <w:t xml:space="preserve">After all, raising the debt ceiling has, on its face, nothing to do with Democrats' plans to spend $3.5 trillion or so on infrastructure over the next decade; that would be dealt with in future debt ceilings. </w:t>
      </w:r>
    </w:p>
    <w:p w14:paraId="069237E5" w14:textId="77777777" w:rsidR="004403EA" w:rsidRPr="00BC3D1F" w:rsidRDefault="004403EA" w:rsidP="004403EA">
      <w:pPr>
        <w:rPr>
          <w:rStyle w:val="StyleUnderline"/>
        </w:rPr>
      </w:pPr>
      <w:r w:rsidRPr="00BC3D1F">
        <w:rPr>
          <w:rStyle w:val="StyleUnderline"/>
        </w:rPr>
        <w:t xml:space="preserve">Why would the </w:t>
      </w:r>
      <w:r w:rsidRPr="00FA69C9">
        <w:rPr>
          <w:rStyle w:val="Emphasis"/>
          <w:highlight w:val="cyan"/>
        </w:rPr>
        <w:t>Rep</w:t>
      </w:r>
      <w:r w:rsidRPr="00DE429E">
        <w:rPr>
          <w:sz w:val="16"/>
        </w:rPr>
        <w:t>ublican</w:t>
      </w:r>
      <w:r w:rsidRPr="00FA69C9">
        <w:rPr>
          <w:rStyle w:val="StyleUnderline"/>
          <w:highlight w:val="cyan"/>
        </w:rPr>
        <w:t>s</w:t>
      </w:r>
      <w:r w:rsidRPr="00BC3D1F">
        <w:rPr>
          <w:rStyle w:val="StyleUnderline"/>
        </w:rPr>
        <w:t xml:space="preserve"> </w:t>
      </w:r>
      <w:r w:rsidRPr="00FA69C9">
        <w:rPr>
          <w:rStyle w:val="Emphasis"/>
          <w:highlight w:val="cyan"/>
        </w:rPr>
        <w:t>filibuster the debt ceiling</w:t>
      </w:r>
      <w:r w:rsidRPr="00BC3D1F">
        <w:rPr>
          <w:rStyle w:val="StyleUnderline"/>
        </w:rPr>
        <w:t xml:space="preserve">, </w:t>
      </w:r>
      <w:r w:rsidRPr="00FA69C9">
        <w:rPr>
          <w:rStyle w:val="Emphasis"/>
          <w:highlight w:val="cyan"/>
        </w:rPr>
        <w:t>forcing</w:t>
      </w:r>
      <w:r w:rsidRPr="00BC3D1F">
        <w:rPr>
          <w:rStyle w:val="StyleUnderline"/>
        </w:rPr>
        <w:t xml:space="preserve"> the Democrats to burn through their one-</w:t>
      </w:r>
      <w:r w:rsidRPr="00FA69C9">
        <w:rPr>
          <w:rStyle w:val="Emphasis"/>
          <w:highlight w:val="cyan"/>
        </w:rPr>
        <w:t>reconciliation</w:t>
      </w:r>
      <w:r w:rsidRPr="00BC3D1F">
        <w:rPr>
          <w:rStyle w:val="StyleUnderline"/>
        </w:rPr>
        <w:t>-bill-a-year?</w:t>
      </w:r>
    </w:p>
    <w:p w14:paraId="32770883" w14:textId="77777777" w:rsidR="004403EA" w:rsidRPr="00DE429E" w:rsidRDefault="004403EA" w:rsidP="004403EA">
      <w:pPr>
        <w:rPr>
          <w:sz w:val="16"/>
        </w:rPr>
      </w:pPr>
      <w:r w:rsidRPr="00DE429E">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1B8E4589" w14:textId="77777777" w:rsidR="004403EA" w:rsidRPr="00DE429E" w:rsidRDefault="004403EA" w:rsidP="004403EA">
      <w:pPr>
        <w:rPr>
          <w:sz w:val="16"/>
        </w:rPr>
      </w:pPr>
      <w:r w:rsidRPr="00DE429E">
        <w:rPr>
          <w:sz w:val="16"/>
        </w:rPr>
        <w:t>So what do they want?  Why the suicide vests?</w:t>
      </w:r>
    </w:p>
    <w:p w14:paraId="3C0E583C" w14:textId="77777777" w:rsidR="004403EA" w:rsidRPr="00DE429E" w:rsidRDefault="004403EA" w:rsidP="004403EA">
      <w:pPr>
        <w:rPr>
          <w:sz w:val="16"/>
        </w:rPr>
      </w:pPr>
      <w:r w:rsidRPr="00DE429E">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0D5BC9DF" w14:textId="77777777" w:rsidR="004403EA" w:rsidRPr="00DE429E" w:rsidRDefault="004403EA" w:rsidP="004403EA">
      <w:pPr>
        <w:rPr>
          <w:sz w:val="16"/>
        </w:rPr>
      </w:pPr>
      <w:r w:rsidRPr="00221F50">
        <w:rPr>
          <w:rStyle w:val="Emphasis"/>
          <w:highlight w:val="cyan"/>
        </w:rPr>
        <w:t>This time</w:t>
      </w:r>
      <w:r w:rsidRPr="00DE429E">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155C1BD9" w14:textId="77777777" w:rsidR="004403EA" w:rsidRPr="00DE429E" w:rsidRDefault="004403EA" w:rsidP="004403EA">
      <w:pPr>
        <w:rPr>
          <w:sz w:val="16"/>
        </w:rPr>
      </w:pPr>
      <w:r w:rsidRPr="00DE429E">
        <w:rPr>
          <w:sz w:val="16"/>
        </w:rPr>
        <w:t xml:space="preserve">In other words, </w:t>
      </w:r>
      <w:r w:rsidRPr="00221F50">
        <w:rPr>
          <w:rStyle w:val="StyleUnderline"/>
          <w:highlight w:val="cyan"/>
        </w:rPr>
        <w:t xml:space="preserve">it's </w:t>
      </w:r>
      <w:r w:rsidRPr="00221F50">
        <w:rPr>
          <w:rStyle w:val="Emphasis"/>
          <w:highlight w:val="cyan"/>
        </w:rPr>
        <w:t>all about splitting the Dem</w:t>
      </w:r>
      <w:r w:rsidRPr="00DE429E">
        <w:rPr>
          <w:sz w:val="16"/>
        </w:rPr>
        <w:t xml:space="preserve">ocratic </w:t>
      </w:r>
      <w:r w:rsidRPr="00221F50">
        <w:rPr>
          <w:rStyle w:val="Emphasis"/>
          <w:highlight w:val="cyan"/>
        </w:rPr>
        <w:t>base</w:t>
      </w:r>
      <w:r w:rsidRPr="00BC3D1F">
        <w:rPr>
          <w:rStyle w:val="StyleUnderline"/>
        </w:rPr>
        <w:t xml:space="preserve"> against itself while </w:t>
      </w:r>
      <w:r w:rsidRPr="00221F50">
        <w:rPr>
          <w:rStyle w:val="Emphasis"/>
          <w:highlight w:val="cyan"/>
        </w:rPr>
        <w:t>making</w:t>
      </w:r>
      <w:r w:rsidRPr="00DE429E">
        <w:rPr>
          <w:sz w:val="16"/>
        </w:rPr>
        <w:t xml:space="preserve"> President </w:t>
      </w:r>
      <w:r w:rsidRPr="00221F50">
        <w:rPr>
          <w:rStyle w:val="Emphasis"/>
          <w:highlight w:val="cyan"/>
        </w:rPr>
        <w:t>Biden look impotent</w:t>
      </w:r>
      <w:r w:rsidRPr="00BC3D1F">
        <w:rPr>
          <w:rStyle w:val="StyleUnderline"/>
        </w:rPr>
        <w:t xml:space="preserve"> so Republicans can regain control of the House and Senate</w:t>
      </w:r>
      <w:r w:rsidRPr="00DE429E">
        <w:rPr>
          <w:sz w:val="16"/>
        </w:rPr>
        <w:t xml:space="preserve"> and set up Donald Trump (or equivalent) to run for president in three years.</w:t>
      </w:r>
    </w:p>
    <w:p w14:paraId="09A51147" w14:textId="77777777" w:rsidR="004403EA" w:rsidRPr="00DE429E" w:rsidRDefault="004403EA" w:rsidP="004403EA">
      <w:pPr>
        <w:rPr>
          <w:sz w:val="16"/>
        </w:rPr>
      </w:pPr>
      <w:r w:rsidRPr="00221F50">
        <w:rPr>
          <w:rStyle w:val="Emphasis"/>
        </w:rPr>
        <w:t>Reconciliation</w:t>
      </w:r>
      <w:r w:rsidRPr="00221F50">
        <w:rPr>
          <w:rStyle w:val="StyleUnderline"/>
        </w:rPr>
        <w:t xml:space="preserve"> is a complex and </w:t>
      </w:r>
      <w:r w:rsidRPr="00221F50">
        <w:rPr>
          <w:rStyle w:val="Emphasis"/>
        </w:rPr>
        <w:t>time-consuming</w:t>
      </w:r>
      <w:r w:rsidRPr="00221F50">
        <w:rPr>
          <w:rStyle w:val="StyleUnderline"/>
        </w:rPr>
        <w:t xml:space="preserve"> process</w:t>
      </w:r>
      <w:r w:rsidRPr="003D506A">
        <w:rPr>
          <w:rStyle w:val="StyleUnderline"/>
        </w:rPr>
        <w:t xml:space="preserve">, and if McConnell's threat works and Democrats have to come up with an entirely new </w:t>
      </w:r>
      <w:r w:rsidRPr="004A7659">
        <w:rPr>
          <w:rStyle w:val="Emphasis"/>
        </w:rPr>
        <w:t>reconciliation</w:t>
      </w:r>
      <w:r w:rsidRPr="003D506A">
        <w:rPr>
          <w:rStyle w:val="StyleUnderline"/>
        </w:rPr>
        <w:t xml:space="preserve"> bill to raise the </w:t>
      </w:r>
      <w:r w:rsidRPr="004A7659">
        <w:rPr>
          <w:rStyle w:val="Emphasis"/>
        </w:rPr>
        <w:t>debt ceiling</w:t>
      </w:r>
      <w:r w:rsidRPr="003D506A">
        <w:rPr>
          <w:rStyle w:val="StyleUnderline"/>
        </w:rPr>
        <w:t xml:space="preserve"> </w:t>
      </w:r>
      <w:r w:rsidRPr="00140F1A">
        <w:rPr>
          <w:rStyle w:val="StyleUnderline"/>
          <w:highlight w:val="cyan"/>
        </w:rPr>
        <w:t xml:space="preserve">it'll </w:t>
      </w:r>
      <w:r w:rsidRPr="00140F1A">
        <w:rPr>
          <w:rStyle w:val="Emphasis"/>
          <w:highlight w:val="cyan"/>
        </w:rPr>
        <w:t>burn through</w:t>
      </w:r>
      <w:r w:rsidRPr="00140F1A">
        <w:rPr>
          <w:rStyle w:val="StyleUnderline"/>
          <w:highlight w:val="cyan"/>
        </w:rPr>
        <w:t xml:space="preserve"> precious </w:t>
      </w:r>
      <w:r w:rsidRPr="00140F1A">
        <w:rPr>
          <w:rStyle w:val="Emphasis"/>
          <w:highlight w:val="cyan"/>
        </w:rPr>
        <w:t>time</w:t>
      </w:r>
      <w:r w:rsidRPr="00140F1A">
        <w:rPr>
          <w:rStyle w:val="StyleUnderline"/>
          <w:highlight w:val="cyan"/>
        </w:rPr>
        <w:t xml:space="preserve"> and </w:t>
      </w:r>
      <w:r w:rsidRPr="00140F1A">
        <w:rPr>
          <w:rStyle w:val="Emphasis"/>
          <w:highlight w:val="cyan"/>
        </w:rPr>
        <w:t>p</w:t>
      </w:r>
      <w:r w:rsidRPr="004A7659">
        <w:rPr>
          <w:rStyle w:val="Emphasis"/>
        </w:rPr>
        <w:t xml:space="preserve">olitical </w:t>
      </w:r>
      <w:r w:rsidRPr="00140F1A">
        <w:rPr>
          <w:rStyle w:val="Emphasis"/>
          <w:highlight w:val="cyan"/>
        </w:rPr>
        <w:t>c</w:t>
      </w:r>
      <w:r w:rsidRPr="004A7659">
        <w:rPr>
          <w:rStyle w:val="Emphasis"/>
        </w:rPr>
        <w:t>apital</w:t>
      </w:r>
      <w:r w:rsidRPr="00DE429E">
        <w:rPr>
          <w:sz w:val="16"/>
        </w:rPr>
        <w:t xml:space="preserve"> needed to pass Biden's signature legislation.</w:t>
      </w:r>
    </w:p>
    <w:p w14:paraId="1C94822C" w14:textId="77777777" w:rsidR="004403EA" w:rsidRPr="00DE429E" w:rsidRDefault="004403EA" w:rsidP="004403EA">
      <w:pPr>
        <w:rPr>
          <w:sz w:val="16"/>
        </w:rPr>
      </w:pPr>
      <w:r w:rsidRPr="003D506A">
        <w:rPr>
          <w:rStyle w:val="StyleUnderline"/>
        </w:rPr>
        <w:t>Even if they roll the debt ceiling</w:t>
      </w:r>
      <w:r w:rsidRPr="00DE429E">
        <w:rPr>
          <w:sz w:val="16"/>
        </w:rPr>
        <w:t xml:space="preserve"> and funding the government </w:t>
      </w:r>
      <w:r w:rsidRPr="003D506A">
        <w:rPr>
          <w:rStyle w:val="StyleUnderline"/>
        </w:rPr>
        <w:t>into that larger bill</w:t>
      </w:r>
      <w:r w:rsidRPr="00221F50">
        <w:rPr>
          <w:rStyle w:val="StyleUnderline"/>
        </w:rPr>
        <w:t xml:space="preserve">, it'll </w:t>
      </w:r>
      <w:r w:rsidRPr="008C560F">
        <w:rPr>
          <w:rStyle w:val="StyleUnderline"/>
          <w:highlight w:val="cyan"/>
        </w:rPr>
        <w:t xml:space="preserve">take a </w:t>
      </w:r>
      <w:r w:rsidRPr="008C560F">
        <w:rPr>
          <w:rStyle w:val="Emphasis"/>
          <w:highlight w:val="cyan"/>
        </w:rPr>
        <w:t>startling amount</w:t>
      </w:r>
      <w:r w:rsidRPr="008C560F">
        <w:rPr>
          <w:rStyle w:val="StyleUnderline"/>
          <w:highlight w:val="cyan"/>
        </w:rPr>
        <w:t xml:space="preserve"> of </w:t>
      </w:r>
      <w:r w:rsidRPr="008C560F">
        <w:rPr>
          <w:rStyle w:val="Emphasis"/>
          <w:highlight w:val="cyan"/>
        </w:rPr>
        <w:t>Senate floor time</w:t>
      </w:r>
      <w:r w:rsidRPr="00DE429E">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0852A05D" w14:textId="77777777" w:rsidR="004403EA" w:rsidRPr="00DE429E" w:rsidRDefault="004403EA" w:rsidP="004403EA">
      <w:pPr>
        <w:rPr>
          <w:sz w:val="16"/>
        </w:rPr>
      </w:pPr>
      <w:r w:rsidRPr="00DE429E">
        <w:rPr>
          <w:sz w:val="16"/>
        </w:rPr>
        <w:lastRenderedPageBreak/>
        <w:t xml:space="preserve">And, as a bonus, </w:t>
      </w:r>
      <w:r w:rsidRPr="0089717A">
        <w:rPr>
          <w:rStyle w:val="StyleUnderline"/>
        </w:rPr>
        <w:t>the American media will fail to blame this on the GOP: they'll go along with McConnell's line that it's all the Democrats fault, even though it was the Republicans who invoked the filibuster that forces reconciliation</w:t>
      </w:r>
      <w:r w:rsidRPr="00DE429E">
        <w:rPr>
          <w:sz w:val="16"/>
        </w:rPr>
        <w:t xml:space="preserve">. </w:t>
      </w:r>
    </w:p>
    <w:p w14:paraId="64DEC31C" w14:textId="77777777" w:rsidR="004403EA" w:rsidRPr="00DE429E" w:rsidRDefault="004403EA" w:rsidP="004403EA">
      <w:pPr>
        <w:rPr>
          <w:sz w:val="16"/>
        </w:rPr>
      </w:pPr>
      <w:r w:rsidRPr="00DE429E">
        <w:rPr>
          <w:sz w:val="16"/>
        </w:rPr>
        <w:t>Just that sentence is complex enough that our media will default to a "Democrats Fail Again" headline instead of "Republican Suicide Bombers Threaten America with Such Damage That Democrats Kill Their Own Legislation To Save the Country."</w:t>
      </w:r>
    </w:p>
    <w:p w14:paraId="50EFF345" w14:textId="77777777" w:rsidR="004403EA" w:rsidRDefault="004403EA" w:rsidP="004403EA"/>
    <w:p w14:paraId="20547FB3" w14:textId="77777777" w:rsidR="004403EA" w:rsidRDefault="004403EA" w:rsidP="004403EA">
      <w:pPr>
        <w:pStyle w:val="Heading4"/>
      </w:pPr>
      <w:r>
        <w:t xml:space="preserve">Plan </w:t>
      </w:r>
      <w:r w:rsidRPr="00BB4D12">
        <w:rPr>
          <w:u w:val="single"/>
        </w:rPr>
        <w:t>drains PC</w:t>
      </w:r>
      <w:r>
        <w:t xml:space="preserve">, provokes a </w:t>
      </w:r>
      <w:r w:rsidRPr="00BB4D12">
        <w:rPr>
          <w:u w:val="single"/>
        </w:rPr>
        <w:t>time-consuming partisan battle</w:t>
      </w:r>
    </w:p>
    <w:p w14:paraId="64B3C380" w14:textId="77777777" w:rsidR="004403EA" w:rsidRDefault="004403EA" w:rsidP="004403EA"/>
    <w:p w14:paraId="5F5FFEA8" w14:textId="77777777" w:rsidR="004403EA" w:rsidRDefault="004403EA" w:rsidP="004403EA">
      <w:pPr>
        <w:pStyle w:val="Heading4"/>
      </w:pPr>
      <w:r>
        <w:t xml:space="preserve">Collapses </w:t>
      </w:r>
      <w:r w:rsidRPr="00B22599">
        <w:rPr>
          <w:u w:val="single"/>
        </w:rPr>
        <w:t>global finance</w:t>
      </w:r>
    </w:p>
    <w:p w14:paraId="00B96839" w14:textId="77777777" w:rsidR="004403EA" w:rsidRDefault="004403EA" w:rsidP="004403EA">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63E0097A" w14:textId="77777777" w:rsidR="004403EA" w:rsidRPr="00F22A49" w:rsidRDefault="004403EA" w:rsidP="004403EA">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24D8850F" w14:textId="77777777" w:rsidR="004403EA" w:rsidRPr="00F22A49" w:rsidRDefault="004403EA" w:rsidP="004403EA">
      <w:pPr>
        <w:rPr>
          <w:sz w:val="16"/>
        </w:rPr>
      </w:pPr>
      <w:r w:rsidRPr="00F22A49">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2175596E" w14:textId="77777777" w:rsidR="004403EA" w:rsidRPr="00F22A49" w:rsidRDefault="004403EA" w:rsidP="004403EA">
      <w:pPr>
        <w:rPr>
          <w:sz w:val="16"/>
        </w:rPr>
      </w:pPr>
      <w:r w:rsidRPr="00F22A49">
        <w:rPr>
          <w:sz w:val="16"/>
        </w:rPr>
        <w:t>Figure 1</w:t>
      </w:r>
    </w:p>
    <w:p w14:paraId="2DF4A7A8" w14:textId="77777777" w:rsidR="004403EA" w:rsidRPr="00F22A49" w:rsidRDefault="004403EA" w:rsidP="004403EA">
      <w:pPr>
        <w:rPr>
          <w:sz w:val="16"/>
        </w:rPr>
      </w:pPr>
      <w:r w:rsidRPr="00F22A49">
        <w:rPr>
          <w:sz w:val="16"/>
        </w:rPr>
        <w:t>[FIGURE 1 OMITTED]</w:t>
      </w:r>
    </w:p>
    <w:p w14:paraId="1DD09194" w14:textId="77777777" w:rsidR="004403EA" w:rsidRPr="00F22A49" w:rsidRDefault="004403EA" w:rsidP="004403EA">
      <w:pPr>
        <w:rPr>
          <w:sz w:val="16"/>
        </w:rPr>
      </w:pPr>
      <w:r w:rsidRPr="00F22A49">
        <w:rPr>
          <w:sz w:val="16"/>
        </w:rPr>
        <w:t>Raising the debt limit is needed to preserve the full faith and credit of the United States</w:t>
      </w:r>
    </w:p>
    <w:p w14:paraId="656DA16C" w14:textId="77777777" w:rsidR="004403EA" w:rsidRPr="00F22A49" w:rsidRDefault="004403EA" w:rsidP="004403EA">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39D69117" w14:textId="77777777" w:rsidR="004403EA" w:rsidRPr="00F22A49" w:rsidRDefault="004403EA" w:rsidP="004403EA">
      <w:pPr>
        <w:rPr>
          <w:sz w:val="16"/>
        </w:rPr>
      </w:pPr>
      <w:r w:rsidRPr="00F22A49">
        <w:rPr>
          <w:sz w:val="16"/>
        </w:rPr>
        <w:t>The United States has never defaulted on its obligations. The closest thing was a minor technical snafu in 1979 that was quickly fixed.</w:t>
      </w:r>
    </w:p>
    <w:p w14:paraId="7788E58F" w14:textId="77777777" w:rsidR="004403EA" w:rsidRPr="00F22A49" w:rsidRDefault="004403EA" w:rsidP="004403EA">
      <w:pPr>
        <w:rPr>
          <w:sz w:val="16"/>
        </w:rPr>
      </w:pPr>
      <w:r w:rsidRPr="00F22A49">
        <w:rPr>
          <w:sz w:val="16"/>
        </w:rPr>
        <w:t xml:space="preserve">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w:t>
      </w:r>
      <w:r w:rsidRPr="00F22A49">
        <w:rPr>
          <w:sz w:val="16"/>
        </w:rPr>
        <w:lastRenderedPageBreak/>
        <w:t>one. The actual public debt is determined not by the debt limit but by the substantive spending and revenue laws that Congress passes.</w:t>
      </w:r>
    </w:p>
    <w:p w14:paraId="59DBA6B8" w14:textId="77777777" w:rsidR="004403EA" w:rsidRPr="00F22A49" w:rsidRDefault="004403EA" w:rsidP="004403EA">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5A97BFC7" w14:textId="77777777" w:rsidR="004403EA" w:rsidRPr="00676417" w:rsidRDefault="004403EA" w:rsidP="004403EA">
      <w:pPr>
        <w:rPr>
          <w:rStyle w:val="StyleUnderline"/>
        </w:rPr>
      </w:pPr>
      <w:r w:rsidRPr="00676417">
        <w:rPr>
          <w:rStyle w:val="StyleUnderline"/>
        </w:rPr>
        <w:t xml:space="preserve">The debt limit debacle of </w:t>
      </w:r>
      <w:r w:rsidRPr="008E07C9">
        <w:rPr>
          <w:rStyle w:val="Emphasis"/>
          <w:highlight w:val="cyan"/>
        </w:rPr>
        <w:t>2011 must not be repeated</w:t>
      </w:r>
    </w:p>
    <w:p w14:paraId="0AA51475" w14:textId="77777777" w:rsidR="004403EA" w:rsidRPr="00F22A49" w:rsidRDefault="004403EA" w:rsidP="004403EA">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7A0E73D7" w14:textId="77777777" w:rsidR="004403EA" w:rsidRPr="00F22A49" w:rsidRDefault="004403EA" w:rsidP="004403EA">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177EE6CF" w14:textId="77777777" w:rsidR="004403EA" w:rsidRPr="00F22A49" w:rsidRDefault="004403EA" w:rsidP="004403EA">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in 2013 (twice), 2014, 2015, 2017, 2018, and 2019</w:t>
      </w:r>
      <w:r w:rsidRPr="00F22A49">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7A6955A8" w14:textId="77777777" w:rsidR="004403EA" w:rsidRPr="00F22A49" w:rsidRDefault="004403EA" w:rsidP="004403EA">
      <w:pPr>
        <w:rPr>
          <w:sz w:val="16"/>
        </w:rPr>
      </w:pPr>
      <w:r w:rsidRPr="00F22A49">
        <w:rPr>
          <w:sz w:val="16"/>
        </w:rPr>
        <w:t>A majority of Senate Republicans, including then-Majority Leader McConnell, supported suspending the debt limit all three times it was needed under Trump.* The most recent time, in 2019, McConnell explained:</w:t>
      </w:r>
    </w:p>
    <w:p w14:paraId="360812A8" w14:textId="77777777" w:rsidR="004403EA" w:rsidRPr="00F22A49" w:rsidRDefault="004403EA" w:rsidP="004403EA">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6EC07DFC" w14:textId="77777777" w:rsidR="004403EA" w:rsidRPr="00F22A49" w:rsidRDefault="004403EA" w:rsidP="004403EA">
      <w:pPr>
        <w:rPr>
          <w:sz w:val="16"/>
        </w:rPr>
      </w:pPr>
      <w:r w:rsidRPr="00F22A49">
        <w:rPr>
          <w:sz w:val="16"/>
        </w:rPr>
        <w:t>Raising the debt limit is just as imperative now as it was in 2019. The only difference in 2021 is that a Democrat sits in the White House.</w:t>
      </w:r>
    </w:p>
    <w:p w14:paraId="69AE2D45" w14:textId="77777777" w:rsidR="004403EA" w:rsidRPr="00F22A49" w:rsidRDefault="004403EA" w:rsidP="004403EA">
      <w:pPr>
        <w:rPr>
          <w:sz w:val="16"/>
        </w:rPr>
      </w:pPr>
      <w:r w:rsidRPr="00F22A49">
        <w:rPr>
          <w:sz w:val="16"/>
        </w:rPr>
        <w:t>A U.S. default would be catastrophic</w:t>
      </w:r>
    </w:p>
    <w:p w14:paraId="5A0BB2AA" w14:textId="77777777" w:rsidR="004403EA" w:rsidRPr="00F22A49" w:rsidRDefault="004403EA" w:rsidP="004403EA">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0DD2149A" w14:textId="77777777" w:rsidR="004403EA" w:rsidRPr="00F22A49" w:rsidRDefault="004403EA" w:rsidP="004403EA">
      <w:pPr>
        <w:pStyle w:val="ListParagraph"/>
        <w:numPr>
          <w:ilvl w:val="0"/>
          <w:numId w:val="14"/>
        </w:numPr>
        <w:ind w:left="360" w:hanging="180"/>
        <w:rPr>
          <w:sz w:val="16"/>
        </w:rPr>
      </w:pPr>
      <w:r w:rsidRPr="00F22A49">
        <w:rPr>
          <w:sz w:val="16"/>
        </w:rPr>
        <w:t>Social Security checks stopping, putting the livelihoods of millions at risk</w:t>
      </w:r>
    </w:p>
    <w:p w14:paraId="4F6D208D" w14:textId="77777777" w:rsidR="004403EA" w:rsidRPr="00F22A49" w:rsidRDefault="004403EA" w:rsidP="004403EA">
      <w:pPr>
        <w:pStyle w:val="ListParagraph"/>
        <w:numPr>
          <w:ilvl w:val="0"/>
          <w:numId w:val="14"/>
        </w:numPr>
        <w:ind w:left="360" w:hanging="180"/>
        <w:rPr>
          <w:sz w:val="16"/>
        </w:rPr>
      </w:pPr>
      <w:r w:rsidRPr="00F22A49">
        <w:rPr>
          <w:sz w:val="16"/>
        </w:rPr>
        <w:t>The military and federal workers not receiving their paychecks</w:t>
      </w:r>
    </w:p>
    <w:p w14:paraId="28869B70" w14:textId="77777777" w:rsidR="004403EA" w:rsidRPr="00F22A49" w:rsidRDefault="004403EA" w:rsidP="004403EA">
      <w:pPr>
        <w:pStyle w:val="ListParagraph"/>
        <w:numPr>
          <w:ilvl w:val="0"/>
          <w:numId w:val="14"/>
        </w:numPr>
        <w:ind w:left="360" w:hanging="180"/>
        <w:rPr>
          <w:sz w:val="16"/>
        </w:rPr>
      </w:pPr>
      <w:r w:rsidRPr="00F22A49">
        <w:rPr>
          <w:sz w:val="16"/>
        </w:rPr>
        <w:t>Providers such as hospitals and doctors not being paid for services provided under Medicare and Medicaid</w:t>
      </w:r>
    </w:p>
    <w:p w14:paraId="4F05E5D6" w14:textId="77777777" w:rsidR="004403EA" w:rsidRPr="00F22A49" w:rsidRDefault="004403EA" w:rsidP="004403EA">
      <w:pPr>
        <w:pStyle w:val="ListParagraph"/>
        <w:numPr>
          <w:ilvl w:val="0"/>
          <w:numId w:val="14"/>
        </w:numPr>
        <w:ind w:left="360" w:hanging="180"/>
        <w:rPr>
          <w:sz w:val="16"/>
        </w:rPr>
      </w:pPr>
      <w:r w:rsidRPr="00F22A49">
        <w:rPr>
          <w:sz w:val="16"/>
        </w:rPr>
        <w:t>People filing taxes on extension this fall not getting the refunds they are owed, and monthly child tax credit payments ceasing</w:t>
      </w:r>
    </w:p>
    <w:p w14:paraId="304F2DE4" w14:textId="77777777" w:rsidR="004403EA" w:rsidRPr="00F22A49" w:rsidRDefault="004403EA" w:rsidP="004403EA">
      <w:pPr>
        <w:pStyle w:val="ListParagraph"/>
        <w:numPr>
          <w:ilvl w:val="0"/>
          <w:numId w:val="14"/>
        </w:numPr>
        <w:ind w:left="360" w:hanging="180"/>
        <w:rPr>
          <w:sz w:val="16"/>
        </w:rPr>
      </w:pPr>
      <w:r w:rsidRPr="00F22A49">
        <w:rPr>
          <w:sz w:val="16"/>
        </w:rPr>
        <w:t>Countless families and businesses being thrown into turmoil as they are stiffed on many other kinds of payments</w:t>
      </w:r>
    </w:p>
    <w:p w14:paraId="68A053ED" w14:textId="77777777" w:rsidR="004403EA" w:rsidRPr="00F22A49" w:rsidRDefault="004403EA" w:rsidP="004403EA">
      <w:pPr>
        <w:pStyle w:val="ListParagraph"/>
        <w:numPr>
          <w:ilvl w:val="0"/>
          <w:numId w:val="14"/>
        </w:numPr>
        <w:ind w:left="360" w:hanging="180"/>
        <w:rPr>
          <w:sz w:val="16"/>
        </w:rPr>
      </w:pPr>
      <w:r w:rsidRPr="00F22A49">
        <w:rPr>
          <w:sz w:val="16"/>
        </w:rPr>
        <w:t>Critical government services shutting down</w:t>
      </w:r>
    </w:p>
    <w:p w14:paraId="69C08B9A" w14:textId="77777777" w:rsidR="004403EA" w:rsidRPr="00F22A49" w:rsidRDefault="004403EA" w:rsidP="004403EA">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1AB8915A" w14:textId="77777777" w:rsidR="004403EA" w:rsidRPr="00F22A49" w:rsidRDefault="004403EA" w:rsidP="004403EA">
      <w:pPr>
        <w:rPr>
          <w:sz w:val="16"/>
        </w:rPr>
      </w:pPr>
      <w:r w:rsidRPr="00F22A49">
        <w:rPr>
          <w:sz w:val="16"/>
        </w:rPr>
        <w:t>As Treasury Secretary Yellen told Congress in June:</w:t>
      </w:r>
    </w:p>
    <w:p w14:paraId="35ACED95" w14:textId="77777777" w:rsidR="004403EA" w:rsidRPr="00F22A49" w:rsidRDefault="004403EA" w:rsidP="004403EA">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46233655" w14:textId="77777777" w:rsidR="004403EA" w:rsidRPr="00F22A49" w:rsidRDefault="004403EA" w:rsidP="004403EA">
      <w:pPr>
        <w:rPr>
          <w:sz w:val="16"/>
        </w:rPr>
      </w:pPr>
      <w:r w:rsidRPr="00F22A49">
        <w:rPr>
          <w:sz w:val="16"/>
        </w:rPr>
        <w:lastRenderedPageBreak/>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4FE8467A" w14:textId="77777777" w:rsidR="004403EA" w:rsidRDefault="004403EA" w:rsidP="004403EA"/>
    <w:p w14:paraId="1CE489DE" w14:textId="77777777" w:rsidR="004403EA" w:rsidRDefault="004403EA" w:rsidP="004403EA">
      <w:pPr>
        <w:pStyle w:val="Heading4"/>
      </w:pPr>
      <w:r w:rsidRPr="00142F92">
        <w:rPr>
          <w:u w:val="single"/>
        </w:rPr>
        <w:t>Cascades</w:t>
      </w:r>
      <w:r>
        <w:t xml:space="preserve"> to multiple intersecting </w:t>
      </w:r>
      <w:r w:rsidRPr="00BC73C3">
        <w:rPr>
          <w:u w:val="single"/>
        </w:rPr>
        <w:t>existential risks</w:t>
      </w:r>
      <w:r w:rsidRPr="00BC73C3">
        <w:rPr>
          <w:b w:val="0"/>
        </w:rPr>
        <w:t xml:space="preserve"> – including </w:t>
      </w:r>
      <w:r w:rsidRPr="00BC73C3">
        <w:rPr>
          <w:b w:val="0"/>
          <w:u w:val="single"/>
        </w:rPr>
        <w:t>nuclear wars</w:t>
      </w:r>
      <w:r w:rsidRPr="00E6317D">
        <w:rPr>
          <w:b w:val="0"/>
        </w:rPr>
        <w:t>,</w:t>
      </w:r>
      <w:r w:rsidRPr="00BC73C3">
        <w:rPr>
          <w:b w:val="0"/>
        </w:rPr>
        <w:t xml:space="preserve"> </w:t>
      </w:r>
      <w:r w:rsidRPr="00BC73C3">
        <w:rPr>
          <w:b w:val="0"/>
          <w:u w:val="single"/>
        </w:rPr>
        <w:t>environmental destruction</w:t>
      </w:r>
      <w:r w:rsidRPr="00E6317D">
        <w:rPr>
          <w:b w:val="0"/>
        </w:rPr>
        <w:t>,</w:t>
      </w:r>
      <w:r>
        <w:rPr>
          <w:b w:val="0"/>
        </w:rPr>
        <w:t xml:space="preserve"> and </w:t>
      </w:r>
      <w:r w:rsidRPr="00E6317D">
        <w:rPr>
          <w:b w:val="0"/>
          <w:u w:val="single"/>
        </w:rPr>
        <w:t>critical infrastructure</w:t>
      </w:r>
      <w:r>
        <w:rPr>
          <w:b w:val="0"/>
        </w:rPr>
        <w:t xml:space="preserve"> </w:t>
      </w:r>
      <w:r w:rsidRPr="00BC73C3">
        <w:rPr>
          <w:b w:val="0"/>
        </w:rPr>
        <w:t>–</w:t>
      </w:r>
      <w:r>
        <w:t xml:space="preserve"> AND </w:t>
      </w:r>
      <w:r w:rsidRPr="00BC73C3">
        <w:rPr>
          <w:u w:val="single"/>
        </w:rPr>
        <w:t>turns case</w:t>
      </w:r>
      <w:r w:rsidRPr="006F7622">
        <w:rPr>
          <w:b w:val="0"/>
        </w:rPr>
        <w:t xml:space="preserve"> – including </w:t>
      </w:r>
      <w:r w:rsidRPr="006F7622">
        <w:rPr>
          <w:b w:val="0"/>
          <w:u w:val="single"/>
        </w:rPr>
        <w:t>implementation</w:t>
      </w:r>
      <w:r w:rsidRPr="006F7622">
        <w:rPr>
          <w:b w:val="0"/>
        </w:rPr>
        <w:t xml:space="preserve"> and </w:t>
      </w:r>
      <w:r w:rsidRPr="006F7622">
        <w:rPr>
          <w:b w:val="0"/>
          <w:u w:val="single"/>
        </w:rPr>
        <w:t>enforcement capacity</w:t>
      </w:r>
      <w:r w:rsidRPr="006F7622">
        <w:rPr>
          <w:b w:val="0"/>
        </w:rPr>
        <w:t xml:space="preserve">, </w:t>
      </w:r>
      <w:r w:rsidRPr="006F7622">
        <w:rPr>
          <w:b w:val="0"/>
          <w:u w:val="single"/>
        </w:rPr>
        <w:t>alliances</w:t>
      </w:r>
      <w:r w:rsidRPr="006F7622">
        <w:rPr>
          <w:b w:val="0"/>
        </w:rPr>
        <w:t xml:space="preserve"> and </w:t>
      </w:r>
      <w:r w:rsidRPr="006F7622">
        <w:rPr>
          <w:b w:val="0"/>
          <w:u w:val="single"/>
        </w:rPr>
        <w:t>authoritarianism</w:t>
      </w:r>
    </w:p>
    <w:p w14:paraId="0689D16F" w14:textId="77777777" w:rsidR="004403EA" w:rsidRDefault="004403EA" w:rsidP="004403EA">
      <w:r>
        <w:t>--VUCA = volatility, uncertainty, complexity, and ambiguity</w:t>
      </w:r>
    </w:p>
    <w:p w14:paraId="7034433F" w14:textId="77777777" w:rsidR="004403EA" w:rsidRDefault="004403EA" w:rsidP="004403EA">
      <w:r>
        <w:t>--JIT = just in time</w:t>
      </w:r>
    </w:p>
    <w:p w14:paraId="2004C35F" w14:textId="77777777" w:rsidR="004403EA" w:rsidRDefault="004403EA" w:rsidP="004403EA">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71C7D42C" w14:textId="77777777" w:rsidR="004403EA" w:rsidRPr="0088479D" w:rsidRDefault="004403EA" w:rsidP="004403EA">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1A2392D3" w14:textId="77777777" w:rsidR="004403EA" w:rsidRPr="0088479D" w:rsidRDefault="004403EA" w:rsidP="004403EA">
      <w:pPr>
        <w:rPr>
          <w:sz w:val="16"/>
        </w:rPr>
      </w:pPr>
      <w:r w:rsidRPr="0088479D">
        <w:rPr>
          <w:sz w:val="16"/>
        </w:rPr>
        <w:t>[FIGURE 1 OMITTED]</w:t>
      </w:r>
    </w:p>
    <w:p w14:paraId="61C45F6C" w14:textId="77777777" w:rsidR="004403EA" w:rsidRPr="0088479D" w:rsidRDefault="004403EA" w:rsidP="004403EA">
      <w:pPr>
        <w:rPr>
          <w:sz w:val="16"/>
        </w:rPr>
      </w:pPr>
      <w:r w:rsidRPr="0088479D">
        <w:rPr>
          <w:sz w:val="16"/>
        </w:rPr>
        <w:t>Figure 1: Systemic Emergence of Global Risks</w:t>
      </w:r>
    </w:p>
    <w:p w14:paraId="458DA9F8" w14:textId="77777777" w:rsidR="004403EA" w:rsidRPr="0088479D" w:rsidRDefault="004403EA" w:rsidP="004403EA">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6BE72F9" w14:textId="77777777" w:rsidR="004403EA" w:rsidRPr="0088479D" w:rsidRDefault="004403EA" w:rsidP="004403EA">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34D992B" w14:textId="77777777" w:rsidR="004403EA" w:rsidRPr="0088479D" w:rsidRDefault="004403EA" w:rsidP="004403EA">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2F9D0E0" w14:textId="77777777" w:rsidR="004403EA" w:rsidRPr="00F4019C" w:rsidRDefault="004403EA" w:rsidP="004403EA">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04CEFB71" w14:textId="77777777" w:rsidR="004403EA" w:rsidRPr="00F4019C" w:rsidRDefault="004403EA" w:rsidP="004403EA">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1390DE44" w14:textId="77777777" w:rsidR="004403EA" w:rsidRPr="00F4019C" w:rsidRDefault="004403EA" w:rsidP="004403EA">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7ABA3BB" w14:textId="77777777" w:rsidR="004403EA" w:rsidRPr="00F4019C" w:rsidRDefault="004403EA" w:rsidP="004403EA">
      <w:pPr>
        <w:rPr>
          <w:sz w:val="16"/>
        </w:rPr>
      </w:pPr>
      <w:r w:rsidRPr="00F4019C">
        <w:rPr>
          <w:sz w:val="16"/>
        </w:rPr>
        <w:lastRenderedPageBreak/>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4EB50C48" w14:textId="77777777" w:rsidR="004403EA" w:rsidRPr="00F4019C" w:rsidRDefault="004403EA" w:rsidP="004403EA">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2A50DB6" w14:textId="77777777" w:rsidR="004403EA" w:rsidRPr="00F4019C" w:rsidRDefault="004403EA" w:rsidP="004403EA">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610BB3A4" w14:textId="77777777" w:rsidR="004403EA" w:rsidRPr="00F4019C" w:rsidRDefault="004403EA" w:rsidP="004403EA">
      <w:pPr>
        <w:rPr>
          <w:sz w:val="16"/>
        </w:rPr>
      </w:pPr>
      <w:r w:rsidRPr="00F4019C">
        <w:rPr>
          <w:sz w:val="16"/>
        </w:rPr>
        <w:t>ENVIRONMENTAL</w:t>
      </w:r>
    </w:p>
    <w:p w14:paraId="18F78115" w14:textId="77777777" w:rsidR="004403EA" w:rsidRPr="00F4019C" w:rsidRDefault="004403EA" w:rsidP="004403EA">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6A1FC8AF" w14:textId="77777777" w:rsidR="004403EA" w:rsidRPr="00F4019C" w:rsidRDefault="004403EA" w:rsidP="004403EA">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062DB68" w14:textId="77777777" w:rsidR="004403EA" w:rsidRPr="00F4019C" w:rsidRDefault="004403EA" w:rsidP="004403EA">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B880BF5" w14:textId="77777777" w:rsidR="004403EA" w:rsidRPr="00F4019C" w:rsidRDefault="004403EA" w:rsidP="004403EA">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3D3F946A" w14:textId="77777777" w:rsidR="004403EA" w:rsidRPr="00F4019C" w:rsidRDefault="004403EA" w:rsidP="004403EA">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4B2D7B40" w14:textId="77777777" w:rsidR="004403EA" w:rsidRPr="00F4019C" w:rsidRDefault="004403EA" w:rsidP="004403EA">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w:t>
      </w:r>
      <w:r w:rsidRPr="00F4019C">
        <w:rPr>
          <w:sz w:val="16"/>
        </w:rPr>
        <w:lastRenderedPageBreak/>
        <w:t>from dermatitis, intestinal problems, developmental disorders, renal failure, chronic bronchitis and cancer (DW, 2020). It is also in cauldrons like the Citarum River where pathogens may mutate with emergent ramifications.</w:t>
      </w:r>
    </w:p>
    <w:p w14:paraId="2ADE30CD" w14:textId="77777777" w:rsidR="004403EA" w:rsidRPr="00F4019C" w:rsidRDefault="004403EA" w:rsidP="004403EA">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902E730" w14:textId="77777777" w:rsidR="004403EA" w:rsidRPr="00F4019C" w:rsidRDefault="004403EA" w:rsidP="004403EA">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6F6BF78C" w14:textId="77777777" w:rsidR="004403EA" w:rsidRPr="00F4019C" w:rsidRDefault="004403EA" w:rsidP="004403EA">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1C04B145" w14:textId="77777777" w:rsidR="004403EA" w:rsidRPr="00F4019C" w:rsidRDefault="004403EA" w:rsidP="004403EA">
      <w:pPr>
        <w:rPr>
          <w:sz w:val="16"/>
        </w:rPr>
      </w:pPr>
      <w:r w:rsidRPr="00F4019C">
        <w:rPr>
          <w:sz w:val="16"/>
        </w:rPr>
        <w:t>GEOPOLITICAL</w:t>
      </w:r>
    </w:p>
    <w:p w14:paraId="7B115DD5" w14:textId="77777777" w:rsidR="004403EA" w:rsidRPr="00F4019C" w:rsidRDefault="004403EA" w:rsidP="004403EA">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6449B64D" w14:textId="77777777" w:rsidR="004403EA" w:rsidRPr="00F4019C" w:rsidRDefault="004403EA" w:rsidP="004403EA">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7AE3A6F9" w14:textId="77777777" w:rsidR="004403EA" w:rsidRPr="00F4019C" w:rsidRDefault="004403EA" w:rsidP="004403EA">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0A899A18" w14:textId="77777777" w:rsidR="004403EA" w:rsidRPr="00F4019C" w:rsidRDefault="004403EA" w:rsidP="004403EA">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5BE9331B" w14:textId="77777777" w:rsidR="004403EA" w:rsidRPr="00F4019C" w:rsidRDefault="004403EA" w:rsidP="004403EA">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1C5A68FB" w14:textId="77777777" w:rsidR="004403EA" w:rsidRPr="00F4019C" w:rsidRDefault="004403EA" w:rsidP="004403EA">
      <w:pPr>
        <w:rPr>
          <w:sz w:val="16"/>
        </w:rPr>
      </w:pPr>
      <w:r w:rsidRPr="00F4019C">
        <w:rPr>
          <w:sz w:val="16"/>
        </w:rPr>
        <w:t xml:space="preserve">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w:t>
      </w:r>
      <w:r w:rsidRPr="00F4019C">
        <w:rPr>
          <w:sz w:val="16"/>
        </w:rPr>
        <w:lastRenderedPageBreak/>
        <w:t>thousand cuts” via geo-economic extortion. Beijing’s recent attempts to portray itself as a humanitarian superpower has somewhat backfired after numerous defects were discovered in its “medical aid” exports (Kern, 2020).</w:t>
      </w:r>
    </w:p>
    <w:p w14:paraId="537A1450" w14:textId="77777777" w:rsidR="004403EA" w:rsidRPr="00F4019C" w:rsidRDefault="004403EA" w:rsidP="004403EA">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0D6A2492" w14:textId="77777777" w:rsidR="004403EA" w:rsidRPr="00F4019C" w:rsidRDefault="004403EA" w:rsidP="004403EA">
      <w:pPr>
        <w:rPr>
          <w:sz w:val="16"/>
        </w:rPr>
      </w:pPr>
      <w:r w:rsidRPr="00F4019C">
        <w:rPr>
          <w:sz w:val="16"/>
        </w:rPr>
        <w:t>SOCIETAL</w:t>
      </w:r>
    </w:p>
    <w:p w14:paraId="3C09B0E8" w14:textId="77777777" w:rsidR="004403EA" w:rsidRPr="00F4019C" w:rsidRDefault="004403EA" w:rsidP="004403EA">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5AD49324" w14:textId="77777777" w:rsidR="004403EA" w:rsidRPr="00F4019C" w:rsidRDefault="004403EA" w:rsidP="004403EA">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281DA445" w14:textId="77777777" w:rsidR="004403EA" w:rsidRPr="00F4019C" w:rsidRDefault="004403EA" w:rsidP="004403EA">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1433BCE4" w14:textId="77777777" w:rsidR="004403EA" w:rsidRPr="00F4019C" w:rsidRDefault="004403EA" w:rsidP="004403EA">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1FE237CB" w14:textId="77777777" w:rsidR="004403EA" w:rsidRPr="00F4019C" w:rsidRDefault="004403EA" w:rsidP="004403EA">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44832CBB" w14:textId="77777777" w:rsidR="004403EA" w:rsidRPr="00F4019C" w:rsidRDefault="004403EA" w:rsidP="004403EA">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7757CE6F" w14:textId="08133C1C" w:rsidR="004403EA" w:rsidRDefault="004403EA" w:rsidP="004403EA">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64F5A2A9" w14:textId="3E6E18D8" w:rsidR="00E71959" w:rsidRDefault="00E71959" w:rsidP="004403EA">
      <w:pPr>
        <w:rPr>
          <w:sz w:val="16"/>
        </w:rPr>
      </w:pPr>
    </w:p>
    <w:p w14:paraId="668E8B38" w14:textId="727F2827" w:rsidR="00E71959" w:rsidRDefault="00E71959" w:rsidP="00E71959">
      <w:pPr>
        <w:pStyle w:val="Heading2"/>
      </w:pPr>
      <w:r>
        <w:lastRenderedPageBreak/>
        <w:t xml:space="preserve">Case: </w:t>
      </w:r>
    </w:p>
    <w:p w14:paraId="6BCE9044" w14:textId="77777777" w:rsidR="00147DB4" w:rsidRDefault="00147DB4" w:rsidP="00147DB4"/>
    <w:p w14:paraId="6E816B8C" w14:textId="77777777" w:rsidR="00147DB4" w:rsidRDefault="00147DB4" w:rsidP="00147DB4"/>
    <w:p w14:paraId="7607DAF5" w14:textId="77777777" w:rsidR="00147DB4" w:rsidRDefault="00147DB4" w:rsidP="00147DB4">
      <w:r>
        <w:t xml:space="preserve">No Magnitude- no specific large impacts of their structural violence, they don’t know their own case arms/ have no magnitude – no timeframe bc they have no urgency, they r just saying stuff, cross ex binding </w:t>
      </w:r>
    </w:p>
    <w:p w14:paraId="2667E802" w14:textId="77777777" w:rsidR="00147DB4" w:rsidRDefault="00147DB4" w:rsidP="00147DB4">
      <w:r>
        <w:t xml:space="preserve">“Question of philosophy”… so no timeframe/magnitude </w:t>
      </w:r>
    </w:p>
    <w:p w14:paraId="7B3C6A11" w14:textId="77777777" w:rsidR="00147DB4" w:rsidRDefault="00147DB4" w:rsidP="00147DB4">
      <w:r>
        <w:t xml:space="preserve">Specific to college athletics- admitted to cross ex (soccer, basketball) , uses money from funds, runs itself as a company </w:t>
      </w:r>
    </w:p>
    <w:p w14:paraId="57BE0A1B" w14:textId="77777777" w:rsidR="00147DB4" w:rsidRPr="00B55AD5" w:rsidRDefault="00147DB4" w:rsidP="00147DB4">
      <w:r>
        <w:t>Masculinity and femininity are not gendered – they don’t know</w:t>
      </w:r>
    </w:p>
    <w:p w14:paraId="57B8E8F9" w14:textId="77777777" w:rsidR="00147DB4" w:rsidRPr="00147DB4" w:rsidRDefault="00147DB4" w:rsidP="00147DB4"/>
    <w:p w14:paraId="0AE05A51" w14:textId="118DAF7C" w:rsidR="00E71959" w:rsidRPr="00E501D1" w:rsidRDefault="00E71959" w:rsidP="00E71959">
      <w:pPr>
        <w:pStyle w:val="Heading4"/>
      </w:pPr>
      <w:r>
        <w:t xml:space="preserve">Neolib solves </w:t>
      </w:r>
      <w:r w:rsidRPr="0042510C">
        <w:rPr>
          <w:u w:val="single"/>
        </w:rPr>
        <w:t>global poverty</w:t>
      </w:r>
      <w:r>
        <w:rPr>
          <w:u w:val="single"/>
        </w:rPr>
        <w:t xml:space="preserve"> and structural violence</w:t>
      </w:r>
      <w:r>
        <w:t xml:space="preserve">---prefer </w:t>
      </w:r>
      <w:r w:rsidRPr="0042510C">
        <w:rPr>
          <w:u w:val="single"/>
        </w:rPr>
        <w:t>long-run</w:t>
      </w:r>
      <w:r>
        <w:t xml:space="preserve">, </w:t>
      </w:r>
      <w:r>
        <w:rPr>
          <w:u w:val="single"/>
        </w:rPr>
        <w:t>macro-</w:t>
      </w:r>
      <w:r w:rsidRPr="0042510C">
        <w:rPr>
          <w:u w:val="single"/>
        </w:rPr>
        <w:t>level</w:t>
      </w:r>
      <w:r>
        <w:t xml:space="preserve"> trends over </w:t>
      </w:r>
      <w:r w:rsidRPr="0042510C">
        <w:rPr>
          <w:u w:val="single"/>
        </w:rPr>
        <w:t>short term disruptions</w:t>
      </w:r>
      <w:r>
        <w:t xml:space="preserve"> to </w:t>
      </w:r>
      <w:r w:rsidRPr="0042510C">
        <w:rPr>
          <w:u w:val="single"/>
        </w:rPr>
        <w:t>individual communities</w:t>
      </w:r>
      <w:r>
        <w:t xml:space="preserve">. Their aff </w:t>
      </w:r>
      <w:r>
        <w:rPr>
          <w:u w:val="single"/>
        </w:rPr>
        <w:t>artificially amplifies</w:t>
      </w:r>
      <w:r>
        <w:t xml:space="preserve"> the </w:t>
      </w:r>
      <w:r>
        <w:rPr>
          <w:u w:val="single"/>
        </w:rPr>
        <w:t>minor downsides</w:t>
      </w:r>
      <w:r>
        <w:t xml:space="preserve"> of the system---this tactic is </w:t>
      </w:r>
      <w:r w:rsidRPr="00712DDF">
        <w:rPr>
          <w:u w:val="single"/>
        </w:rPr>
        <w:t>straight out of Trump’s pocket</w:t>
      </w:r>
      <w:r>
        <w:t xml:space="preserve"> and ignores that </w:t>
      </w:r>
      <w:r w:rsidRPr="0042510C">
        <w:rPr>
          <w:u w:val="single"/>
        </w:rPr>
        <w:t>every</w:t>
      </w:r>
      <w:r w:rsidRPr="0042510C">
        <w:t xml:space="preserve"> alternative</w:t>
      </w:r>
      <w:r>
        <w:t xml:space="preserve"> system </w:t>
      </w:r>
      <w:r>
        <w:rPr>
          <w:u w:val="single"/>
        </w:rPr>
        <w:t>decimates</w:t>
      </w:r>
      <w:r>
        <w:t xml:space="preserve"> quality of life.</w:t>
      </w:r>
    </w:p>
    <w:p w14:paraId="5BF58E5F" w14:textId="77777777" w:rsidR="00E71959" w:rsidRPr="00247E62" w:rsidRDefault="00E71959" w:rsidP="00E71959">
      <w:pPr>
        <w:rPr>
          <w:szCs w:val="16"/>
        </w:rPr>
      </w:pPr>
      <w:r w:rsidRPr="0045655B">
        <w:rPr>
          <w:rStyle w:val="Style13ptBold"/>
        </w:rPr>
        <w:t>Bowman 17</w:t>
      </w:r>
      <w:r>
        <w:t xml:space="preserve"> </w:t>
      </w:r>
      <w:r>
        <w:rPr>
          <w:szCs w:val="16"/>
        </w:rPr>
        <w:t xml:space="preserve">[Sam, September 2017, </w:t>
      </w:r>
      <w:r w:rsidRPr="00BE7877">
        <w:rPr>
          <w:szCs w:val="16"/>
        </w:rPr>
        <w:t>Executive Director of the Adam Smith Institute</w:t>
      </w:r>
      <w:r>
        <w:rPr>
          <w:szCs w:val="16"/>
        </w:rPr>
        <w:t xml:space="preserve"> (British think tank) in London,</w:t>
      </w:r>
      <w:r w:rsidRPr="00BE7877">
        <w:rPr>
          <w:szCs w:val="16"/>
        </w:rPr>
        <w:t xml:space="preserve"> “IN DEFENCE OF NEOLIBERALISM,” </w:t>
      </w:r>
      <w:hyperlink r:id="rId10" w:history="1">
        <w:r w:rsidRPr="00A80A74">
          <w:rPr>
            <w:rStyle w:val="Hyperlink"/>
            <w:szCs w:val="16"/>
          </w:rPr>
          <w:t>https://www.cis.org.au/app/uploads/2017/09/33-3-bowman-sam.pdf</w:t>
        </w:r>
      </w:hyperlink>
      <w:r>
        <w:rPr>
          <w:szCs w:val="16"/>
        </w:rPr>
        <w:t>]</w:t>
      </w:r>
    </w:p>
    <w:p w14:paraId="7663AE25" w14:textId="77777777" w:rsidR="00E71959" w:rsidRDefault="00E71959" w:rsidP="00E71959">
      <w:pPr>
        <w:rPr>
          <w:sz w:val="12"/>
        </w:rPr>
      </w:pPr>
      <w:r w:rsidRPr="00DF3C3A">
        <w:rPr>
          <w:sz w:val="12"/>
        </w:rPr>
        <w:t xml:space="preserve">To free marketeers, there is little question that </w:t>
      </w:r>
      <w:r w:rsidRPr="00DF3C3A">
        <w:rPr>
          <w:u w:val="single"/>
        </w:rPr>
        <w:t xml:space="preserve">this </w:t>
      </w:r>
      <w:r w:rsidRPr="005145AC">
        <w:rPr>
          <w:highlight w:val="cyan"/>
          <w:u w:val="single"/>
        </w:rPr>
        <w:t xml:space="preserve">change is </w:t>
      </w:r>
      <w:r w:rsidRPr="005145AC">
        <w:rPr>
          <w:rStyle w:val="Emphasis"/>
          <w:highlight w:val="cyan"/>
        </w:rPr>
        <w:t>worth it</w:t>
      </w:r>
      <w:r w:rsidRPr="00DF3C3A">
        <w:rPr>
          <w:u w:val="single"/>
        </w:rPr>
        <w:t xml:space="preserve">. Automation and </w:t>
      </w:r>
      <w:r w:rsidRPr="005145AC">
        <w:rPr>
          <w:highlight w:val="cyan"/>
          <w:u w:val="single"/>
        </w:rPr>
        <w:t>tech</w:t>
      </w:r>
      <w:r w:rsidRPr="00DF3C3A">
        <w:rPr>
          <w:u w:val="single"/>
        </w:rPr>
        <w:t xml:space="preserve">nological </w:t>
      </w:r>
      <w:r w:rsidRPr="005145AC">
        <w:rPr>
          <w:highlight w:val="cyan"/>
          <w:u w:val="single"/>
        </w:rPr>
        <w:t>progress may disrupt</w:t>
      </w:r>
      <w:r w:rsidRPr="00DF3C3A">
        <w:rPr>
          <w:u w:val="single"/>
        </w:rPr>
        <w:t xml:space="preserve"> people’s </w:t>
      </w:r>
      <w:r w:rsidRPr="005145AC">
        <w:rPr>
          <w:highlight w:val="cyan"/>
          <w:u w:val="single"/>
        </w:rPr>
        <w:t>lives</w:t>
      </w:r>
      <w:r w:rsidRPr="00DF3C3A">
        <w:rPr>
          <w:sz w:val="12"/>
        </w:rPr>
        <w:t xml:space="preserve"> but </w:t>
      </w:r>
      <w:r w:rsidRPr="005145AC">
        <w:rPr>
          <w:highlight w:val="cyan"/>
          <w:u w:val="single"/>
        </w:rPr>
        <w:t>ultimately</w:t>
      </w:r>
      <w:r w:rsidRPr="00DF3C3A">
        <w:rPr>
          <w:sz w:val="12"/>
        </w:rPr>
        <w:t xml:space="preserve"> we think of new things for people to do and </w:t>
      </w:r>
      <w:r w:rsidRPr="00DF3C3A">
        <w:rPr>
          <w:u w:val="single"/>
        </w:rPr>
        <w:t xml:space="preserve">the extra </w:t>
      </w:r>
      <w:r w:rsidRPr="005145AC">
        <w:rPr>
          <w:highlight w:val="cyan"/>
          <w:u w:val="single"/>
        </w:rPr>
        <w:t>wealth and tools</w:t>
      </w:r>
      <w:r w:rsidRPr="00DF3C3A">
        <w:rPr>
          <w:u w:val="single"/>
        </w:rPr>
        <w:t xml:space="preserve"> that tech</w:t>
      </w:r>
      <w:r w:rsidRPr="00DF3C3A">
        <w:rPr>
          <w:sz w:val="12"/>
        </w:rPr>
        <w:t xml:space="preserve">nological </w:t>
      </w:r>
      <w:r w:rsidRPr="00DF3C3A">
        <w:rPr>
          <w:u w:val="single"/>
        </w:rPr>
        <w:t xml:space="preserve">advances create </w:t>
      </w:r>
      <w:r w:rsidRPr="005145AC">
        <w:rPr>
          <w:rStyle w:val="Emphasis"/>
          <w:highlight w:val="cyan"/>
        </w:rPr>
        <w:t>raise everybody’s living standards</w:t>
      </w:r>
      <w:r w:rsidRPr="00DF3C3A">
        <w:rPr>
          <w:u w:val="single"/>
        </w:rPr>
        <w:t xml:space="preserve"> in the long run</w:t>
      </w:r>
      <w:r w:rsidRPr="00DF3C3A">
        <w:rPr>
          <w:sz w:val="12"/>
        </w:rPr>
        <w:t xml:space="preserve">. </w:t>
      </w:r>
      <w:r w:rsidRPr="005145AC">
        <w:rPr>
          <w:highlight w:val="cyan"/>
          <w:u w:val="single"/>
        </w:rPr>
        <w:t>Trade</w:t>
      </w:r>
      <w:r w:rsidRPr="00DF3C3A">
        <w:rPr>
          <w:u w:val="single"/>
        </w:rPr>
        <w:t>, usually blamed for hurting</w:t>
      </w:r>
      <w:r w:rsidRPr="00DF3C3A">
        <w:rPr>
          <w:sz w:val="12"/>
        </w:rPr>
        <w:t xml:space="preserve"> ordinary </w:t>
      </w:r>
      <w:r w:rsidRPr="00DF3C3A">
        <w:rPr>
          <w:u w:val="single"/>
        </w:rPr>
        <w:t xml:space="preserve">workers while helping the rich, </w:t>
      </w:r>
      <w:r w:rsidRPr="005145AC">
        <w:rPr>
          <w:highlight w:val="cyan"/>
          <w:u w:val="single"/>
        </w:rPr>
        <w:t>is</w:t>
      </w:r>
      <w:r w:rsidRPr="00DF3C3A">
        <w:rPr>
          <w:sz w:val="12"/>
        </w:rPr>
        <w:t xml:space="preserve"> actually </w:t>
      </w:r>
      <w:r w:rsidRPr="005145AC">
        <w:rPr>
          <w:rStyle w:val="Emphasis"/>
          <w:highlight w:val="cyan"/>
        </w:rPr>
        <w:t>especially good</w:t>
      </w:r>
      <w:r w:rsidRPr="005145AC">
        <w:rPr>
          <w:highlight w:val="cyan"/>
          <w:u w:val="single"/>
        </w:rPr>
        <w:t xml:space="preserve"> for the poor. A 2014 study</w:t>
      </w:r>
      <w:r w:rsidRPr="00DF3C3A">
        <w:rPr>
          <w:sz w:val="12"/>
        </w:rPr>
        <w:t xml:space="preserve"> in the United States </w:t>
      </w:r>
      <w:r w:rsidRPr="005145AC">
        <w:rPr>
          <w:highlight w:val="cyan"/>
          <w:u w:val="single"/>
        </w:rPr>
        <w:t>estimated</w:t>
      </w:r>
      <w:r w:rsidRPr="00DF3C3A">
        <w:rPr>
          <w:u w:val="single"/>
        </w:rPr>
        <w:t xml:space="preserve"> the gains from trade to different parts of American society based</w:t>
      </w:r>
      <w:r w:rsidRPr="00DF3C3A">
        <w:rPr>
          <w:sz w:val="12"/>
        </w:rPr>
        <w:t xml:space="preserve"> on baskets of goods designed to represent </w:t>
      </w:r>
      <w:r w:rsidRPr="00DF3C3A">
        <w:rPr>
          <w:u w:val="single"/>
        </w:rPr>
        <w:t>different consumption patterns along the income distribution, and</w:t>
      </w:r>
      <w:r w:rsidRPr="00DF3C3A">
        <w:rPr>
          <w:sz w:val="12"/>
        </w:rPr>
        <w:t xml:space="preserve"> then </w:t>
      </w:r>
      <w:r w:rsidRPr="00DF3C3A">
        <w:rPr>
          <w:u w:val="single"/>
        </w:rPr>
        <w:t xml:space="preserve">calculated </w:t>
      </w:r>
      <w:r w:rsidRPr="00DF3C3A">
        <w:rPr>
          <w:rStyle w:val="Emphasis"/>
        </w:rPr>
        <w:t>how much poorer</w:t>
      </w:r>
      <w:r w:rsidRPr="00DF3C3A">
        <w:rPr>
          <w:u w:val="single"/>
        </w:rPr>
        <w:t xml:space="preserve"> the bottom 10% would be without global trade</w:t>
      </w:r>
      <w:r w:rsidRPr="00DF3C3A">
        <w:rPr>
          <w:sz w:val="12"/>
        </w:rPr>
        <w:t xml:space="preserve">, compared with the top 10%.5 </w:t>
      </w:r>
      <w:r w:rsidRPr="005145AC">
        <w:rPr>
          <w:highlight w:val="cyan"/>
          <w:u w:val="single"/>
        </w:rPr>
        <w:t>The gains from trade</w:t>
      </w:r>
      <w:r w:rsidRPr="00DF3C3A">
        <w:rPr>
          <w:u w:val="single"/>
        </w:rPr>
        <w:t xml:space="preserve"> accruing </w:t>
      </w:r>
      <w:r w:rsidRPr="005145AC">
        <w:rPr>
          <w:highlight w:val="cyan"/>
          <w:u w:val="single"/>
        </w:rPr>
        <w:t xml:space="preserve">from cheaper goods </w:t>
      </w:r>
      <w:r w:rsidRPr="005145AC">
        <w:rPr>
          <w:rStyle w:val="Emphasis"/>
          <w:highlight w:val="cyan"/>
        </w:rPr>
        <w:t>were not</w:t>
      </w:r>
      <w:r w:rsidRPr="00DF3C3A">
        <w:rPr>
          <w:rStyle w:val="Emphasis"/>
        </w:rPr>
        <w:t xml:space="preserve"> felt </w:t>
      </w:r>
      <w:r w:rsidRPr="005145AC">
        <w:rPr>
          <w:rStyle w:val="Emphasis"/>
          <w:highlight w:val="cyan"/>
        </w:rPr>
        <w:t>equal</w:t>
      </w:r>
      <w:r w:rsidRPr="00DF3C3A">
        <w:rPr>
          <w:rStyle w:val="Emphasis"/>
        </w:rPr>
        <w:t>ly</w:t>
      </w:r>
      <w:r w:rsidRPr="00DF3C3A">
        <w:rPr>
          <w:u w:val="single"/>
        </w:rPr>
        <w:t xml:space="preserve"> between rich and poor: the </w:t>
      </w:r>
      <w:r w:rsidRPr="005145AC">
        <w:rPr>
          <w:highlight w:val="cyan"/>
          <w:u w:val="single"/>
        </w:rPr>
        <w:t>real income loss from closing</w:t>
      </w:r>
      <w:r w:rsidRPr="00DF3C3A">
        <w:rPr>
          <w:u w:val="single"/>
        </w:rPr>
        <w:t xml:space="preserve"> off </w:t>
      </w:r>
      <w:r w:rsidRPr="005145AC">
        <w:rPr>
          <w:highlight w:val="cyan"/>
          <w:u w:val="single"/>
        </w:rPr>
        <w:t xml:space="preserve">trade is </w:t>
      </w:r>
      <w:r w:rsidRPr="005145AC">
        <w:rPr>
          <w:rStyle w:val="Emphasis"/>
          <w:highlight w:val="cyan"/>
        </w:rPr>
        <w:t>63% at the bottom 10%</w:t>
      </w:r>
      <w:r w:rsidRPr="00DF3C3A">
        <w:rPr>
          <w:sz w:val="12"/>
        </w:rPr>
        <w:t xml:space="preserve"> of the income distribution </w:t>
      </w:r>
      <w:r w:rsidRPr="005145AC">
        <w:rPr>
          <w:highlight w:val="cyan"/>
          <w:u w:val="single"/>
        </w:rPr>
        <w:t>and 28% for the top 10%.</w:t>
      </w:r>
      <w:r w:rsidRPr="00DF3C3A">
        <w:rPr>
          <w:u w:val="single"/>
        </w:rPr>
        <w:t xml:space="preserve"> </w:t>
      </w:r>
      <w:r w:rsidRPr="00DF3C3A">
        <w:rPr>
          <w:sz w:val="12"/>
        </w:rPr>
        <w:t xml:space="preserve">Globally, </w:t>
      </w:r>
      <w:r w:rsidRPr="005145AC">
        <w:rPr>
          <w:rStyle w:val="Emphasis"/>
          <w:highlight w:val="cyan"/>
        </w:rPr>
        <w:t>extreme poverty has fallen</w:t>
      </w:r>
      <w:r w:rsidRPr="005145AC">
        <w:rPr>
          <w:highlight w:val="cyan"/>
          <w:u w:val="single"/>
        </w:rPr>
        <w:t xml:space="preserve"> from 44%</w:t>
      </w:r>
      <w:r w:rsidRPr="00DF3C3A">
        <w:rPr>
          <w:sz w:val="12"/>
        </w:rPr>
        <w:t xml:space="preserve"> of the world’s population </w:t>
      </w:r>
      <w:r w:rsidRPr="005145AC">
        <w:rPr>
          <w:highlight w:val="cyan"/>
          <w:u w:val="single"/>
        </w:rPr>
        <w:t>in 1981 to 9.6% today</w:t>
      </w:r>
      <w:r w:rsidRPr="00DF3C3A">
        <w:rPr>
          <w:sz w:val="12"/>
        </w:rPr>
        <w:t xml:space="preserve">.6 </w:t>
      </w:r>
      <w:r w:rsidRPr="005145AC">
        <w:rPr>
          <w:highlight w:val="cyan"/>
          <w:u w:val="single"/>
        </w:rPr>
        <w:t>Openness to trade</w:t>
      </w:r>
      <w:r w:rsidRPr="00DF3C3A">
        <w:rPr>
          <w:sz w:val="12"/>
        </w:rPr>
        <w:t xml:space="preserve">, better property rights </w:t>
      </w:r>
      <w:r w:rsidRPr="00DF3C3A">
        <w:rPr>
          <w:u w:val="single"/>
        </w:rPr>
        <w:t>and</w:t>
      </w:r>
      <w:r w:rsidRPr="00DF3C3A">
        <w:rPr>
          <w:sz w:val="12"/>
        </w:rPr>
        <w:t xml:space="preserve"> the </w:t>
      </w:r>
      <w:r w:rsidRPr="00DF3C3A">
        <w:rPr>
          <w:u w:val="single"/>
        </w:rPr>
        <w:t>de-nationalisation of state-run industries</w:t>
      </w:r>
      <w:r w:rsidRPr="00DF3C3A">
        <w:rPr>
          <w:sz w:val="12"/>
        </w:rPr>
        <w:t xml:space="preserve"> in China </w:t>
      </w:r>
      <w:r w:rsidRPr="00DF3C3A">
        <w:rPr>
          <w:u w:val="single"/>
        </w:rPr>
        <w:t>have</w:t>
      </w:r>
      <w:r w:rsidRPr="00DF3C3A">
        <w:rPr>
          <w:sz w:val="12"/>
        </w:rPr>
        <w:t xml:space="preserve"> between them </w:t>
      </w:r>
      <w:r w:rsidRPr="005145AC">
        <w:rPr>
          <w:highlight w:val="cyan"/>
          <w:u w:val="single"/>
        </w:rPr>
        <w:t>driven</w:t>
      </w:r>
      <w:r w:rsidRPr="00DF3C3A">
        <w:rPr>
          <w:sz w:val="12"/>
        </w:rPr>
        <w:t xml:space="preserve"> at least </w:t>
      </w:r>
      <w:r w:rsidRPr="005145AC">
        <w:rPr>
          <w:rStyle w:val="Emphasis"/>
          <w:highlight w:val="cyan"/>
        </w:rPr>
        <w:t>two-thirds</w:t>
      </w:r>
      <w:r w:rsidRPr="005145AC">
        <w:rPr>
          <w:highlight w:val="cyan"/>
          <w:u w:val="single"/>
        </w:rPr>
        <w:t xml:space="preserve"> of that</w:t>
      </w:r>
      <w:r w:rsidRPr="00DF3C3A">
        <w:rPr>
          <w:u w:val="single"/>
        </w:rPr>
        <w:t xml:space="preserve"> country’s growth</w:t>
      </w:r>
      <w:r w:rsidRPr="00DF3C3A">
        <w:rPr>
          <w:sz w:val="12"/>
        </w:rPr>
        <w:t xml:space="preserve"> since 1980, </w:t>
      </w:r>
      <w:r w:rsidRPr="00DF3C3A">
        <w:rPr>
          <w:u w:val="single"/>
        </w:rPr>
        <w:t xml:space="preserve">lifting millions of people out of poverty. </w:t>
      </w:r>
      <w:r w:rsidRPr="005145AC">
        <w:rPr>
          <w:highlight w:val="cyan"/>
          <w:u w:val="single"/>
        </w:rPr>
        <w:t>Under communism</w:t>
      </w:r>
      <w:r w:rsidRPr="00DF3C3A">
        <w:rPr>
          <w:sz w:val="12"/>
        </w:rPr>
        <w:t xml:space="preserve">, Chinese </w:t>
      </w:r>
      <w:r w:rsidRPr="005145AC">
        <w:rPr>
          <w:highlight w:val="cyan"/>
          <w:u w:val="single"/>
        </w:rPr>
        <w:t>GDP per capita was $300</w:t>
      </w:r>
      <w:r w:rsidRPr="00DF3C3A">
        <w:rPr>
          <w:u w:val="single"/>
        </w:rPr>
        <w:t xml:space="preserve"> a year. </w:t>
      </w:r>
      <w:r w:rsidRPr="005145AC">
        <w:rPr>
          <w:highlight w:val="cyan"/>
          <w:u w:val="single"/>
        </w:rPr>
        <w:t>Today it’s $10,000</w:t>
      </w:r>
      <w:r w:rsidRPr="00DF3C3A">
        <w:rPr>
          <w:u w:val="single"/>
        </w:rPr>
        <w:t xml:space="preserve"> a year </w:t>
      </w:r>
      <w:r w:rsidRPr="005145AC">
        <w:rPr>
          <w:highlight w:val="cyan"/>
          <w:u w:val="single"/>
        </w:rPr>
        <w:t>and rising.</w:t>
      </w:r>
      <w:r w:rsidRPr="00DF3C3A">
        <w:rPr>
          <w:u w:val="single"/>
        </w:rPr>
        <w:t xml:space="preserve"> </w:t>
      </w:r>
      <w:r w:rsidRPr="00DF3C3A">
        <w:rPr>
          <w:sz w:val="12"/>
        </w:rPr>
        <w:t xml:space="preserve">Migration, generally a mild net positive for natives, can make the migrants themselves far richer. World Bank officials have argued that there is ‘simply no contest’ between guest worker programs and other anti-poverty programs like cash transfers or microfinance—participants in New Zealand’s seasonal worker program experience huge increases in income, greater subjective well-being, and more schooling for their kids.7 But the shocks are real enough and the trend is not particularly encouraging. David Autor, David Dorn and Gordon Hanson recently evaluated the ‘China shock’ of greater Chinese imports to the US between 1990 and 2007.8 They found that in areas with existing manufacturing that were competing with Chinese imports, rising imports raised local unemployment, cut wages, and drove more people out of the labour force altogether, whether onto disability benefits or into early retirement. Other studies have looked at the declining labour share of GDP—a trend observable in most OECD countries since the early 1990s, ending a previously stable ‘stylized fact’ of the ratio between returns to capital and labour.9 The reason seems to be entirely driven by the rise of so-called ‘superstar firms’ like Google, Facebook and Amazon in new kinds of markets where very low marginal costs mean there is no inherent ceiling on firm size. Software often does not have the same diseconomies of scale that normal products do, so one firm would be expected to dominate each market at a time. These ‘winner takes all’ markets are not inherently monopolistic, because these large firms are still vulnerable to rivals with better products, but whoever has the best product on offer at a given time is likely to have a very large amount of market share. Low marginal costs and high fixed costs (of innovating better products) have, so far, meant that only a small number of extremely talented </w:t>
      </w:r>
      <w:r w:rsidRPr="00DF3C3A">
        <w:rPr>
          <w:sz w:val="12"/>
        </w:rPr>
        <w:lastRenderedPageBreak/>
        <w:t xml:space="preserve">workers are necessary for success. The result has been something of a divergence between economic growth and wage growth which may continue. Trying to reverse or undo these trends would be counterproductive, yet this is often the usual political answer. Regulation to try to brute-force firms into paying workers more usually backfires, and protectionism is not the answer to disruption caused by trade. As Paul Krugman writes: The lesson I took from the widely cited Autor, Dorn, and Hanson paper on the China shock was that Ricardo and Heckscher-Ohlin were less relevant to the political economy of trade than the sheer pace of change, which disrupted local manufacturing concentrations and the communities they supported. The point is that a protectionist turn, reversing the trade growth that has already happened, would be the same kind of shock given where we are now. It’s like the old joke about the motorist who runs over a pedestrian, then tries to undo the damage by backing up— and runs over the victim a second time.10 The neoliberal agenda There is no new ‘neoliberal moment’, though it is convenient to suggest that France’s Emmanuel Macron represents one. But for a group of us the term is a useful differentiation from fellow travellers (see the box overleaf on how to spot a neoliberal). We are </w:t>
      </w:r>
      <w:r w:rsidRPr="00DF3C3A">
        <w:rPr>
          <w:u w:val="single"/>
        </w:rPr>
        <w:t>globalist consequentialists</w:t>
      </w:r>
      <w:r w:rsidRPr="00DF3C3A">
        <w:rPr>
          <w:sz w:val="12"/>
        </w:rPr>
        <w:t xml:space="preserve"> who have </w:t>
      </w:r>
      <w:r w:rsidRPr="00DF3C3A">
        <w:rPr>
          <w:u w:val="single"/>
        </w:rPr>
        <w:t xml:space="preserve">concluded that </w:t>
      </w:r>
      <w:r w:rsidRPr="005145AC">
        <w:rPr>
          <w:highlight w:val="cyan"/>
          <w:u w:val="single"/>
        </w:rPr>
        <w:t>free markets</w:t>
      </w:r>
      <w:r w:rsidRPr="00DF3C3A">
        <w:rPr>
          <w:sz w:val="12"/>
        </w:rPr>
        <w:t xml:space="preserve">, property rights, </w:t>
      </w:r>
      <w:r w:rsidRPr="00DF3C3A">
        <w:rPr>
          <w:u w:val="single"/>
        </w:rPr>
        <w:t xml:space="preserve">free trade and liberal migration policies </w:t>
      </w:r>
      <w:r w:rsidRPr="005145AC">
        <w:rPr>
          <w:highlight w:val="cyan"/>
          <w:u w:val="single"/>
        </w:rPr>
        <w:t xml:space="preserve">are </w:t>
      </w:r>
      <w:r w:rsidRPr="005145AC">
        <w:rPr>
          <w:rStyle w:val="Emphasis"/>
          <w:highlight w:val="cyan"/>
        </w:rPr>
        <w:t>effective</w:t>
      </w:r>
      <w:r w:rsidRPr="00DF3C3A">
        <w:rPr>
          <w:rStyle w:val="Emphasis"/>
        </w:rPr>
        <w:t xml:space="preserve"> tools</w:t>
      </w:r>
      <w:r w:rsidRPr="00DF3C3A">
        <w:rPr>
          <w:u w:val="single"/>
        </w:rPr>
        <w:t xml:space="preserve"> </w:t>
      </w:r>
      <w:r w:rsidRPr="005145AC">
        <w:rPr>
          <w:highlight w:val="cyan"/>
          <w:u w:val="single"/>
        </w:rPr>
        <w:t>for fostering</w:t>
      </w:r>
      <w:r w:rsidRPr="00DF3C3A">
        <w:rPr>
          <w:u w:val="single"/>
        </w:rPr>
        <w:t xml:space="preserve"> </w:t>
      </w:r>
      <w:r w:rsidRPr="00DF3C3A">
        <w:rPr>
          <w:rStyle w:val="Emphasis"/>
        </w:rPr>
        <w:t xml:space="preserve">economic </w:t>
      </w:r>
      <w:r w:rsidRPr="005145AC">
        <w:rPr>
          <w:rStyle w:val="Emphasis"/>
          <w:highlight w:val="cyan"/>
        </w:rPr>
        <w:t>growth</w:t>
      </w:r>
      <w:r w:rsidRPr="005145AC">
        <w:rPr>
          <w:highlight w:val="cyan"/>
          <w:u w:val="single"/>
        </w:rPr>
        <w:t xml:space="preserve"> and </w:t>
      </w:r>
      <w:r w:rsidRPr="005145AC">
        <w:rPr>
          <w:rStyle w:val="Emphasis"/>
          <w:highlight w:val="cyan"/>
        </w:rPr>
        <w:t>improving the well-being</w:t>
      </w:r>
      <w:r w:rsidRPr="005145AC">
        <w:rPr>
          <w:highlight w:val="cyan"/>
          <w:u w:val="single"/>
        </w:rPr>
        <w:t xml:space="preserve"> of the</w:t>
      </w:r>
      <w:r w:rsidRPr="00DF3C3A">
        <w:rPr>
          <w:u w:val="single"/>
        </w:rPr>
        <w:t xml:space="preserve"> global </w:t>
      </w:r>
      <w:r w:rsidRPr="005145AC">
        <w:rPr>
          <w:highlight w:val="cyan"/>
          <w:u w:val="single"/>
        </w:rPr>
        <w:t>poor</w:t>
      </w:r>
      <w:r w:rsidRPr="00DF3C3A">
        <w:rPr>
          <w:sz w:val="12"/>
        </w:rPr>
        <w:t xml:space="preserve">. We’re suspicious of politics; democracy is not the panacea for our problems that many on the left and, increasingly, the populist right seem to think. </w:t>
      </w:r>
      <w:r w:rsidRPr="00DF3C3A">
        <w:rPr>
          <w:u w:val="single"/>
        </w:rPr>
        <w:t>We cannot</w:t>
      </w:r>
      <w:r w:rsidRPr="00DF3C3A">
        <w:rPr>
          <w:sz w:val="12"/>
        </w:rPr>
        <w:t xml:space="preserve"> hope to </w:t>
      </w:r>
      <w:r w:rsidRPr="00DF3C3A">
        <w:rPr>
          <w:u w:val="single"/>
        </w:rPr>
        <w:t>solve political problems by chucking out experts and replacing them with</w:t>
      </w:r>
      <w:r w:rsidRPr="00DF3C3A">
        <w:rPr>
          <w:sz w:val="12"/>
        </w:rPr>
        <w:t xml:space="preserve"> politicians or </w:t>
      </w:r>
      <w:r w:rsidRPr="00DF3C3A">
        <w:rPr>
          <w:u w:val="single"/>
        </w:rPr>
        <w:t>referendums</w:t>
      </w:r>
      <w:r w:rsidRPr="00DF3C3A">
        <w:rPr>
          <w:sz w:val="12"/>
        </w:rPr>
        <w:t xml:space="preserve">. We are comfortable with redistribution of income, done simply through cash transfers instead of a complicated welfare state. In a sentence, a </w:t>
      </w:r>
      <w:r w:rsidRPr="00DF3C3A">
        <w:rPr>
          <w:u w:val="single"/>
        </w:rPr>
        <w:t>neoliberal’s worldview might be</w:t>
      </w:r>
      <w:r w:rsidRPr="00DF3C3A">
        <w:rPr>
          <w:sz w:val="12"/>
        </w:rPr>
        <w:t xml:space="preserve"> something like this: </w:t>
      </w:r>
      <w:r w:rsidRPr="00DF3C3A">
        <w:rPr>
          <w:u w:val="single"/>
        </w:rPr>
        <w:t>Governments should facilitate</w:t>
      </w:r>
      <w:r w:rsidRPr="00DF3C3A">
        <w:rPr>
          <w:sz w:val="12"/>
        </w:rPr>
        <w:t xml:space="preserve"> </w:t>
      </w:r>
      <w:r w:rsidRPr="00DF3C3A">
        <w:rPr>
          <w:u w:val="single"/>
        </w:rPr>
        <w:t xml:space="preserve">as much wealth creation as possible, and </w:t>
      </w:r>
      <w:r w:rsidRPr="00DF3C3A">
        <w:rPr>
          <w:rStyle w:val="Emphasis"/>
        </w:rPr>
        <w:t>redistribute some</w:t>
      </w:r>
      <w:r w:rsidRPr="00DF3C3A">
        <w:rPr>
          <w:u w:val="single"/>
        </w:rPr>
        <w:t xml:space="preserve"> of it</w:t>
      </w:r>
      <w:r w:rsidRPr="00DF3C3A">
        <w:rPr>
          <w:sz w:val="12"/>
        </w:rPr>
        <w:t xml:space="preserve"> after. This differs from left-liberal Blairism in its scepticism about the effectiveness of government as a piecemeal problem-solver and its prima facie preference for markets in most cases where scarce resources must be allocated. It differs from libertarianism and classical liberalism in its support for a fairly large degree of income redistribution, though done differently to how most developed nations do this at present. </w:t>
      </w:r>
      <w:r w:rsidRPr="005145AC">
        <w:rPr>
          <w:highlight w:val="cyan"/>
          <w:u w:val="single"/>
        </w:rPr>
        <w:t>Neoliberals are alarmed at the</w:t>
      </w:r>
      <w:r w:rsidRPr="00DF3C3A">
        <w:rPr>
          <w:u w:val="single"/>
        </w:rPr>
        <w:t xml:space="preserve"> right’s embrace of nationalism and the </w:t>
      </w:r>
      <w:r w:rsidRPr="005145AC">
        <w:rPr>
          <w:rStyle w:val="Emphasis"/>
          <w:highlight w:val="cyan"/>
        </w:rPr>
        <w:t>populist idea</w:t>
      </w:r>
      <w:r w:rsidRPr="005145AC">
        <w:rPr>
          <w:highlight w:val="cyan"/>
          <w:u w:val="single"/>
        </w:rPr>
        <w:t xml:space="preserve"> that economic</w:t>
      </w:r>
      <w:r w:rsidRPr="00DF3C3A">
        <w:rPr>
          <w:u w:val="single"/>
        </w:rPr>
        <w:t xml:space="preserve">s and good </w:t>
      </w:r>
      <w:r w:rsidRPr="005145AC">
        <w:rPr>
          <w:highlight w:val="cyan"/>
          <w:u w:val="single"/>
        </w:rPr>
        <w:t>policy doesn’t matter, that ‘experts’ are</w:t>
      </w:r>
      <w:r w:rsidRPr="00DF3C3A">
        <w:rPr>
          <w:sz w:val="12"/>
        </w:rPr>
        <w:t xml:space="preserve"> systematically </w:t>
      </w:r>
      <w:r w:rsidRPr="005145AC">
        <w:rPr>
          <w:highlight w:val="cyan"/>
          <w:u w:val="single"/>
        </w:rPr>
        <w:t>biased and should be ignored</w:t>
      </w:r>
      <w:r w:rsidRPr="00DF3C3A">
        <w:rPr>
          <w:sz w:val="12"/>
        </w:rPr>
        <w:t xml:space="preserve">. At the same time, the lurch towards the hard left in the form of people like Jeremy Corbyn, Bernie Sanders, Beppe Grillo and Jean-Luc Melenchon suggests that the old ideological battles that many thought had been settled must be fought once again. The ‘neoliberal agenda’, then, is to resist both zombie Marxism and right-wing populism in the areas where these are making the biggest gains. </w:t>
      </w:r>
      <w:r w:rsidRPr="005145AC">
        <w:rPr>
          <w:highlight w:val="cyan"/>
          <w:u w:val="single"/>
        </w:rPr>
        <w:t>Trade</w:t>
      </w:r>
      <w:r w:rsidRPr="00DF3C3A">
        <w:rPr>
          <w:sz w:val="12"/>
        </w:rPr>
        <w:t xml:space="preserve">, in particular, </w:t>
      </w:r>
      <w:r w:rsidRPr="005145AC">
        <w:rPr>
          <w:highlight w:val="cyan"/>
          <w:u w:val="single"/>
        </w:rPr>
        <w:t xml:space="preserve">is </w:t>
      </w:r>
      <w:r w:rsidRPr="005145AC">
        <w:rPr>
          <w:rStyle w:val="Emphasis"/>
          <w:highlight w:val="cyan"/>
        </w:rPr>
        <w:t>vulnerable</w:t>
      </w:r>
      <w:r w:rsidRPr="00DF3C3A">
        <w:rPr>
          <w:sz w:val="12"/>
        </w:rPr>
        <w:t xml:space="preserve">. Defending and </w:t>
      </w:r>
      <w:r w:rsidRPr="005145AC">
        <w:rPr>
          <w:highlight w:val="cyan"/>
          <w:u w:val="single"/>
        </w:rPr>
        <w:t>extending the</w:t>
      </w:r>
      <w:r w:rsidRPr="00DF3C3A">
        <w:rPr>
          <w:u w:val="single"/>
        </w:rPr>
        <w:t xml:space="preserve"> global liberal </w:t>
      </w:r>
      <w:r w:rsidRPr="005145AC">
        <w:rPr>
          <w:highlight w:val="cyan"/>
          <w:u w:val="single"/>
        </w:rPr>
        <w:t>order means</w:t>
      </w:r>
      <w:r w:rsidRPr="00DF3C3A">
        <w:rPr>
          <w:sz w:val="12"/>
        </w:rPr>
        <w:t xml:space="preserve">, above all, </w:t>
      </w:r>
      <w:r w:rsidRPr="005145AC">
        <w:rPr>
          <w:rStyle w:val="Emphasis"/>
          <w:highlight w:val="cyan"/>
        </w:rPr>
        <w:t>resisting moves away</w:t>
      </w:r>
      <w:r w:rsidRPr="005145AC">
        <w:rPr>
          <w:highlight w:val="cyan"/>
          <w:u w:val="single"/>
        </w:rPr>
        <w:t xml:space="preserve"> from trade</w:t>
      </w:r>
      <w:r w:rsidRPr="00DF3C3A">
        <w:rPr>
          <w:u w:val="single"/>
        </w:rPr>
        <w:t xml:space="preserve"> openness </w:t>
      </w:r>
      <w:r w:rsidRPr="005145AC">
        <w:rPr>
          <w:highlight w:val="cyan"/>
          <w:u w:val="single"/>
        </w:rPr>
        <w:t>favoured by</w:t>
      </w:r>
      <w:r w:rsidRPr="00DF3C3A">
        <w:rPr>
          <w:sz w:val="12"/>
        </w:rPr>
        <w:t xml:space="preserve"> the </w:t>
      </w:r>
      <w:r w:rsidRPr="005145AC">
        <w:rPr>
          <w:rStyle w:val="Emphasis"/>
          <w:highlight w:val="cyan"/>
        </w:rPr>
        <w:t>Trump</w:t>
      </w:r>
      <w:r w:rsidRPr="00DF3C3A">
        <w:rPr>
          <w:sz w:val="12"/>
        </w:rPr>
        <w:t xml:space="preserve"> administration </w:t>
      </w:r>
      <w:r w:rsidRPr="00DF3C3A">
        <w:rPr>
          <w:u w:val="single"/>
        </w:rPr>
        <w:t>and</w:t>
      </w:r>
      <w:r w:rsidRPr="00DF3C3A">
        <w:rPr>
          <w:sz w:val="12"/>
        </w:rPr>
        <w:t xml:space="preserve"> some ‘</w:t>
      </w:r>
      <w:r w:rsidRPr="00DF3C3A">
        <w:rPr>
          <w:rStyle w:val="Emphasis"/>
        </w:rPr>
        <w:t>hard’ Brexiteers</w:t>
      </w:r>
      <w:r w:rsidRPr="00DF3C3A">
        <w:rPr>
          <w:u w:val="single"/>
        </w:rPr>
        <w:t xml:space="preserve"> who</w:t>
      </w:r>
      <w:r w:rsidRPr="00DF3C3A">
        <w:rPr>
          <w:sz w:val="12"/>
        </w:rPr>
        <w:t xml:space="preserve"> have </w:t>
      </w:r>
      <w:r w:rsidRPr="00DF3C3A">
        <w:rPr>
          <w:u w:val="single"/>
        </w:rPr>
        <w:t>toyed with the idea of tariffs and subsidies to protect British jobs from</w:t>
      </w:r>
      <w:r w:rsidRPr="00DF3C3A">
        <w:rPr>
          <w:sz w:val="12"/>
        </w:rPr>
        <w:t xml:space="preserve"> better </w:t>
      </w:r>
      <w:r w:rsidRPr="00DF3C3A">
        <w:rPr>
          <w:u w:val="single"/>
        </w:rPr>
        <w:t>foreign competition</w:t>
      </w:r>
      <w:r w:rsidRPr="00DF3C3A">
        <w:rPr>
          <w:sz w:val="12"/>
        </w:rPr>
        <w:t xml:space="preserve">. </w:t>
      </w:r>
      <w:r w:rsidRPr="005145AC">
        <w:rPr>
          <w:highlight w:val="cyan"/>
          <w:u w:val="single"/>
        </w:rPr>
        <w:t>Seen costs dominate unseen benefits</w:t>
      </w:r>
      <w:r w:rsidRPr="00DF3C3A">
        <w:rPr>
          <w:sz w:val="12"/>
        </w:rPr>
        <w:t xml:space="preserve">. The </w:t>
      </w:r>
      <w:r w:rsidRPr="005145AC">
        <w:rPr>
          <w:highlight w:val="cyan"/>
          <w:u w:val="single"/>
        </w:rPr>
        <w:t>negative consequences of trade</w:t>
      </w:r>
      <w:r w:rsidRPr="00DF3C3A">
        <w:rPr>
          <w:u w:val="single"/>
        </w:rPr>
        <w:t xml:space="preserve"> openness</w:t>
      </w:r>
      <w:r w:rsidRPr="00DF3C3A">
        <w:rPr>
          <w:sz w:val="12"/>
        </w:rPr>
        <w:t xml:space="preserve"> and automation—the ‘destruction’ of some old jobs and the low status of many of the new ones—</w:t>
      </w:r>
      <w:r w:rsidRPr="005145AC">
        <w:rPr>
          <w:highlight w:val="cyan"/>
          <w:u w:val="single"/>
        </w:rPr>
        <w:t>seem to be</w:t>
      </w:r>
      <w:r w:rsidRPr="00DF3C3A">
        <w:rPr>
          <w:u w:val="single"/>
        </w:rPr>
        <w:t xml:space="preserve"> </w:t>
      </w:r>
      <w:r w:rsidRPr="00DF3C3A">
        <w:rPr>
          <w:rStyle w:val="Emphasis"/>
        </w:rPr>
        <w:t xml:space="preserve">much </w:t>
      </w:r>
      <w:r w:rsidRPr="005145AC">
        <w:rPr>
          <w:rStyle w:val="Emphasis"/>
          <w:highlight w:val="cyan"/>
        </w:rPr>
        <w:t>more salient</w:t>
      </w:r>
      <w:r w:rsidRPr="005145AC">
        <w:rPr>
          <w:highlight w:val="cyan"/>
          <w:u w:val="single"/>
        </w:rPr>
        <w:t xml:space="preserve"> to people</w:t>
      </w:r>
      <w:r w:rsidRPr="00DF3C3A">
        <w:rPr>
          <w:u w:val="single"/>
        </w:rPr>
        <w:t xml:space="preserve"> than the benefits.</w:t>
      </w:r>
      <w:r w:rsidRPr="00DF3C3A">
        <w:rPr>
          <w:sz w:val="12"/>
        </w:rPr>
        <w:t xml:space="preserve"> A cheaper iPhone is seen as a frivolity compared to a rewarding, high status job in manufacturing, and </w:t>
      </w:r>
      <w:r w:rsidRPr="00DF3C3A">
        <w:rPr>
          <w:u w:val="single"/>
        </w:rPr>
        <w:t>the</w:t>
      </w:r>
      <w:r w:rsidRPr="00DF3C3A">
        <w:rPr>
          <w:sz w:val="12"/>
        </w:rPr>
        <w:t xml:space="preserve"> other </w:t>
      </w:r>
      <w:r w:rsidRPr="005145AC">
        <w:rPr>
          <w:highlight w:val="cyan"/>
          <w:u w:val="single"/>
        </w:rPr>
        <w:t>benefits</w:t>
      </w:r>
      <w:r w:rsidRPr="00DF3C3A">
        <w:rPr>
          <w:u w:val="single"/>
        </w:rPr>
        <w:t xml:space="preserve"> of trade</w:t>
      </w:r>
      <w:r w:rsidRPr="00DF3C3A">
        <w:rPr>
          <w:sz w:val="12"/>
        </w:rPr>
        <w:t xml:space="preserve"> and automation </w:t>
      </w:r>
      <w:r w:rsidRPr="005145AC">
        <w:rPr>
          <w:highlight w:val="cyan"/>
          <w:u w:val="single"/>
        </w:rPr>
        <w:t xml:space="preserve">are </w:t>
      </w:r>
      <w:r w:rsidRPr="005145AC">
        <w:rPr>
          <w:rStyle w:val="Emphasis"/>
          <w:highlight w:val="cyan"/>
        </w:rPr>
        <w:t>nearly invisible</w:t>
      </w:r>
      <w:r w:rsidRPr="00DF3C3A">
        <w:rPr>
          <w:u w:val="single"/>
        </w:rPr>
        <w:t xml:space="preserve">. </w:t>
      </w:r>
      <w:r w:rsidRPr="00DF3C3A">
        <w:rPr>
          <w:sz w:val="12"/>
        </w:rPr>
        <w:t xml:space="preserve">Welfare and labour market reforms may at least mitigate some of the harms here. Replacing complicated welfare systems (in Britain there are over 50 different kinds of benefit payments available) with simple cash payments, whether in the form of a Negative Income Tax, a workcontingent payment (similar to the Earned Income Tax Credit) or wage subsidies to employers may make uneconomic jobs that give workers a greater sense of self-worth (such as some of those involving manual labour or manufacturing) more viable. </w:t>
      </w:r>
      <w:r w:rsidRPr="00DF3C3A">
        <w:rPr>
          <w:u w:val="single"/>
        </w:rPr>
        <w:t>Combined with</w:t>
      </w:r>
      <w:r w:rsidRPr="00DF3C3A">
        <w:rPr>
          <w:sz w:val="12"/>
        </w:rPr>
        <w:t xml:space="preserve"> labour </w:t>
      </w:r>
      <w:r w:rsidRPr="00DF3C3A">
        <w:rPr>
          <w:u w:val="single"/>
        </w:rPr>
        <w:t>market deregulation</w:t>
      </w:r>
      <w:r w:rsidRPr="00DF3C3A">
        <w:rPr>
          <w:sz w:val="12"/>
        </w:rPr>
        <w:t xml:space="preserve">, greater </w:t>
      </w:r>
      <w:r w:rsidRPr="00DF3C3A">
        <w:rPr>
          <w:u w:val="single"/>
        </w:rPr>
        <w:t>innovation about how to use workers may</w:t>
      </w:r>
      <w:r w:rsidRPr="00DF3C3A">
        <w:rPr>
          <w:sz w:val="12"/>
        </w:rPr>
        <w:t xml:space="preserve"> stop or </w:t>
      </w:r>
      <w:r w:rsidRPr="00DF3C3A">
        <w:rPr>
          <w:rStyle w:val="Emphasis"/>
        </w:rPr>
        <w:t>reverse the shift</w:t>
      </w:r>
      <w:r w:rsidRPr="00DF3C3A">
        <w:rPr>
          <w:u w:val="single"/>
        </w:rPr>
        <w:t xml:space="preserve"> of income away from workers’ wages</w:t>
      </w:r>
      <w:r w:rsidRPr="00DF3C3A">
        <w:rPr>
          <w:sz w:val="12"/>
        </w:rPr>
        <w:t xml:space="preserve">. Ultimately, </w:t>
      </w:r>
      <w:r w:rsidRPr="005145AC">
        <w:rPr>
          <w:highlight w:val="cyan"/>
          <w:u w:val="single"/>
        </w:rPr>
        <w:t xml:space="preserve">a </w:t>
      </w:r>
      <w:r w:rsidRPr="005145AC">
        <w:rPr>
          <w:rStyle w:val="Emphasis"/>
          <w:highlight w:val="cyan"/>
        </w:rPr>
        <w:t>lack of</w:t>
      </w:r>
      <w:r w:rsidRPr="00DF3C3A">
        <w:rPr>
          <w:rStyle w:val="Emphasis"/>
        </w:rPr>
        <w:t xml:space="preserve"> economic </w:t>
      </w:r>
      <w:r w:rsidRPr="005145AC">
        <w:rPr>
          <w:rStyle w:val="Emphasis"/>
          <w:highlight w:val="cyan"/>
        </w:rPr>
        <w:t>growth</w:t>
      </w:r>
      <w:r w:rsidRPr="005145AC">
        <w:rPr>
          <w:highlight w:val="cyan"/>
          <w:u w:val="single"/>
        </w:rPr>
        <w:t xml:space="preserve"> across</w:t>
      </w:r>
      <w:r w:rsidRPr="00DF3C3A">
        <w:rPr>
          <w:sz w:val="12"/>
        </w:rPr>
        <w:t xml:space="preserve"> much of </w:t>
      </w:r>
      <w:r w:rsidRPr="005145AC">
        <w:rPr>
          <w:highlight w:val="cyan"/>
          <w:u w:val="single"/>
        </w:rPr>
        <w:t xml:space="preserve">the developed world seems like the </w:t>
      </w:r>
      <w:r w:rsidRPr="005145AC">
        <w:rPr>
          <w:rStyle w:val="Emphasis"/>
          <w:highlight w:val="cyan"/>
        </w:rPr>
        <w:t>biggest cause</w:t>
      </w:r>
      <w:r w:rsidRPr="005145AC">
        <w:rPr>
          <w:highlight w:val="cyan"/>
          <w:u w:val="single"/>
        </w:rPr>
        <w:t xml:space="preserve"> of our</w:t>
      </w:r>
      <w:r w:rsidRPr="00DF3C3A">
        <w:rPr>
          <w:u w:val="single"/>
        </w:rPr>
        <w:t xml:space="preserve"> present </w:t>
      </w:r>
      <w:r w:rsidRPr="005145AC">
        <w:rPr>
          <w:highlight w:val="cyan"/>
          <w:u w:val="single"/>
        </w:rPr>
        <w:t>woes</w:t>
      </w:r>
      <w:r w:rsidRPr="00DF3C3A">
        <w:rPr>
          <w:sz w:val="12"/>
        </w:rPr>
        <w:t xml:space="preserve">. People will put up with a lot if they feel like their family’s lives are getting better. ‘Going for growth’ involves a focus on the lowesthanging policy fruit. For example, in most Englishspeaking countries, urban zoning and planning laws have created housing crises in prosperous cities. Living in Sydney, London or San Francisco is astonishingly expensive now by historical or international standards. Apart from the first-order effects this has of raising people’s cost of living, the second-order effect is probably a significant drag on growth. By preventing people from moving to where they could be most productive, expensive housing holds economic growth back. This ‘spatial misallocation’ is estimated by Chang-Tai Hsieh and Enrico Moretti to have lowered aggregate US growth by more than 50% between 1964 and 2009.11 The same is likely true in other Englishspeaking countries. (Continental Europe has different problems.) Another example is tax, where the structure of corporation tax is such that investment is usually taxed heavily. This need not be the case: full capital expensing would effectively shift the burden of corporation tax away from investment towards consumption and be far less of a drag on growth. This would also probably allow the creation of more manufacturing jobs in developed countries, since it is machinery and property investment that are typically hit hardest by corporation tax. (In the UK, former Chancellor George Osborne funded his headline corporation tax cuts by increasing the relative tax burden on machinery and property investment.) Neoliberals will always be a small group. But </w:t>
      </w:r>
      <w:r w:rsidRPr="005145AC">
        <w:rPr>
          <w:highlight w:val="cyan"/>
          <w:u w:val="single"/>
        </w:rPr>
        <w:t>the idea of neolib</w:t>
      </w:r>
      <w:r w:rsidRPr="00DF3C3A">
        <w:rPr>
          <w:sz w:val="12"/>
        </w:rPr>
        <w:t xml:space="preserve">eralism has </w:t>
      </w:r>
      <w:r w:rsidRPr="005145AC">
        <w:rPr>
          <w:highlight w:val="cyan"/>
          <w:u w:val="single"/>
        </w:rPr>
        <w:t>captured</w:t>
      </w:r>
      <w:r w:rsidRPr="00DF3C3A">
        <w:rPr>
          <w:u w:val="single"/>
        </w:rPr>
        <w:t xml:space="preserve"> some people’s </w:t>
      </w:r>
      <w:r w:rsidRPr="005145AC">
        <w:rPr>
          <w:highlight w:val="cyan"/>
          <w:u w:val="single"/>
        </w:rPr>
        <w:t>imaginations</w:t>
      </w:r>
      <w:r w:rsidRPr="00DF3C3A">
        <w:rPr>
          <w:u w:val="single"/>
        </w:rPr>
        <w:t xml:space="preserve"> and seems to be filling an open niche in the political market</w:t>
      </w:r>
      <w:r w:rsidRPr="00DF3C3A">
        <w:rPr>
          <w:sz w:val="12"/>
        </w:rPr>
        <w:t xml:space="preserve">. Online especially, many </w:t>
      </w:r>
      <w:r w:rsidRPr="005145AC">
        <w:rPr>
          <w:highlight w:val="cyan"/>
          <w:u w:val="single"/>
        </w:rPr>
        <w:t>younger people</w:t>
      </w:r>
      <w:r w:rsidRPr="00DF3C3A">
        <w:rPr>
          <w:u w:val="single"/>
        </w:rPr>
        <w:t xml:space="preserve"> who</w:t>
      </w:r>
      <w:r w:rsidRPr="00DF3C3A">
        <w:rPr>
          <w:sz w:val="12"/>
        </w:rPr>
        <w:t xml:space="preserve"> are uncomfortable with libertarianism’s dogmatic image and </w:t>
      </w:r>
      <w:r w:rsidRPr="005145AC">
        <w:rPr>
          <w:rStyle w:val="Emphasis"/>
          <w:highlight w:val="cyan"/>
        </w:rPr>
        <w:t>enjoy the naughtiness</w:t>
      </w:r>
      <w:r w:rsidRPr="005145AC">
        <w:rPr>
          <w:highlight w:val="cyan"/>
          <w:u w:val="single"/>
        </w:rPr>
        <w:t xml:space="preserve"> of</w:t>
      </w:r>
      <w:r w:rsidRPr="00DF3C3A">
        <w:rPr>
          <w:u w:val="single"/>
        </w:rPr>
        <w:t xml:space="preserve"> </w:t>
      </w:r>
      <w:r w:rsidRPr="00DF3C3A">
        <w:rPr>
          <w:rStyle w:val="Emphasis"/>
        </w:rPr>
        <w:t xml:space="preserve">re-appropriating </w:t>
      </w:r>
      <w:r w:rsidRPr="005145AC">
        <w:rPr>
          <w:rStyle w:val="Emphasis"/>
          <w:highlight w:val="cyan"/>
        </w:rPr>
        <w:t>a political swear word</w:t>
      </w:r>
      <w:r w:rsidRPr="00DF3C3A">
        <w:rPr>
          <w:u w:val="single"/>
        </w:rPr>
        <w:t xml:space="preserve"> have adopted the label</w:t>
      </w:r>
      <w:r w:rsidRPr="00DF3C3A">
        <w:rPr>
          <w:sz w:val="12"/>
        </w:rPr>
        <w:t xml:space="preserve">. </w:t>
      </w:r>
    </w:p>
    <w:p w14:paraId="2B9B4887" w14:textId="77777777" w:rsidR="00E71959" w:rsidRPr="00E71959" w:rsidRDefault="00E71959" w:rsidP="00E71959"/>
    <w:p w14:paraId="2D20378E" w14:textId="77777777" w:rsidR="002674A5" w:rsidRPr="00AA0B9E" w:rsidRDefault="002674A5" w:rsidP="002674A5">
      <w:pPr>
        <w:pStyle w:val="Heading4"/>
      </w:pPr>
      <w:r>
        <w:lastRenderedPageBreak/>
        <w:t xml:space="preserve">Neolib discourse </w:t>
      </w:r>
      <w:r w:rsidRPr="007C0671">
        <w:rPr>
          <w:i/>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neolib’s perpetuation of sexualized, racialized, and socio-economic repression. </w:t>
      </w:r>
    </w:p>
    <w:p w14:paraId="48001C33" w14:textId="77777777" w:rsidR="002674A5" w:rsidRDefault="002674A5" w:rsidP="002674A5">
      <w:pPr>
        <w:pStyle w:val="Heading4"/>
      </w:pPr>
      <w:r>
        <w:t>Della Faille ‘15</w:t>
      </w:r>
    </w:p>
    <w:p w14:paraId="4746B3A8" w14:textId="77777777" w:rsidR="002674A5" w:rsidRPr="00623125" w:rsidRDefault="002674A5" w:rsidP="002674A5">
      <w:pPr>
        <w:rPr>
          <w:sz w:val="18"/>
          <w:szCs w:val="18"/>
        </w:rPr>
      </w:pPr>
      <w:r w:rsidRPr="00623125">
        <w:rPr>
          <w:sz w:val="18"/>
          <w:szCs w:val="18"/>
        </w:rPr>
        <w:t>Dr. Dimitri DELLA FAILLE (PhD, Sociology) is a professor in International Development and Social Sciences at Université du Québec en Outaouai - “A Sociological Understanding of Neoliberal Discourses of Development” - #E&amp;F - https://hal.archives-ouvertes.fr/hal-02046915/document</w:t>
      </w:r>
    </w:p>
    <w:p w14:paraId="7E6719C8" w14:textId="77777777" w:rsidR="002674A5" w:rsidRDefault="002674A5" w:rsidP="002674A5"/>
    <w:p w14:paraId="5455011F" w14:textId="77777777" w:rsidR="002674A5" w:rsidRPr="008A1958" w:rsidRDefault="002674A5" w:rsidP="002674A5">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5C18D8A7" w14:textId="77777777" w:rsidR="002674A5" w:rsidRPr="00E72B6E" w:rsidRDefault="002674A5" w:rsidP="002674A5">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403C6911" w14:textId="77777777" w:rsidR="002674A5" w:rsidRPr="00E72B6E" w:rsidRDefault="002674A5" w:rsidP="002674A5">
      <w:pPr>
        <w:rPr>
          <w:sz w:val="14"/>
          <w:szCs w:val="14"/>
        </w:rPr>
      </w:pPr>
      <w:r w:rsidRPr="00E72B6E">
        <w:rPr>
          <w:sz w:val="14"/>
          <w:szCs w:val="14"/>
        </w:rPr>
        <w:t>Words of Caution</w:t>
      </w:r>
    </w:p>
    <w:p w14:paraId="68978851" w14:textId="77777777" w:rsidR="002674A5" w:rsidRPr="00E72B6E" w:rsidRDefault="002674A5" w:rsidP="002674A5">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18556EC9" w14:textId="77777777" w:rsidR="002674A5" w:rsidRPr="00E72B6E" w:rsidRDefault="002674A5" w:rsidP="002674A5">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2087C2F4" w14:textId="77777777" w:rsidR="002674A5" w:rsidRPr="00E72B6E" w:rsidRDefault="002674A5" w:rsidP="002674A5">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134ECB62" w14:textId="77777777" w:rsidR="002674A5" w:rsidRPr="00AA0B9E" w:rsidRDefault="002674A5" w:rsidP="002674A5">
      <w:pPr>
        <w:rPr>
          <w:rStyle w:val="Emphasis"/>
        </w:rPr>
      </w:pPr>
      <w:r w:rsidRPr="00AA0B9E">
        <w:rPr>
          <w:rStyle w:val="Emphasis"/>
        </w:rPr>
        <w:t>Understanding discourse and its analysis</w:t>
      </w:r>
    </w:p>
    <w:p w14:paraId="50DD1FAE" w14:textId="77777777" w:rsidR="002674A5" w:rsidRPr="00AA0B9E" w:rsidRDefault="002674A5" w:rsidP="002674A5">
      <w:pPr>
        <w:rPr>
          <w:sz w:val="14"/>
          <w:szCs w:val="14"/>
        </w:rPr>
      </w:pPr>
      <w:r w:rsidRPr="00AA0B9E">
        <w:rPr>
          <w:sz w:val="14"/>
          <w:szCs w:val="14"/>
        </w:rPr>
        <w:t xml:space="preserve">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w:t>
      </w:r>
      <w:r w:rsidRPr="00AA0B9E">
        <w:rPr>
          <w:sz w:val="14"/>
          <w:szCs w:val="14"/>
        </w:rPr>
        <w:lastRenderedPageBreak/>
        <w:t>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4E152F13" w14:textId="77777777" w:rsidR="002674A5" w:rsidRPr="00AA0B9E" w:rsidRDefault="002674A5" w:rsidP="002674A5">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1DBBD614" w14:textId="77777777" w:rsidR="002674A5" w:rsidRPr="00AA0B9E" w:rsidRDefault="002674A5" w:rsidP="002674A5">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(Rorty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acknowledge that language is not limited to otherwise unrelated individual acts.</w:t>
      </w:r>
    </w:p>
    <w:p w14:paraId="4A107F80" w14:textId="77777777" w:rsidR="002674A5" w:rsidRPr="00AA0B9E" w:rsidRDefault="002674A5" w:rsidP="002674A5">
      <w:pPr>
        <w:rPr>
          <w:sz w:val="14"/>
        </w:rPr>
      </w:pPr>
      <w:r w:rsidRPr="004B3634">
        <w:rPr>
          <w:rStyle w:val="StyleUnderline"/>
          <w:highlight w:val="green"/>
        </w:rPr>
        <w:t>Discourse analysis</w:t>
      </w:r>
      <w:r w:rsidRPr="00AA0B9E">
        <w:rPr>
          <w:sz w:val="14"/>
        </w:rPr>
        <w:t xml:space="preserve"> </w:t>
      </w:r>
      <w:r w:rsidRPr="004B3634">
        <w:rPr>
          <w:rStyle w:val="StyleUnderline"/>
          <w:highlight w:val="green"/>
        </w:rPr>
        <w:t>could be described as</w:t>
      </w:r>
      <w:r w:rsidRPr="00AA0B9E">
        <w:rPr>
          <w:sz w:val="14"/>
        </w:rPr>
        <w:t xml:space="preserve"> a </w:t>
      </w:r>
      <w:r w:rsidRPr="004B3634">
        <w:rPr>
          <w:rStyle w:val="StyleUnderline"/>
          <w:highlight w:val="green"/>
        </w:rPr>
        <w:t>political</w:t>
      </w:r>
      <w:r w:rsidRPr="004B3634">
        <w:rPr>
          <w:rStyle w:val="StyleUnderline"/>
        </w:rPr>
        <w:t xml:space="preserve"> </w:t>
      </w:r>
      <w:r w:rsidRPr="00AA0B9E">
        <w:rPr>
          <w:sz w:val="14"/>
        </w:rPr>
        <w:t xml:space="preserve">understanding of the </w:t>
      </w:r>
      <w:r w:rsidRPr="004B3634">
        <w:rPr>
          <w:rStyle w:val="StyleUnderline"/>
          <w:highlight w:val="green"/>
        </w:rPr>
        <w:t>use of language in</w:t>
      </w:r>
      <w:r w:rsidRPr="00AA0B9E">
        <w:rPr>
          <w:sz w:val="14"/>
        </w:rPr>
        <w:t xml:space="preserve"> </w:t>
      </w:r>
      <w:r w:rsidRPr="004B3634">
        <w:rPr>
          <w:rStyle w:val="Emphasis"/>
          <w:highlight w:val="green"/>
        </w:rPr>
        <w:t>the context of unequal access to platforms of decision making</w:t>
      </w:r>
      <w:r w:rsidRPr="00AA0B9E">
        <w:rPr>
          <w:sz w:val="14"/>
        </w:rPr>
        <w:t xml:space="preserve">, economic resources, </w:t>
      </w:r>
      <w:r w:rsidRPr="004B3634">
        <w:rPr>
          <w:rStyle w:val="StyleUnderline"/>
        </w:rPr>
        <w:t>and social recognition</w:t>
      </w:r>
      <w:r w:rsidRPr="00AA0B9E">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75F84137" w14:textId="77777777" w:rsidR="002674A5" w:rsidRPr="00AA0B9E" w:rsidRDefault="002674A5" w:rsidP="002674A5">
      <w:pPr>
        <w:rPr>
          <w:sz w:val="14"/>
        </w:rPr>
      </w:pPr>
      <w:r w:rsidRPr="00AA0B9E">
        <w:rPr>
          <w:sz w:val="14"/>
        </w:rPr>
        <w:t xml:space="preserve">Some schools of </w:t>
      </w:r>
      <w:r w:rsidRPr="004B3634">
        <w:rPr>
          <w:rStyle w:val="StyleUnderline"/>
          <w:highlight w:val="green"/>
        </w:rPr>
        <w:t>discourse analysis</w:t>
      </w:r>
      <w:r w:rsidRPr="00AA0B9E">
        <w:rPr>
          <w:sz w:val="14"/>
        </w:rPr>
        <w:t xml:space="preserve"> </w:t>
      </w:r>
      <w:r w:rsidRPr="004B3634">
        <w:rPr>
          <w:rStyle w:val="StyleUnderline"/>
          <w:highlight w:val="green"/>
        </w:rPr>
        <w:t xml:space="preserve">criticize social </w:t>
      </w:r>
      <w:r w:rsidRPr="004B3634">
        <w:rPr>
          <w:rStyle w:val="Emphasis"/>
          <w:highlight w:val="green"/>
        </w:rPr>
        <w:t>reproduction</w:t>
      </w:r>
      <w:r w:rsidRPr="00AA0B9E">
        <w:rPr>
          <w:sz w:val="14"/>
        </w:rPr>
        <w:t xml:space="preserve"> </w:t>
      </w:r>
      <w:r w:rsidRPr="004B3634">
        <w:rPr>
          <w:rStyle w:val="StyleUnderline"/>
          <w:highlight w:val="green"/>
        </w:rPr>
        <w:t xml:space="preserve">of </w:t>
      </w:r>
      <w:r w:rsidRPr="004B3634">
        <w:rPr>
          <w:rStyle w:val="Emphasis"/>
          <w:highlight w:val="green"/>
        </w:rPr>
        <w:t>gender inequality</w:t>
      </w:r>
      <w:r w:rsidRPr="00AA0B9E">
        <w:rPr>
          <w:sz w:val="14"/>
        </w:rPr>
        <w:t xml:space="preserve">, </w:t>
      </w:r>
      <w:r w:rsidRPr="004B3634">
        <w:rPr>
          <w:rStyle w:val="Emphasis"/>
          <w:highlight w:val="green"/>
        </w:rPr>
        <w:t>racism</w:t>
      </w:r>
      <w:r w:rsidRPr="00AA0B9E">
        <w:rPr>
          <w:sz w:val="14"/>
        </w:rPr>
        <w:t xml:space="preserve"> </w:t>
      </w:r>
      <w:r w:rsidRPr="004B3634">
        <w:rPr>
          <w:rStyle w:val="StyleUnderline"/>
          <w:highlight w:val="green"/>
        </w:rPr>
        <w:t xml:space="preserve">and </w:t>
      </w:r>
      <w:r w:rsidRPr="004B3634">
        <w:rPr>
          <w:rStyle w:val="StyleUnderline"/>
        </w:rPr>
        <w:t xml:space="preserve">social </w:t>
      </w:r>
      <w:r w:rsidRPr="004B3634">
        <w:rPr>
          <w:rStyle w:val="Emphasis"/>
          <w:highlight w:val="green"/>
        </w:rPr>
        <w:t>class.</w:t>
      </w:r>
      <w:r w:rsidRPr="00AA0B9E">
        <w:rPr>
          <w:sz w:val="14"/>
        </w:rPr>
        <w:t xml:space="preserve"> </w:t>
      </w:r>
      <w:r w:rsidRPr="004B3634">
        <w:rPr>
          <w:rStyle w:val="StyleUnderline"/>
        </w:rPr>
        <w:t>Critical Discourse Analysis is an example of this field</w:t>
      </w:r>
      <w:r w:rsidRPr="00AA0B9E">
        <w:rPr>
          <w:sz w:val="14"/>
        </w:rPr>
        <w:t xml:space="preserve">. For this school of thought, discourse analysis is the social study of language, its social constraints and its effects (Fairclough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4FEAD483" w14:textId="77777777" w:rsidR="002674A5" w:rsidRPr="00AA0B9E" w:rsidRDefault="002674A5" w:rsidP="002674A5">
      <w:pPr>
        <w:rPr>
          <w:sz w:val="14"/>
        </w:rPr>
      </w:pPr>
      <w:r w:rsidRPr="00AA0B9E">
        <w:rPr>
          <w:sz w:val="14"/>
        </w:rPr>
        <w:t xml:space="preserve">While our presentation of neoliberal discourses and its analysis does not fall totally under the umbrella of the school of Critical Discourse Analysis, this paper demonstrates how to analyse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economy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16306614" w14:textId="77777777" w:rsidR="00A03B11" w:rsidRDefault="00A03B11" w:rsidP="00A03B11">
      <w:pPr>
        <w:pStyle w:val="Heading1"/>
      </w:pPr>
      <w:r>
        <w:lastRenderedPageBreak/>
        <w:t xml:space="preserve">2NC Round 5 </w:t>
      </w:r>
    </w:p>
    <w:p w14:paraId="59C8CE61" w14:textId="77777777" w:rsidR="00A03B11" w:rsidRDefault="00A03B11" w:rsidP="00A03B11">
      <w:pPr>
        <w:pStyle w:val="Heading2"/>
      </w:pPr>
      <w:r>
        <w:lastRenderedPageBreak/>
        <w:t>FTC CP</w:t>
      </w:r>
    </w:p>
    <w:p w14:paraId="07A23329" w14:textId="77777777" w:rsidR="00A03B11" w:rsidRDefault="00A03B11" w:rsidP="00A03B11">
      <w:pPr>
        <w:pStyle w:val="Heading3"/>
      </w:pPr>
      <w:r>
        <w:lastRenderedPageBreak/>
        <w:t>OV – 2NC-1NR</w:t>
      </w:r>
    </w:p>
    <w:p w14:paraId="74917027" w14:textId="77777777" w:rsidR="00A03B11" w:rsidRDefault="00A03B11" w:rsidP="00A03B11"/>
    <w:p w14:paraId="0A887438" w14:textId="77777777" w:rsidR="00A03B11" w:rsidRDefault="00A03B11" w:rsidP="00A03B11">
      <w:pPr>
        <w:pStyle w:val="Heading4"/>
      </w:pPr>
      <w:r>
        <w:t xml:space="preserve">At the top - </w:t>
      </w:r>
    </w:p>
    <w:p w14:paraId="2FDF3920" w14:textId="77777777" w:rsidR="00A03B11" w:rsidRDefault="00A03B11" w:rsidP="00A03B11">
      <w:pPr>
        <w:pStyle w:val="Heading4"/>
      </w:pPr>
      <w:r>
        <w:t xml:space="preserve">Our internal net benefit is </w:t>
      </w:r>
      <w:r w:rsidRPr="002D3514">
        <w:rPr>
          <w:i/>
          <w:u w:val="single"/>
        </w:rPr>
        <w:t>perception of FTC independence</w:t>
      </w:r>
      <w:r>
        <w:t xml:space="preserve">. </w:t>
      </w:r>
    </w:p>
    <w:p w14:paraId="219F3D9E" w14:textId="77777777" w:rsidR="00A03B11" w:rsidRDefault="00A03B11" w:rsidP="00A03B11">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750BAAB1" w14:textId="77777777" w:rsidR="00A03B11" w:rsidRPr="007E0FB0" w:rsidRDefault="00A03B11" w:rsidP="00A03B11">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5BA02F67" w14:textId="77777777" w:rsidR="00A03B11" w:rsidRDefault="00A03B11" w:rsidP="00A03B11"/>
    <w:p w14:paraId="2B4759DC" w14:textId="77777777" w:rsidR="00A03B11" w:rsidRDefault="00A03B11" w:rsidP="00A03B11">
      <w:pPr>
        <w:pStyle w:val="Heading4"/>
      </w:pPr>
      <w:r>
        <w:t xml:space="preserve">Free trade turns case – it checks ongoing global wars which structurally complicate the Aff advantages AND detract resources for Aff enforcement. </w:t>
      </w:r>
    </w:p>
    <w:p w14:paraId="6B4F25C9" w14:textId="77777777" w:rsidR="00A03B11" w:rsidRDefault="00A03B11" w:rsidP="00A03B11"/>
    <w:p w14:paraId="56697A31" w14:textId="77777777" w:rsidR="00A03B11" w:rsidRDefault="00A03B11" w:rsidP="00A03B11">
      <w:pPr>
        <w:pStyle w:val="Heading4"/>
      </w:pPr>
      <w:r>
        <w:t>Our ev lists six extinction warrants – we’ll deepen the terminals:</w:t>
      </w:r>
    </w:p>
    <w:p w14:paraId="2781927A" w14:textId="77777777" w:rsidR="00A03B11" w:rsidRDefault="00A03B11" w:rsidP="00A03B11"/>
    <w:p w14:paraId="30DD22A5" w14:textId="77777777" w:rsidR="00A03B11" w:rsidRDefault="00A03B11" w:rsidP="00A03B11">
      <w:pPr>
        <w:pStyle w:val="Heading4"/>
      </w:pPr>
      <w:r>
        <w:t>(  ) geoengineering overcompensates – fails and causes extinction.</w:t>
      </w:r>
    </w:p>
    <w:p w14:paraId="2E86E2FE" w14:textId="77777777" w:rsidR="00A03B11" w:rsidRDefault="00A03B11" w:rsidP="00A03B11">
      <w:pPr>
        <w:pStyle w:val="Heading4"/>
      </w:pPr>
      <w:r>
        <w:t>Baum ‘13</w:t>
      </w:r>
    </w:p>
    <w:p w14:paraId="07BEF5F4" w14:textId="77777777" w:rsidR="00A03B11" w:rsidRPr="004462A0" w:rsidRDefault="00A03B11" w:rsidP="00A03B11">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43EE56A6" w14:textId="77777777" w:rsidR="00A03B11" w:rsidRDefault="00A03B11" w:rsidP="00A03B11"/>
    <w:p w14:paraId="297F034F" w14:textId="77777777" w:rsidR="00A03B11" w:rsidRPr="002D3514" w:rsidRDefault="00A03B11" w:rsidP="00A03B11">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08AEC1D9" w14:textId="77777777" w:rsidR="00A03B11" w:rsidRDefault="00A03B11" w:rsidP="00A03B11"/>
    <w:p w14:paraId="334F54A2" w14:textId="77777777" w:rsidR="00A03B11" w:rsidRDefault="00A03B11" w:rsidP="00A03B11">
      <w:pPr>
        <w:pStyle w:val="Heading4"/>
      </w:pPr>
      <w:r>
        <w:t xml:space="preserve">(  ) </w:t>
      </w:r>
      <w:r w:rsidRPr="0043446C">
        <w:rPr>
          <w:i/>
          <w:u w:val="single"/>
        </w:rPr>
        <w:t>Prolif</w:t>
      </w:r>
      <w:r>
        <w:t xml:space="preserve"> and </w:t>
      </w:r>
      <w:r w:rsidRPr="0043446C">
        <w:rPr>
          <w:i/>
          <w:u w:val="single"/>
        </w:rPr>
        <w:t xml:space="preserve">climate </w:t>
      </w:r>
      <w:r>
        <w:t>each independently cause extinction</w:t>
      </w:r>
    </w:p>
    <w:p w14:paraId="056EAA8A" w14:textId="77777777" w:rsidR="00A03B11" w:rsidRPr="0043446C" w:rsidRDefault="00A03B11" w:rsidP="00A03B11">
      <w:pPr>
        <w:pStyle w:val="ListParagraph"/>
        <w:numPr>
          <w:ilvl w:val="0"/>
          <w:numId w:val="13"/>
        </w:numPr>
        <w:rPr>
          <w:sz w:val="18"/>
          <w:szCs w:val="18"/>
        </w:rPr>
      </w:pPr>
      <w:r w:rsidRPr="0043446C">
        <w:rPr>
          <w:sz w:val="18"/>
          <w:szCs w:val="18"/>
        </w:rPr>
        <w:t>Climate change is true and real bad</w:t>
      </w:r>
    </w:p>
    <w:p w14:paraId="019121E4" w14:textId="77777777" w:rsidR="00A03B11" w:rsidRPr="0043446C" w:rsidRDefault="00A03B11" w:rsidP="00A03B11">
      <w:pPr>
        <w:pStyle w:val="ListParagraph"/>
        <w:numPr>
          <w:ilvl w:val="0"/>
          <w:numId w:val="13"/>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37CDCC52" w14:textId="77777777" w:rsidR="00A03B11" w:rsidRPr="0043446C" w:rsidRDefault="00A03B11" w:rsidP="00A03B11"/>
    <w:p w14:paraId="6D242ADF" w14:textId="77777777" w:rsidR="00A03B11" w:rsidRDefault="00A03B11" w:rsidP="00A03B11">
      <w:r w:rsidRPr="00844D17">
        <w:rPr>
          <w:rStyle w:val="Style13ptBold"/>
        </w:rPr>
        <w:t xml:space="preserve">Thakur </w:t>
      </w:r>
      <w:r>
        <w:rPr>
          <w:rStyle w:val="Style13ptBold"/>
        </w:rPr>
        <w:t>‘</w:t>
      </w:r>
      <w:r w:rsidRPr="00844D17">
        <w:rPr>
          <w:rStyle w:val="Style13ptBold"/>
        </w:rPr>
        <w:t>15</w:t>
      </w:r>
      <w:r>
        <w:t xml:space="preserve"> </w:t>
      </w:r>
    </w:p>
    <w:p w14:paraId="1F8DA473" w14:textId="77777777" w:rsidR="00A03B11" w:rsidRPr="00844D17" w:rsidRDefault="00A03B11" w:rsidP="00A03B11">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17EA97F0" w14:textId="77777777" w:rsidR="00A03B11" w:rsidRDefault="00A03B11" w:rsidP="00A03B11">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1DD38298" w14:textId="77777777" w:rsidR="00A03B11" w:rsidRDefault="00A03B11" w:rsidP="00A03B11"/>
    <w:p w14:paraId="5645C1BB" w14:textId="77777777" w:rsidR="00A03B11" w:rsidRPr="00EB5767" w:rsidRDefault="00A03B11" w:rsidP="00A03B11"/>
    <w:p w14:paraId="4D260BD5" w14:textId="77777777" w:rsidR="00A03B11" w:rsidRDefault="00A03B11" w:rsidP="00A03B11">
      <w:pPr>
        <w:pStyle w:val="Heading4"/>
      </w:pPr>
      <w:r>
        <w:t>(  ) Arctic war means extinction</w:t>
      </w:r>
    </w:p>
    <w:p w14:paraId="47A0CF9B" w14:textId="77777777" w:rsidR="00A03B11" w:rsidRPr="008D6D6B" w:rsidRDefault="00A03B11" w:rsidP="00A03B11">
      <w:pPr>
        <w:pStyle w:val="Heading4"/>
        <w:numPr>
          <w:ilvl w:val="0"/>
          <w:numId w:val="13"/>
        </w:numPr>
        <w:tabs>
          <w:tab w:val="num" w:pos="360"/>
        </w:tabs>
        <w:ind w:left="0" w:firstLine="0"/>
        <w:rPr>
          <w:b w:val="0"/>
          <w:bCs w:val="0"/>
          <w:sz w:val="18"/>
          <w:szCs w:val="18"/>
        </w:rPr>
      </w:pPr>
      <w:r w:rsidRPr="008D6D6B">
        <w:rPr>
          <w:b w:val="0"/>
          <w:sz w:val="18"/>
          <w:szCs w:val="18"/>
        </w:rPr>
        <w:t xml:space="preserve">outweighs on probability and magnitude – war exits the region, goes nuclear, and can be instigated by miscalc. </w:t>
      </w:r>
    </w:p>
    <w:p w14:paraId="7F49565B" w14:textId="77777777" w:rsidR="00A03B11" w:rsidRPr="00B074F3" w:rsidRDefault="00A03B11" w:rsidP="00A03B11">
      <w:pPr>
        <w:rPr>
          <w:rStyle w:val="Style13ptBold"/>
        </w:rPr>
      </w:pPr>
      <w:r w:rsidRPr="00B074F3">
        <w:rPr>
          <w:rStyle w:val="Style13ptBold"/>
        </w:rPr>
        <w:t>Chrisinger ‘20</w:t>
      </w:r>
    </w:p>
    <w:p w14:paraId="3B82D439" w14:textId="77777777" w:rsidR="00A03B11" w:rsidRPr="00B074F3" w:rsidRDefault="00A03B11" w:rsidP="00A03B11">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w:t>
      </w:r>
      <w:r>
        <w:rPr>
          <w:sz w:val="18"/>
          <w:szCs w:val="18"/>
        </w:rPr>
        <w:lastRenderedPageBreak/>
        <w:t xml:space="preserve">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25146F97" w14:textId="77777777" w:rsidR="00A03B11" w:rsidRDefault="00A03B11" w:rsidP="00A03B11"/>
    <w:p w14:paraId="1C09C861" w14:textId="77777777" w:rsidR="00A03B11" w:rsidRPr="00A86092" w:rsidRDefault="00A03B11" w:rsidP="00A03B11">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3E58E085" w14:textId="77777777" w:rsidR="00A03B11" w:rsidRPr="00A86092" w:rsidRDefault="00A03B11" w:rsidP="00A03B11">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72AA1964" w14:textId="77777777" w:rsidR="00A03B11" w:rsidRPr="00A86092" w:rsidRDefault="00A03B11" w:rsidP="00A03B11">
      <w:pPr>
        <w:rPr>
          <w:sz w:val="14"/>
          <w:szCs w:val="14"/>
        </w:rPr>
      </w:pPr>
      <w:r w:rsidRPr="00A86092">
        <w:rPr>
          <w:sz w:val="14"/>
          <w:szCs w:val="14"/>
        </w:rPr>
        <w:t>Is this the beginning of a new Cold War?</w:t>
      </w:r>
    </w:p>
    <w:p w14:paraId="029D11AF" w14:textId="77777777" w:rsidR="00A03B11" w:rsidRPr="00A86092" w:rsidRDefault="00A03B11" w:rsidP="00A03B11">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5EBC1FE5" w14:textId="77777777" w:rsidR="00A03B11" w:rsidRPr="00A86092" w:rsidRDefault="00A03B11" w:rsidP="00A03B11">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72206C4F" w14:textId="77777777" w:rsidR="00A03B11" w:rsidRPr="00A86092" w:rsidRDefault="00A03B11" w:rsidP="00A03B11">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60E7F48E" w14:textId="77777777" w:rsidR="00A03B11" w:rsidRPr="00A86092" w:rsidRDefault="00A03B11" w:rsidP="00A03B11">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3D9DCE1E" w14:textId="77777777" w:rsidR="00A03B11" w:rsidRPr="00A86092" w:rsidRDefault="00A03B11" w:rsidP="00A03B11">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69F92944" w14:textId="77777777" w:rsidR="00A03B11" w:rsidRPr="00A86092" w:rsidRDefault="00A03B11" w:rsidP="00A03B11">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16B103C7" w14:textId="77777777" w:rsidR="00A03B11" w:rsidRPr="00A91DCF" w:rsidRDefault="00A03B11" w:rsidP="00A03B11">
      <w:pPr>
        <w:rPr>
          <w:rStyle w:val="Emphasis"/>
        </w:rPr>
      </w:pPr>
      <w:r w:rsidRPr="00B074F3">
        <w:rPr>
          <w:rStyle w:val="Emphasis"/>
          <w:highlight w:val="green"/>
        </w:rPr>
        <w:t>Russia won’t back down</w:t>
      </w:r>
    </w:p>
    <w:p w14:paraId="1FEA9641" w14:textId="77777777" w:rsidR="00A03B11" w:rsidRPr="00A86092" w:rsidRDefault="00A03B11" w:rsidP="00A03B11">
      <w:pPr>
        <w:rPr>
          <w:sz w:val="14"/>
        </w:rPr>
      </w:pPr>
      <w:r w:rsidRPr="00A86092">
        <w:rPr>
          <w:sz w:val="14"/>
        </w:rPr>
        <w:lastRenderedPageBreak/>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0592EE7E" w14:textId="77777777" w:rsidR="00A03B11" w:rsidRDefault="00A03B11" w:rsidP="00A03B11"/>
    <w:p w14:paraId="70D4180F" w14:textId="77777777" w:rsidR="00A03B11" w:rsidRDefault="00A03B11" w:rsidP="00A03B11"/>
    <w:p w14:paraId="13ABF1CF" w14:textId="77777777" w:rsidR="00A03B11" w:rsidRDefault="00A03B11" w:rsidP="00A03B11">
      <w:pPr>
        <w:pStyle w:val="Heading4"/>
      </w:pPr>
      <w:r>
        <w:t>(  ) Space conflict causes extinction</w:t>
      </w:r>
    </w:p>
    <w:p w14:paraId="46685D81" w14:textId="77777777" w:rsidR="00A03B11" w:rsidRPr="00DD4EC3" w:rsidRDefault="00A03B11" w:rsidP="00A03B11">
      <w:pPr>
        <w:pStyle w:val="ListParagraph"/>
        <w:numPr>
          <w:ilvl w:val="0"/>
          <w:numId w:val="13"/>
        </w:numPr>
        <w:rPr>
          <w:sz w:val="18"/>
          <w:szCs w:val="18"/>
        </w:rPr>
      </w:pPr>
      <w:r w:rsidRPr="00DD4EC3">
        <w:rPr>
          <w:sz w:val="18"/>
          <w:szCs w:val="18"/>
        </w:rPr>
        <w:t xml:space="preserve">creates “use it or lose it” pressures bc an attack on a satellite creates  communication and (subsequently) warfighting vulnerabilities; </w:t>
      </w:r>
    </w:p>
    <w:p w14:paraId="2CD7E665" w14:textId="77777777" w:rsidR="00A03B11" w:rsidRPr="00DD4EC3" w:rsidRDefault="00A03B11" w:rsidP="00A03B11">
      <w:pPr>
        <w:pStyle w:val="ListParagraph"/>
        <w:numPr>
          <w:ilvl w:val="0"/>
          <w:numId w:val="13"/>
        </w:numPr>
        <w:rPr>
          <w:sz w:val="18"/>
          <w:szCs w:val="18"/>
        </w:rPr>
      </w:pPr>
      <w:r w:rsidRPr="00DD4EC3">
        <w:rPr>
          <w:sz w:val="18"/>
          <w:szCs w:val="18"/>
        </w:rPr>
        <w:t>outweighs on probability</w:t>
      </w:r>
    </w:p>
    <w:p w14:paraId="71AE83EF" w14:textId="77777777" w:rsidR="00A03B11" w:rsidRPr="00DD4EC3" w:rsidRDefault="00A03B11" w:rsidP="00A03B11">
      <w:pPr>
        <w:pStyle w:val="ListParagraph"/>
      </w:pPr>
    </w:p>
    <w:p w14:paraId="4F086075" w14:textId="77777777" w:rsidR="00A03B11" w:rsidRPr="00DD4EC3" w:rsidRDefault="00A03B11" w:rsidP="00A03B11">
      <w:pPr>
        <w:rPr>
          <w:rStyle w:val="Style13ptBold"/>
        </w:rPr>
      </w:pPr>
      <w:r w:rsidRPr="00DD4EC3">
        <w:rPr>
          <w:rStyle w:val="Style13ptBold"/>
        </w:rPr>
        <w:t>Marshall ‘21</w:t>
      </w:r>
    </w:p>
    <w:p w14:paraId="0F69536E" w14:textId="77777777" w:rsidR="00A03B11" w:rsidRPr="00DD4EC3" w:rsidRDefault="00A03B11" w:rsidP="00A03B11">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56B25E27" w14:textId="77777777" w:rsidR="00A03B11" w:rsidRDefault="00A03B11" w:rsidP="00A03B11"/>
    <w:p w14:paraId="13D2EB0B" w14:textId="77777777" w:rsidR="00A03B11" w:rsidRPr="00DD4EC3" w:rsidRDefault="00A03B11" w:rsidP="00A03B11">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1D8FB58D" w14:textId="77777777" w:rsidR="00A03B11" w:rsidRPr="00DD4EC3" w:rsidRDefault="00A03B11" w:rsidP="00A03B11">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2D34B0AD" w14:textId="77777777" w:rsidR="00A03B11" w:rsidRPr="00DD4EC3" w:rsidRDefault="00A03B11" w:rsidP="00A03B11">
      <w:pPr>
        <w:rPr>
          <w:sz w:val="16"/>
          <w:szCs w:val="16"/>
        </w:rPr>
      </w:pPr>
      <w:r w:rsidRPr="00DD4EC3">
        <w:rPr>
          <w:sz w:val="16"/>
          <w:szCs w:val="16"/>
        </w:rPr>
        <w:t>Britain’s space force</w:t>
      </w:r>
    </w:p>
    <w:p w14:paraId="596A9724" w14:textId="77777777" w:rsidR="00A03B11" w:rsidRPr="00DD4EC3" w:rsidRDefault="00A03B11" w:rsidP="00A03B11">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6935260E" w14:textId="77777777" w:rsidR="00A03B11" w:rsidRPr="00DD4EC3" w:rsidRDefault="00A03B11" w:rsidP="00A03B11">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3701C918" w14:textId="77777777" w:rsidR="00A03B11" w:rsidRPr="00DD4EC3" w:rsidRDefault="00A03B11" w:rsidP="00A03B11">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5A8C67AC" w14:textId="77777777" w:rsidR="00A03B11" w:rsidRPr="00DD4EC3" w:rsidRDefault="00A03B11" w:rsidP="00A03B11">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57721609" w14:textId="77777777" w:rsidR="00A03B11" w:rsidRDefault="00A03B11" w:rsidP="00A03B11">
      <w:r w:rsidRPr="008F3E69">
        <w:rPr>
          <w:rStyle w:val="StyleUnderline"/>
          <w:highlight w:val="green"/>
        </w:rPr>
        <w:lastRenderedPageBreak/>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4EC44E54" w14:textId="77777777" w:rsidR="00A03B11" w:rsidRPr="00DD4EC3" w:rsidRDefault="00A03B11" w:rsidP="00A03B11">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5BFDDE68" w14:textId="77777777" w:rsidR="00A03B11" w:rsidRPr="00DD4EC3" w:rsidRDefault="00A03B11" w:rsidP="00A03B11">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354A1938" w14:textId="77777777" w:rsidR="00A03B11" w:rsidRPr="00DD4EC3" w:rsidRDefault="00A03B11" w:rsidP="00A03B11">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76B64039" w14:textId="77777777" w:rsidR="00A03B11" w:rsidRPr="00DD4EC3" w:rsidRDefault="00A03B11" w:rsidP="00A03B11">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48CAC477" w14:textId="77777777" w:rsidR="00A03B11" w:rsidRPr="00DD4EC3" w:rsidRDefault="00A03B11" w:rsidP="00A03B11">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25DFE984" w14:textId="77777777" w:rsidR="00A03B11" w:rsidRDefault="00A03B11" w:rsidP="00A03B11">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1A0E3017" w14:textId="77777777" w:rsidR="00A03B11" w:rsidRPr="00DD4EC3" w:rsidRDefault="00A03B11" w:rsidP="00A03B11">
      <w:pPr>
        <w:rPr>
          <w:rStyle w:val="Emphasis"/>
        </w:rPr>
      </w:pPr>
      <w:r w:rsidRPr="00DD4EC3">
        <w:rPr>
          <w:rStyle w:val="Emphasis"/>
        </w:rPr>
        <w:t>Dangers in orbit</w:t>
      </w:r>
    </w:p>
    <w:p w14:paraId="2D57B29B" w14:textId="77777777" w:rsidR="00A03B11" w:rsidRPr="00DD4EC3" w:rsidRDefault="00A03B11" w:rsidP="00A03B11">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186BAC64" w14:textId="77777777" w:rsidR="00A03B11" w:rsidRPr="000527AC" w:rsidRDefault="00A03B11" w:rsidP="00A03B11">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75C14820" w14:textId="77777777" w:rsidR="00A03B11" w:rsidRDefault="00A03B11" w:rsidP="00A03B11"/>
    <w:p w14:paraId="12F8DEA0" w14:textId="77777777" w:rsidR="00A03B11" w:rsidRDefault="00A03B11" w:rsidP="00A03B11">
      <w:pPr>
        <w:pStyle w:val="Heading4"/>
      </w:pPr>
      <w:r>
        <w:t>Our internationalism module</w:t>
      </w:r>
    </w:p>
    <w:p w14:paraId="70816249" w14:textId="77777777" w:rsidR="00A03B11" w:rsidRDefault="00A03B11" w:rsidP="00A03B11">
      <w:pPr>
        <w:pStyle w:val="Heading4"/>
      </w:pPr>
      <w:r>
        <w:t xml:space="preserve">1NC Nam gave a separate internal link – when other nations are commitment to a model that support agency independence in Antitrust regulation It checks rivalry spirals that hampers support for global Internationalism </w:t>
      </w:r>
      <w:r w:rsidRPr="00F570BF">
        <w:rPr>
          <w:i/>
          <w:u w:val="single"/>
        </w:rPr>
        <w:t>outside of free trade</w:t>
      </w:r>
      <w:r>
        <w:t xml:space="preserve">. </w:t>
      </w:r>
    </w:p>
    <w:p w14:paraId="2EA47345" w14:textId="77777777" w:rsidR="00A03B11" w:rsidRDefault="00A03B11" w:rsidP="00A03B11"/>
    <w:p w14:paraId="75E6F581" w14:textId="77777777" w:rsidR="00A03B11" w:rsidRDefault="00A03B11" w:rsidP="00A03B11">
      <w:pPr>
        <w:pStyle w:val="Heading4"/>
      </w:pPr>
      <w:r>
        <w:t xml:space="preserve">That’s key to check extinction from AI, climate, and security risks. </w:t>
      </w:r>
    </w:p>
    <w:p w14:paraId="38655518" w14:textId="77777777" w:rsidR="00A03B11" w:rsidRPr="007D3FEB" w:rsidRDefault="00A03B11" w:rsidP="00A03B11">
      <w:pPr>
        <w:rPr>
          <w:rStyle w:val="Style13ptBold"/>
        </w:rPr>
      </w:pPr>
      <w:bookmarkStart w:id="2" w:name="_Hlk49783523"/>
      <w:r w:rsidRPr="007D3FEB">
        <w:rPr>
          <w:rStyle w:val="Style13ptBold"/>
        </w:rPr>
        <w:t>Jain ‘19</w:t>
      </w:r>
    </w:p>
    <w:p w14:paraId="227E3DAE" w14:textId="77777777" w:rsidR="00A03B11" w:rsidRPr="007D3FEB" w:rsidRDefault="00A03B11" w:rsidP="00A03B11">
      <w:pPr>
        <w:rPr>
          <w:sz w:val="18"/>
          <w:szCs w:val="18"/>
        </w:rPr>
      </w:pPr>
      <w:r w:rsidRPr="007D3FEB">
        <w:rPr>
          <w:sz w:val="18"/>
          <w:szCs w:val="18"/>
        </w:rPr>
        <w:lastRenderedPageBreak/>
        <w:t>et al; Ash Jain is a Senior Fellow and coordinates the Atlantic Council’s Democratic Order Initiative and D10 Strategy Forum. He previously served as a member of the Secretary of State’s policy-planning staff, focusing on US alliances and partnerships, international norms, and challenges to the democratic order—including those posed by Russia, China, Iran, and North Korea. Mr. Jain has also taught as an adjunct professor at Georgetown University’s School of Foreign Service. He earned a JD/MS in foreign service from Georgetown University – “Present at the Re-Creation: A Global Strategy for Revitalizing, Adapting, and Defending a Rules-Based International System” - Atlantic Council Strategy Papers – October - #E&amp;F - https://www.atlanticcouncil.org/wp-content/uploads/2019/10/Present-at-the-Recreation.pdf</w:t>
      </w:r>
    </w:p>
    <w:bookmarkEnd w:id="2"/>
    <w:p w14:paraId="60110C62" w14:textId="77777777" w:rsidR="00A03B11" w:rsidRDefault="00A03B11" w:rsidP="00A03B11"/>
    <w:p w14:paraId="0914F315" w14:textId="77777777" w:rsidR="00A03B11" w:rsidRPr="009744D5" w:rsidRDefault="00A03B11" w:rsidP="00A03B11">
      <w:pPr>
        <w:rPr>
          <w:sz w:val="16"/>
        </w:rPr>
      </w:pPr>
      <w:r w:rsidRPr="006E5DC6">
        <w:rPr>
          <w:rStyle w:val="StyleUnderline"/>
          <w:highlight w:val="cyan"/>
        </w:rPr>
        <w:t>This international system</w:t>
      </w:r>
      <w:r w:rsidRPr="009744D5">
        <w:rPr>
          <w:sz w:val="16"/>
        </w:rPr>
        <w:t xml:space="preserve">, while not perfect, </w:t>
      </w:r>
      <w:r w:rsidRPr="006E5DC6">
        <w:rPr>
          <w:rStyle w:val="StyleUnderline"/>
          <w:highlight w:val="cyan"/>
        </w:rPr>
        <w:t>has proven</w:t>
      </w:r>
      <w:r w:rsidRPr="009744D5">
        <w:rPr>
          <w:sz w:val="16"/>
        </w:rPr>
        <w:t xml:space="preserve"> to be more </w:t>
      </w:r>
      <w:r w:rsidRPr="006E5DC6">
        <w:rPr>
          <w:rStyle w:val="StyleUnderline"/>
          <w:highlight w:val="cyan"/>
        </w:rPr>
        <w:t>successful</w:t>
      </w:r>
      <w:r w:rsidRPr="006E5DC6">
        <w:rPr>
          <w:rStyle w:val="StyleUnderline"/>
        </w:rPr>
        <w:t xml:space="preserve"> </w:t>
      </w:r>
      <w:r w:rsidRPr="009744D5">
        <w:rPr>
          <w:sz w:val="16"/>
        </w:rPr>
        <w:t xml:space="preserve">than any in human history </w:t>
      </w:r>
      <w:r w:rsidRPr="006E5DC6">
        <w:rPr>
          <w:rStyle w:val="StyleUnderline"/>
          <w:highlight w:val="cyan"/>
        </w:rPr>
        <w:t xml:space="preserve">at providing </w:t>
      </w:r>
      <w:r w:rsidRPr="006E5DC6">
        <w:rPr>
          <w:rStyle w:val="Emphasis"/>
          <w:highlight w:val="cyan"/>
        </w:rPr>
        <w:t>security</w:t>
      </w:r>
      <w:r w:rsidRPr="009744D5">
        <w:rPr>
          <w:sz w:val="16"/>
        </w:rPr>
        <w:t xml:space="preserve">, economic prosperity, and freedom. </w:t>
      </w:r>
      <w:r w:rsidRPr="006E5DC6">
        <w:rPr>
          <w:rStyle w:val="StyleUnderline"/>
          <w:highlight w:val="cyan"/>
        </w:rPr>
        <w:t>The ev</w:t>
      </w:r>
      <w:r w:rsidRPr="009744D5">
        <w:rPr>
          <w:sz w:val="16"/>
        </w:rPr>
        <w:t xml:space="preserve">idence </w:t>
      </w:r>
      <w:r w:rsidRPr="006E5DC6">
        <w:rPr>
          <w:rStyle w:val="StyleUnderline"/>
          <w:highlight w:val="cyan"/>
        </w:rPr>
        <w:t>of this is</w:t>
      </w:r>
      <w:r w:rsidRPr="009744D5">
        <w:rPr>
          <w:sz w:val="16"/>
        </w:rPr>
        <w:t xml:space="preserve"> apparent </w:t>
      </w:r>
      <w:r w:rsidRPr="006E5DC6">
        <w:rPr>
          <w:rStyle w:val="StyleUnderline"/>
          <w:highlight w:val="cyan"/>
        </w:rPr>
        <w:t>in the numbers.</w:t>
      </w:r>
      <w:r w:rsidRPr="009744D5">
        <w:rPr>
          <w:sz w:val="16"/>
        </w:rPr>
        <w:t xml:space="preserve"> </w:t>
      </w:r>
      <w:r w:rsidRPr="006E5DC6">
        <w:rPr>
          <w:rStyle w:val="StyleUnderline"/>
          <w:highlight w:val="cyan"/>
        </w:rPr>
        <w:t>Before</w:t>
      </w:r>
      <w:r w:rsidRPr="009744D5">
        <w:rPr>
          <w:sz w:val="16"/>
        </w:rPr>
        <w:t xml:space="preserve"> 19</w:t>
      </w:r>
      <w:r w:rsidRPr="006E5DC6">
        <w:rPr>
          <w:rStyle w:val="StyleUnderline"/>
          <w:highlight w:val="cyan"/>
        </w:rPr>
        <w:t>45,</w:t>
      </w:r>
      <w:r w:rsidRPr="006E5DC6">
        <w:rPr>
          <w:rStyle w:val="StyleUnderline"/>
        </w:rPr>
        <w:t xml:space="preserve"> </w:t>
      </w:r>
      <w:r w:rsidRPr="006E5DC6">
        <w:rPr>
          <w:rStyle w:val="StyleUnderline"/>
          <w:highlight w:val="cyan"/>
        </w:rPr>
        <w:t>major powers</w:t>
      </w:r>
      <w:r w:rsidRPr="009744D5">
        <w:rPr>
          <w:sz w:val="16"/>
        </w:rPr>
        <w:t xml:space="preserve"> </w:t>
      </w:r>
      <w:r w:rsidRPr="006E5DC6">
        <w:rPr>
          <w:rStyle w:val="Emphasis"/>
          <w:highlight w:val="cyan"/>
        </w:rPr>
        <w:t>frequently engaged in direct warfare on a massive scale</w:t>
      </w:r>
      <w:r w:rsidRPr="009744D5">
        <w:rPr>
          <w:sz w:val="16"/>
        </w:rPr>
        <w:t xml:space="preserve">, as in the Napoleonic Wars, World War I, and World War II. </w:t>
      </w:r>
      <w:r w:rsidRPr="00092964">
        <w:rPr>
          <w:rStyle w:val="StyleUnderline"/>
          <w:highlight w:val="cyan"/>
        </w:rPr>
        <w:t>Since 1945</w:t>
      </w:r>
      <w:r w:rsidRPr="009744D5">
        <w:rPr>
          <w:sz w:val="16"/>
        </w:rPr>
        <w:t xml:space="preserve">, however, </w:t>
      </w:r>
      <w:r w:rsidRPr="006E5DC6">
        <w:rPr>
          <w:rStyle w:val="StyleUnderline"/>
          <w:highlight w:val="cyan"/>
        </w:rPr>
        <w:t xml:space="preserve">there have been </w:t>
      </w:r>
      <w:r w:rsidRPr="006E5DC6">
        <w:rPr>
          <w:rStyle w:val="Emphasis"/>
          <w:highlight w:val="cyan"/>
        </w:rPr>
        <w:t>zero great-power wars</w:t>
      </w:r>
      <w:r w:rsidRPr="009744D5">
        <w:rPr>
          <w:sz w:val="16"/>
        </w:rPr>
        <w:t xml:space="preserve">. As shown in Figure 1, </w:t>
      </w:r>
      <w:r w:rsidRPr="006E5DC6">
        <w:rPr>
          <w:rStyle w:val="StyleUnderline"/>
        </w:rPr>
        <w:t>the percentage of people killed in armed conflict has drastically declined in the post-World War II era</w:t>
      </w:r>
      <w:r w:rsidRPr="009744D5">
        <w:rPr>
          <w:sz w:val="16"/>
        </w:rPr>
        <w:t xml:space="preserve">. </w:t>
      </w:r>
      <w:r w:rsidRPr="006E5DC6">
        <w:rPr>
          <w:rStyle w:val="StyleUnderline"/>
        </w:rPr>
        <w:t>Armed conflict killed an average of 1–2 percent of the human population from 1600 to 1945</w:t>
      </w:r>
      <w:r w:rsidRPr="009744D5">
        <w:rPr>
          <w:sz w:val="16"/>
        </w:rPr>
        <w:t xml:space="preserve">. </w:t>
      </w:r>
      <w:r w:rsidRPr="006E5DC6">
        <w:rPr>
          <w:rStyle w:val="StyleUnderline"/>
        </w:rPr>
        <w:t xml:space="preserve">During the Cold War, an average of </w:t>
      </w:r>
      <w:r w:rsidRPr="006E5DC6">
        <w:rPr>
          <w:rStyle w:val="Emphasis"/>
        </w:rPr>
        <w:t>0.4 percent</w:t>
      </w:r>
      <w:r w:rsidRPr="009744D5">
        <w:rPr>
          <w:sz w:val="16"/>
        </w:rPr>
        <w:t xml:space="preserve"> </w:t>
      </w:r>
      <w:r w:rsidRPr="006E5DC6">
        <w:rPr>
          <w:rStyle w:val="StyleUnderline"/>
        </w:rPr>
        <w:t>of the world’s population perished due to war</w:t>
      </w:r>
      <w:r w:rsidRPr="009744D5">
        <w:rPr>
          <w:sz w:val="16"/>
        </w:rPr>
        <w:t xml:space="preserve">. </w:t>
      </w:r>
      <w:r w:rsidRPr="006E5DC6">
        <w:rPr>
          <w:rStyle w:val="StyleUnderline"/>
        </w:rPr>
        <w:t>Since</w:t>
      </w:r>
      <w:r w:rsidRPr="009744D5">
        <w:rPr>
          <w:sz w:val="16"/>
        </w:rPr>
        <w:t xml:space="preserve"> the year 2000, </w:t>
      </w:r>
      <w:r w:rsidRPr="006E5DC6">
        <w:rPr>
          <w:rStyle w:val="StyleUnderline"/>
        </w:rPr>
        <w:t xml:space="preserve">less than </w:t>
      </w:r>
      <w:r w:rsidRPr="006E5DC6">
        <w:rPr>
          <w:rStyle w:val="Emphasis"/>
        </w:rPr>
        <w:t>one one-hundredth of 1 percent of people</w:t>
      </w:r>
      <w:r w:rsidRPr="009744D5">
        <w:rPr>
          <w:sz w:val="16"/>
        </w:rPr>
        <w:t xml:space="preserve"> </w:t>
      </w:r>
      <w:r w:rsidRPr="006E5DC6">
        <w:rPr>
          <w:rStyle w:val="StyleUnderline"/>
        </w:rPr>
        <w:t>have died this way</w:t>
      </w:r>
      <w:r w:rsidRPr="009744D5">
        <w:rPr>
          <w:sz w:val="16"/>
        </w:rPr>
        <w:t xml:space="preserve">.8 </w:t>
      </w:r>
      <w:r w:rsidRPr="00092964">
        <w:rPr>
          <w:rStyle w:val="Emphasis"/>
        </w:rPr>
        <w:t>Under a rules-based system, the world has continued to make progress in reducing deaths from all kinds of war,</w:t>
      </w:r>
      <w:r w:rsidRPr="009744D5">
        <w:rPr>
          <w:sz w:val="16"/>
        </w:rPr>
        <w:t xml:space="preserve"> including often-intractable civil conflicts.9</w:t>
      </w:r>
    </w:p>
    <w:p w14:paraId="03BE1A30" w14:textId="77777777" w:rsidR="00A03B11" w:rsidRPr="009744D5" w:rsidRDefault="00A03B11" w:rsidP="00A03B11">
      <w:pPr>
        <w:rPr>
          <w:sz w:val="16"/>
          <w:szCs w:val="16"/>
        </w:rPr>
      </w:pPr>
      <w:r w:rsidRPr="009744D5">
        <w:rPr>
          <w:sz w:val="16"/>
          <w:szCs w:val="16"/>
        </w:rPr>
        <w:t xml:space="preserve">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p>
    <w:p w14:paraId="2EFF67B3" w14:textId="77777777" w:rsidR="00A03B11" w:rsidRPr="00F570BF" w:rsidRDefault="00A03B11" w:rsidP="00A03B11">
      <w:pPr>
        <w:rPr>
          <w:sz w:val="16"/>
          <w:szCs w:val="16"/>
        </w:rPr>
      </w:pPr>
      <w:r w:rsidRPr="00F570BF">
        <w:rPr>
          <w:sz w:val="16"/>
          <w:szCs w:val="16"/>
        </w:rPr>
        <w:t>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w:t>
      </w:r>
    </w:p>
    <w:p w14:paraId="173A03B7" w14:textId="77777777" w:rsidR="00A03B11" w:rsidRPr="009744D5" w:rsidRDefault="00A03B11" w:rsidP="00A03B11">
      <w:pPr>
        <w:rPr>
          <w:sz w:val="16"/>
        </w:rPr>
      </w:pPr>
      <w:r w:rsidRPr="009744D5">
        <w:rPr>
          <w:sz w:val="16"/>
        </w:rPr>
        <w:t xml:space="preserve">To be sure, these outcomes are the result of an enormous and interconnected range of factors. </w:t>
      </w:r>
      <w:r w:rsidRPr="006E5DC6">
        <w:rPr>
          <w:rStyle w:val="Emphasis"/>
          <w:highlight w:val="cyan"/>
        </w:rPr>
        <w:t>I</w:t>
      </w:r>
      <w:r w:rsidRPr="009744D5">
        <w:rPr>
          <w:sz w:val="16"/>
        </w:rPr>
        <w:t>nternational-</w:t>
      </w:r>
      <w:r w:rsidRPr="006E5DC6">
        <w:rPr>
          <w:rStyle w:val="Emphasis"/>
          <w:highlight w:val="cyan"/>
        </w:rPr>
        <w:t>r</w:t>
      </w:r>
      <w:r w:rsidRPr="009744D5">
        <w:rPr>
          <w:sz w:val="16"/>
        </w:rPr>
        <w:t xml:space="preserve">elations </w:t>
      </w:r>
      <w:r w:rsidRPr="006E5DC6">
        <w:rPr>
          <w:rStyle w:val="StyleUnderline"/>
          <w:highlight w:val="cyan"/>
        </w:rPr>
        <w:t>scholars</w:t>
      </w:r>
      <w:r w:rsidRPr="009744D5">
        <w:rPr>
          <w:sz w:val="16"/>
        </w:rPr>
        <w:t xml:space="preserve">, for example, </w:t>
      </w:r>
      <w:r w:rsidRPr="006E5DC6">
        <w:rPr>
          <w:rStyle w:val="StyleUnderline"/>
          <w:highlight w:val="cyan"/>
        </w:rPr>
        <w:t>believe</w:t>
      </w:r>
      <w:r w:rsidRPr="009744D5">
        <w:rPr>
          <w:sz w:val="16"/>
        </w:rPr>
        <w:t xml:space="preserve"> that </w:t>
      </w:r>
      <w:r w:rsidRPr="006E5DC6">
        <w:rPr>
          <w:rStyle w:val="StyleUnderline"/>
        </w:rPr>
        <w:t xml:space="preserve">nuclear </w:t>
      </w:r>
      <w:r w:rsidRPr="006E5DC6">
        <w:rPr>
          <w:rStyle w:val="StyleUnderline"/>
          <w:highlight w:val="cyan"/>
        </w:rPr>
        <w:t>deterrence</w:t>
      </w:r>
      <w:r w:rsidRPr="009744D5">
        <w:rPr>
          <w:sz w:val="16"/>
        </w:rPr>
        <w:t xml:space="preserve"> and the absence of a multipolar distribution of power also </w:t>
      </w:r>
      <w:r w:rsidRPr="006E5DC6">
        <w:rPr>
          <w:rStyle w:val="StyleUnderline"/>
          <w:highlight w:val="cyan"/>
        </w:rPr>
        <w:t>contributed to great</w:t>
      </w:r>
      <w:r w:rsidRPr="00F570BF">
        <w:rPr>
          <w:rStyle w:val="StyleUnderline"/>
          <w:highlight w:val="cyan"/>
        </w:rPr>
        <w:t>-power peace</w:t>
      </w:r>
      <w:r w:rsidRPr="009744D5">
        <w:rPr>
          <w:sz w:val="16"/>
        </w:rPr>
        <w:t>.16 In addition, globalization and economic development have been fueled by new technological developments. Further, global norms on democratic governance and human rights have come a long way since the early twentieth century.17</w:t>
      </w:r>
    </w:p>
    <w:p w14:paraId="27AD341C" w14:textId="77777777" w:rsidR="00A03B11" w:rsidRPr="00092964" w:rsidRDefault="00A03B11" w:rsidP="00A03B11">
      <w:pPr>
        <w:rPr>
          <w:sz w:val="16"/>
          <w:szCs w:val="16"/>
        </w:rPr>
      </w:pPr>
      <w:r w:rsidRPr="00DB17D7">
        <w:rPr>
          <w:rStyle w:val="StyleUnderline"/>
        </w:rPr>
        <w:t xml:space="preserve">Still, </w:t>
      </w:r>
      <w:r w:rsidRPr="006E5DC6">
        <w:rPr>
          <w:rStyle w:val="StyleUnderline"/>
          <w:highlight w:val="cyan"/>
        </w:rPr>
        <w:t>it is doubtful whether</w:t>
      </w:r>
      <w:r w:rsidRPr="009744D5">
        <w:rPr>
          <w:sz w:val="16"/>
        </w:rPr>
        <w:t xml:space="preserve"> </w:t>
      </w:r>
      <w:r w:rsidRPr="006E5DC6">
        <w:rPr>
          <w:rStyle w:val="StyleUnderline"/>
          <w:highlight w:val="cyan"/>
        </w:rPr>
        <w:t xml:space="preserve">this dramatic improvement in </w:t>
      </w:r>
      <w:r w:rsidRPr="00092964">
        <w:rPr>
          <w:rStyle w:val="StyleUnderline"/>
        </w:rPr>
        <w:t xml:space="preserve">the </w:t>
      </w:r>
      <w:r w:rsidRPr="006E5DC6">
        <w:rPr>
          <w:rStyle w:val="StyleUnderline"/>
          <w:highlight w:val="cyan"/>
        </w:rPr>
        <w:t>human condition</w:t>
      </w:r>
      <w:r w:rsidRPr="009744D5">
        <w:rPr>
          <w:sz w:val="16"/>
        </w:rPr>
        <w:t xml:space="preserve"> </w:t>
      </w:r>
      <w:r w:rsidRPr="006E5DC6">
        <w:rPr>
          <w:rStyle w:val="StyleUnderline"/>
          <w:highlight w:val="cyan"/>
        </w:rPr>
        <w:t>could have been achieved</w:t>
      </w:r>
      <w:r w:rsidRPr="006E5DC6">
        <w:rPr>
          <w:rStyle w:val="StyleUnderline"/>
        </w:rPr>
        <w:t xml:space="preserve"> </w:t>
      </w:r>
      <w:r w:rsidRPr="006E5DC6">
        <w:rPr>
          <w:rStyle w:val="StyleUnderline"/>
          <w:highlight w:val="cyan"/>
        </w:rPr>
        <w:t>in the absence of</w:t>
      </w:r>
      <w:r w:rsidRPr="009744D5">
        <w:rPr>
          <w:sz w:val="16"/>
        </w:rPr>
        <w:t xml:space="preserve"> the </w:t>
      </w:r>
      <w:r w:rsidRPr="00F570BF">
        <w:rPr>
          <w:rStyle w:val="Emphasis"/>
          <w:highlight w:val="cyan"/>
        </w:rPr>
        <w:t>rules-based international system</w:t>
      </w:r>
      <w:r w:rsidRPr="009744D5">
        <w:rPr>
          <w:sz w:val="16"/>
        </w:rPr>
        <w:t xml:space="preserve">. </w:t>
      </w:r>
      <w:r w:rsidRPr="00092964">
        <w:rPr>
          <w:sz w:val="16"/>
          <w:szCs w:val="16"/>
        </w:rPr>
        <w:t xml:space="preserve">Moreover, many of these other driving forces are themselves constitutive of, if not partially the result of, that system.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w:t>
      </w:r>
    </w:p>
    <w:p w14:paraId="3AB4EB97" w14:textId="77777777" w:rsidR="00A03B11" w:rsidRPr="009744D5" w:rsidRDefault="00A03B11" w:rsidP="00A03B11">
      <w:pPr>
        <w:rPr>
          <w:sz w:val="16"/>
        </w:rPr>
      </w:pPr>
      <w:r w:rsidRPr="009744D5">
        <w:rPr>
          <w:sz w:val="16"/>
        </w:rPr>
        <w:lastRenderedPageBreak/>
        <w:t xml:space="preserve">In sum, </w:t>
      </w:r>
      <w:r w:rsidRPr="00DB17D7">
        <w:rPr>
          <w:rStyle w:val="StyleUnderline"/>
          <w:highlight w:val="cyan"/>
        </w:rPr>
        <w:t>the rules-based</w:t>
      </w:r>
      <w:r w:rsidRPr="009744D5">
        <w:rPr>
          <w:sz w:val="16"/>
        </w:rPr>
        <w:t xml:space="preserve"> international system that has been the defining feature of </w:t>
      </w:r>
      <w:r w:rsidRPr="00DB17D7">
        <w:rPr>
          <w:rStyle w:val="StyleUnderline"/>
          <w:highlight w:val="cyan"/>
        </w:rPr>
        <w:t>global order</w:t>
      </w:r>
      <w:r w:rsidRPr="009744D5">
        <w:rPr>
          <w:sz w:val="16"/>
        </w:rPr>
        <w:t xml:space="preserve"> for the past seventy years has coincided with—and </w:t>
      </w:r>
      <w:r w:rsidRPr="00DB17D7">
        <w:rPr>
          <w:rStyle w:val="StyleUnderline"/>
          <w:highlight w:val="cyan"/>
        </w:rPr>
        <w:t>was</w:t>
      </w:r>
      <w:r w:rsidRPr="00DB17D7">
        <w:rPr>
          <w:rStyle w:val="StyleUnderline"/>
        </w:rPr>
        <w:t xml:space="preserve"> </w:t>
      </w:r>
      <w:r w:rsidRPr="009744D5">
        <w:rPr>
          <w:sz w:val="16"/>
        </w:rPr>
        <w:t xml:space="preserve">almost certainly </w:t>
      </w:r>
      <w:r w:rsidRPr="00DB17D7">
        <w:rPr>
          <w:rStyle w:val="Emphasis"/>
          <w:highlight w:val="cyan"/>
        </w:rPr>
        <w:t>essential</w:t>
      </w:r>
      <w:r w:rsidRPr="009744D5">
        <w:rPr>
          <w:sz w:val="16"/>
        </w:rPr>
        <w:t xml:space="preserve"> </w:t>
      </w:r>
      <w:r w:rsidRPr="00DB17D7">
        <w:rPr>
          <w:rStyle w:val="StyleUnderline"/>
          <w:highlight w:val="cyan"/>
        </w:rPr>
        <w:t>in bringing</w:t>
      </w:r>
      <w:r w:rsidRPr="009744D5">
        <w:rPr>
          <w:sz w:val="16"/>
        </w:rPr>
        <w:t xml:space="preserve"> about—</w:t>
      </w:r>
      <w:r w:rsidRPr="00DB17D7">
        <w:rPr>
          <w:rStyle w:val="Emphasis"/>
          <w:highlight w:val="cyan"/>
        </w:rPr>
        <w:t>the most secure</w:t>
      </w:r>
      <w:r w:rsidRPr="009744D5">
        <w:rPr>
          <w:sz w:val="16"/>
        </w:rPr>
        <w:t xml:space="preserve">, prosperous, </w:t>
      </w:r>
      <w:r w:rsidRPr="00DB17D7">
        <w:rPr>
          <w:rStyle w:val="StyleUnderline"/>
          <w:highlight w:val="cyan"/>
        </w:rPr>
        <w:t>and well-governed world</w:t>
      </w:r>
      <w:r w:rsidRPr="009744D5">
        <w:rPr>
          <w:sz w:val="16"/>
        </w:rPr>
        <w:t xml:space="preserve"> </w:t>
      </w:r>
      <w:r w:rsidRPr="00DB17D7">
        <w:rPr>
          <w:rStyle w:val="StyleUnderline"/>
          <w:highlight w:val="cyan"/>
        </w:rPr>
        <w:t>humanity has ever known</w:t>
      </w:r>
      <w:r w:rsidRPr="009744D5">
        <w:rPr>
          <w:sz w:val="16"/>
        </w:rPr>
        <w:t>.</w:t>
      </w:r>
    </w:p>
    <w:p w14:paraId="49BEDC64" w14:textId="77777777" w:rsidR="00A03B11" w:rsidRPr="00092964" w:rsidRDefault="00A03B11" w:rsidP="00A03B11">
      <w:pPr>
        <w:rPr>
          <w:sz w:val="14"/>
        </w:rPr>
      </w:pPr>
      <w:r w:rsidRPr="00092964">
        <w:rPr>
          <w:rStyle w:val="StyleUnderline"/>
          <w:highlight w:val="cyan"/>
        </w:rPr>
        <w:t>Despite this</w:t>
      </w:r>
      <w:r w:rsidRPr="00092964">
        <w:rPr>
          <w:sz w:val="14"/>
          <w:highlight w:val="cyan"/>
        </w:rPr>
        <w:t xml:space="preserve"> </w:t>
      </w:r>
      <w:r w:rsidRPr="00092964">
        <w:rPr>
          <w:rStyle w:val="StyleUnderline"/>
        </w:rPr>
        <w:t>record of unprecedented and enduring</w:t>
      </w:r>
      <w:r w:rsidRPr="00DB17D7">
        <w:rPr>
          <w:rStyle w:val="StyleUnderline"/>
        </w:rPr>
        <w:t xml:space="preserve"> </w:t>
      </w:r>
      <w:r w:rsidRPr="00092964">
        <w:rPr>
          <w:rStyle w:val="StyleUnderline"/>
          <w:highlight w:val="cyan"/>
        </w:rPr>
        <w:t xml:space="preserve">success, the </w:t>
      </w:r>
      <w:r w:rsidRPr="00092964">
        <w:rPr>
          <w:rStyle w:val="StyleUnderline"/>
        </w:rPr>
        <w:t xml:space="preserve">rules-based </w:t>
      </w:r>
      <w:r w:rsidRPr="00092964">
        <w:rPr>
          <w:rStyle w:val="StyleUnderline"/>
          <w:highlight w:val="cyan"/>
        </w:rPr>
        <w:t>international</w:t>
      </w:r>
      <w:r w:rsidRPr="00092964">
        <w:rPr>
          <w:sz w:val="14"/>
        </w:rPr>
        <w:t xml:space="preserve"> </w:t>
      </w:r>
      <w:r w:rsidRPr="00092964">
        <w:rPr>
          <w:rStyle w:val="StyleUnderline"/>
          <w:highlight w:val="cyan"/>
        </w:rPr>
        <w:t>system is currently besieged</w:t>
      </w:r>
      <w:r w:rsidRPr="00DB17D7">
        <w:rPr>
          <w:rStyle w:val="StyleUnderline"/>
        </w:rPr>
        <w:t xml:space="preserve"> </w:t>
      </w:r>
      <w:r w:rsidRPr="00092964">
        <w:rPr>
          <w:rStyle w:val="StyleUnderline"/>
          <w:highlight w:val="cyan"/>
        </w:rPr>
        <w:t>by</w:t>
      </w:r>
      <w:r w:rsidRPr="00092964">
        <w:rPr>
          <w:sz w:val="14"/>
        </w:rPr>
        <w:t xml:space="preserve"> a number of </w:t>
      </w:r>
      <w:r w:rsidRPr="00092964">
        <w:rPr>
          <w:rStyle w:val="StyleUnderline"/>
          <w:highlight w:val="cyan"/>
        </w:rPr>
        <w:t>challenges</w:t>
      </w:r>
      <w:r w:rsidRPr="00092964">
        <w:rPr>
          <w:sz w:val="14"/>
        </w:rPr>
        <w:t xml:space="preserve"> unleashed by rapid and dramatic global change. </w:t>
      </w:r>
      <w:r w:rsidRPr="00092964">
        <w:rPr>
          <w:rStyle w:val="StyleUnderline"/>
          <w:highlight w:val="cyan"/>
        </w:rPr>
        <w:t>Understanding</w:t>
      </w:r>
      <w:r w:rsidRPr="00092964">
        <w:rPr>
          <w:sz w:val="14"/>
        </w:rPr>
        <w:t xml:space="preserve"> the current strategic context, including </w:t>
      </w:r>
      <w:r w:rsidRPr="00092964">
        <w:rPr>
          <w:rStyle w:val="StyleUnderline"/>
          <w:highlight w:val="cyan"/>
        </w:rPr>
        <w:t>global trends</w:t>
      </w:r>
      <w:r w:rsidRPr="00092964">
        <w:rPr>
          <w:sz w:val="14"/>
        </w:rPr>
        <w:t xml:space="preserve"> </w:t>
      </w:r>
      <w:r w:rsidRPr="00092964">
        <w:rPr>
          <w:rStyle w:val="StyleUnderline"/>
        </w:rPr>
        <w:t>and threats</w:t>
      </w:r>
      <w:r w:rsidRPr="00092964">
        <w:rPr>
          <w:sz w:val="14"/>
        </w:rPr>
        <w:t xml:space="preserve"> both external and internal to the system’s democratic core, </w:t>
      </w:r>
      <w:r w:rsidRPr="00092964">
        <w:rPr>
          <w:rStyle w:val="StyleUnderline"/>
          <w:highlight w:val="cyan"/>
        </w:rPr>
        <w:t>is</w:t>
      </w:r>
      <w:r w:rsidRPr="00092964">
        <w:rPr>
          <w:sz w:val="14"/>
        </w:rPr>
        <w:t xml:space="preserve"> a n</w:t>
      </w:r>
      <w:r w:rsidRPr="00092964">
        <w:rPr>
          <w:rStyle w:val="StyleUnderline"/>
          <w:highlight w:val="cyan"/>
        </w:rPr>
        <w:t>ecessary</w:t>
      </w:r>
      <w:r w:rsidRPr="00092964">
        <w:rPr>
          <w:sz w:val="14"/>
        </w:rPr>
        <w:t xml:space="preserve"> first step toward devising a strategy </w:t>
      </w:r>
      <w:r w:rsidRPr="00092964">
        <w:rPr>
          <w:rStyle w:val="StyleUnderline"/>
          <w:highlight w:val="cyan"/>
        </w:rPr>
        <w:t>to revitalize</w:t>
      </w:r>
      <w:r w:rsidRPr="00092964">
        <w:rPr>
          <w:sz w:val="14"/>
        </w:rPr>
        <w:t xml:space="preserve">, </w:t>
      </w:r>
      <w:r w:rsidRPr="00092964">
        <w:rPr>
          <w:rStyle w:val="StyleUnderline"/>
          <w:highlight w:val="cyan"/>
        </w:rPr>
        <w:t>adapt</w:t>
      </w:r>
      <w:r w:rsidRPr="00092964">
        <w:rPr>
          <w:sz w:val="14"/>
        </w:rPr>
        <w:t xml:space="preserve">, and defend </w:t>
      </w:r>
      <w:r w:rsidRPr="00092964">
        <w:rPr>
          <w:rStyle w:val="StyleUnderline"/>
          <w:highlight w:val="cyan"/>
        </w:rPr>
        <w:t xml:space="preserve">a </w:t>
      </w:r>
      <w:r w:rsidRPr="00092964">
        <w:rPr>
          <w:rStyle w:val="StyleUnderline"/>
        </w:rPr>
        <w:t xml:space="preserve">rules-based </w:t>
      </w:r>
      <w:r w:rsidRPr="00092964">
        <w:rPr>
          <w:rStyle w:val="StyleUnderline"/>
          <w:highlight w:val="cyan"/>
        </w:rPr>
        <w:t>international system</w:t>
      </w:r>
      <w:r w:rsidRPr="00092964">
        <w:rPr>
          <w:sz w:val="14"/>
        </w:rPr>
        <w:t>.</w:t>
      </w:r>
    </w:p>
    <w:p w14:paraId="3A19CEAE" w14:textId="77777777" w:rsidR="00A03B11" w:rsidRPr="009744D5" w:rsidRDefault="00A03B11" w:rsidP="00A03B11">
      <w:pPr>
        <w:rPr>
          <w:sz w:val="16"/>
          <w:szCs w:val="16"/>
        </w:rPr>
      </w:pPr>
      <w:r w:rsidRPr="009744D5">
        <w:rPr>
          <w:sz w:val="16"/>
          <w:szCs w:val="16"/>
        </w:rPr>
        <w:t>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w:t>
      </w:r>
    </w:p>
    <w:p w14:paraId="0B1AC7B3" w14:textId="77777777" w:rsidR="00A03B11" w:rsidRPr="009744D5" w:rsidRDefault="00A03B11" w:rsidP="00A03B11">
      <w:pPr>
        <w:rPr>
          <w:sz w:val="16"/>
          <w:szCs w:val="16"/>
        </w:rPr>
      </w:pPr>
      <w:r w:rsidRPr="009744D5">
        <w:rPr>
          <w:sz w:val="16"/>
          <w:szCs w:val="16"/>
        </w:rPr>
        <w:t xml:space="preserve">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1D6BD361" w14:textId="77777777" w:rsidR="00A03B11" w:rsidRPr="009744D5" w:rsidRDefault="00A03B11" w:rsidP="00A03B11">
      <w:pPr>
        <w:rPr>
          <w:sz w:val="16"/>
          <w:szCs w:val="16"/>
        </w:rPr>
      </w:pPr>
      <w:r w:rsidRPr="009744D5">
        <w:rPr>
          <w:sz w:val="16"/>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4C98F04D" w14:textId="77777777" w:rsidR="00A03B11" w:rsidRPr="009744D5" w:rsidRDefault="00A03B11" w:rsidP="00A03B11">
      <w:pPr>
        <w:rPr>
          <w:sz w:val="16"/>
          <w:szCs w:val="16"/>
        </w:rPr>
      </w:pPr>
      <w:r w:rsidRPr="009744D5">
        <w:rPr>
          <w:sz w:val="16"/>
          <w:szCs w:val="16"/>
        </w:rPr>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22479F6D" w14:textId="77777777" w:rsidR="00A03B11" w:rsidRPr="009744D5" w:rsidRDefault="00A03B11" w:rsidP="00A03B11">
      <w:pPr>
        <w:rPr>
          <w:sz w:val="16"/>
          <w:szCs w:val="16"/>
        </w:rPr>
      </w:pPr>
      <w:r w:rsidRPr="009744D5">
        <w:rPr>
          <w:sz w:val="16"/>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30BBF031" w14:textId="77777777" w:rsidR="00A03B11" w:rsidRPr="009744D5" w:rsidRDefault="00A03B11" w:rsidP="00A03B11">
      <w:pPr>
        <w:rPr>
          <w:sz w:val="16"/>
        </w:rPr>
      </w:pPr>
      <w:r w:rsidRPr="00DB17D7">
        <w:rPr>
          <w:rStyle w:val="StyleUnderline"/>
        </w:rPr>
        <w:t>It is also important to point out</w:t>
      </w:r>
      <w:r w:rsidRPr="009744D5">
        <w:rPr>
          <w:sz w:val="16"/>
        </w:rPr>
        <w:t xml:space="preserve">, </w:t>
      </w:r>
      <w:r w:rsidRPr="00DB17D7">
        <w:rPr>
          <w:rStyle w:val="StyleUnderline"/>
        </w:rPr>
        <w:t>however, that</w:t>
      </w:r>
      <w:r w:rsidRPr="009744D5">
        <w:rPr>
          <w:sz w:val="16"/>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DB17D7">
        <w:rPr>
          <w:rStyle w:val="StyleUnderline"/>
        </w:rPr>
        <w:t>Democracies continue to retain global influence</w:t>
      </w:r>
      <w:r w:rsidRPr="009744D5">
        <w:rPr>
          <w:sz w:val="16"/>
        </w:rPr>
        <w:t xml:space="preserve"> </w:t>
      </w:r>
      <w:r w:rsidRPr="00DB17D7">
        <w:rPr>
          <w:rStyle w:val="StyleUnderline"/>
        </w:rPr>
        <w:t>because more countries have transitioned to democracy since the end of the Cold War</w:t>
      </w:r>
      <w:r w:rsidRPr="009744D5">
        <w:rPr>
          <w:sz w:val="16"/>
        </w:rPr>
        <w:t xml:space="preserve">, and overall economic growth in democratic countries has outpaced that in autocratic states since 1991. </w:t>
      </w:r>
    </w:p>
    <w:p w14:paraId="34FA483D" w14:textId="77777777" w:rsidR="00A03B11" w:rsidRPr="00092964" w:rsidRDefault="00A03B11" w:rsidP="00A03B11">
      <w:pPr>
        <w:rPr>
          <w:sz w:val="16"/>
          <w:szCs w:val="16"/>
        </w:rPr>
      </w:pPr>
      <w:r w:rsidRPr="00092964">
        <w:rPr>
          <w:sz w:val="16"/>
          <w:szCs w:val="16"/>
        </w:rPr>
        <w:t xml:space="preserve">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w:t>
      </w:r>
    </w:p>
    <w:p w14:paraId="00B22E18" w14:textId="77777777" w:rsidR="00A03B11" w:rsidRPr="00092964" w:rsidRDefault="00A03B11" w:rsidP="00A03B11">
      <w:pPr>
        <w:rPr>
          <w:sz w:val="16"/>
          <w:szCs w:val="16"/>
        </w:rPr>
      </w:pPr>
      <w:r w:rsidRPr="00092964">
        <w:rPr>
          <w:sz w:val="16"/>
          <w:szCs w:val="16"/>
        </w:rPr>
        <w:t xml:space="preserve">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p>
    <w:p w14:paraId="4E9F11B4" w14:textId="77777777" w:rsidR="00A03B11" w:rsidRPr="009744D5" w:rsidRDefault="00A03B11" w:rsidP="00A03B11">
      <w:pPr>
        <w:rPr>
          <w:sz w:val="16"/>
          <w:szCs w:val="16"/>
        </w:rPr>
      </w:pPr>
      <w:r w:rsidRPr="009744D5">
        <w:rPr>
          <w:sz w:val="16"/>
          <w:szCs w:val="16"/>
        </w:rPr>
        <w:t>Disruptive Technologies. New technologies—including artificial intelligence (AI), robotics, quantum computing, and biotech, among others—are being developed at an exponential pace, and have the promise to transform society. They will determine how people live and function in the twenty-first century, significantly shaping the global economy, international security, and the course of geopolitics.</w:t>
      </w:r>
    </w:p>
    <w:p w14:paraId="47770F11" w14:textId="77777777" w:rsidR="00A03B11" w:rsidRPr="009744D5" w:rsidRDefault="00A03B11" w:rsidP="00A03B11">
      <w:pPr>
        <w:rPr>
          <w:sz w:val="16"/>
        </w:rPr>
      </w:pPr>
      <w:r w:rsidRPr="009744D5">
        <w:rPr>
          <w:sz w:val="16"/>
        </w:rPr>
        <w:lastRenderedPageBreak/>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it will bring serious downside risks,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FF5EED">
        <w:rPr>
          <w:rStyle w:val="StyleUnderline"/>
          <w:highlight w:val="cyan"/>
        </w:rPr>
        <w:t>AI is</w:t>
      </w:r>
      <w:r w:rsidRPr="009744D5">
        <w:rPr>
          <w:sz w:val="16"/>
        </w:rPr>
        <w:t xml:space="preserve"> also </w:t>
      </w:r>
      <w:r w:rsidRPr="00FF5EED">
        <w:rPr>
          <w:rStyle w:val="StyleUnderline"/>
          <w:highlight w:val="cyan"/>
        </w:rPr>
        <w:t>being introduced</w:t>
      </w:r>
      <w:r w:rsidRPr="009744D5">
        <w:rPr>
          <w:sz w:val="16"/>
        </w:rPr>
        <w:t xml:space="preserve"> in</w:t>
      </w:r>
      <w:r w:rsidRPr="00FF5EED">
        <w:rPr>
          <w:rStyle w:val="StyleUnderline"/>
          <w:highlight w:val="cyan"/>
        </w:rPr>
        <w:t>to</w:t>
      </w:r>
      <w:r w:rsidRPr="00FF5EED">
        <w:rPr>
          <w:rStyle w:val="StyleUnderline"/>
        </w:rPr>
        <w:t xml:space="preserve"> national </w:t>
      </w:r>
      <w:r w:rsidRPr="00FF5EED">
        <w:rPr>
          <w:rStyle w:val="StyleUnderline"/>
          <w:highlight w:val="cyan"/>
        </w:rPr>
        <w:t>militaries.</w:t>
      </w:r>
      <w:r w:rsidRPr="009744D5">
        <w:rPr>
          <w:sz w:val="16"/>
        </w:rPr>
        <w:t xml:space="preserve"> A logical next step is fully autonomous weapons that can select and engage targets without a human in the decision-making loop. Some warn that </w:t>
      </w:r>
      <w:r w:rsidRPr="00FF5EED">
        <w:rPr>
          <w:rStyle w:val="StyleUnderline"/>
          <w:highlight w:val="cyan"/>
        </w:rPr>
        <w:t>these</w:t>
      </w:r>
      <w:r w:rsidRPr="00FF5EED">
        <w:rPr>
          <w:rStyle w:val="StyleUnderline"/>
        </w:rPr>
        <w:t xml:space="preserve"> </w:t>
      </w:r>
      <w:r w:rsidRPr="009744D5">
        <w:rPr>
          <w:sz w:val="16"/>
        </w:rPr>
        <w:t>“</w:t>
      </w:r>
      <w:r w:rsidRPr="00FF5EED">
        <w:rPr>
          <w:rStyle w:val="StyleUnderline"/>
          <w:highlight w:val="cyan"/>
        </w:rPr>
        <w:t>killer robots” introduce many</w:t>
      </w:r>
      <w:r w:rsidRPr="00FF5EED">
        <w:rPr>
          <w:rStyle w:val="StyleUnderline"/>
        </w:rPr>
        <w:t xml:space="preserve"> </w:t>
      </w:r>
      <w:r w:rsidRPr="009744D5">
        <w:rPr>
          <w:sz w:val="16"/>
        </w:rPr>
        <w:t xml:space="preserve">ethical and </w:t>
      </w:r>
      <w:r w:rsidRPr="00FF5EED">
        <w:rPr>
          <w:rStyle w:val="StyleUnderline"/>
          <w:highlight w:val="cyan"/>
        </w:rPr>
        <w:t>security risks</w:t>
      </w:r>
      <w:r w:rsidRPr="009744D5">
        <w:rPr>
          <w:sz w:val="16"/>
        </w:rPr>
        <w:t xml:space="preserve">, including the fear that they may turn on their creators </w:t>
      </w:r>
      <w:r w:rsidRPr="00FF5EED">
        <w:rPr>
          <w:rStyle w:val="Emphasis"/>
          <w:highlight w:val="cyan"/>
        </w:rPr>
        <w:t>and threaten humans’ very existence</w:t>
      </w:r>
      <w:r w:rsidRPr="009744D5">
        <w:rPr>
          <w:sz w:val="16"/>
        </w:rPr>
        <w:t xml:space="preserve"> or, indeed, what it means to be human.26 Henry Kissinger warns, “We are in danger of losing the capacity that has been the essence of human cognition.”27 </w:t>
      </w:r>
    </w:p>
    <w:p w14:paraId="3D89DAF7" w14:textId="77777777" w:rsidR="00A03B11" w:rsidRPr="00FF5EED" w:rsidRDefault="00A03B11" w:rsidP="00A03B11">
      <w:pPr>
        <w:rPr>
          <w:rStyle w:val="StyleUnderline"/>
        </w:rPr>
      </w:pPr>
      <w:r w:rsidRPr="00FF5EED">
        <w:rPr>
          <w:rStyle w:val="StyleUnderline"/>
          <w:highlight w:val="cyan"/>
        </w:rPr>
        <w:t>The existing international system was designed to deal with</w:t>
      </w:r>
      <w:r w:rsidRPr="00FF5EED">
        <w:rPr>
          <w:rStyle w:val="StyleUnderline"/>
        </w:rPr>
        <w:t xml:space="preserve"> </w:t>
      </w:r>
      <w:r w:rsidRPr="009744D5">
        <w:rPr>
          <w:sz w:val="16"/>
        </w:rPr>
        <w:t xml:space="preserve">the most </w:t>
      </w:r>
      <w:r w:rsidRPr="00FF5EED">
        <w:rPr>
          <w:rStyle w:val="StyleUnderline"/>
          <w:highlight w:val="cyan"/>
        </w:rPr>
        <w:t>important dual-use technologies</w:t>
      </w:r>
      <w:r w:rsidRPr="009744D5">
        <w:rPr>
          <w:sz w:val="16"/>
        </w:rPr>
        <w:t xml:space="preserve"> of the twentieth century, such as nuclear power, </w:t>
      </w:r>
      <w:r w:rsidRPr="00FF5EED">
        <w:rPr>
          <w:rStyle w:val="StyleUnderline"/>
          <w:highlight w:val="cyan"/>
        </w:rPr>
        <w:t>but it must be updated</w:t>
      </w:r>
      <w:r w:rsidRPr="009744D5">
        <w:rPr>
          <w:sz w:val="16"/>
        </w:rPr>
        <w:t xml:space="preserve"> to deal with the technologies of the twenty-first century. As with nuclear energy, </w:t>
      </w:r>
      <w:r w:rsidRPr="00FF5EED">
        <w:rPr>
          <w:rStyle w:val="StyleUnderline"/>
          <w:highlight w:val="cyan"/>
        </w:rPr>
        <w:t>the international community needs</w:t>
      </w:r>
      <w:r w:rsidRPr="009744D5">
        <w:rPr>
          <w:sz w:val="16"/>
        </w:rPr>
        <w:t xml:space="preserve"> an entirely new set of international </w:t>
      </w:r>
      <w:r w:rsidRPr="00FF5EED">
        <w:rPr>
          <w:rStyle w:val="StyleUnderline"/>
          <w:highlight w:val="cyan"/>
        </w:rPr>
        <w:t>norms</w:t>
      </w:r>
      <w:r w:rsidRPr="009744D5">
        <w:rPr>
          <w:sz w:val="16"/>
        </w:rPr>
        <w:t xml:space="preserve">, standards, </w:t>
      </w:r>
      <w:r w:rsidRPr="00FF5EED">
        <w:rPr>
          <w:rStyle w:val="StyleUnderline"/>
          <w:highlight w:val="cyan"/>
        </w:rPr>
        <w:t>and agreements</w:t>
      </w:r>
      <w:r w:rsidRPr="009744D5">
        <w:rPr>
          <w:sz w:val="16"/>
        </w:rPr>
        <w:t xml:space="preserve"> for responsible uses of new technologies </w:t>
      </w:r>
      <w:r w:rsidRPr="00FF5EED">
        <w:rPr>
          <w:rStyle w:val="StyleUnderline"/>
          <w:highlight w:val="cyan"/>
        </w:rPr>
        <w:t>that mitigate</w:t>
      </w:r>
      <w:r w:rsidRPr="009744D5">
        <w:rPr>
          <w:sz w:val="16"/>
        </w:rPr>
        <w:t xml:space="preserve"> their </w:t>
      </w:r>
      <w:r w:rsidRPr="00FF5EED">
        <w:rPr>
          <w:rStyle w:val="StyleUnderline"/>
          <w:highlight w:val="cyan"/>
        </w:rPr>
        <w:t>downside risks</w:t>
      </w:r>
      <w:r w:rsidRPr="009744D5">
        <w:rPr>
          <w:sz w:val="16"/>
        </w:rPr>
        <w:t xml:space="preserve">, </w:t>
      </w:r>
      <w:r w:rsidRPr="00FF5EED">
        <w:rPr>
          <w:rStyle w:val="StyleUnderline"/>
        </w:rPr>
        <w:t xml:space="preserve">while maximizing their upside potential. </w:t>
      </w:r>
    </w:p>
    <w:p w14:paraId="6CA1FCC3" w14:textId="77777777" w:rsidR="00A03B11" w:rsidRPr="00FF5EED" w:rsidRDefault="00A03B11" w:rsidP="00A03B11">
      <w:pPr>
        <w:rPr>
          <w:rStyle w:val="StyleUnderline"/>
        </w:rPr>
      </w:pPr>
      <w:r w:rsidRPr="009744D5">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w:t>
      </w:r>
      <w:r w:rsidRPr="00092964">
        <w:rPr>
          <w:sz w:val="16"/>
          <w:szCs w:val="16"/>
        </w:rPr>
        <w:t xml:space="preserve">the United States. </w:t>
      </w:r>
      <w:r w:rsidRPr="00092964">
        <w:rPr>
          <w:sz w:val="16"/>
          <w:szCs w:val="16"/>
          <w:highlight w:val="cyan"/>
        </w:rPr>
        <w:t xml:space="preserve">If </w:t>
      </w:r>
      <w:r w:rsidRPr="00092964">
        <w:rPr>
          <w:sz w:val="16"/>
          <w:szCs w:val="16"/>
        </w:rPr>
        <w:t>China or another country takes the lead in the new tech arms race, Beijing may be in a better position to rewrite the international system’s rules.</w:t>
      </w:r>
      <w:r w:rsidRPr="00FF5EED">
        <w:rPr>
          <w:rStyle w:val="StyleUnderline"/>
        </w:rPr>
        <w:t xml:space="preserve"> </w:t>
      </w:r>
    </w:p>
    <w:p w14:paraId="1D6AA62D" w14:textId="77777777" w:rsidR="00A03B11" w:rsidRPr="00092964" w:rsidRDefault="00A03B11" w:rsidP="00A03B11">
      <w:pPr>
        <w:rPr>
          <w:sz w:val="16"/>
          <w:szCs w:val="16"/>
        </w:rPr>
      </w:pPr>
      <w:r w:rsidRPr="00092964">
        <w:rPr>
          <w:sz w:val="16"/>
          <w:szCs w:val="16"/>
        </w:rPr>
        <w:t xml:space="preserve">Nuclear Proliferation. Even as the world grapples with the technological challenges of the twenty-first century, century-old technological challenges remain. </w:t>
      </w:r>
      <w:r w:rsidRPr="00092964">
        <w:rPr>
          <w:rStyle w:val="StyleUnderline"/>
          <w:highlight w:val="cyan"/>
        </w:rPr>
        <w:t>The NPT may be the most successful treaty</w:t>
      </w:r>
      <w:r w:rsidRPr="00092964">
        <w:rPr>
          <w:sz w:val="16"/>
          <w:szCs w:val="16"/>
          <w:highlight w:val="cyan"/>
        </w:rPr>
        <w:t xml:space="preserve"> </w:t>
      </w:r>
      <w:r w:rsidRPr="00092964">
        <w:rPr>
          <w:sz w:val="16"/>
          <w:szCs w:val="16"/>
        </w:rPr>
        <w:t xml:space="preserve">in history, </w:t>
      </w:r>
      <w:r w:rsidRPr="00092964">
        <w:rPr>
          <w:rStyle w:val="StyleUnderline"/>
          <w:highlight w:val="cyan"/>
        </w:rPr>
        <w:t>but its future is uncertain</w:t>
      </w:r>
      <w:r w:rsidRPr="00092964">
        <w:rPr>
          <w:sz w:val="16"/>
          <w:szCs w:val="16"/>
        </w:rPr>
        <w:t>.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w:t>
      </w:r>
    </w:p>
    <w:p w14:paraId="1F75BE07" w14:textId="77777777" w:rsidR="00A03B11" w:rsidRPr="00092964" w:rsidRDefault="00A03B11" w:rsidP="00A03B11">
      <w:pPr>
        <w:rPr>
          <w:sz w:val="16"/>
          <w:szCs w:val="16"/>
        </w:rPr>
      </w:pPr>
      <w:r w:rsidRPr="00092964">
        <w:rPr>
          <w:sz w:val="16"/>
          <w:szCs w:val="16"/>
        </w:rPr>
        <w:t xml:space="preserve">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w:t>
      </w:r>
    </w:p>
    <w:p w14:paraId="0307D66F" w14:textId="77777777" w:rsidR="00A03B11" w:rsidRPr="009744D5" w:rsidRDefault="00A03B11" w:rsidP="00A03B11">
      <w:pPr>
        <w:rPr>
          <w:sz w:val="16"/>
          <w:szCs w:val="16"/>
          <w:highlight w:val="yellow"/>
        </w:rPr>
      </w:pPr>
      <w:r w:rsidRPr="00092964">
        <w:rPr>
          <w:rStyle w:val="StyleUnderline"/>
          <w:highlight w:val="cyan"/>
        </w:rPr>
        <w:t>A prolif</w:t>
      </w:r>
      <w:r w:rsidRPr="00092964">
        <w:rPr>
          <w:sz w:val="16"/>
          <w:szCs w:val="16"/>
        </w:rPr>
        <w:t xml:space="preserve">eration </w:t>
      </w:r>
      <w:r w:rsidRPr="00092964">
        <w:rPr>
          <w:rStyle w:val="StyleUnderline"/>
          <w:highlight w:val="cyan"/>
        </w:rPr>
        <w:t>cascade in East Asia or</w:t>
      </w:r>
      <w:r w:rsidRPr="00092964">
        <w:rPr>
          <w:sz w:val="16"/>
          <w:szCs w:val="16"/>
        </w:rPr>
        <w:t xml:space="preserve"> the </w:t>
      </w:r>
      <w:r w:rsidRPr="00092964">
        <w:rPr>
          <w:rStyle w:val="StyleUnderline"/>
          <w:highlight w:val="cyan"/>
        </w:rPr>
        <w:t>Mid</w:t>
      </w:r>
      <w:r w:rsidRPr="00092964">
        <w:rPr>
          <w:sz w:val="16"/>
          <w:szCs w:val="16"/>
        </w:rPr>
        <w:t xml:space="preserve">dle </w:t>
      </w:r>
      <w:r w:rsidRPr="00092964">
        <w:rPr>
          <w:rStyle w:val="StyleUnderline"/>
          <w:highlight w:val="cyan"/>
        </w:rPr>
        <w:t>East would undermine</w:t>
      </w:r>
      <w:r w:rsidRPr="00092964">
        <w:rPr>
          <w:sz w:val="16"/>
          <w:szCs w:val="16"/>
        </w:rPr>
        <w:t xml:space="preserve"> the </w:t>
      </w:r>
      <w:r w:rsidRPr="00092964">
        <w:rPr>
          <w:rStyle w:val="StyleUnderline"/>
          <w:highlight w:val="cyan"/>
        </w:rPr>
        <w:t>global nonprolif</w:t>
      </w:r>
      <w:r w:rsidRPr="00092964">
        <w:rPr>
          <w:sz w:val="16"/>
          <w:szCs w:val="16"/>
        </w:rPr>
        <w:t>eration regime and fuel regional insecurity. Moreover, new technologies such as additive manufacturing may make it easier for future proliferators to build nuclear-weapons programs, and harder for the international community to catch and stop them.29</w:t>
      </w:r>
    </w:p>
    <w:p w14:paraId="5EBA032A" w14:textId="77777777" w:rsidR="00A03B11" w:rsidRPr="009744D5" w:rsidRDefault="00A03B11" w:rsidP="00A03B11">
      <w:pPr>
        <w:rPr>
          <w:sz w:val="16"/>
          <w:szCs w:val="16"/>
        </w:rPr>
      </w:pPr>
      <w:r w:rsidRPr="00092964">
        <w:rPr>
          <w:rStyle w:val="StyleUnderline"/>
          <w:highlight w:val="cyan"/>
        </w:rPr>
        <w:t>The</w:t>
      </w:r>
      <w:r w:rsidRPr="00092964">
        <w:rPr>
          <w:sz w:val="16"/>
          <w:szCs w:val="16"/>
        </w:rPr>
        <w:t xml:space="preserve"> additional </w:t>
      </w:r>
      <w:r w:rsidRPr="00092964">
        <w:rPr>
          <w:rStyle w:val="StyleUnderline"/>
          <w:highlight w:val="cyan"/>
        </w:rPr>
        <w:t>spread</w:t>
      </w:r>
      <w:r w:rsidRPr="00092964">
        <w:rPr>
          <w:rStyle w:val="StyleUnderline"/>
        </w:rPr>
        <w:t xml:space="preserve"> of a weapon that remains the ultimate instrument of military force</w:t>
      </w:r>
      <w:r w:rsidRPr="009744D5">
        <w:rPr>
          <w:sz w:val="16"/>
          <w:szCs w:val="16"/>
          <w:highlight w:val="yellow"/>
        </w:rPr>
        <w:t xml:space="preserve"> </w:t>
      </w:r>
      <w:r w:rsidRPr="00092964">
        <w:rPr>
          <w:rStyle w:val="StyleUnderline"/>
          <w:highlight w:val="cyan"/>
        </w:rPr>
        <w:t>could threaten</w:t>
      </w:r>
      <w:r w:rsidRPr="00092964">
        <w:rPr>
          <w:sz w:val="16"/>
          <w:szCs w:val="16"/>
        </w:rPr>
        <w:t xml:space="preserve"> the </w:t>
      </w:r>
      <w:r w:rsidRPr="00092964">
        <w:rPr>
          <w:rStyle w:val="StyleUnderline"/>
          <w:highlight w:val="cyan"/>
        </w:rPr>
        <w:t>global</w:t>
      </w:r>
      <w:r w:rsidRPr="00092964">
        <w:rPr>
          <w:sz w:val="16"/>
          <w:szCs w:val="16"/>
        </w:rPr>
        <w:t xml:space="preserve"> security and </w:t>
      </w:r>
      <w:r w:rsidRPr="00092964">
        <w:rPr>
          <w:rStyle w:val="StyleUnderline"/>
          <w:highlight w:val="cyan"/>
        </w:rPr>
        <w:t xml:space="preserve">stability </w:t>
      </w:r>
      <w:r w:rsidRPr="00092964">
        <w:rPr>
          <w:sz w:val="16"/>
          <w:szCs w:val="16"/>
        </w:rPr>
        <w:t>necessary for the smooth functioning of the rules-based international system.</w:t>
      </w:r>
    </w:p>
    <w:p w14:paraId="21184DDC" w14:textId="77777777" w:rsidR="00A03B11" w:rsidRPr="009744D5" w:rsidRDefault="00A03B11" w:rsidP="00A03B11">
      <w:pPr>
        <w:rPr>
          <w:sz w:val="16"/>
        </w:rPr>
      </w:pPr>
      <w:r w:rsidRPr="009744D5">
        <w:rPr>
          <w:sz w:val="16"/>
        </w:rPr>
        <w:t xml:space="preserve">Ecological Disaster. </w:t>
      </w:r>
      <w:r w:rsidRPr="006E5DC6">
        <w:rPr>
          <w:rStyle w:val="Emphasis"/>
          <w:highlight w:val="cyan"/>
        </w:rPr>
        <w:t>As with nuclear war</w:t>
      </w:r>
      <w:r w:rsidRPr="009744D5">
        <w:rPr>
          <w:sz w:val="16"/>
        </w:rPr>
        <w:t xml:space="preserve">, </w:t>
      </w:r>
      <w:r w:rsidRPr="006E5DC6">
        <w:rPr>
          <w:rStyle w:val="StyleUnderline"/>
          <w:highlight w:val="cyan"/>
        </w:rPr>
        <w:t>an ecological disaster could constitute a direct threat to humanity’s</w:t>
      </w:r>
      <w:r w:rsidRPr="009744D5">
        <w:rPr>
          <w:sz w:val="16"/>
        </w:rPr>
        <w:t xml:space="preserve"> very </w:t>
      </w:r>
      <w:r w:rsidRPr="006E5DC6">
        <w:rPr>
          <w:rStyle w:val="StyleUnderline"/>
          <w:highlight w:val="cyan"/>
        </w:rPr>
        <w:t>existence.</w:t>
      </w:r>
      <w:r w:rsidRPr="009744D5">
        <w:rPr>
          <w:sz w:val="16"/>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p>
    <w:p w14:paraId="3C6FB51B" w14:textId="77777777" w:rsidR="00A03B11" w:rsidRPr="00F53E0B" w:rsidRDefault="00A03B11" w:rsidP="00A03B11"/>
    <w:p w14:paraId="2483B1E4" w14:textId="77777777" w:rsidR="00A03B11" w:rsidRPr="001F3254" w:rsidRDefault="00A03B11" w:rsidP="00A03B11">
      <w:pPr>
        <w:pStyle w:val="Heading3"/>
      </w:pPr>
      <w:r>
        <w:lastRenderedPageBreak/>
        <w:t xml:space="preserve">Solvency Advocate </w:t>
      </w:r>
    </w:p>
    <w:p w14:paraId="6B4C2C93" w14:textId="77777777" w:rsidR="00A03B11" w:rsidRDefault="00A03B11" w:rsidP="00A03B11">
      <w:pPr>
        <w:pStyle w:val="Heading4"/>
      </w:pPr>
      <w:r>
        <w:t>Section 5 affords great latitude for FTC discretion.</w:t>
      </w:r>
    </w:p>
    <w:p w14:paraId="6456FECF" w14:textId="77777777" w:rsidR="00A03B11" w:rsidRPr="00127A06" w:rsidRDefault="00A03B11" w:rsidP="00A03B11">
      <w:pPr>
        <w:rPr>
          <w:rStyle w:val="Style13ptBold"/>
        </w:rPr>
      </w:pPr>
      <w:r w:rsidRPr="00127A06">
        <w:rPr>
          <w:rStyle w:val="Style13ptBold"/>
        </w:rPr>
        <w:t>Dagen ‘10</w:t>
      </w:r>
    </w:p>
    <w:p w14:paraId="787A2B54" w14:textId="77777777" w:rsidR="00A03B11" w:rsidRPr="00127A06" w:rsidRDefault="00A03B11" w:rsidP="00A03B11">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01DD3772" w14:textId="77777777" w:rsidR="00A03B11" w:rsidRDefault="00A03B11" w:rsidP="00A03B11"/>
    <w:p w14:paraId="1EA4C2B1" w14:textId="77777777" w:rsidR="00A03B11" w:rsidRPr="00CD353E" w:rsidRDefault="00A03B11" w:rsidP="00A03B11">
      <w:pPr>
        <w:rPr>
          <w:sz w:val="16"/>
        </w:rPr>
      </w:pPr>
      <w:r w:rsidRPr="00CD353E">
        <w:rPr>
          <w:sz w:val="16"/>
        </w:rPr>
        <w:t xml:space="preserve">The Sherman Act was enacted over one hundred years ago to prevent conduct likely to harm consumers.14 Section 1 of the Sherman Act proscribes unreasonable agreements between competitors, such as naked price fixing.15 Section 2 addresses exclusionary conduct by single firms, making it unlawful to “monopolize or attempt to monopolize” a market for goods or services in the United States.16 The Sherman Act is enforced by federal and state authorities, as well as through private rights of action. Successful plaintiffs are entitled to treble damages under the Sherman Act. The </w:t>
      </w:r>
      <w:r w:rsidRPr="00CD353E">
        <w:rPr>
          <w:rStyle w:val="StyleUnderline"/>
          <w:highlight w:val="green"/>
        </w:rPr>
        <w:t>FTC,</w:t>
      </w:r>
      <w:r w:rsidRPr="00CD353E">
        <w:rPr>
          <w:rStyle w:val="StyleUnderline"/>
        </w:rPr>
        <w:t xml:space="preserve"> </w:t>
      </w:r>
      <w:r w:rsidRPr="00CD353E">
        <w:rPr>
          <w:sz w:val="16"/>
        </w:rPr>
        <w:t xml:space="preserve">created in 1914, </w:t>
      </w:r>
      <w:r w:rsidRPr="00CD353E">
        <w:rPr>
          <w:rStyle w:val="StyleUnderline"/>
          <w:highlight w:val="green"/>
        </w:rPr>
        <w:t>enforces</w:t>
      </w:r>
      <w:r w:rsidRPr="00CD353E">
        <w:rPr>
          <w:sz w:val="16"/>
        </w:rPr>
        <w:t xml:space="preserve"> </w:t>
      </w:r>
      <w:r w:rsidRPr="00CD353E">
        <w:rPr>
          <w:rStyle w:val="StyleUnderline"/>
          <w:highlight w:val="green"/>
        </w:rPr>
        <w:t>the antitrust laws</w:t>
      </w:r>
      <w:r w:rsidRPr="00CD353E">
        <w:rPr>
          <w:sz w:val="16"/>
        </w:rPr>
        <w:t xml:space="preserve"> </w:t>
      </w:r>
      <w:r w:rsidRPr="00CD353E">
        <w:rPr>
          <w:rStyle w:val="StyleUnderline"/>
          <w:highlight w:val="green"/>
        </w:rPr>
        <w:t>through Section 5</w:t>
      </w:r>
      <w:r w:rsidRPr="00CD353E">
        <w:rPr>
          <w:sz w:val="16"/>
        </w:rPr>
        <w:t xml:space="preserve"> </w:t>
      </w:r>
      <w:r w:rsidRPr="00CD353E">
        <w:rPr>
          <w:rStyle w:val="Emphasis"/>
        </w:rPr>
        <w:t>of the FTC A</w:t>
      </w:r>
      <w:r w:rsidRPr="00CD353E">
        <w:rPr>
          <w:sz w:val="16"/>
        </w:rPr>
        <w:t xml:space="preserve">ct, </w:t>
      </w:r>
      <w:r w:rsidRPr="00CD353E">
        <w:rPr>
          <w:rStyle w:val="StyleUnderline"/>
          <w:highlight w:val="green"/>
        </w:rPr>
        <w:t>which prohibits “</w:t>
      </w:r>
      <w:r w:rsidRPr="00CD353E">
        <w:rPr>
          <w:rStyle w:val="Emphasis"/>
          <w:highlight w:val="green"/>
        </w:rPr>
        <w:t>unfair methods of competition</w:t>
      </w:r>
      <w:r w:rsidRPr="00CD353E">
        <w:rPr>
          <w:rStyle w:val="StyleUnderline"/>
          <w:highlight w:val="green"/>
        </w:rPr>
        <w:t>.</w:t>
      </w:r>
      <w:r w:rsidRPr="00CD353E">
        <w:rPr>
          <w:sz w:val="16"/>
        </w:rPr>
        <w:t xml:space="preserve">”17 As discussed at length below, </w:t>
      </w:r>
      <w:r w:rsidRPr="00CD353E">
        <w:rPr>
          <w:rStyle w:val="StyleUnderline"/>
          <w:highlight w:val="green"/>
        </w:rPr>
        <w:t>Section 5</w:t>
      </w:r>
      <w:r w:rsidRPr="00CD353E">
        <w:rPr>
          <w:sz w:val="16"/>
        </w:rPr>
        <w:t xml:space="preserve"> also “</w:t>
      </w:r>
      <w:r w:rsidRPr="00CD353E">
        <w:rPr>
          <w:rStyle w:val="StyleUnderline"/>
          <w:highlight w:val="green"/>
        </w:rPr>
        <w:t>empower[s]</w:t>
      </w:r>
      <w:r w:rsidRPr="00CD353E">
        <w:rPr>
          <w:sz w:val="16"/>
        </w:rPr>
        <w:t xml:space="preserve"> </w:t>
      </w:r>
      <w:r w:rsidRPr="00CD353E">
        <w:rPr>
          <w:rStyle w:val="StyleUnderline"/>
          <w:highlight w:val="green"/>
        </w:rPr>
        <w:t>the Commission</w:t>
      </w:r>
      <w:r w:rsidRPr="00CD353E">
        <w:rPr>
          <w:sz w:val="16"/>
        </w:rPr>
        <w:t xml:space="preserve"> </w:t>
      </w:r>
      <w:r w:rsidRPr="00CD353E">
        <w:rPr>
          <w:rStyle w:val="Emphasis"/>
          <w:highlight w:val="green"/>
        </w:rPr>
        <w:t>to define</w:t>
      </w:r>
      <w:r w:rsidRPr="00CD353E">
        <w:rPr>
          <w:sz w:val="16"/>
        </w:rPr>
        <w:t xml:space="preserve"> </w:t>
      </w:r>
      <w:r w:rsidRPr="00CD353E">
        <w:rPr>
          <w:rStyle w:val="StyleUnderline"/>
          <w:highlight w:val="green"/>
        </w:rPr>
        <w:t xml:space="preserve">and </w:t>
      </w:r>
      <w:r w:rsidRPr="00CD353E">
        <w:rPr>
          <w:rStyle w:val="Emphasis"/>
          <w:highlight w:val="green"/>
        </w:rPr>
        <w:t>proscribe</w:t>
      </w:r>
      <w:r w:rsidRPr="00CD353E">
        <w:rPr>
          <w:sz w:val="16"/>
        </w:rPr>
        <w:t xml:space="preserve"> </w:t>
      </w:r>
      <w:r w:rsidRPr="00CD353E">
        <w:rPr>
          <w:rStyle w:val="StyleUnderline"/>
          <w:highlight w:val="green"/>
        </w:rPr>
        <w:t xml:space="preserve">an </w:t>
      </w:r>
      <w:r w:rsidRPr="00CD353E">
        <w:rPr>
          <w:rStyle w:val="Emphasis"/>
          <w:highlight w:val="green"/>
        </w:rPr>
        <w:t>unfair competitive practice</w:t>
      </w:r>
      <w:r w:rsidRPr="00CD353E">
        <w:rPr>
          <w:sz w:val="16"/>
        </w:rPr>
        <w:t xml:space="preserve">, </w:t>
      </w:r>
      <w:r w:rsidRPr="00CD353E">
        <w:rPr>
          <w:rStyle w:val="Emphasis"/>
          <w:i/>
          <w:highlight w:val="green"/>
        </w:rPr>
        <w:t>even though</w:t>
      </w:r>
      <w:r w:rsidRPr="00CD353E">
        <w:rPr>
          <w:sz w:val="16"/>
        </w:rPr>
        <w:t xml:space="preserve"> </w:t>
      </w:r>
      <w:r w:rsidRPr="00CD353E">
        <w:rPr>
          <w:rStyle w:val="StyleUnderline"/>
          <w:highlight w:val="green"/>
        </w:rPr>
        <w:t>the practice does not infringe either the letter or the spirit of the antitrust laws</w:t>
      </w:r>
      <w:r w:rsidRPr="00CD353E">
        <w:rPr>
          <w:sz w:val="16"/>
        </w:rPr>
        <w:t>.”18</w:t>
      </w:r>
    </w:p>
    <w:p w14:paraId="31CDD593" w14:textId="77777777" w:rsidR="00A03B11" w:rsidRDefault="00A03B11" w:rsidP="00A03B11">
      <w:pPr>
        <w:pStyle w:val="Heading3"/>
      </w:pPr>
    </w:p>
    <w:p w14:paraId="408727A4" w14:textId="77777777" w:rsidR="00A03B11" w:rsidRDefault="00A03B11" w:rsidP="00A03B11"/>
    <w:p w14:paraId="1C08A41C" w14:textId="77777777" w:rsidR="00A03B11" w:rsidRDefault="00A03B11" w:rsidP="00A03B11">
      <w:pPr>
        <w:pStyle w:val="Heading4"/>
      </w:pPr>
      <w:r>
        <w:t xml:space="preserve">FTC recently expanded authority. That renders Aff disads to the CPlan are not unique – but it doesn’t complicate our internal net benefits. </w:t>
      </w:r>
    </w:p>
    <w:p w14:paraId="128C7E5F" w14:textId="77777777" w:rsidR="00A03B11" w:rsidRPr="001F3D3C" w:rsidRDefault="00A03B11" w:rsidP="00A03B11">
      <w:pPr>
        <w:rPr>
          <w:rStyle w:val="Style13ptBold"/>
        </w:rPr>
      </w:pPr>
      <w:r w:rsidRPr="001F3D3C">
        <w:rPr>
          <w:rStyle w:val="Style13ptBold"/>
        </w:rPr>
        <w:t>Roach ‘21</w:t>
      </w:r>
    </w:p>
    <w:p w14:paraId="32D8BED5" w14:textId="77777777" w:rsidR="00A03B11" w:rsidRPr="001F3D3C" w:rsidRDefault="00A03B11" w:rsidP="00A03B11">
      <w:pPr>
        <w:rPr>
          <w:sz w:val="18"/>
          <w:szCs w:val="18"/>
        </w:rPr>
      </w:pPr>
      <w:r w:rsidRPr="001F3D3C">
        <w:rPr>
          <w:sz w:val="18"/>
          <w:szCs w:val="18"/>
        </w:rPr>
        <w:t xml:space="preserve">Lee Roach – Partner with Faegre, Drinker, Biddle &amp; Reath LLP. Holds a J.D. (cum laude), Notre Dame Law School – “The FTC Expands Section 5 Enforcement Efforts With Potentially Broad Implications” – JD Supra </w:t>
      </w:r>
      <w:r>
        <w:rPr>
          <w:sz w:val="18"/>
          <w:szCs w:val="18"/>
        </w:rPr>
        <w:t>–</w:t>
      </w:r>
      <w:r w:rsidRPr="001F3D3C">
        <w:rPr>
          <w:sz w:val="18"/>
          <w:szCs w:val="18"/>
        </w:rPr>
        <w:t xml:space="preserve"> Jul</w:t>
      </w:r>
      <w:r>
        <w:rPr>
          <w:sz w:val="18"/>
          <w:szCs w:val="18"/>
        </w:rPr>
        <w:t xml:space="preserve">y </w:t>
      </w:r>
      <w:r w:rsidRPr="001F3D3C">
        <w:rPr>
          <w:sz w:val="18"/>
          <w:szCs w:val="18"/>
        </w:rPr>
        <w:t>12</w:t>
      </w:r>
      <w:r w:rsidRPr="003731D8">
        <w:rPr>
          <w:sz w:val="18"/>
          <w:szCs w:val="18"/>
          <w:vertAlign w:val="superscript"/>
        </w:rPr>
        <w:t>th</w:t>
      </w:r>
      <w:r w:rsidRPr="001F3D3C">
        <w:rPr>
          <w:sz w:val="18"/>
          <w:szCs w:val="18"/>
        </w:rPr>
        <w:t>, 2021 - #E&amp;F - https://www.jdsupra.com/legalnews/the-ftc-expands-section-5-enforcement-7020931/</w:t>
      </w:r>
    </w:p>
    <w:p w14:paraId="401DAD52" w14:textId="77777777" w:rsidR="00A03B11" w:rsidRPr="003731D8" w:rsidRDefault="00A03B11" w:rsidP="00A03B11">
      <w:pPr>
        <w:rPr>
          <w:rStyle w:val="StyleUnderline"/>
        </w:rPr>
      </w:pPr>
      <w:r w:rsidRPr="003731D8">
        <w:rPr>
          <w:rStyle w:val="StyleUnderline"/>
          <w:highlight w:val="green"/>
        </w:rPr>
        <w:t>The</w:t>
      </w:r>
      <w:r w:rsidRPr="003731D8">
        <w:rPr>
          <w:sz w:val="16"/>
        </w:rPr>
        <w:t xml:space="preserve"> Federal Trade Commission (</w:t>
      </w:r>
      <w:r w:rsidRPr="003731D8">
        <w:rPr>
          <w:rStyle w:val="Emphasis"/>
          <w:highlight w:val="green"/>
        </w:rPr>
        <w:t>FTC</w:t>
      </w:r>
      <w:r w:rsidRPr="003731D8">
        <w:rPr>
          <w:sz w:val="16"/>
        </w:rPr>
        <w:t xml:space="preserve">) </w:t>
      </w:r>
      <w:r w:rsidRPr="003731D8">
        <w:rPr>
          <w:rStyle w:val="StyleUnderline"/>
          <w:highlight w:val="green"/>
        </w:rPr>
        <w:t>recently updated its interpretation of its authority to challenge “unfair methods of competition” under Section 5</w:t>
      </w:r>
      <w:r w:rsidRPr="003731D8">
        <w:rPr>
          <w:sz w:val="16"/>
        </w:rPr>
        <w:t xml:space="preserve"> </w:t>
      </w:r>
      <w:r w:rsidRPr="003731D8">
        <w:rPr>
          <w:rStyle w:val="StyleUnderline"/>
        </w:rPr>
        <w:t>of the FTC Act</w:t>
      </w:r>
      <w:r w:rsidRPr="003731D8">
        <w:rPr>
          <w:sz w:val="16"/>
        </w:rPr>
        <w:t xml:space="preserve">. It will no longer limit enforcement actions under Section 5 to conduct that violates the consumer welfare standard. </w:t>
      </w:r>
      <w:r w:rsidRPr="003731D8">
        <w:rPr>
          <w:rStyle w:val="StyleUnderline"/>
          <w:highlight w:val="green"/>
        </w:rPr>
        <w:t>This may significantly expand the sorts of business activities the FTC investigates and challenges.</w:t>
      </w:r>
    </w:p>
    <w:p w14:paraId="4D8F089E" w14:textId="77777777" w:rsidR="00A03B11" w:rsidRPr="003731D8" w:rsidRDefault="00A03B11" w:rsidP="00A03B11">
      <w:pPr>
        <w:rPr>
          <w:sz w:val="16"/>
        </w:rPr>
      </w:pPr>
      <w:r w:rsidRPr="003731D8">
        <w:rPr>
          <w:sz w:val="16"/>
        </w:rPr>
        <w:t>Al</w:t>
      </w:r>
      <w:r w:rsidRPr="003731D8">
        <w:rPr>
          <w:rStyle w:val="StyleUnderline"/>
          <w:highlight w:val="green"/>
        </w:rPr>
        <w:t>though</w:t>
      </w:r>
      <w:r w:rsidRPr="003731D8">
        <w:rPr>
          <w:sz w:val="16"/>
        </w:rPr>
        <w:t xml:space="preserve"> </w:t>
      </w:r>
      <w:r w:rsidRPr="003731D8">
        <w:rPr>
          <w:rStyle w:val="StyleUnderline"/>
          <w:highlight w:val="green"/>
        </w:rPr>
        <w:t>this adjustment</w:t>
      </w:r>
      <w:r w:rsidRPr="003731D8">
        <w:rPr>
          <w:sz w:val="16"/>
        </w:rPr>
        <w:t xml:space="preserve">, in conjunction with other recent developments at the FTC, </w:t>
      </w:r>
      <w:r w:rsidRPr="003731D8">
        <w:rPr>
          <w:rStyle w:val="StyleUnderline"/>
          <w:highlight w:val="green"/>
        </w:rPr>
        <w:t>is widely interpreted to signal increased scrutiny of Big Tech</w:t>
      </w:r>
      <w:r w:rsidRPr="003731D8">
        <w:rPr>
          <w:sz w:val="16"/>
        </w:rPr>
        <w:t xml:space="preserve"> companies, </w:t>
      </w:r>
      <w:r w:rsidRPr="003731D8">
        <w:rPr>
          <w:rStyle w:val="StyleUnderline"/>
          <w:highlight w:val="green"/>
        </w:rPr>
        <w:t>the FTC’s pivot</w:t>
      </w:r>
      <w:r w:rsidRPr="003731D8">
        <w:rPr>
          <w:rStyle w:val="StyleUnderline"/>
        </w:rPr>
        <w:t xml:space="preserve"> </w:t>
      </w:r>
      <w:r w:rsidRPr="003731D8">
        <w:rPr>
          <w:rStyle w:val="StyleUnderline"/>
          <w:highlight w:val="green"/>
        </w:rPr>
        <w:t>on its Section 5 authority</w:t>
      </w:r>
      <w:r w:rsidRPr="003731D8">
        <w:rPr>
          <w:rStyle w:val="StyleUnderline"/>
        </w:rPr>
        <w:t xml:space="preserve"> </w:t>
      </w:r>
      <w:r w:rsidRPr="003731D8">
        <w:rPr>
          <w:rStyle w:val="Emphasis"/>
          <w:highlight w:val="green"/>
        </w:rPr>
        <w:t>may have broader implications</w:t>
      </w:r>
      <w:r w:rsidRPr="003731D8">
        <w:rPr>
          <w:sz w:val="16"/>
        </w:rPr>
        <w:t>. Companies should monitor the FTC’s next steps closely for further insights on conduct it may challenge in the future.</w:t>
      </w:r>
    </w:p>
    <w:p w14:paraId="034A6979" w14:textId="77777777" w:rsidR="00A03B11" w:rsidRPr="003731D8" w:rsidRDefault="00A03B11" w:rsidP="00A03B11">
      <w:pPr>
        <w:rPr>
          <w:sz w:val="16"/>
        </w:rPr>
      </w:pPr>
      <w:r w:rsidRPr="003731D8">
        <w:rPr>
          <w:rStyle w:val="Emphasis"/>
        </w:rPr>
        <w:t>On July 1, the FTC voted to expand its enforcement efforts</w:t>
      </w:r>
      <w:r w:rsidRPr="003731D8">
        <w:rPr>
          <w:sz w:val="16"/>
        </w:rPr>
        <w:t xml:space="preserve"> under Section 5 of the FTC Act. Section 5 authorizes the FTC to investigate and challenge “unfair methods of competition in or affecting commerce” (15 U.S.C. § 45(a)(1)) — language that is seemingly open-ended. Courts have not precisely defined the outer-bounds of the FTC’s Section 5 authority.</w:t>
      </w:r>
    </w:p>
    <w:p w14:paraId="58BCF2CA" w14:textId="77777777" w:rsidR="00A03B11" w:rsidRPr="003731D8" w:rsidRDefault="00A03B11" w:rsidP="00A03B11">
      <w:pPr>
        <w:rPr>
          <w:sz w:val="16"/>
          <w:szCs w:val="16"/>
        </w:rPr>
      </w:pPr>
      <w:r w:rsidRPr="003731D8">
        <w:rPr>
          <w:sz w:val="16"/>
          <w:szCs w:val="16"/>
        </w:rPr>
        <w:t>Previously, according to a 2015 policy statement, the FTC was “guided by” the consumer welfare standard when using its Section 5 authority, and focused on whether the conduct in question artificially raised prices. This hewed closely to how courts have interpreted the other main federal antitrust statutes, the Sherman Act and the Clayton Act. In fact, 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w:t>
      </w:r>
    </w:p>
    <w:p w14:paraId="63BB1330" w14:textId="77777777" w:rsidR="00A03B11" w:rsidRPr="003731D8" w:rsidRDefault="00A03B11" w:rsidP="00A03B11">
      <w:pPr>
        <w:rPr>
          <w:sz w:val="16"/>
          <w:szCs w:val="16"/>
        </w:rPr>
      </w:pPr>
      <w:r w:rsidRPr="003731D8">
        <w:rPr>
          <w:sz w:val="16"/>
          <w:szCs w:val="16"/>
        </w:rPr>
        <w:t>The FTC’s move on July 1 constitutes a meaningful departure from its prior interpretation of Section 5, and signals that the FTC may now interpret “unfair methods of competition” more expansively than in the past. Indeed, in a statement released in conjunction with the move, new FTC Chair Lina Khan stated that the 2015 policy statement “contravene[d] the text, structure, and history of Section 5 and largely wr[ote] the FTC’s standalone authority out of existence.” The move also harkens to previous advocacy by Chair Khan that the consumer welfare standard is an inadequate tool for challenging Big Tech companies.</w:t>
      </w:r>
    </w:p>
    <w:p w14:paraId="1ADC072F" w14:textId="77777777" w:rsidR="00A03B11" w:rsidRPr="003731D8" w:rsidRDefault="00A03B11" w:rsidP="00A03B11">
      <w:pPr>
        <w:rPr>
          <w:sz w:val="16"/>
        </w:rPr>
      </w:pPr>
      <w:r w:rsidRPr="003731D8">
        <w:rPr>
          <w:sz w:val="16"/>
        </w:rPr>
        <w:t xml:space="preserve">Importantly, however, </w:t>
      </w:r>
      <w:r w:rsidRPr="003731D8">
        <w:rPr>
          <w:rStyle w:val="StyleUnderline"/>
          <w:highlight w:val="green"/>
        </w:rPr>
        <w:t>nothing limits the FTC’s newly expansive understanding of its Section 5 authority only to Big Tech</w:t>
      </w:r>
      <w:r w:rsidRPr="003731D8">
        <w:rPr>
          <w:sz w:val="16"/>
        </w:rPr>
        <w:t xml:space="preserve"> companies. In fact, </w:t>
      </w:r>
      <w:r w:rsidRPr="003731D8">
        <w:rPr>
          <w:rStyle w:val="StyleUnderline"/>
          <w:highlight w:val="green"/>
        </w:rPr>
        <w:t>prior statements by those commissioners who voted with Chair Khan to expand</w:t>
      </w:r>
      <w:r w:rsidRPr="003731D8">
        <w:rPr>
          <w:sz w:val="16"/>
        </w:rPr>
        <w:t xml:space="preserve"> the FTC’s </w:t>
      </w:r>
      <w:r w:rsidRPr="003731D8">
        <w:rPr>
          <w:rStyle w:val="StyleUnderline"/>
          <w:highlight w:val="green"/>
        </w:rPr>
        <w:t>authority</w:t>
      </w:r>
      <w:r w:rsidRPr="003731D8">
        <w:rPr>
          <w:rStyle w:val="StyleUnderline"/>
        </w:rPr>
        <w:t xml:space="preserve"> under Section 5</w:t>
      </w:r>
      <w:r w:rsidRPr="003731D8">
        <w:rPr>
          <w:sz w:val="16"/>
        </w:rPr>
        <w:t xml:space="preserve"> </w:t>
      </w:r>
      <w:r w:rsidRPr="003731D8">
        <w:rPr>
          <w:rStyle w:val="Emphasis"/>
        </w:rPr>
        <w:t>seem to indicate just the opposite</w:t>
      </w:r>
      <w:r w:rsidRPr="003731D8">
        <w:rPr>
          <w:sz w:val="16"/>
        </w:rPr>
        <w:t>. To take but one example, two years ago FTC Commissioner Rohit Chopra released a statement, joined by fellow Commissioner Rebecca Kelly Slaughter, criticizing an FTC settlement with online cosmetics company Sunday Riley Modern Skincare LLC. The company had posted false reviews of its products online in order to drive traffic. Commissioner Chopra argued this “false advertising [was] an unfair method of competition,” and thereby criticized the FTC’s action for failing to address the conduct as an antitrust violation and not simply a consumer protection violation.</w:t>
      </w:r>
    </w:p>
    <w:p w14:paraId="060C5B63" w14:textId="77777777" w:rsidR="00A03B11" w:rsidRPr="003731D8" w:rsidRDefault="00A03B11" w:rsidP="00A03B11">
      <w:pPr>
        <w:rPr>
          <w:sz w:val="16"/>
        </w:rPr>
      </w:pPr>
      <w:r w:rsidRPr="003731D8">
        <w:rPr>
          <w:rStyle w:val="StyleUnderline"/>
          <w:highlight w:val="green"/>
        </w:rPr>
        <w:t xml:space="preserve">The FTC’s vote </w:t>
      </w:r>
      <w:r w:rsidRPr="003731D8">
        <w:rPr>
          <w:rStyle w:val="Emphasis"/>
          <w:highlight w:val="green"/>
        </w:rPr>
        <w:t xml:space="preserve">on July 1 </w:t>
      </w:r>
      <w:r w:rsidRPr="003731D8">
        <w:rPr>
          <w:rStyle w:val="StyleUnderline"/>
          <w:highlight w:val="green"/>
        </w:rPr>
        <w:t>opens the door</w:t>
      </w:r>
      <w:r w:rsidRPr="003731D8">
        <w:rPr>
          <w:sz w:val="16"/>
        </w:rPr>
        <w:t xml:space="preserve"> to such an approach in future cases. </w:t>
      </w:r>
      <w:r w:rsidRPr="003731D8">
        <w:rPr>
          <w:rStyle w:val="StyleUnderline"/>
          <w:highlight w:val="green"/>
        </w:rPr>
        <w:t>All companies</w:t>
      </w:r>
      <w:r w:rsidRPr="003731D8">
        <w:rPr>
          <w:sz w:val="16"/>
        </w:rPr>
        <w:t xml:space="preserve"> – </w:t>
      </w:r>
      <w:r w:rsidRPr="003731D8">
        <w:rPr>
          <w:rStyle w:val="Emphasis"/>
        </w:rPr>
        <w:t>not just Big Tech</w:t>
      </w:r>
      <w:r w:rsidRPr="003731D8">
        <w:rPr>
          <w:sz w:val="16"/>
        </w:rPr>
        <w:t xml:space="preserve"> companies – </w:t>
      </w:r>
      <w:r w:rsidRPr="003731D8">
        <w:rPr>
          <w:rStyle w:val="StyleUnderline"/>
          <w:highlight w:val="green"/>
        </w:rPr>
        <w:t>will have to watch the FTC</w:t>
      </w:r>
      <w:r w:rsidRPr="003731D8">
        <w:rPr>
          <w:sz w:val="16"/>
        </w:rPr>
        <w:t>’s next steps carefully and determine how they might affect their own legal and business strategies. It will also be important to monitor how courts may respond to future challenges the FTC brings under its Section 5 authority, as courts may not necessarily agree with the FTC’s newly expansive view.</w:t>
      </w:r>
    </w:p>
    <w:p w14:paraId="231A991E" w14:textId="77777777" w:rsidR="00A03B11" w:rsidRPr="003731D8" w:rsidRDefault="00A03B11" w:rsidP="00A03B11"/>
    <w:p w14:paraId="4E70D78F" w14:textId="77777777" w:rsidR="00A03B11" w:rsidRDefault="00A03B11" w:rsidP="00A03B11"/>
    <w:p w14:paraId="5A0A639C" w14:textId="77777777" w:rsidR="00A03B11" w:rsidRDefault="00A03B11" w:rsidP="00A03B11">
      <w:pPr>
        <w:pStyle w:val="Heading3"/>
      </w:pPr>
      <w:r>
        <w:lastRenderedPageBreak/>
        <w:t>vs. “Perm Do both” - Turf war disad</w:t>
      </w:r>
    </w:p>
    <w:p w14:paraId="5B9C4FA1" w14:textId="77777777" w:rsidR="00A03B11" w:rsidRPr="00780844" w:rsidRDefault="00A03B11" w:rsidP="00A03B11"/>
    <w:p w14:paraId="16A7CC47" w14:textId="77777777" w:rsidR="00A03B11" w:rsidRDefault="00A03B11" w:rsidP="00A03B11">
      <w:pPr>
        <w:pStyle w:val="Heading4"/>
      </w:pPr>
      <w:r>
        <w:t xml:space="preserve">Turf war disad. </w:t>
      </w:r>
    </w:p>
    <w:p w14:paraId="3E546BC7" w14:textId="77777777" w:rsidR="00A03B11" w:rsidRPr="00491009" w:rsidRDefault="00A03B11" w:rsidP="00A03B11">
      <w:pPr>
        <w:pStyle w:val="Heading4"/>
      </w:pPr>
      <w:r>
        <w:t xml:space="preserve">Aff solvency is a net benefit – CP alone has </w:t>
      </w:r>
      <w:r w:rsidRPr="00491009">
        <w:rPr>
          <w:i/>
          <w:u w:val="single"/>
        </w:rPr>
        <w:t xml:space="preserve">better solvency </w:t>
      </w:r>
      <w:r w:rsidRPr="00491009">
        <w:t>than the perm.</w:t>
      </w:r>
      <w:r>
        <w:t xml:space="preserve"> </w:t>
      </w:r>
    </w:p>
    <w:p w14:paraId="47B77CAC" w14:textId="77777777" w:rsidR="00A03B11" w:rsidRPr="008F68E2" w:rsidRDefault="00A03B11" w:rsidP="00A03B11">
      <w:pPr>
        <w:rPr>
          <w:rStyle w:val="Style13ptBold"/>
        </w:rPr>
      </w:pPr>
      <w:r w:rsidRPr="008F68E2">
        <w:rPr>
          <w:rStyle w:val="Style13ptBold"/>
        </w:rPr>
        <w:t>Hittinger ‘19</w:t>
      </w:r>
    </w:p>
    <w:p w14:paraId="6536A1FB" w14:textId="77777777" w:rsidR="00A03B11" w:rsidRPr="008F68E2" w:rsidRDefault="00A03B11" w:rsidP="00A03B11">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7BF10FAB" w14:textId="77777777" w:rsidR="00A03B11" w:rsidRPr="00011558" w:rsidRDefault="00A03B11" w:rsidP="00A03B11">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particular industries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the vast majority of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69F30C21" w14:textId="77777777" w:rsidR="00A03B11" w:rsidRPr="00011558" w:rsidRDefault="00A03B11" w:rsidP="00A03B11">
      <w:pPr>
        <w:rPr>
          <w:sz w:val="16"/>
          <w:szCs w:val="16"/>
        </w:rPr>
      </w:pPr>
      <w:r w:rsidRPr="00011558">
        <w:rPr>
          <w:sz w:val="16"/>
          <w:szCs w:val="16"/>
        </w:rPr>
        <w:t>Conflicts Over Investigations Into Big Tech:</w:t>
      </w:r>
    </w:p>
    <w:p w14:paraId="2C253551" w14:textId="77777777" w:rsidR="00A03B11" w:rsidRPr="00011558" w:rsidRDefault="00A03B11" w:rsidP="00A03B11">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2A7B2A69" w14:textId="77777777" w:rsidR="00A03B11" w:rsidRPr="00011558" w:rsidRDefault="00A03B11" w:rsidP="00A03B11">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5216CAA5" w14:textId="77777777" w:rsidR="00A03B11" w:rsidRPr="00011558" w:rsidRDefault="00A03B11" w:rsidP="00A03B11">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4F69073D" w14:textId="77777777" w:rsidR="00A03B11" w:rsidRPr="00011558" w:rsidRDefault="00A03B11" w:rsidP="00A03B11">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 xml:space="preserve">have prioritized investigatory action over fidelity to the clearance </w:t>
      </w:r>
      <w:r w:rsidRPr="00491009">
        <w:rPr>
          <w:rStyle w:val="StyleUnderline"/>
        </w:rPr>
        <w:lastRenderedPageBreak/>
        <w:t>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0B478D33" w14:textId="77777777" w:rsidR="00A03B11" w:rsidRPr="00011558" w:rsidRDefault="00A03B11" w:rsidP="00A03B11">
      <w:pPr>
        <w:rPr>
          <w:sz w:val="16"/>
          <w:szCs w:val="16"/>
        </w:rPr>
      </w:pPr>
      <w:r w:rsidRPr="00011558">
        <w:rPr>
          <w:sz w:val="16"/>
          <w:szCs w:val="16"/>
        </w:rPr>
        <w:t>September’s Senate Antitrust Oversight Hearing:</w:t>
      </w:r>
    </w:p>
    <w:p w14:paraId="53008F6E" w14:textId="77777777" w:rsidR="00A03B11" w:rsidRPr="00011558" w:rsidRDefault="00A03B11" w:rsidP="00A03B11">
      <w:pPr>
        <w:rPr>
          <w:sz w:val="16"/>
          <w:szCs w:val="16"/>
        </w:rPr>
      </w:pPr>
      <w:r w:rsidRPr="00011558">
        <w:rPr>
          <w:sz w:val="16"/>
          <w:szCs w:val="16"/>
        </w:rPr>
        <w:t>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appears quite regrettably to have changed. From what I can tell, clearance disputes have become more frequent, more pronounced, and more prolonged.”</w:t>
      </w:r>
    </w:p>
    <w:p w14:paraId="578B47C0" w14:textId="77777777" w:rsidR="00A03B11" w:rsidRPr="00011558" w:rsidRDefault="00A03B11" w:rsidP="00A03B11">
      <w:pPr>
        <w:rPr>
          <w:sz w:val="16"/>
          <w:szCs w:val="16"/>
        </w:rPr>
      </w:pPr>
      <w:r w:rsidRPr="00011558">
        <w:rPr>
          <w:sz w:val="16"/>
          <w:szCs w:val="16"/>
        </w:rPr>
        <w:t>Lee asked Delrahim and Simons whether the FTC and DOJ were still operating under the “clearance system to avoid duplicative efforts or have things broken down on this front?” Simons responded, “for the vast majority of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154C73F5" w14:textId="77777777" w:rsidR="00A03B11" w:rsidRPr="00011558" w:rsidRDefault="00A03B11" w:rsidP="00A03B11">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3109445D" w14:textId="77777777" w:rsidR="00A03B11" w:rsidRPr="00011558" w:rsidRDefault="00A03B11" w:rsidP="00A03B11">
      <w:pPr>
        <w:rPr>
          <w:sz w:val="16"/>
          <w:szCs w:val="16"/>
        </w:rPr>
      </w:pPr>
      <w:r w:rsidRPr="00011558">
        <w:rPr>
          <w:sz w:val="16"/>
          <w:szCs w:val="16"/>
        </w:rPr>
        <w:t>The Hazards of Clearance Disputes:</w:t>
      </w:r>
    </w:p>
    <w:p w14:paraId="4B906CC4" w14:textId="77777777" w:rsidR="00A03B11" w:rsidRPr="00011558" w:rsidRDefault="00A03B11" w:rsidP="00A03B11">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EA971E4" w14:textId="77777777" w:rsidR="00A03B11" w:rsidRPr="00011558" w:rsidRDefault="00A03B11" w:rsidP="00A03B11">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45833E19" w14:textId="77777777" w:rsidR="00A03B11" w:rsidRDefault="00A03B11" w:rsidP="00A03B11"/>
    <w:p w14:paraId="56F2321A" w14:textId="77777777" w:rsidR="00A03B11" w:rsidRDefault="00A03B11" w:rsidP="00A03B11">
      <w:pPr>
        <w:pStyle w:val="Heading4"/>
      </w:pPr>
      <w:r>
        <w:t>Turf wars also cause imposed re-structuring - crushing FTC independence.</w:t>
      </w:r>
    </w:p>
    <w:p w14:paraId="2478F44D" w14:textId="77777777" w:rsidR="00A03B11" w:rsidRPr="00780844" w:rsidRDefault="00A03B11" w:rsidP="00A03B11">
      <w:pPr>
        <w:rPr>
          <w:rStyle w:val="Style13ptBold"/>
        </w:rPr>
      </w:pPr>
      <w:r w:rsidRPr="00780844">
        <w:rPr>
          <w:rStyle w:val="Style13ptBold"/>
        </w:rPr>
        <w:t>Birnbaum ‘19</w:t>
      </w:r>
    </w:p>
    <w:p w14:paraId="4F40F42E" w14:textId="77777777" w:rsidR="00A03B11" w:rsidRPr="00780844" w:rsidRDefault="00A03B11" w:rsidP="00A03B11">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09E46A1F" w14:textId="77777777" w:rsidR="00A03B11" w:rsidRDefault="00A03B11" w:rsidP="00A03B11"/>
    <w:p w14:paraId="1AC7DFD6" w14:textId="77777777" w:rsidR="00A03B11" w:rsidRPr="00780844" w:rsidRDefault="00A03B11" w:rsidP="00A03B11">
      <w:pPr>
        <w:rPr>
          <w:rStyle w:val="StyleUnderline"/>
        </w:rPr>
      </w:pPr>
      <w:r w:rsidRPr="00780844">
        <w:rPr>
          <w:rStyle w:val="StyleUnderline"/>
          <w:highlight w:val="green"/>
        </w:rPr>
        <w:lastRenderedPageBreak/>
        <w:t>Typically</w:t>
      </w:r>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00E2CD8B" w14:textId="77777777" w:rsidR="00A03B11" w:rsidRPr="00780844" w:rsidRDefault="00A03B11" w:rsidP="00A03B11">
      <w:pPr>
        <w:rPr>
          <w:sz w:val="16"/>
        </w:rPr>
      </w:pPr>
      <w:r w:rsidRPr="00780844">
        <w:rPr>
          <w:rStyle w:val="StyleUnderline"/>
        </w:rPr>
        <w:t xml:space="preserve">Kovacic cautioned </w:t>
      </w:r>
      <w:r w:rsidRPr="00780844">
        <w:rPr>
          <w:sz w:val="16"/>
        </w:rPr>
        <w:t>that both agencies had an interest in resolving those tensions.</w:t>
      </w:r>
    </w:p>
    <w:p w14:paraId="17F3F4D6" w14:textId="77777777" w:rsidR="00A03B11" w:rsidRPr="00780844" w:rsidRDefault="00A03B11" w:rsidP="00A03B11">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05047716" w14:textId="77777777" w:rsidR="00A03B11" w:rsidRPr="00780844" w:rsidRDefault="00A03B11" w:rsidP="00A03B11">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17592E98" w14:textId="77777777" w:rsidR="00A03B11" w:rsidRDefault="00A03B11" w:rsidP="00A03B11"/>
    <w:p w14:paraId="535D43C3" w14:textId="77777777" w:rsidR="00A03B11" w:rsidRDefault="00A03B11" w:rsidP="00A03B11"/>
    <w:p w14:paraId="3BFD7D6C" w14:textId="77777777" w:rsidR="00A03B11" w:rsidRDefault="00A03B11" w:rsidP="00A03B11">
      <w:pPr>
        <w:pStyle w:val="Heading4"/>
      </w:pPr>
      <w:r>
        <w:t xml:space="preserve">This </w:t>
      </w:r>
      <w:r w:rsidRPr="0062430F">
        <w:rPr>
          <w:i/>
          <w:u w:val="single"/>
        </w:rPr>
        <w:t>precise</w:t>
      </w:r>
      <w:r>
        <w:t xml:space="preserve"> DOJ-FTC distinction is germane to a global model favoring agency independence. </w:t>
      </w:r>
    </w:p>
    <w:p w14:paraId="06C177D9" w14:textId="77777777" w:rsidR="00A03B11" w:rsidRPr="00CA154E" w:rsidRDefault="00A03B11" w:rsidP="00A03B11">
      <w:pPr>
        <w:rPr>
          <w:rStyle w:val="Style13ptBold"/>
        </w:rPr>
      </w:pPr>
      <w:r w:rsidRPr="00CA154E">
        <w:rPr>
          <w:rStyle w:val="Style13ptBold"/>
        </w:rPr>
        <w:t>Jenny ‘15</w:t>
      </w:r>
    </w:p>
    <w:p w14:paraId="471F6A9E" w14:textId="77777777" w:rsidR="00A03B11" w:rsidRPr="00CA154E" w:rsidRDefault="00A03B11" w:rsidP="00A03B11">
      <w:pPr>
        <w:rPr>
          <w:sz w:val="18"/>
          <w:szCs w:val="18"/>
        </w:rPr>
      </w:pPr>
      <w:r w:rsidRPr="00CA154E">
        <w:rPr>
          <w:sz w:val="18"/>
          <w:szCs w:val="18"/>
        </w:rPr>
        <w:t>Frederic Jenny is a Professor with The ESSEC Business School and also The Chair of The OECD Competition Committee -</w:t>
      </w:r>
      <w:r>
        <w:t xml:space="preserve"> </w:t>
      </w:r>
      <w:r w:rsidRPr="00CA154E">
        <w:rPr>
          <w:sz w:val="28"/>
          <w:szCs w:val="28"/>
        </w:rPr>
        <w:t>“</w:t>
      </w:r>
      <w:r w:rsidRPr="00CA154E">
        <w:rPr>
          <w:i/>
          <w:iCs/>
          <w:sz w:val="28"/>
          <w:szCs w:val="28"/>
        </w:rPr>
        <w:t>The Institutional Design of Competition Authorities: Why does it matter ?”</w:t>
      </w:r>
      <w:r w:rsidRPr="00CA154E">
        <w:rPr>
          <w:sz w:val="28"/>
          <w:szCs w:val="28"/>
        </w:rPr>
        <w:t xml:space="preserve"> </w:t>
      </w:r>
      <w:r w:rsidRPr="00CA154E">
        <w:rPr>
          <w:sz w:val="18"/>
          <w:szCs w:val="18"/>
        </w:rPr>
        <w:t xml:space="preserve">- International Debates and Trends LIDC Congress 2015 - Stockholm, Friday October 2nd 2015 - #E&amp;F – </w:t>
      </w:r>
      <w:r>
        <w:rPr>
          <w:sz w:val="18"/>
          <w:szCs w:val="18"/>
        </w:rPr>
        <w:t xml:space="preserve">ellipses in original - </w:t>
      </w:r>
      <w:r w:rsidRPr="00CA154E">
        <w:rPr>
          <w:sz w:val="18"/>
          <w:szCs w:val="18"/>
        </w:rPr>
        <w:t>available via: http://webcache.googleusercontent.com/search?q=cache:FNlccvpfwFMJ:www.europarl.europa.eu/cmsdata/100756/Institutional%2520Design%2520%2520LIDC-1.pptx+&amp;cd=32&amp;hl=en&amp;ct=clnk&amp;gl=us</w:t>
      </w:r>
    </w:p>
    <w:p w14:paraId="1B49FE60" w14:textId="77777777" w:rsidR="00A03B11" w:rsidRDefault="00A03B11" w:rsidP="00A03B11"/>
    <w:p w14:paraId="00B06D97" w14:textId="77777777" w:rsidR="00A03B11" w:rsidRPr="00D766AD" w:rsidRDefault="00A03B11" w:rsidP="00A03B11">
      <w:pPr>
        <w:rPr>
          <w:sz w:val="16"/>
        </w:rPr>
      </w:pPr>
      <w:r w:rsidRPr="00CA154E">
        <w:rPr>
          <w:rStyle w:val="StyleUnderline"/>
          <w:highlight w:val="green"/>
        </w:rPr>
        <w:t>Independence means</w:t>
      </w:r>
      <w:r w:rsidRPr="00D766AD">
        <w:rPr>
          <w:sz w:val="16"/>
        </w:rPr>
        <w:t xml:space="preserve"> that </w:t>
      </w:r>
      <w:r w:rsidRPr="00CA154E">
        <w:rPr>
          <w:rStyle w:val="StyleUnderline"/>
          <w:highlight w:val="green"/>
        </w:rPr>
        <w:t>the authority's decisions are free from external influence</w:t>
      </w:r>
      <w:r w:rsidRPr="00D766AD">
        <w:rPr>
          <w:sz w:val="16"/>
        </w:rPr>
        <w:t xml:space="preserve"> and based on the application and interpretation of the competition rules relying on legal and economic arguments. </w:t>
      </w:r>
    </w:p>
    <w:p w14:paraId="0B68DCA0" w14:textId="77777777" w:rsidR="00A03B11" w:rsidRPr="00D766AD" w:rsidRDefault="00A03B11" w:rsidP="00A03B11">
      <w:pPr>
        <w:rPr>
          <w:sz w:val="16"/>
          <w:szCs w:val="16"/>
        </w:rPr>
      </w:pPr>
      <w:r w:rsidRPr="00D766AD">
        <w:rPr>
          <w:sz w:val="16"/>
          <w:szCs w:val="16"/>
        </w:rPr>
        <w:t xml:space="preserve">EU contribution to the roundtable on Institutional Changes, OECD Competition Committee, December 2014 </w:t>
      </w:r>
    </w:p>
    <w:p w14:paraId="50E4A464" w14:textId="77777777" w:rsidR="00A03B11" w:rsidRPr="00D766AD" w:rsidRDefault="00A03B11" w:rsidP="00A03B11">
      <w:pPr>
        <w:rPr>
          <w:rStyle w:val="Emphasis"/>
        </w:rPr>
      </w:pPr>
      <w:r w:rsidRPr="00D766AD">
        <w:rPr>
          <w:rStyle w:val="Emphasis"/>
        </w:rPr>
        <w:t xml:space="preserve">Independence </w:t>
      </w:r>
    </w:p>
    <w:p w14:paraId="6E83737E" w14:textId="77777777" w:rsidR="00A03B11" w:rsidRPr="00D766AD" w:rsidRDefault="00A03B11" w:rsidP="00A03B11">
      <w:pPr>
        <w:rPr>
          <w:sz w:val="16"/>
        </w:rPr>
      </w:pPr>
      <w:r w:rsidRPr="00D766AD">
        <w:rPr>
          <w:sz w:val="16"/>
        </w:rPr>
        <w:t>“</w:t>
      </w:r>
      <w:r w:rsidRPr="00CA154E">
        <w:rPr>
          <w:rStyle w:val="StyleUnderline"/>
          <w:highlight w:val="green"/>
        </w:rPr>
        <w:t>NCAs have varying degrees of independence</w:t>
      </w:r>
      <w:r w:rsidRPr="00D766AD">
        <w:rPr>
          <w:sz w:val="16"/>
        </w:rPr>
        <w:t xml:space="preserve"> when exercising their functions, </w:t>
      </w:r>
      <w:r w:rsidRPr="00CA154E">
        <w:rPr>
          <w:rStyle w:val="StyleUnderline"/>
          <w:highlight w:val="green"/>
        </w:rPr>
        <w:t>which can impact</w:t>
      </w:r>
      <w:r w:rsidRPr="00D766AD">
        <w:rPr>
          <w:sz w:val="16"/>
        </w:rPr>
        <w:t xml:space="preserve"> on </w:t>
      </w:r>
      <w:r w:rsidRPr="00CA154E">
        <w:rPr>
          <w:rStyle w:val="StyleUnderline"/>
          <w:highlight w:val="green"/>
        </w:rPr>
        <w:t xml:space="preserve">their ability to </w:t>
      </w:r>
      <w:r w:rsidRPr="00CA154E">
        <w:rPr>
          <w:rStyle w:val="Emphasis"/>
          <w:highlight w:val="green"/>
        </w:rPr>
        <w:t>effectively enforce</w:t>
      </w:r>
      <w:r w:rsidRPr="00D766AD">
        <w:rPr>
          <w:sz w:val="16"/>
        </w:rPr>
        <w:t xml:space="preserve">. </w:t>
      </w:r>
      <w:r w:rsidRPr="00CA154E">
        <w:rPr>
          <w:rStyle w:val="StyleUnderline"/>
          <w:highlight w:val="green"/>
        </w:rPr>
        <w:t>Challenges continue to arise</w:t>
      </w:r>
      <w:r w:rsidRPr="00D766AD">
        <w:rPr>
          <w:sz w:val="16"/>
        </w:rPr>
        <w:t xml:space="preserve">, for example, </w:t>
      </w:r>
      <w:r w:rsidRPr="00CA154E">
        <w:rPr>
          <w:rStyle w:val="StyleUnderline"/>
          <w:highlight w:val="green"/>
        </w:rPr>
        <w:t>concerning</w:t>
      </w:r>
      <w:r w:rsidRPr="00D766AD">
        <w:rPr>
          <w:sz w:val="16"/>
        </w:rPr>
        <w:t xml:space="preserve"> the </w:t>
      </w:r>
      <w:r w:rsidRPr="00CA154E">
        <w:rPr>
          <w:rStyle w:val="StyleUnderline"/>
          <w:highlight w:val="green"/>
        </w:rPr>
        <w:t>autonomy of NCAs</w:t>
      </w:r>
      <w:r w:rsidRPr="00D766AD">
        <w:rPr>
          <w:sz w:val="16"/>
        </w:rPr>
        <w:t xml:space="preserve"> </w:t>
      </w:r>
      <w:r w:rsidRPr="00CA154E">
        <w:rPr>
          <w:rStyle w:val="Emphasis"/>
          <w:highlight w:val="green"/>
        </w:rPr>
        <w:t>vis-à-vis their respective governments</w:t>
      </w:r>
      <w:r w:rsidRPr="00D766AD">
        <w:rPr>
          <w:sz w:val="16"/>
        </w:rPr>
        <w:t xml:space="preserve">, appointments and dismissals of NCA management or decision-makers, and ensuring that NCAs have sufficient financial and human resources to enforce the competition rules” </w:t>
      </w:r>
    </w:p>
    <w:p w14:paraId="43F2A528" w14:textId="77777777" w:rsidR="00A03B11" w:rsidRPr="00D766AD" w:rsidRDefault="00A03B11" w:rsidP="00A03B11">
      <w:pPr>
        <w:rPr>
          <w:sz w:val="16"/>
          <w:szCs w:val="16"/>
        </w:rPr>
      </w:pPr>
      <w:r w:rsidRPr="00D766AD">
        <w:rPr>
          <w:sz w:val="16"/>
          <w:szCs w:val="16"/>
        </w:rPr>
        <w:t xml:space="preserve">EU contribution, Roundtable on institutional changes, OECD Competition Committee, December 2014 </w:t>
      </w:r>
    </w:p>
    <w:p w14:paraId="4EB6B716" w14:textId="77777777" w:rsidR="00A03B11" w:rsidRPr="00D766AD" w:rsidRDefault="00A03B11" w:rsidP="00A03B11">
      <w:pPr>
        <w:rPr>
          <w:sz w:val="16"/>
          <w:szCs w:val="16"/>
        </w:rPr>
      </w:pPr>
      <w:r w:rsidRPr="00D766AD">
        <w:rPr>
          <w:sz w:val="16"/>
          <w:szCs w:val="16"/>
        </w:rPr>
        <w:t xml:space="preserve">Independence </w:t>
      </w:r>
    </w:p>
    <w:p w14:paraId="529AB2BD" w14:textId="77777777" w:rsidR="00A03B11" w:rsidRPr="00D766AD" w:rsidRDefault="00A03B11" w:rsidP="00A03B11">
      <w:pPr>
        <w:rPr>
          <w:sz w:val="16"/>
        </w:rPr>
      </w:pPr>
      <w:r w:rsidRPr="00D766AD">
        <w:rPr>
          <w:sz w:val="16"/>
        </w:rPr>
        <w:t>While the response to issues of accountability and independence varies in different countries</w:t>
      </w:r>
      <w:r w:rsidRPr="00CA154E">
        <w:rPr>
          <w:rStyle w:val="StyleUnderline"/>
        </w:rPr>
        <w:t>, independence is generally considered desirable</w:t>
      </w:r>
      <w:r w:rsidRPr="00D766AD">
        <w:rPr>
          <w:sz w:val="16"/>
        </w:rPr>
        <w:t xml:space="preserve"> and is strongly supported by BIAC.  </w:t>
      </w:r>
    </w:p>
    <w:p w14:paraId="13C7DE25" w14:textId="77777777" w:rsidR="00A03B11" w:rsidRPr="00D766AD" w:rsidRDefault="00A03B11" w:rsidP="00A03B11">
      <w:pPr>
        <w:rPr>
          <w:sz w:val="16"/>
          <w:szCs w:val="16"/>
        </w:rPr>
      </w:pPr>
      <w:r w:rsidRPr="00D766AD">
        <w:rPr>
          <w:sz w:val="16"/>
          <w:szCs w:val="16"/>
        </w:rPr>
        <w:t xml:space="preserve">The World Bank suggests that, in order to ensure sufficient independence, members of competition agencies should not be appointed directly by the head of state, and the competition agency should be separate from a government ministry and have its own budget.  </w:t>
      </w:r>
    </w:p>
    <w:p w14:paraId="75A1F0FA" w14:textId="77777777" w:rsidR="00A03B11" w:rsidRPr="00D766AD" w:rsidRDefault="00A03B11" w:rsidP="00A03B11">
      <w:pPr>
        <w:rPr>
          <w:sz w:val="16"/>
        </w:rPr>
      </w:pPr>
      <w:r w:rsidRPr="00D766AD">
        <w:rPr>
          <w:sz w:val="16"/>
        </w:rPr>
        <w:t xml:space="preserve">Many jurisdictions have adopted measures to ensure the independence of their competition authorities: yet </w:t>
      </w:r>
      <w:r w:rsidRPr="00CA154E">
        <w:rPr>
          <w:rStyle w:val="StyleUnderline"/>
          <w:highlight w:val="green"/>
        </w:rPr>
        <w:t>in only 63% of industrial countries</w:t>
      </w:r>
      <w:r w:rsidRPr="00D766AD">
        <w:rPr>
          <w:sz w:val="16"/>
        </w:rPr>
        <w:t xml:space="preserve">, </w:t>
      </w:r>
      <w:r w:rsidRPr="00CA154E">
        <w:rPr>
          <w:rStyle w:val="StyleUnderline"/>
          <w:highlight w:val="green"/>
        </w:rPr>
        <w:t>the competition authority is considered independent from government ministries</w:t>
      </w:r>
      <w:r w:rsidRPr="00D766AD">
        <w:rPr>
          <w:sz w:val="16"/>
        </w:rPr>
        <w:t xml:space="preserve">. </w:t>
      </w:r>
    </w:p>
    <w:p w14:paraId="60A6A838" w14:textId="77777777" w:rsidR="00A03B11" w:rsidRPr="00D766AD" w:rsidRDefault="00A03B11" w:rsidP="00A03B11">
      <w:pPr>
        <w:rPr>
          <w:sz w:val="16"/>
          <w:szCs w:val="16"/>
        </w:rPr>
      </w:pPr>
      <w:r w:rsidRPr="00D766AD">
        <w:rPr>
          <w:sz w:val="16"/>
          <w:szCs w:val="16"/>
        </w:rPr>
        <w:t xml:space="preserve">BIAC contribution, Roundtable on institutional changes, OECD Competition Committee, December 2014 </w:t>
      </w:r>
    </w:p>
    <w:p w14:paraId="749060DB" w14:textId="77777777" w:rsidR="00A03B11" w:rsidRPr="00D766AD" w:rsidRDefault="00A03B11" w:rsidP="00A03B11">
      <w:pPr>
        <w:rPr>
          <w:sz w:val="16"/>
          <w:szCs w:val="16"/>
        </w:rPr>
      </w:pPr>
      <w:r w:rsidRPr="00D766AD">
        <w:rPr>
          <w:sz w:val="16"/>
          <w:szCs w:val="16"/>
        </w:rPr>
        <w:lastRenderedPageBreak/>
        <w:t xml:space="preserve">Statutory  independence and  de facto independence </w:t>
      </w:r>
    </w:p>
    <w:p w14:paraId="61E09CB4" w14:textId="77777777" w:rsidR="00A03B11" w:rsidRPr="00D766AD" w:rsidRDefault="00A03B11" w:rsidP="00A03B11">
      <w:pPr>
        <w:rPr>
          <w:sz w:val="16"/>
          <w:szCs w:val="16"/>
        </w:rPr>
      </w:pPr>
      <w:r w:rsidRPr="00D766AD">
        <w:rPr>
          <w:sz w:val="16"/>
          <w:szCs w:val="16"/>
        </w:rPr>
        <w:t xml:space="preserve">The US contribution states that “The President designates the Chair from among the Commissioners; if the President changes the Chair, the previous Chair can continue to serve his or her term as a Commissioner. These arrangements provide accountability by enabling the President to choose the Chair, and by extension the senior leadership of the agency to implement the Chair’s policies. At the same time, it provides for significant continuity in the Commission’s composition and thus its jurisprudence”.  </w:t>
      </w:r>
    </w:p>
    <w:p w14:paraId="00E89C02" w14:textId="77777777" w:rsidR="00A03B11" w:rsidRPr="00D766AD" w:rsidRDefault="00A03B11" w:rsidP="00A03B11">
      <w:pPr>
        <w:rPr>
          <w:sz w:val="16"/>
          <w:szCs w:val="16"/>
        </w:rPr>
      </w:pPr>
      <w:r w:rsidRPr="00D766AD">
        <w:rPr>
          <w:sz w:val="16"/>
          <w:szCs w:val="16"/>
        </w:rPr>
        <w:t xml:space="preserve">US  contribution, Roundtable on institutional changes, OECD Competition Committee, December 2014 </w:t>
      </w:r>
    </w:p>
    <w:p w14:paraId="76B59A71" w14:textId="77777777" w:rsidR="00A03B11" w:rsidRPr="00D766AD" w:rsidRDefault="00A03B11" w:rsidP="00A03B11">
      <w:pPr>
        <w:rPr>
          <w:sz w:val="16"/>
        </w:rPr>
      </w:pPr>
      <w:r w:rsidRPr="00CA154E">
        <w:rPr>
          <w:rStyle w:val="Emphasis"/>
          <w:highlight w:val="green"/>
        </w:rPr>
        <w:t>In contrast to the FTC</w:t>
      </w:r>
      <w:r w:rsidRPr="00D766AD">
        <w:rPr>
          <w:sz w:val="16"/>
        </w:rPr>
        <w:t xml:space="preserve">, </w:t>
      </w:r>
      <w:r w:rsidRPr="00CA154E">
        <w:rPr>
          <w:rStyle w:val="StyleUnderline"/>
          <w:highlight w:val="green"/>
        </w:rPr>
        <w:t>the</w:t>
      </w:r>
      <w:r w:rsidRPr="00D766AD">
        <w:rPr>
          <w:sz w:val="16"/>
        </w:rPr>
        <w:t xml:space="preserve"> Antitrust Division of </w:t>
      </w:r>
      <w:r w:rsidRPr="00CA154E">
        <w:rPr>
          <w:rStyle w:val="StyleUnderline"/>
          <w:highlight w:val="green"/>
        </w:rPr>
        <w:t xml:space="preserve">the DOJ is </w:t>
      </w:r>
      <w:r w:rsidRPr="00CA154E">
        <w:rPr>
          <w:rStyle w:val="Emphasis"/>
          <w:highlight w:val="green"/>
        </w:rPr>
        <w:t>not formally independent from government</w:t>
      </w:r>
      <w:r w:rsidRPr="00D766AD">
        <w:rPr>
          <w:sz w:val="16"/>
        </w:rPr>
        <w:t xml:space="preserve">: </w:t>
      </w:r>
      <w:r w:rsidRPr="00CA154E">
        <w:rPr>
          <w:rStyle w:val="StyleUnderline"/>
          <w:highlight w:val="green"/>
        </w:rPr>
        <w:t>it is part of the executive branch</w:t>
      </w:r>
      <w:r w:rsidRPr="00CA154E">
        <w:rPr>
          <w:rStyle w:val="StyleUnderline"/>
        </w:rPr>
        <w:t xml:space="preserve"> </w:t>
      </w:r>
      <w:r w:rsidRPr="00CA154E">
        <w:rPr>
          <w:rStyle w:val="StyleUnderline"/>
          <w:highlight w:val="green"/>
        </w:rPr>
        <w:t>and</w:t>
      </w:r>
      <w:r w:rsidRPr="00D766AD">
        <w:rPr>
          <w:sz w:val="16"/>
        </w:rPr>
        <w:t xml:space="preserve"> is responsible for representing the U.S. in court proceedings.</w:t>
      </w:r>
    </w:p>
    <w:p w14:paraId="2FF2D737" w14:textId="77777777" w:rsidR="00A03B11" w:rsidRPr="00CA154E" w:rsidRDefault="00A03B11" w:rsidP="00A03B11">
      <w:pPr>
        <w:rPr>
          <w:rStyle w:val="StyleUnderline"/>
        </w:rPr>
      </w:pPr>
      <w:r w:rsidRPr="00D766AD">
        <w:rPr>
          <w:sz w:val="16"/>
        </w:rPr>
        <w:t xml:space="preserve">(…) Further, both </w:t>
      </w:r>
      <w:r w:rsidRPr="00CA154E">
        <w:rPr>
          <w:rStyle w:val="StyleUnderline"/>
          <w:highlight w:val="green"/>
        </w:rPr>
        <w:t>the head of the DOJ</w:t>
      </w:r>
      <w:r w:rsidRPr="00D766AD">
        <w:rPr>
          <w:sz w:val="16"/>
        </w:rPr>
        <w:t xml:space="preserve"> </w:t>
      </w:r>
      <w:r w:rsidRPr="00CA154E">
        <w:rPr>
          <w:rStyle w:val="Emphasis"/>
        </w:rPr>
        <w:t>and its specific Antitrust Division</w:t>
      </w:r>
      <w:r w:rsidRPr="00D766AD">
        <w:rPr>
          <w:sz w:val="16"/>
        </w:rPr>
        <w:t xml:space="preserve"> </w:t>
      </w:r>
      <w:r w:rsidRPr="00CA154E">
        <w:rPr>
          <w:rStyle w:val="StyleUnderline"/>
          <w:highlight w:val="green"/>
        </w:rPr>
        <w:t>are appointed by the President.</w:t>
      </w:r>
    </w:p>
    <w:p w14:paraId="1237293B" w14:textId="77777777" w:rsidR="00A03B11" w:rsidRDefault="00A03B11" w:rsidP="00A03B11"/>
    <w:p w14:paraId="69358483" w14:textId="77777777" w:rsidR="00A03B11" w:rsidRDefault="00A03B11" w:rsidP="00A03B11">
      <w:r>
        <w:t>(Note: “NCAs” = “National Competition Authorities”)</w:t>
      </w:r>
    </w:p>
    <w:p w14:paraId="45298BC0" w14:textId="77777777" w:rsidR="00A03B11" w:rsidRDefault="00A03B11" w:rsidP="00A03B11">
      <w:pPr>
        <w:pStyle w:val="Heading3"/>
      </w:pPr>
      <w:r>
        <w:lastRenderedPageBreak/>
        <w:t>vs. “Perm Do both” – SG disad</w:t>
      </w:r>
    </w:p>
    <w:p w14:paraId="65E32FBF" w14:textId="77777777" w:rsidR="00A03B11" w:rsidRPr="00F0306E" w:rsidRDefault="00A03B11" w:rsidP="00A03B11"/>
    <w:p w14:paraId="57AB9AE9" w14:textId="77777777" w:rsidR="00A03B11" w:rsidRDefault="00A03B11" w:rsidP="00A03B11">
      <w:pPr>
        <w:pStyle w:val="Heading4"/>
      </w:pPr>
      <w:r>
        <w:t xml:space="preserve">Perm </w:t>
      </w:r>
      <w:r w:rsidRPr="00F0306E">
        <w:rPr>
          <w:i/>
          <w:u w:val="single"/>
        </w:rPr>
        <w:t>doesn’t solve independence</w:t>
      </w:r>
      <w:r>
        <w:t xml:space="preserve"> – our </w:t>
      </w:r>
      <w:r w:rsidRPr="00F0306E">
        <w:rPr>
          <w:i/>
          <w:u w:val="single"/>
        </w:rPr>
        <w:t>SG disad</w:t>
      </w:r>
      <w:r>
        <w:t>:</w:t>
      </w:r>
    </w:p>
    <w:p w14:paraId="6D62C564" w14:textId="77777777" w:rsidR="00A03B11" w:rsidRDefault="00A03B11" w:rsidP="00A03B11">
      <w:pPr>
        <w:pStyle w:val="Heading4"/>
      </w:pPr>
      <w:r>
        <w:t xml:space="preserve"> A – plan includes DOJ enforcement</w:t>
      </w:r>
    </w:p>
    <w:p w14:paraId="013B8AFD" w14:textId="77777777" w:rsidR="00A03B11" w:rsidRDefault="00A03B11" w:rsidP="00A03B11"/>
    <w:p w14:paraId="644FB08C" w14:textId="77777777" w:rsidR="00A03B11" w:rsidRPr="002A1CE4" w:rsidRDefault="00A03B11" w:rsidP="00A03B11"/>
    <w:p w14:paraId="6034E43E" w14:textId="77777777" w:rsidR="00A03B11" w:rsidRDefault="00A03B11" w:rsidP="00A03B11">
      <w:pPr>
        <w:pStyle w:val="Heading4"/>
      </w:pPr>
      <w:r>
        <w:t xml:space="preserve"> B – A DOJ/FTC track </w:t>
      </w:r>
      <w:r w:rsidRPr="00F0306E">
        <w:rPr>
          <w:i/>
          <w:u w:val="single"/>
        </w:rPr>
        <w:t>theoretically</w:t>
      </w:r>
      <w:r w:rsidRPr="00C82113">
        <w:t xml:space="preserve"> </w:t>
      </w:r>
      <w:r>
        <w:t xml:space="preserve">permits the SG to err against FTC investigations OR legal strategy. That possibility </w:t>
      </w:r>
      <w:r w:rsidRPr="00F0306E">
        <w:rPr>
          <w:i/>
          <w:u w:val="single"/>
        </w:rPr>
        <w:t>alone</w:t>
      </w:r>
      <w:r w:rsidRPr="00C82113">
        <w:t xml:space="preserve"> </w:t>
      </w:r>
      <w:r>
        <w:t xml:space="preserve">hurts perception of FTC unilateral decision-making. </w:t>
      </w:r>
    </w:p>
    <w:p w14:paraId="68250DB7" w14:textId="77777777" w:rsidR="00A03B11" w:rsidRPr="009474AF" w:rsidRDefault="00A03B11" w:rsidP="00A03B11">
      <w:pPr>
        <w:rPr>
          <w:rStyle w:val="Style13ptBold"/>
        </w:rPr>
      </w:pPr>
      <w:r w:rsidRPr="009474AF">
        <w:rPr>
          <w:rStyle w:val="Style13ptBold"/>
        </w:rPr>
        <w:t>Karr ‘9</w:t>
      </w:r>
    </w:p>
    <w:p w14:paraId="708C1499" w14:textId="77777777" w:rsidR="00A03B11" w:rsidRPr="009474AF" w:rsidRDefault="00A03B11" w:rsidP="00A03B11">
      <w:pPr>
        <w:rPr>
          <w:sz w:val="18"/>
          <w:szCs w:val="18"/>
        </w:rPr>
      </w:pPr>
      <w:r w:rsidRPr="009474AF">
        <w:rPr>
          <w:sz w:val="18"/>
          <w:szCs w:val="18"/>
        </w:rPr>
        <w:t>Elliot</w:t>
      </w:r>
      <w:r>
        <w:rPr>
          <w:sz w:val="18"/>
          <w:szCs w:val="18"/>
        </w:rPr>
        <w:t>t</w:t>
      </w:r>
      <w:r w:rsidRPr="009474AF">
        <w:rPr>
          <w:sz w:val="18"/>
          <w:szCs w:val="18"/>
        </w:rPr>
        <w:t xml:space="preserve"> - J.D., 2009, The George Washington University Law School. “Independent Litigation Authority and Calls for the Views of the Solicitor General” - The George Washington Law Review - June 2009 Vol. 77 No. 4 - #E&amp;F </w:t>
      </w:r>
      <w:r>
        <w:rPr>
          <w:sz w:val="18"/>
          <w:szCs w:val="18"/>
        </w:rPr>
        <w:t>–</w:t>
      </w:r>
      <w:r w:rsidRPr="009474AF">
        <w:rPr>
          <w:sz w:val="18"/>
          <w:szCs w:val="18"/>
        </w:rPr>
        <w:t xml:space="preserve"> </w:t>
      </w:r>
      <w:r>
        <w:rPr>
          <w:sz w:val="18"/>
          <w:szCs w:val="18"/>
        </w:rPr>
        <w:t xml:space="preserve">modified for language that may offend - </w:t>
      </w:r>
      <w:r w:rsidRPr="009474AF">
        <w:rPr>
          <w:sz w:val="18"/>
          <w:szCs w:val="18"/>
        </w:rPr>
        <w:t>http://www.gwlr.org/wp-content/uploads/2012/08/77-4-Karr.pdf</w:t>
      </w:r>
    </w:p>
    <w:p w14:paraId="48FF19BB" w14:textId="77777777" w:rsidR="00A03B11" w:rsidRDefault="00A03B11" w:rsidP="00A03B11"/>
    <w:p w14:paraId="7D8B075A" w14:textId="77777777" w:rsidR="00A03B11" w:rsidRPr="00144EBF" w:rsidRDefault="00A03B11" w:rsidP="00A03B11">
      <w:pPr>
        <w:rPr>
          <w:sz w:val="16"/>
        </w:rPr>
      </w:pPr>
      <w:r w:rsidRPr="00144EBF">
        <w:rPr>
          <w:sz w:val="16"/>
        </w:rPr>
        <w:t xml:space="preserve">While </w:t>
      </w:r>
      <w:r w:rsidRPr="009474AF">
        <w:rPr>
          <w:rStyle w:val="StyleUnderline"/>
        </w:rPr>
        <w:t>in the</w:t>
      </w:r>
      <w:r w:rsidRPr="00144EBF">
        <w:rPr>
          <w:sz w:val="16"/>
        </w:rPr>
        <w:t xml:space="preserve"> vast </w:t>
      </w:r>
      <w:r w:rsidRPr="009474AF">
        <w:rPr>
          <w:rStyle w:val="StyleUnderline"/>
        </w:rPr>
        <w:t>majority of</w:t>
      </w:r>
      <w:r w:rsidRPr="00144EBF">
        <w:rPr>
          <w:sz w:val="16"/>
        </w:rPr>
        <w:t xml:space="preserve"> </w:t>
      </w:r>
      <w:r w:rsidRPr="009474AF">
        <w:rPr>
          <w:rStyle w:val="StyleUnderline"/>
        </w:rPr>
        <w:t>Supreme</w:t>
      </w:r>
      <w:r w:rsidRPr="00144EBF">
        <w:rPr>
          <w:sz w:val="16"/>
        </w:rPr>
        <w:t xml:space="preserve"> </w:t>
      </w:r>
      <w:r w:rsidRPr="009474AF">
        <w:rPr>
          <w:rStyle w:val="StyleUnderline"/>
        </w:rPr>
        <w:t>Court cases the Solicitor General can expect</w:t>
      </w:r>
      <w:r w:rsidRPr="00144EBF">
        <w:rPr>
          <w:sz w:val="16"/>
        </w:rPr>
        <w:t xml:space="preserve"> </w:t>
      </w:r>
      <w:r w:rsidRPr="009474AF">
        <w:rPr>
          <w:rStyle w:val="StyleUnderline"/>
        </w:rPr>
        <w:t>a large degree of independence from the President</w:t>
      </w:r>
      <w:r w:rsidRPr="00144EBF">
        <w:rPr>
          <w:sz w:val="16"/>
        </w:rPr>
        <w:t xml:space="preserve">, </w:t>
      </w:r>
      <w:r w:rsidRPr="009474AF">
        <w:rPr>
          <w:rStyle w:val="StyleUnderline"/>
          <w:highlight w:val="green"/>
        </w:rPr>
        <w:t>the location</w:t>
      </w:r>
      <w:r w:rsidRPr="00144EBF">
        <w:rPr>
          <w:sz w:val="16"/>
        </w:rPr>
        <w:t xml:space="preserve"> the Office </w:t>
      </w:r>
      <w:r w:rsidRPr="009474AF">
        <w:rPr>
          <w:rStyle w:val="StyleUnderline"/>
          <w:highlight w:val="green"/>
        </w:rPr>
        <w:t xml:space="preserve">of the </w:t>
      </w:r>
      <w:r w:rsidRPr="002F2904">
        <w:rPr>
          <w:rStyle w:val="Emphasis"/>
          <w:highlight w:val="green"/>
        </w:rPr>
        <w:t>S</w:t>
      </w:r>
      <w:r w:rsidRPr="002F2904">
        <w:rPr>
          <w:rStyle w:val="StyleUnderline"/>
        </w:rPr>
        <w:t>olicitor</w:t>
      </w:r>
      <w:r w:rsidRPr="00144EBF">
        <w:rPr>
          <w:sz w:val="16"/>
        </w:rPr>
        <w:t xml:space="preserve"> </w:t>
      </w:r>
      <w:r w:rsidRPr="002F2904">
        <w:rPr>
          <w:rStyle w:val="Emphasis"/>
          <w:highlight w:val="green"/>
        </w:rPr>
        <w:t>G</w:t>
      </w:r>
      <w:r w:rsidRPr="002F2904">
        <w:rPr>
          <w:rStyle w:val="StyleUnderline"/>
        </w:rPr>
        <w:t xml:space="preserve">eneral </w:t>
      </w:r>
      <w:r w:rsidRPr="009474AF">
        <w:rPr>
          <w:rStyle w:val="Emphasis"/>
        </w:rPr>
        <w:t>within the DOJ</w:t>
      </w:r>
      <w:r w:rsidRPr="00144EBF">
        <w:rPr>
          <w:sz w:val="16"/>
        </w:rPr>
        <w:t xml:space="preserve">, </w:t>
      </w:r>
      <w:r w:rsidRPr="009474AF">
        <w:rPr>
          <w:rStyle w:val="StyleUnderline"/>
          <w:highlight w:val="green"/>
        </w:rPr>
        <w:t>and</w:t>
      </w:r>
      <w:r w:rsidRPr="009474AF">
        <w:rPr>
          <w:rStyle w:val="StyleUnderline"/>
        </w:rPr>
        <w:t xml:space="preserve"> </w:t>
      </w:r>
      <w:r w:rsidRPr="009474AF">
        <w:rPr>
          <w:rStyle w:val="StyleUnderline"/>
          <w:highlight w:val="green"/>
        </w:rPr>
        <w:t>the supervision of the A</w:t>
      </w:r>
      <w:r w:rsidRPr="00144EBF">
        <w:rPr>
          <w:sz w:val="16"/>
        </w:rPr>
        <w:t xml:space="preserve">ttorney </w:t>
      </w:r>
      <w:r w:rsidRPr="009474AF">
        <w:rPr>
          <w:rStyle w:val="StyleUnderline"/>
          <w:highlight w:val="green"/>
        </w:rPr>
        <w:t>G</w:t>
      </w:r>
      <w:r w:rsidRPr="00144EBF">
        <w:rPr>
          <w:sz w:val="16"/>
        </w:rPr>
        <w:t xml:space="preserve">eneral </w:t>
      </w:r>
      <w:r w:rsidRPr="009474AF">
        <w:rPr>
          <w:rStyle w:val="StyleUnderline"/>
          <w:highlight w:val="green"/>
        </w:rPr>
        <w:t>can</w:t>
      </w:r>
      <w:r w:rsidRPr="00144EBF">
        <w:rPr>
          <w:sz w:val="16"/>
        </w:rPr>
        <w:t xml:space="preserve"> also </w:t>
      </w:r>
      <w:r w:rsidRPr="009474AF">
        <w:rPr>
          <w:rStyle w:val="Emphasis"/>
          <w:highlight w:val="green"/>
        </w:rPr>
        <w:t>undermine</w:t>
      </w:r>
      <w:r w:rsidRPr="00144EBF">
        <w:rPr>
          <w:sz w:val="16"/>
        </w:rPr>
        <w:t xml:space="preserve"> </w:t>
      </w:r>
      <w:r w:rsidRPr="00144EBF">
        <w:rPr>
          <w:strike/>
          <w:sz w:val="16"/>
        </w:rPr>
        <w:t>his</w:t>
      </w:r>
      <w:r w:rsidRPr="00144EBF">
        <w:rPr>
          <w:sz w:val="16"/>
        </w:rPr>
        <w:t xml:space="preserve"> (their) </w:t>
      </w:r>
      <w:r w:rsidRPr="009474AF">
        <w:rPr>
          <w:rStyle w:val="Emphasis"/>
          <w:highlight w:val="green"/>
        </w:rPr>
        <w:t>independence</w:t>
      </w:r>
      <w:r w:rsidRPr="00144EBF">
        <w:rPr>
          <w:sz w:val="16"/>
        </w:rPr>
        <w:t>. Frequently, the Solicitor General must resolve competing claims made by different agencies of the government when deciding what position to take before the Supreme Court.39 This process is generally not considered problematic because there is thought to be some benefit in having the interests of the government, in most instances, represented before the Supreme Court by a single voice. Also, the Solicitor General is usually capable of being a neutral arbiter of opposing agencies’ views, either adopting the position of one of the agencies before the Court, or taking his own position somewhere between the views espoused by the agencies.40 As long as the Solicitor General is able to maintain this impartiality, he can effectively represent the agencies as components of the Federal Government.</w:t>
      </w:r>
    </w:p>
    <w:p w14:paraId="59A60187" w14:textId="77777777" w:rsidR="00A03B11" w:rsidRPr="00144EBF" w:rsidRDefault="00A03B11" w:rsidP="00A03B11">
      <w:pPr>
        <w:rPr>
          <w:sz w:val="16"/>
        </w:rPr>
      </w:pPr>
      <w:r w:rsidRPr="009474AF">
        <w:rPr>
          <w:rStyle w:val="StyleUnderline"/>
          <w:highlight w:val="green"/>
        </w:rPr>
        <w:t>It is not clear</w:t>
      </w:r>
      <w:r w:rsidRPr="00144EBF">
        <w:rPr>
          <w:sz w:val="16"/>
        </w:rPr>
        <w:t xml:space="preserve">, however, that </w:t>
      </w:r>
      <w:r w:rsidRPr="009474AF">
        <w:rPr>
          <w:rStyle w:val="StyleUnderline"/>
          <w:highlight w:val="green"/>
        </w:rPr>
        <w:t xml:space="preserve">the </w:t>
      </w:r>
      <w:r w:rsidRPr="002F2904">
        <w:rPr>
          <w:rStyle w:val="Emphasis"/>
          <w:highlight w:val="green"/>
        </w:rPr>
        <w:t>S</w:t>
      </w:r>
      <w:r w:rsidRPr="002F2904">
        <w:rPr>
          <w:rStyle w:val="StyleUnderline"/>
        </w:rPr>
        <w:t>olicitor</w:t>
      </w:r>
      <w:r w:rsidRPr="00144EBF">
        <w:rPr>
          <w:sz w:val="16"/>
        </w:rPr>
        <w:t xml:space="preserve"> </w:t>
      </w:r>
      <w:r w:rsidRPr="002F2904">
        <w:rPr>
          <w:rStyle w:val="Emphasis"/>
          <w:highlight w:val="green"/>
        </w:rPr>
        <w:t>G</w:t>
      </w:r>
      <w:r w:rsidRPr="002F2904">
        <w:rPr>
          <w:rStyle w:val="StyleUnderline"/>
        </w:rPr>
        <w:t xml:space="preserve">eneral </w:t>
      </w:r>
      <w:r w:rsidRPr="009474AF">
        <w:rPr>
          <w:rStyle w:val="StyleUnderline"/>
          <w:highlight w:val="green"/>
        </w:rPr>
        <w:t xml:space="preserve">is </w:t>
      </w:r>
      <w:r w:rsidRPr="00144EBF">
        <w:rPr>
          <w:sz w:val="16"/>
        </w:rPr>
        <w:t xml:space="preserve">able to satisfactorily fill the role of the </w:t>
      </w:r>
      <w:r w:rsidRPr="009474AF">
        <w:rPr>
          <w:rStyle w:val="StyleUnderline"/>
          <w:highlight w:val="green"/>
        </w:rPr>
        <w:t>impartial</w:t>
      </w:r>
      <w:r w:rsidRPr="009474AF">
        <w:rPr>
          <w:rStyle w:val="StyleUnderline"/>
        </w:rPr>
        <w:t xml:space="preserve"> </w:t>
      </w:r>
      <w:r w:rsidRPr="00144EBF">
        <w:rPr>
          <w:sz w:val="16"/>
        </w:rPr>
        <w:t xml:space="preserve">arbiter </w:t>
      </w:r>
      <w:r w:rsidRPr="009474AF">
        <w:rPr>
          <w:rStyle w:val="StyleUnderline"/>
        </w:rPr>
        <w:t>under all circumstances</w:t>
      </w:r>
      <w:r w:rsidRPr="00144EBF">
        <w:rPr>
          <w:sz w:val="16"/>
        </w:rPr>
        <w:t xml:space="preserve">, </w:t>
      </w:r>
      <w:r w:rsidRPr="009474AF">
        <w:rPr>
          <w:rStyle w:val="StyleUnderline"/>
          <w:highlight w:val="green"/>
        </w:rPr>
        <w:t>given</w:t>
      </w:r>
      <w:r w:rsidRPr="00144EBF">
        <w:rPr>
          <w:sz w:val="16"/>
        </w:rPr>
        <w:t xml:space="preserve"> </w:t>
      </w:r>
      <w:r w:rsidRPr="00144EBF">
        <w:rPr>
          <w:strike/>
          <w:sz w:val="16"/>
        </w:rPr>
        <w:t>his</w:t>
      </w:r>
      <w:r w:rsidRPr="00144EBF">
        <w:rPr>
          <w:sz w:val="16"/>
        </w:rPr>
        <w:t xml:space="preserve"> (</w:t>
      </w:r>
      <w:r w:rsidRPr="009474AF">
        <w:rPr>
          <w:rStyle w:val="StyleUnderline"/>
          <w:highlight w:val="green"/>
        </w:rPr>
        <w:t>their</w:t>
      </w:r>
      <w:r w:rsidRPr="00144EBF">
        <w:rPr>
          <w:sz w:val="16"/>
        </w:rPr>
        <w:t xml:space="preserve">) </w:t>
      </w:r>
      <w:r w:rsidRPr="009474AF">
        <w:rPr>
          <w:rStyle w:val="StyleUnderline"/>
          <w:highlight w:val="green"/>
        </w:rPr>
        <w:t xml:space="preserve">position </w:t>
      </w:r>
      <w:r w:rsidRPr="009474AF">
        <w:rPr>
          <w:rStyle w:val="Emphasis"/>
          <w:highlight w:val="green"/>
        </w:rPr>
        <w:t>within the DOJ.</w:t>
      </w:r>
      <w:r w:rsidRPr="00144EBF">
        <w:rPr>
          <w:sz w:val="16"/>
        </w:rPr>
        <w:t xml:space="preserve"> “</w:t>
      </w:r>
      <w:r w:rsidRPr="009474AF">
        <w:rPr>
          <w:rStyle w:val="Emphasis"/>
          <w:highlight w:val="green"/>
        </w:rPr>
        <w:t>When one of the competing interests</w:t>
      </w:r>
      <w:r w:rsidRPr="00144EBF">
        <w:rPr>
          <w:sz w:val="16"/>
        </w:rPr>
        <w:t xml:space="preserve"> . . . </w:t>
      </w:r>
      <w:r w:rsidRPr="009474AF">
        <w:rPr>
          <w:rStyle w:val="Emphasis"/>
          <w:highlight w:val="green"/>
        </w:rPr>
        <w:t xml:space="preserve">is </w:t>
      </w:r>
      <w:r w:rsidRPr="00144EBF">
        <w:rPr>
          <w:rStyle w:val="Emphasis"/>
          <w:sz w:val="40"/>
          <w:szCs w:val="40"/>
          <w:highlight w:val="green"/>
        </w:rPr>
        <w:t>one enforced by the</w:t>
      </w:r>
      <w:r w:rsidRPr="00144EBF">
        <w:rPr>
          <w:sz w:val="16"/>
          <w:szCs w:val="40"/>
        </w:rPr>
        <w:t xml:space="preserve"> [</w:t>
      </w:r>
      <w:r w:rsidRPr="00144EBF">
        <w:rPr>
          <w:rStyle w:val="Emphasis"/>
          <w:sz w:val="40"/>
          <w:szCs w:val="40"/>
          <w:highlight w:val="green"/>
        </w:rPr>
        <w:t>DOJ</w:t>
      </w:r>
      <w:r w:rsidRPr="00144EBF">
        <w:rPr>
          <w:sz w:val="16"/>
        </w:rPr>
        <w:t xml:space="preserve">] itself, </w:t>
      </w:r>
      <w:r w:rsidRPr="009474AF">
        <w:rPr>
          <w:rStyle w:val="StyleUnderline"/>
          <w:highlight w:val="green"/>
        </w:rPr>
        <w:t>it is</w:t>
      </w:r>
      <w:r w:rsidRPr="00144EBF">
        <w:rPr>
          <w:sz w:val="16"/>
        </w:rPr>
        <w:t xml:space="preserve"> somewhat more </w:t>
      </w:r>
      <w:r w:rsidRPr="009474AF">
        <w:rPr>
          <w:rStyle w:val="StyleUnderline"/>
          <w:highlight w:val="green"/>
        </w:rPr>
        <w:t xml:space="preserve">difficult for the </w:t>
      </w:r>
      <w:r w:rsidRPr="002F2904">
        <w:rPr>
          <w:rStyle w:val="Emphasis"/>
          <w:highlight w:val="green"/>
        </w:rPr>
        <w:t>S</w:t>
      </w:r>
      <w:r w:rsidRPr="002F2904">
        <w:rPr>
          <w:rStyle w:val="StyleUnderline"/>
        </w:rPr>
        <w:t>olicitor</w:t>
      </w:r>
      <w:r w:rsidRPr="00144EBF">
        <w:rPr>
          <w:sz w:val="16"/>
        </w:rPr>
        <w:t xml:space="preserve"> </w:t>
      </w:r>
      <w:r w:rsidRPr="002F2904">
        <w:rPr>
          <w:rStyle w:val="Emphasis"/>
          <w:highlight w:val="green"/>
        </w:rPr>
        <w:t>G</w:t>
      </w:r>
      <w:r w:rsidRPr="002F2904">
        <w:rPr>
          <w:rStyle w:val="StyleUnderline"/>
        </w:rPr>
        <w:t xml:space="preserve">eneral </w:t>
      </w:r>
      <w:r w:rsidRPr="009474AF">
        <w:rPr>
          <w:rStyle w:val="StyleUnderline"/>
          <w:highlight w:val="green"/>
        </w:rPr>
        <w:t>to be</w:t>
      </w:r>
      <w:r w:rsidRPr="00144EBF">
        <w:rPr>
          <w:sz w:val="16"/>
        </w:rPr>
        <w:t xml:space="preserve"> completely </w:t>
      </w:r>
      <w:r w:rsidRPr="009474AF">
        <w:rPr>
          <w:rStyle w:val="StyleUnderline"/>
          <w:highlight w:val="green"/>
        </w:rPr>
        <w:t>neutral</w:t>
      </w:r>
      <w:r w:rsidRPr="009474AF">
        <w:rPr>
          <w:rStyle w:val="StyleUnderline"/>
        </w:rPr>
        <w:t xml:space="preserve"> </w:t>
      </w:r>
      <w:r w:rsidRPr="00144EBF">
        <w:rPr>
          <w:sz w:val="16"/>
        </w:rPr>
        <w:t>. . . .”41 This may be simply a matter of similar jurisprudential and policy preferences of the Solicitor General and the Attorney General (</w:t>
      </w:r>
      <w:r w:rsidRPr="009474AF">
        <w:rPr>
          <w:rStyle w:val="Emphasis"/>
          <w:highlight w:val="green"/>
        </w:rPr>
        <w:t>given that</w:t>
      </w:r>
      <w:r w:rsidRPr="00144EBF">
        <w:rPr>
          <w:sz w:val="16"/>
        </w:rPr>
        <w:t xml:space="preserve"> they </w:t>
      </w:r>
      <w:r w:rsidRPr="009474AF">
        <w:rPr>
          <w:rStyle w:val="Emphasis"/>
          <w:highlight w:val="green"/>
        </w:rPr>
        <w:t>are</w:t>
      </w:r>
      <w:r w:rsidRPr="009474AF">
        <w:rPr>
          <w:rStyle w:val="Emphasis"/>
        </w:rPr>
        <w:t xml:space="preserve"> </w:t>
      </w:r>
      <w:r w:rsidRPr="00144EBF">
        <w:rPr>
          <w:sz w:val="16"/>
        </w:rPr>
        <w:t xml:space="preserve">both </w:t>
      </w:r>
      <w:r w:rsidRPr="009474AF">
        <w:rPr>
          <w:rStyle w:val="Emphasis"/>
          <w:highlight w:val="green"/>
        </w:rPr>
        <w:t>appointed by the President</w:t>
      </w:r>
      <w:r w:rsidRPr="00144EBF">
        <w:rPr>
          <w:sz w:val="16"/>
        </w:rPr>
        <w:t xml:space="preserve">), </w:t>
      </w:r>
      <w:r w:rsidRPr="009474AF">
        <w:rPr>
          <w:rStyle w:val="Emphasis"/>
        </w:rPr>
        <w:t>as opposed to</w:t>
      </w:r>
      <w:r w:rsidRPr="00144EBF">
        <w:rPr>
          <w:sz w:val="16"/>
        </w:rPr>
        <w:t xml:space="preserve"> </w:t>
      </w:r>
      <w:r w:rsidRPr="009474AF">
        <w:rPr>
          <w:rStyle w:val="StyleUnderline"/>
        </w:rPr>
        <w:t>the</w:t>
      </w:r>
      <w:r w:rsidRPr="00144EBF">
        <w:rPr>
          <w:sz w:val="16"/>
        </w:rPr>
        <w:t xml:space="preserve"> </w:t>
      </w:r>
      <w:r w:rsidRPr="009474AF">
        <w:rPr>
          <w:rStyle w:val="Emphasis"/>
        </w:rPr>
        <w:t>A</w:t>
      </w:r>
      <w:r w:rsidRPr="00144EBF">
        <w:rPr>
          <w:sz w:val="16"/>
        </w:rPr>
        <w:t xml:space="preserve">ttorney </w:t>
      </w:r>
      <w:r w:rsidRPr="009474AF">
        <w:rPr>
          <w:rStyle w:val="Emphasis"/>
        </w:rPr>
        <w:t>G</w:t>
      </w:r>
      <w:r w:rsidRPr="00144EBF">
        <w:rPr>
          <w:sz w:val="16"/>
        </w:rPr>
        <w:t xml:space="preserve">eneral </w:t>
      </w:r>
      <w:r w:rsidRPr="009474AF">
        <w:rPr>
          <w:rStyle w:val="StyleUnderline"/>
        </w:rPr>
        <w:t>putting pressure on the Solicitor General to</w:t>
      </w:r>
      <w:r w:rsidRPr="00144EBF">
        <w:rPr>
          <w:sz w:val="16"/>
        </w:rPr>
        <w:t xml:space="preserve"> (</w:t>
      </w:r>
      <w:r w:rsidRPr="009474AF">
        <w:rPr>
          <w:rStyle w:val="StyleUnderline"/>
        </w:rPr>
        <w:t>address)</w:t>
      </w:r>
      <w:r w:rsidRPr="00144EBF">
        <w:rPr>
          <w:sz w:val="16"/>
        </w:rPr>
        <w:t xml:space="preserve"> </w:t>
      </w:r>
      <w:r w:rsidRPr="00144EBF">
        <w:rPr>
          <w:strike/>
          <w:sz w:val="16"/>
        </w:rPr>
        <w:t>handle</w:t>
      </w:r>
      <w:r w:rsidRPr="00144EBF">
        <w:rPr>
          <w:sz w:val="16"/>
        </w:rPr>
        <w:t xml:space="preserve"> </w:t>
      </w:r>
      <w:r w:rsidRPr="009474AF">
        <w:rPr>
          <w:rStyle w:val="StyleUnderline"/>
        </w:rPr>
        <w:t>a case in a particular way.</w:t>
      </w:r>
      <w:r w:rsidRPr="00144EBF">
        <w:rPr>
          <w:sz w:val="16"/>
        </w:rPr>
        <w:t xml:space="preserve"> It also may merely be that, because the Office of the Solicitor General is located within the same building as other DOJ attorneys, the Solicitor General is influenced by proximity, both physically and institutionally. Whatever the reason, </w:t>
      </w:r>
      <w:r w:rsidRPr="009474AF">
        <w:rPr>
          <w:rStyle w:val="StyleUnderline"/>
          <w:highlight w:val="green"/>
        </w:rPr>
        <w:t>it is</w:t>
      </w:r>
      <w:r w:rsidRPr="00144EBF">
        <w:rPr>
          <w:sz w:val="16"/>
        </w:rPr>
        <w:t xml:space="preserve"> still </w:t>
      </w:r>
      <w:r w:rsidRPr="00144EBF">
        <w:rPr>
          <w:rStyle w:val="StyleUnderline"/>
          <w:highlight w:val="green"/>
        </w:rPr>
        <w:t>troubling that</w:t>
      </w:r>
      <w:r w:rsidRPr="00144EBF">
        <w:rPr>
          <w:sz w:val="16"/>
        </w:rPr>
        <w:t xml:space="preserve"> the </w:t>
      </w:r>
      <w:r w:rsidRPr="00F0306E">
        <w:rPr>
          <w:rStyle w:val="Emphasis"/>
          <w:sz w:val="36"/>
          <w:szCs w:val="36"/>
          <w:highlight w:val="green"/>
        </w:rPr>
        <w:t>two agencies</w:t>
      </w:r>
      <w:r w:rsidRPr="00144EBF">
        <w:rPr>
          <w:sz w:val="16"/>
        </w:rPr>
        <w:t xml:space="preserve"> that are </w:t>
      </w:r>
      <w:r w:rsidRPr="00F0306E">
        <w:rPr>
          <w:rStyle w:val="Emphasis"/>
          <w:sz w:val="36"/>
          <w:szCs w:val="36"/>
          <w:highlight w:val="green"/>
        </w:rPr>
        <w:t>charged</w:t>
      </w:r>
      <w:r w:rsidRPr="00F0306E">
        <w:rPr>
          <w:rStyle w:val="Emphasis"/>
          <w:sz w:val="36"/>
          <w:szCs w:val="36"/>
        </w:rPr>
        <w:t xml:space="preserve"> </w:t>
      </w:r>
      <w:r w:rsidRPr="00144EBF">
        <w:rPr>
          <w:sz w:val="16"/>
        </w:rPr>
        <w:t xml:space="preserve">by Congress </w:t>
      </w:r>
      <w:r w:rsidRPr="00F0306E">
        <w:rPr>
          <w:rStyle w:val="Emphasis"/>
          <w:sz w:val="36"/>
          <w:szCs w:val="36"/>
          <w:highlight w:val="green"/>
        </w:rPr>
        <w:t>with enforcing</w:t>
      </w:r>
      <w:r w:rsidRPr="009474AF">
        <w:rPr>
          <w:rStyle w:val="StyleUnderline"/>
        </w:rPr>
        <w:t xml:space="preserve"> </w:t>
      </w:r>
      <w:r w:rsidRPr="00144EBF">
        <w:rPr>
          <w:sz w:val="16"/>
        </w:rPr>
        <w:t xml:space="preserve">particular statutes </w:t>
      </w:r>
      <w:r w:rsidRPr="009474AF">
        <w:rPr>
          <w:rStyle w:val="StyleUnderline"/>
          <w:highlight w:val="green"/>
        </w:rPr>
        <w:t>are not accorded</w:t>
      </w:r>
      <w:r w:rsidRPr="00144EBF">
        <w:rPr>
          <w:sz w:val="16"/>
        </w:rPr>
        <w:t xml:space="preserve"> </w:t>
      </w:r>
      <w:r w:rsidRPr="009474AF">
        <w:rPr>
          <w:rStyle w:val="StyleUnderline"/>
          <w:highlight w:val="green"/>
        </w:rPr>
        <w:t>equal deference</w:t>
      </w:r>
      <w:r w:rsidRPr="00144EBF">
        <w:rPr>
          <w:sz w:val="16"/>
        </w:rPr>
        <w:t xml:space="preserve"> </w:t>
      </w:r>
      <w:r w:rsidRPr="002A1CE4">
        <w:rPr>
          <w:sz w:val="16"/>
        </w:rPr>
        <w:t xml:space="preserve">by the Solicitor General </w:t>
      </w:r>
      <w:r w:rsidRPr="002A1CE4">
        <w:rPr>
          <w:rStyle w:val="StyleUnderline"/>
        </w:rPr>
        <w:t xml:space="preserve">in </w:t>
      </w:r>
      <w:r w:rsidRPr="002A1CE4">
        <w:rPr>
          <w:sz w:val="16"/>
        </w:rPr>
        <w:t xml:space="preserve">preparing </w:t>
      </w:r>
      <w:r w:rsidRPr="002A1CE4">
        <w:rPr>
          <w:rStyle w:val="StyleUnderline"/>
        </w:rPr>
        <w:t>positions before the Supreme Court</w:t>
      </w:r>
      <w:r w:rsidRPr="009474AF">
        <w:rPr>
          <w:rStyle w:val="StyleUnderline"/>
          <w:highlight w:val="green"/>
        </w:rPr>
        <w:t>.</w:t>
      </w:r>
    </w:p>
    <w:p w14:paraId="50957F5E" w14:textId="77777777" w:rsidR="00A03B11" w:rsidRPr="00144EBF" w:rsidRDefault="00A03B11" w:rsidP="00A03B11">
      <w:pPr>
        <w:rPr>
          <w:sz w:val="16"/>
        </w:rPr>
      </w:pPr>
      <w:r w:rsidRPr="009474AF">
        <w:rPr>
          <w:rStyle w:val="Emphasis"/>
          <w:highlight w:val="green"/>
        </w:rPr>
        <w:t xml:space="preserve">With respect </w:t>
      </w:r>
      <w:r w:rsidRPr="002A1CE4">
        <w:rPr>
          <w:rStyle w:val="Emphasis"/>
          <w:sz w:val="36"/>
          <w:szCs w:val="36"/>
          <w:highlight w:val="green"/>
        </w:rPr>
        <w:t>to the FTC in particular</w:t>
      </w:r>
      <w:r w:rsidRPr="00144EBF">
        <w:rPr>
          <w:sz w:val="16"/>
        </w:rPr>
        <w:t xml:space="preserve">, </w:t>
      </w:r>
      <w:r w:rsidRPr="002A1CE4">
        <w:rPr>
          <w:rStyle w:val="StyleUnderline"/>
        </w:rPr>
        <w:t xml:space="preserve">the </w:t>
      </w:r>
      <w:r w:rsidRPr="009474AF">
        <w:rPr>
          <w:rStyle w:val="StyleUnderline"/>
          <w:highlight w:val="green"/>
        </w:rPr>
        <w:t>preference for DOJ</w:t>
      </w:r>
      <w:r w:rsidRPr="00144EBF">
        <w:rPr>
          <w:sz w:val="16"/>
        </w:rPr>
        <w:t xml:space="preserve"> </w:t>
      </w:r>
      <w:r w:rsidRPr="00144EBF">
        <w:rPr>
          <w:strike/>
          <w:sz w:val="16"/>
        </w:rPr>
        <w:t>views</w:t>
      </w:r>
      <w:r w:rsidRPr="00144EBF">
        <w:rPr>
          <w:sz w:val="16"/>
        </w:rPr>
        <w:t xml:space="preserve"> (</w:t>
      </w:r>
      <w:r w:rsidRPr="009474AF">
        <w:rPr>
          <w:rStyle w:val="StyleUnderline"/>
          <w:highlight w:val="green"/>
        </w:rPr>
        <w:t>perspectives</w:t>
      </w:r>
      <w:r w:rsidRPr="00144EBF">
        <w:rPr>
          <w:sz w:val="16"/>
        </w:rPr>
        <w:t xml:space="preserve">) </w:t>
      </w:r>
      <w:r w:rsidRPr="009474AF">
        <w:rPr>
          <w:rStyle w:val="Emphasis"/>
          <w:highlight w:val="green"/>
        </w:rPr>
        <w:t xml:space="preserve">may be </w:t>
      </w:r>
      <w:r w:rsidRPr="00F0306E">
        <w:rPr>
          <w:rStyle w:val="Emphasis"/>
        </w:rPr>
        <w:t>more</w:t>
      </w:r>
      <w:r w:rsidRPr="009474AF">
        <w:rPr>
          <w:rStyle w:val="Emphasis"/>
          <w:highlight w:val="green"/>
        </w:rPr>
        <w:t xml:space="preserve"> significant</w:t>
      </w:r>
      <w:r w:rsidRPr="00144EBF">
        <w:rPr>
          <w:sz w:val="16"/>
        </w:rPr>
        <w:t xml:space="preserve">. </w:t>
      </w:r>
      <w:r w:rsidRPr="002A1CE4">
        <w:rPr>
          <w:rStyle w:val="StyleUnderline"/>
        </w:rPr>
        <w:t xml:space="preserve">The FTC and the DOJ, through its Antitrust Division, </w:t>
      </w:r>
      <w:r w:rsidRPr="002A1CE4">
        <w:rPr>
          <w:rStyle w:val="Emphasis"/>
        </w:rPr>
        <w:t>both enforce the nation’s antitrust laws</w:t>
      </w:r>
      <w:r w:rsidRPr="002A1CE4">
        <w:rPr>
          <w:rStyle w:val="StyleUnderline"/>
        </w:rPr>
        <w:t>.</w:t>
      </w:r>
      <w:r w:rsidRPr="00144EBF">
        <w:rPr>
          <w:sz w:val="16"/>
        </w:rPr>
        <w:t xml:space="preserve"> </w:t>
      </w:r>
      <w:r w:rsidRPr="009474AF">
        <w:rPr>
          <w:rStyle w:val="StyleUnderline"/>
          <w:highlight w:val="green"/>
        </w:rPr>
        <w:t>The FTC’s position</w:t>
      </w:r>
      <w:r w:rsidRPr="00144EBF">
        <w:rPr>
          <w:sz w:val="16"/>
        </w:rPr>
        <w:t xml:space="preserve"> </w:t>
      </w:r>
      <w:r w:rsidRPr="009474AF">
        <w:rPr>
          <w:rStyle w:val="StyleUnderline"/>
          <w:highlight w:val="green"/>
        </w:rPr>
        <w:t>as a</w:t>
      </w:r>
      <w:r w:rsidRPr="00144EBF">
        <w:rPr>
          <w:sz w:val="16"/>
        </w:rPr>
        <w:t xml:space="preserve"> traditionally </w:t>
      </w:r>
      <w:r w:rsidRPr="009474AF">
        <w:rPr>
          <w:rStyle w:val="StyleUnderline"/>
          <w:highlight w:val="green"/>
        </w:rPr>
        <w:t>independent agency</w:t>
      </w:r>
      <w:r w:rsidRPr="00144EBF">
        <w:rPr>
          <w:sz w:val="16"/>
        </w:rPr>
        <w:t xml:space="preserve"> </w:t>
      </w:r>
      <w:r w:rsidRPr="009474AF">
        <w:rPr>
          <w:rStyle w:val="StyleUnderline"/>
          <w:highlight w:val="green"/>
        </w:rPr>
        <w:t>allow</w:t>
      </w:r>
      <w:r w:rsidRPr="00144EBF">
        <w:rPr>
          <w:sz w:val="16"/>
        </w:rPr>
        <w:t xml:space="preserve">s </w:t>
      </w:r>
      <w:r w:rsidRPr="009474AF">
        <w:rPr>
          <w:rStyle w:val="StyleUnderline"/>
          <w:highlight w:val="green"/>
        </w:rPr>
        <w:t>it to develop legal positions</w:t>
      </w:r>
      <w:r w:rsidRPr="00144EBF">
        <w:rPr>
          <w:sz w:val="16"/>
        </w:rPr>
        <w:t xml:space="preserve"> that are </w:t>
      </w:r>
      <w:r w:rsidRPr="009474AF">
        <w:rPr>
          <w:rStyle w:val="Emphasis"/>
          <w:highlight w:val="green"/>
        </w:rPr>
        <w:t>different from those of</w:t>
      </w:r>
      <w:r w:rsidRPr="00144EBF">
        <w:rPr>
          <w:sz w:val="16"/>
        </w:rPr>
        <w:t xml:space="preserve"> the </w:t>
      </w:r>
      <w:r w:rsidRPr="009474AF">
        <w:rPr>
          <w:rStyle w:val="Emphasis"/>
          <w:highlight w:val="green"/>
        </w:rPr>
        <w:t>DOJ.</w:t>
      </w:r>
      <w:r w:rsidRPr="00144EBF">
        <w:rPr>
          <w:sz w:val="16"/>
        </w:rPr>
        <w:t xml:space="preserve"> When the FTC endorses a position that differs from the </w:t>
      </w:r>
      <w:r w:rsidRPr="00144EBF">
        <w:rPr>
          <w:sz w:val="16"/>
        </w:rPr>
        <w:lastRenderedPageBreak/>
        <w:t xml:space="preserve">views of the Antitrust Division, </w:t>
      </w:r>
      <w:r w:rsidRPr="009474AF">
        <w:rPr>
          <w:rStyle w:val="StyleUnderline"/>
          <w:highlight w:val="green"/>
        </w:rPr>
        <w:t xml:space="preserve">the </w:t>
      </w:r>
      <w:r w:rsidRPr="002F2904">
        <w:rPr>
          <w:rStyle w:val="Emphasis"/>
          <w:highlight w:val="green"/>
        </w:rPr>
        <w:t>S</w:t>
      </w:r>
      <w:r w:rsidRPr="002F2904">
        <w:rPr>
          <w:rStyle w:val="StyleUnderline"/>
        </w:rPr>
        <w:t>olicitor</w:t>
      </w:r>
      <w:r w:rsidRPr="00144EBF">
        <w:rPr>
          <w:sz w:val="16"/>
        </w:rPr>
        <w:t xml:space="preserve"> </w:t>
      </w:r>
      <w:r w:rsidRPr="002F2904">
        <w:rPr>
          <w:rStyle w:val="Emphasis"/>
          <w:highlight w:val="green"/>
        </w:rPr>
        <w:t>G</w:t>
      </w:r>
      <w:r w:rsidRPr="002F2904">
        <w:rPr>
          <w:rStyle w:val="StyleUnderline"/>
        </w:rPr>
        <w:t xml:space="preserve">eneral </w:t>
      </w:r>
      <w:r w:rsidRPr="009474AF">
        <w:rPr>
          <w:rStyle w:val="StyleUnderline"/>
          <w:highlight w:val="green"/>
        </w:rPr>
        <w:t>may be more likely to value the</w:t>
      </w:r>
      <w:r w:rsidRPr="009474AF">
        <w:rPr>
          <w:rStyle w:val="StyleUnderline"/>
        </w:rPr>
        <w:t xml:space="preserve"> </w:t>
      </w:r>
      <w:r w:rsidRPr="00144EBF">
        <w:rPr>
          <w:strike/>
          <w:sz w:val="16"/>
        </w:rPr>
        <w:t>views</w:t>
      </w:r>
      <w:r w:rsidRPr="00144EBF">
        <w:rPr>
          <w:sz w:val="16"/>
        </w:rPr>
        <w:t xml:space="preserve"> (</w:t>
      </w:r>
      <w:r w:rsidRPr="009474AF">
        <w:rPr>
          <w:rStyle w:val="StyleUnderline"/>
          <w:highlight w:val="green"/>
        </w:rPr>
        <w:t>perspectives</w:t>
      </w:r>
      <w:r w:rsidRPr="00144EBF">
        <w:rPr>
          <w:sz w:val="16"/>
        </w:rPr>
        <w:t>)</w:t>
      </w:r>
      <w:r w:rsidRPr="009474AF">
        <w:rPr>
          <w:rStyle w:val="StyleUnderline"/>
          <w:highlight w:val="green"/>
        </w:rPr>
        <w:t>of the DOJ’s</w:t>
      </w:r>
      <w:r w:rsidRPr="00144EBF">
        <w:rPr>
          <w:sz w:val="16"/>
        </w:rPr>
        <w:t xml:space="preserve"> </w:t>
      </w:r>
      <w:r w:rsidRPr="00F0306E">
        <w:rPr>
          <w:rStyle w:val="StyleUnderline"/>
        </w:rPr>
        <w:t xml:space="preserve">antitrust </w:t>
      </w:r>
      <w:r w:rsidRPr="00F0306E">
        <w:rPr>
          <w:rStyle w:val="StyleUnderline"/>
          <w:highlight w:val="green"/>
        </w:rPr>
        <w:t>lawyers</w:t>
      </w:r>
      <w:r w:rsidRPr="00144EBF">
        <w:rPr>
          <w:sz w:val="16"/>
        </w:rPr>
        <w:t xml:space="preserve"> </w:t>
      </w:r>
      <w:r w:rsidRPr="00F0306E">
        <w:rPr>
          <w:rStyle w:val="StyleUnderline"/>
        </w:rPr>
        <w:t>more strongly</w:t>
      </w:r>
      <w:r w:rsidRPr="00F0306E">
        <w:rPr>
          <w:sz w:val="16"/>
        </w:rPr>
        <w:t>,</w:t>
      </w:r>
      <w:r w:rsidRPr="00144EBF">
        <w:rPr>
          <w:sz w:val="16"/>
        </w:rPr>
        <w:t xml:space="preserve"> </w:t>
      </w:r>
      <w:r w:rsidRPr="009474AF">
        <w:rPr>
          <w:rStyle w:val="StyleUnderline"/>
          <w:highlight w:val="green"/>
        </w:rPr>
        <w:t xml:space="preserve">in terms of </w:t>
      </w:r>
      <w:r w:rsidRPr="009474AF">
        <w:rPr>
          <w:rStyle w:val="Emphasis"/>
          <w:highlight w:val="green"/>
        </w:rPr>
        <w:t>whether</w:t>
      </w:r>
      <w:r w:rsidRPr="00144EBF">
        <w:rPr>
          <w:sz w:val="16"/>
        </w:rPr>
        <w:t xml:space="preserve"> or not </w:t>
      </w:r>
      <w:r w:rsidRPr="009474AF">
        <w:rPr>
          <w:rStyle w:val="Emphasis"/>
          <w:highlight w:val="green"/>
        </w:rPr>
        <w:t>to take a case</w:t>
      </w:r>
      <w:r w:rsidRPr="00144EBF">
        <w:rPr>
          <w:sz w:val="16"/>
        </w:rPr>
        <w:t xml:space="preserve">, </w:t>
      </w:r>
      <w:r w:rsidRPr="009474AF">
        <w:rPr>
          <w:rStyle w:val="StyleUnderline"/>
          <w:highlight w:val="green"/>
        </w:rPr>
        <w:t>or</w:t>
      </w:r>
      <w:r w:rsidRPr="00144EBF">
        <w:rPr>
          <w:sz w:val="16"/>
        </w:rPr>
        <w:t xml:space="preserve"> </w:t>
      </w:r>
      <w:r w:rsidRPr="009474AF">
        <w:rPr>
          <w:rStyle w:val="Emphasis"/>
          <w:highlight w:val="green"/>
        </w:rPr>
        <w:t>what arguments should be made.</w:t>
      </w:r>
      <w:r w:rsidRPr="00144EBF">
        <w:rPr>
          <w:sz w:val="16"/>
        </w:rPr>
        <w:t xml:space="preserve"> “It has been said that the administrative agencies fare badly when opposed to the antitrust policies of the Department of Justice itself . . . </w:t>
      </w:r>
      <w:r w:rsidRPr="00F0306E">
        <w:rPr>
          <w:sz w:val="16"/>
          <w:szCs w:val="16"/>
        </w:rPr>
        <w:t>. [T]his occurs most often when the agency . . . has authority to appear separately [before the Court] on its own behalf.”42</w:t>
      </w:r>
    </w:p>
    <w:p w14:paraId="1244257F" w14:textId="77777777" w:rsidR="00A03B11" w:rsidRPr="00144EBF" w:rsidRDefault="00A03B11" w:rsidP="00A03B11">
      <w:pPr>
        <w:rPr>
          <w:sz w:val="16"/>
        </w:rPr>
      </w:pPr>
      <w:r w:rsidRPr="002F2904">
        <w:rPr>
          <w:rStyle w:val="StyleUnderline"/>
          <w:highlight w:val="green"/>
        </w:rPr>
        <w:t xml:space="preserve">Because the </w:t>
      </w:r>
      <w:r w:rsidRPr="002F2904">
        <w:rPr>
          <w:rStyle w:val="Emphasis"/>
          <w:highlight w:val="green"/>
        </w:rPr>
        <w:t>S</w:t>
      </w:r>
      <w:r w:rsidRPr="002F2904">
        <w:rPr>
          <w:rStyle w:val="StyleUnderline"/>
        </w:rPr>
        <w:t>olicitor</w:t>
      </w:r>
      <w:r w:rsidRPr="00144EBF">
        <w:rPr>
          <w:sz w:val="16"/>
        </w:rPr>
        <w:t xml:space="preserve"> </w:t>
      </w:r>
      <w:r w:rsidRPr="002F2904">
        <w:rPr>
          <w:rStyle w:val="Emphasis"/>
          <w:highlight w:val="green"/>
        </w:rPr>
        <w:t>G</w:t>
      </w:r>
      <w:r w:rsidRPr="002F2904">
        <w:rPr>
          <w:rStyle w:val="StyleUnderline"/>
        </w:rPr>
        <w:t xml:space="preserve">eneral </w:t>
      </w:r>
      <w:r w:rsidRPr="002A1CE4">
        <w:rPr>
          <w:rStyle w:val="StyleUnderline"/>
          <w:highlight w:val="green"/>
        </w:rPr>
        <w:t>is</w:t>
      </w:r>
      <w:r w:rsidRPr="002A1CE4">
        <w:rPr>
          <w:rStyle w:val="StyleUnderline"/>
        </w:rPr>
        <w:t xml:space="preserve"> </w:t>
      </w:r>
      <w:r w:rsidRPr="00144EBF">
        <w:rPr>
          <w:sz w:val="16"/>
        </w:rPr>
        <w:t xml:space="preserve">ultimately </w:t>
      </w:r>
      <w:r w:rsidRPr="002F2904">
        <w:rPr>
          <w:rStyle w:val="StyleUnderline"/>
          <w:highlight w:val="green"/>
        </w:rPr>
        <w:t>subject to removal at will,</w:t>
      </w:r>
      <w:r w:rsidRPr="00144EBF">
        <w:rPr>
          <w:sz w:val="16"/>
        </w:rPr>
        <w:t xml:space="preserve"> </w:t>
      </w:r>
      <w:r w:rsidRPr="002F2904">
        <w:rPr>
          <w:rStyle w:val="StyleUnderline"/>
          <w:highlight w:val="green"/>
        </w:rPr>
        <w:t xml:space="preserve">the President is in </w:t>
      </w:r>
      <w:r w:rsidRPr="002F2904">
        <w:rPr>
          <w:rStyle w:val="Emphasis"/>
          <w:highlight w:val="green"/>
        </w:rPr>
        <w:t>a better position</w:t>
      </w:r>
      <w:r w:rsidRPr="00144EBF">
        <w:rPr>
          <w:sz w:val="16"/>
        </w:rPr>
        <w:t xml:space="preserve"> </w:t>
      </w:r>
      <w:r w:rsidRPr="002F2904">
        <w:rPr>
          <w:rStyle w:val="StyleUnderline"/>
          <w:highlight w:val="green"/>
        </w:rPr>
        <w:t>to control</w:t>
      </w:r>
      <w:r w:rsidRPr="00144EBF">
        <w:rPr>
          <w:sz w:val="16"/>
        </w:rPr>
        <w:t xml:space="preserve"> </w:t>
      </w:r>
      <w:r w:rsidRPr="002A1CE4">
        <w:rPr>
          <w:rStyle w:val="StyleUnderline"/>
          <w:highlight w:val="green"/>
        </w:rPr>
        <w:t>the</w:t>
      </w:r>
      <w:r w:rsidRPr="00144EBF">
        <w:rPr>
          <w:rStyle w:val="StyleUnderline"/>
        </w:rPr>
        <w:t xml:space="preserve"> positions</w:t>
      </w:r>
      <w:r w:rsidRPr="00144EBF">
        <w:rPr>
          <w:sz w:val="16"/>
        </w:rPr>
        <w:t xml:space="preserve"> the </w:t>
      </w:r>
      <w:r w:rsidRPr="002F2904">
        <w:rPr>
          <w:rStyle w:val="StyleUnderline"/>
          <w:highlight w:val="green"/>
        </w:rPr>
        <w:t>S</w:t>
      </w:r>
      <w:r w:rsidRPr="00144EBF">
        <w:rPr>
          <w:sz w:val="16"/>
        </w:rPr>
        <w:t xml:space="preserve">olicitor </w:t>
      </w:r>
      <w:r w:rsidRPr="002F2904">
        <w:rPr>
          <w:rStyle w:val="StyleUnderline"/>
          <w:highlight w:val="green"/>
        </w:rPr>
        <w:t>G</w:t>
      </w:r>
      <w:r w:rsidRPr="00144EBF">
        <w:rPr>
          <w:sz w:val="16"/>
        </w:rPr>
        <w:t xml:space="preserve">eneral, </w:t>
      </w:r>
      <w:r w:rsidRPr="002F2904">
        <w:rPr>
          <w:rStyle w:val="Emphasis"/>
          <w:highlight w:val="green"/>
        </w:rPr>
        <w:t>as opposed to</w:t>
      </w:r>
      <w:r w:rsidRPr="00144EBF">
        <w:rPr>
          <w:sz w:val="16"/>
        </w:rPr>
        <w:t xml:space="preserve"> </w:t>
      </w:r>
      <w:r w:rsidRPr="002F2904">
        <w:rPr>
          <w:rStyle w:val="StyleUnderline"/>
          <w:highlight w:val="green"/>
        </w:rPr>
        <w:t>some</w:t>
      </w:r>
      <w:r w:rsidRPr="002F2904">
        <w:rPr>
          <w:rStyle w:val="StyleUnderline"/>
        </w:rPr>
        <w:t xml:space="preserve"> </w:t>
      </w:r>
      <w:r w:rsidRPr="002F2904">
        <w:rPr>
          <w:rStyle w:val="Emphasis"/>
          <w:highlight w:val="green"/>
        </w:rPr>
        <w:t>independent agency</w:t>
      </w:r>
      <w:r w:rsidRPr="00144EBF">
        <w:rPr>
          <w:sz w:val="16"/>
        </w:rPr>
        <w:t xml:space="preserve">, </w:t>
      </w:r>
      <w:r w:rsidRPr="00144EBF">
        <w:rPr>
          <w:rStyle w:val="StyleUnderline"/>
        </w:rPr>
        <w:t>takes</w:t>
      </w:r>
      <w:r w:rsidRPr="00144EBF">
        <w:rPr>
          <w:sz w:val="16"/>
        </w:rPr>
        <w:t xml:space="preserve"> before the Supreme Court. </w:t>
      </w:r>
      <w:r w:rsidRPr="002F2904">
        <w:rPr>
          <w:rStyle w:val="StyleUnderline"/>
          <w:highlight w:val="green"/>
        </w:rPr>
        <w:t>Independent agencies have</w:t>
      </w:r>
      <w:r w:rsidRPr="00144EBF">
        <w:rPr>
          <w:sz w:val="16"/>
        </w:rPr>
        <w:t xml:space="preserve"> the </w:t>
      </w:r>
      <w:r w:rsidRPr="002F2904">
        <w:rPr>
          <w:rStyle w:val="StyleUnderline"/>
          <w:highlight w:val="green"/>
        </w:rPr>
        <w:t>power to make legal policy</w:t>
      </w:r>
      <w:r w:rsidRPr="00144EBF">
        <w:rPr>
          <w:sz w:val="16"/>
        </w:rPr>
        <w:t xml:space="preserve"> </w:t>
      </w:r>
      <w:r w:rsidRPr="002F2904">
        <w:rPr>
          <w:rStyle w:val="Emphasis"/>
          <w:highlight w:val="green"/>
        </w:rPr>
        <w:t>that runs counter to</w:t>
      </w:r>
      <w:r w:rsidRPr="00144EBF">
        <w:rPr>
          <w:sz w:val="16"/>
        </w:rPr>
        <w:t xml:space="preserve"> the will of </w:t>
      </w:r>
      <w:r w:rsidRPr="002F2904">
        <w:rPr>
          <w:rStyle w:val="Emphasis"/>
          <w:highlight w:val="green"/>
        </w:rPr>
        <w:t>the President</w:t>
      </w:r>
      <w:r w:rsidRPr="00144EBF">
        <w:rPr>
          <w:sz w:val="16"/>
        </w:rPr>
        <w:t xml:space="preserve">, </w:t>
      </w:r>
      <w:r w:rsidRPr="002F2904">
        <w:rPr>
          <w:rStyle w:val="StyleUnderline"/>
          <w:highlight w:val="green"/>
        </w:rPr>
        <w:t>but allowing the S</w:t>
      </w:r>
      <w:r w:rsidRPr="002F2904">
        <w:rPr>
          <w:rStyle w:val="StyleUnderline"/>
        </w:rPr>
        <w:t>olicitor</w:t>
      </w:r>
      <w:r w:rsidRPr="00144EBF">
        <w:rPr>
          <w:sz w:val="16"/>
        </w:rPr>
        <w:t xml:space="preserve"> </w:t>
      </w:r>
      <w:r w:rsidRPr="002F2904">
        <w:rPr>
          <w:rStyle w:val="StyleUnderline"/>
          <w:highlight w:val="green"/>
        </w:rPr>
        <w:t>G</w:t>
      </w:r>
      <w:r w:rsidRPr="002F2904">
        <w:rPr>
          <w:rStyle w:val="StyleUnderline"/>
        </w:rPr>
        <w:t>eneral</w:t>
      </w:r>
      <w:r w:rsidRPr="00144EBF">
        <w:rPr>
          <w:sz w:val="16"/>
        </w:rPr>
        <w:t xml:space="preserve"> </w:t>
      </w:r>
      <w:r w:rsidRPr="002F2904">
        <w:rPr>
          <w:rStyle w:val="StyleUnderline"/>
          <w:highlight w:val="green"/>
        </w:rPr>
        <w:t>to control litigation</w:t>
      </w:r>
      <w:r w:rsidRPr="00144EBF">
        <w:rPr>
          <w:sz w:val="16"/>
        </w:rPr>
        <w:t xml:space="preserve"> before the Supreme Court </w:t>
      </w:r>
      <w:r w:rsidRPr="002F2904">
        <w:rPr>
          <w:rStyle w:val="StyleUnderline"/>
          <w:highlight w:val="green"/>
        </w:rPr>
        <w:t>can help the President ensure independent agencies</w:t>
      </w:r>
      <w:r w:rsidRPr="00144EBF">
        <w:rPr>
          <w:sz w:val="16"/>
        </w:rPr>
        <w:t xml:space="preserve"> </w:t>
      </w:r>
      <w:r w:rsidRPr="002F2904">
        <w:rPr>
          <w:rStyle w:val="Emphasis"/>
          <w:highlight w:val="green"/>
        </w:rPr>
        <w:t>do not deviate from presidential priorities</w:t>
      </w:r>
      <w:r w:rsidRPr="00144EBF">
        <w:rPr>
          <w:sz w:val="16"/>
        </w:rPr>
        <w:t xml:space="preserve">.43 </w:t>
      </w:r>
      <w:r w:rsidRPr="002F2904">
        <w:rPr>
          <w:rStyle w:val="StyleUnderline"/>
          <w:highlight w:val="green"/>
        </w:rPr>
        <w:t>By deciding not to pursue cases</w:t>
      </w:r>
      <w:r w:rsidRPr="00144EBF">
        <w:rPr>
          <w:sz w:val="16"/>
        </w:rPr>
        <w:t xml:space="preserve"> where the agency would prefer a reversal, and vice versa, </w:t>
      </w:r>
      <w:r w:rsidRPr="002F2904">
        <w:rPr>
          <w:rStyle w:val="StyleUnderline"/>
          <w:highlight w:val="green"/>
        </w:rPr>
        <w:t>the S</w:t>
      </w:r>
      <w:r w:rsidRPr="002F2904">
        <w:rPr>
          <w:rStyle w:val="StyleUnderline"/>
        </w:rPr>
        <w:t>olicitor</w:t>
      </w:r>
      <w:r w:rsidRPr="00144EBF">
        <w:rPr>
          <w:sz w:val="16"/>
        </w:rPr>
        <w:t xml:space="preserve"> </w:t>
      </w:r>
      <w:r w:rsidRPr="002F2904">
        <w:rPr>
          <w:rStyle w:val="StyleUnderline"/>
          <w:highlight w:val="green"/>
        </w:rPr>
        <w:t>G</w:t>
      </w:r>
      <w:r w:rsidRPr="002F2904">
        <w:rPr>
          <w:rStyle w:val="StyleUnderline"/>
        </w:rPr>
        <w:t>eneral</w:t>
      </w:r>
      <w:r w:rsidRPr="00144EBF">
        <w:rPr>
          <w:sz w:val="16"/>
        </w:rPr>
        <w:t xml:space="preserve"> </w:t>
      </w:r>
      <w:r w:rsidRPr="002F2904">
        <w:rPr>
          <w:rStyle w:val="StyleUnderline"/>
          <w:highlight w:val="green"/>
        </w:rPr>
        <w:t xml:space="preserve">is able to </w:t>
      </w:r>
      <w:r w:rsidRPr="002F2904">
        <w:rPr>
          <w:rStyle w:val="Emphasis"/>
          <w:highlight w:val="green"/>
        </w:rPr>
        <w:t>significantly impact</w:t>
      </w:r>
      <w:r w:rsidRPr="00144EBF">
        <w:rPr>
          <w:sz w:val="16"/>
        </w:rPr>
        <w:t xml:space="preserve"> the amount of legal policymaking that the </w:t>
      </w:r>
      <w:r w:rsidRPr="002F2904">
        <w:rPr>
          <w:rStyle w:val="Emphasis"/>
          <w:highlight w:val="green"/>
        </w:rPr>
        <w:t>independent agencies</w:t>
      </w:r>
      <w:r w:rsidRPr="00144EBF">
        <w:rPr>
          <w:sz w:val="16"/>
        </w:rPr>
        <w:t xml:space="preserve"> are able to undertake.</w:t>
      </w:r>
    </w:p>
    <w:p w14:paraId="5B5F45A3" w14:textId="77777777" w:rsidR="00A03B11" w:rsidRDefault="00A03B11" w:rsidP="00A03B11"/>
    <w:p w14:paraId="70FF6982" w14:textId="77777777" w:rsidR="00A03B11" w:rsidRDefault="00A03B11" w:rsidP="00A03B11">
      <w:pPr>
        <w:pStyle w:val="Heading4"/>
      </w:pPr>
      <w:r>
        <w:t xml:space="preserve">C – CPlan </w:t>
      </w:r>
      <w:r w:rsidRPr="00284359">
        <w:rPr>
          <w:i/>
          <w:u w:val="single"/>
        </w:rPr>
        <w:t>alone</w:t>
      </w:r>
      <w:r>
        <w:t xml:space="preserve"> solves – FTC can bring independent cases. Perm and plan involve the SG’s - eroding FTC independence.</w:t>
      </w:r>
    </w:p>
    <w:p w14:paraId="117FA4A1" w14:textId="77777777" w:rsidR="00A03B11" w:rsidRPr="009474AF" w:rsidRDefault="00A03B11" w:rsidP="00A03B11">
      <w:pPr>
        <w:rPr>
          <w:rStyle w:val="Style13ptBold"/>
        </w:rPr>
      </w:pPr>
      <w:r w:rsidRPr="009474AF">
        <w:rPr>
          <w:rStyle w:val="Style13ptBold"/>
        </w:rPr>
        <w:t>Karr ‘9</w:t>
      </w:r>
    </w:p>
    <w:p w14:paraId="68DB6677" w14:textId="77777777" w:rsidR="00A03B11" w:rsidRPr="009474AF" w:rsidRDefault="00A03B11" w:rsidP="00A03B11">
      <w:pPr>
        <w:rPr>
          <w:sz w:val="18"/>
          <w:szCs w:val="18"/>
        </w:rPr>
      </w:pPr>
      <w:r w:rsidRPr="009474AF">
        <w:rPr>
          <w:sz w:val="18"/>
          <w:szCs w:val="18"/>
        </w:rPr>
        <w:t>Elliot</w:t>
      </w:r>
      <w:r>
        <w:rPr>
          <w:sz w:val="18"/>
          <w:szCs w:val="18"/>
        </w:rPr>
        <w:t>t</w:t>
      </w:r>
      <w:r w:rsidRPr="009474AF">
        <w:rPr>
          <w:sz w:val="18"/>
          <w:szCs w:val="18"/>
        </w:rPr>
        <w:t xml:space="preserve"> - J.D., 2009, The George Washington University Law School. “Independent Litigation Authority and Calls for the Views of the Solicitor General” - The George Washington Law Review - June 2009 Vol. 77 No. 4 - #E&amp;F</w:t>
      </w:r>
      <w:r>
        <w:rPr>
          <w:sz w:val="18"/>
          <w:szCs w:val="18"/>
        </w:rPr>
        <w:t xml:space="preserve"> - </w:t>
      </w:r>
      <w:r w:rsidRPr="009474AF">
        <w:rPr>
          <w:sz w:val="18"/>
          <w:szCs w:val="18"/>
        </w:rPr>
        <w:t>http://www.gwlr.org/wp-content/uploads/2012/08/77-4-Karr.pdf</w:t>
      </w:r>
    </w:p>
    <w:p w14:paraId="43F6C2FD" w14:textId="77777777" w:rsidR="00A03B11" w:rsidRDefault="00A03B11" w:rsidP="00A03B11"/>
    <w:p w14:paraId="6CA342FE" w14:textId="77777777" w:rsidR="00A03B11" w:rsidRPr="00284359" w:rsidRDefault="00A03B11" w:rsidP="00A03B11">
      <w:pPr>
        <w:rPr>
          <w:sz w:val="16"/>
        </w:rPr>
      </w:pPr>
      <w:r w:rsidRPr="00766319">
        <w:rPr>
          <w:rStyle w:val="StyleUnderline"/>
          <w:highlight w:val="green"/>
        </w:rPr>
        <w:t xml:space="preserve">In certain situations, </w:t>
      </w:r>
      <w:r w:rsidRPr="00766319">
        <w:rPr>
          <w:rStyle w:val="StyleUnderline"/>
        </w:rPr>
        <w:t>however</w:t>
      </w:r>
      <w:r w:rsidRPr="00284359">
        <w:rPr>
          <w:sz w:val="16"/>
        </w:rPr>
        <w:t xml:space="preserve">, </w:t>
      </w:r>
      <w:r w:rsidRPr="00766319">
        <w:rPr>
          <w:rStyle w:val="StyleUnderline"/>
          <w:highlight w:val="green"/>
        </w:rPr>
        <w:t>Congress</w:t>
      </w:r>
      <w:r w:rsidRPr="00766319">
        <w:rPr>
          <w:rStyle w:val="StyleUnderline"/>
        </w:rPr>
        <w:t xml:space="preserve"> has </w:t>
      </w:r>
      <w:r w:rsidRPr="00766319">
        <w:rPr>
          <w:rStyle w:val="StyleUnderline"/>
          <w:highlight w:val="green"/>
        </w:rPr>
        <w:t xml:space="preserve">provided </w:t>
      </w:r>
      <w:r w:rsidRPr="00284359">
        <w:rPr>
          <w:rStyle w:val="StyleUnderline"/>
        </w:rPr>
        <w:t xml:space="preserve">these </w:t>
      </w:r>
      <w:r w:rsidRPr="00766319">
        <w:rPr>
          <w:rStyle w:val="StyleUnderline"/>
          <w:highlight w:val="green"/>
        </w:rPr>
        <w:t>independent agencies</w:t>
      </w:r>
      <w:r w:rsidRPr="00766319">
        <w:rPr>
          <w:rStyle w:val="StyleUnderline"/>
        </w:rPr>
        <w:t xml:space="preserve"> </w:t>
      </w:r>
      <w:r w:rsidRPr="00766319">
        <w:rPr>
          <w:rStyle w:val="StyleUnderline"/>
          <w:highlight w:val="green"/>
        </w:rPr>
        <w:t xml:space="preserve">with </w:t>
      </w:r>
      <w:r w:rsidRPr="00284359">
        <w:rPr>
          <w:rStyle w:val="StyleUnderline"/>
        </w:rPr>
        <w:t xml:space="preserve">the </w:t>
      </w:r>
      <w:r w:rsidRPr="00766319">
        <w:rPr>
          <w:rStyle w:val="StyleUnderline"/>
          <w:highlight w:val="green"/>
        </w:rPr>
        <w:t>ability to petition the</w:t>
      </w:r>
      <w:r w:rsidRPr="00284359">
        <w:rPr>
          <w:sz w:val="16"/>
        </w:rPr>
        <w:t xml:space="preserve"> Supreme </w:t>
      </w:r>
      <w:r w:rsidRPr="00766319">
        <w:rPr>
          <w:rStyle w:val="StyleUnderline"/>
          <w:highlight w:val="green"/>
        </w:rPr>
        <w:t>Court.</w:t>
      </w:r>
      <w:r w:rsidRPr="00766319">
        <w:rPr>
          <w:rStyle w:val="StyleUnderline"/>
        </w:rPr>
        <w:t xml:space="preserve"> </w:t>
      </w:r>
      <w:r w:rsidRPr="00284359">
        <w:rPr>
          <w:sz w:val="16"/>
        </w:rPr>
        <w:t xml:space="preserve">The ability to petition ensures the agency’s views on particular areas of law are heard by the Court. This Essay examines the involvement of the Solicitor General when an agency attempts to petition the Court. In particular, this Essay argues that the Supreme Court encourages, through its rules and by “Calling for the Views of the Solicitor General,”3 increased </w:t>
      </w:r>
      <w:r w:rsidRPr="00766319">
        <w:rPr>
          <w:rStyle w:val="StyleUnderline"/>
          <w:highlight w:val="green"/>
        </w:rPr>
        <w:t>involvement</w:t>
      </w:r>
      <w:r w:rsidRPr="00284359">
        <w:rPr>
          <w:sz w:val="16"/>
        </w:rPr>
        <w:t xml:space="preserve"> on the part </w:t>
      </w:r>
      <w:r w:rsidRPr="00766319">
        <w:rPr>
          <w:rStyle w:val="StyleUnderline"/>
          <w:highlight w:val="green"/>
        </w:rPr>
        <w:t>of the</w:t>
      </w:r>
      <w:r w:rsidRPr="00284359">
        <w:rPr>
          <w:sz w:val="16"/>
        </w:rPr>
        <w:t xml:space="preserve"> </w:t>
      </w:r>
      <w:r w:rsidRPr="00766319">
        <w:rPr>
          <w:rStyle w:val="Emphasis"/>
          <w:highlight w:val="green"/>
        </w:rPr>
        <w:t>S</w:t>
      </w:r>
      <w:r w:rsidRPr="00766319">
        <w:rPr>
          <w:rStyle w:val="StyleUnderline"/>
        </w:rPr>
        <w:t xml:space="preserve">olicitor </w:t>
      </w:r>
      <w:r w:rsidRPr="00766319">
        <w:rPr>
          <w:rStyle w:val="Emphasis"/>
          <w:highlight w:val="green"/>
        </w:rPr>
        <w:t>G</w:t>
      </w:r>
      <w:r w:rsidRPr="00766319">
        <w:rPr>
          <w:rStyle w:val="StyleUnderline"/>
        </w:rPr>
        <w:t>eneral</w:t>
      </w:r>
      <w:r w:rsidRPr="00284359">
        <w:rPr>
          <w:sz w:val="16"/>
        </w:rPr>
        <w:t xml:space="preserve">, and that this involvement </w:t>
      </w:r>
      <w:r w:rsidRPr="00766319">
        <w:rPr>
          <w:rStyle w:val="Emphasis"/>
          <w:highlight w:val="green"/>
        </w:rPr>
        <w:t>effectively limits</w:t>
      </w:r>
      <w:r w:rsidRPr="00284359">
        <w:rPr>
          <w:sz w:val="16"/>
        </w:rPr>
        <w:t xml:space="preserve"> the authority of </w:t>
      </w:r>
      <w:r w:rsidRPr="00766319">
        <w:rPr>
          <w:rStyle w:val="Emphasis"/>
          <w:highlight w:val="green"/>
        </w:rPr>
        <w:t>independent agencies.</w:t>
      </w:r>
    </w:p>
    <w:p w14:paraId="4E4DF75E" w14:textId="77777777" w:rsidR="00A03B11" w:rsidRPr="00284359" w:rsidRDefault="00A03B11" w:rsidP="00A03B11">
      <w:pPr>
        <w:rPr>
          <w:sz w:val="16"/>
        </w:rPr>
      </w:pPr>
      <w:r w:rsidRPr="00284359">
        <w:rPr>
          <w:sz w:val="16"/>
        </w:rPr>
        <w:t xml:space="preserve">To illustrate the separation of power concerns at play, </w:t>
      </w:r>
      <w:r w:rsidRPr="00DB4526">
        <w:rPr>
          <w:rStyle w:val="StyleUnderline"/>
          <w:highlight w:val="green"/>
        </w:rPr>
        <w:t>this Essay considers</w:t>
      </w:r>
      <w:r w:rsidRPr="00284359">
        <w:rPr>
          <w:sz w:val="16"/>
        </w:rPr>
        <w:t xml:space="preserve"> in turn the actions of the executive, legislative, and judicial branches concerning the litigating authority of </w:t>
      </w:r>
      <w:r w:rsidRPr="00DB4526">
        <w:rPr>
          <w:rStyle w:val="StyleUnderline"/>
          <w:highlight w:val="green"/>
        </w:rPr>
        <w:t>one</w:t>
      </w:r>
      <w:r w:rsidRPr="00284359">
        <w:rPr>
          <w:sz w:val="16"/>
        </w:rPr>
        <w:t xml:space="preserve"> </w:t>
      </w:r>
      <w:r w:rsidRPr="00284359">
        <w:rPr>
          <w:rStyle w:val="StyleUnderline"/>
        </w:rPr>
        <w:t>such “</w:t>
      </w:r>
      <w:r w:rsidRPr="00284359">
        <w:rPr>
          <w:rStyle w:val="StyleUnderline"/>
          <w:highlight w:val="green"/>
        </w:rPr>
        <w:t>independent</w:t>
      </w:r>
      <w:r w:rsidRPr="00DB4526">
        <w:rPr>
          <w:rStyle w:val="StyleUnderline"/>
          <w:highlight w:val="green"/>
        </w:rPr>
        <w:t>” agency, the</w:t>
      </w:r>
      <w:r w:rsidRPr="00284359">
        <w:rPr>
          <w:sz w:val="16"/>
        </w:rPr>
        <w:t xml:space="preserve"> </w:t>
      </w:r>
      <w:r w:rsidRPr="00DB4526">
        <w:rPr>
          <w:rStyle w:val="StyleUnderline"/>
        </w:rPr>
        <w:t>Federal Trade Commission</w:t>
      </w:r>
      <w:r w:rsidRPr="00284359">
        <w:rPr>
          <w:sz w:val="16"/>
        </w:rPr>
        <w:t xml:space="preserve"> (“</w:t>
      </w:r>
      <w:r w:rsidRPr="00DB4526">
        <w:rPr>
          <w:rStyle w:val="Emphasis"/>
          <w:highlight w:val="green"/>
        </w:rPr>
        <w:t>FTC</w:t>
      </w:r>
      <w:r w:rsidRPr="00284359">
        <w:rPr>
          <w:sz w:val="16"/>
        </w:rPr>
        <w:t xml:space="preserve">”). Part I of the Essay provides background information on the history of the independent agencies, </w:t>
      </w:r>
      <w:r w:rsidRPr="00284359">
        <w:rPr>
          <w:rStyle w:val="StyleUnderline"/>
          <w:highlight w:val="green"/>
        </w:rPr>
        <w:t>as well as</w:t>
      </w:r>
      <w:r w:rsidRPr="00284359">
        <w:rPr>
          <w:sz w:val="16"/>
        </w:rPr>
        <w:t xml:space="preserve"> how government litigation is controlled. Part II discusses methods the executive branch has taken to attempt to increase the centralization of the control over agency litigation. Part III describes </w:t>
      </w:r>
      <w:r w:rsidRPr="00284359">
        <w:rPr>
          <w:rStyle w:val="StyleUnderline"/>
          <w:highlight w:val="green"/>
        </w:rPr>
        <w:t xml:space="preserve">the situation that led Congress to </w:t>
      </w:r>
      <w:r w:rsidRPr="00284359">
        <w:rPr>
          <w:rStyle w:val="Emphasis"/>
          <w:highlight w:val="green"/>
        </w:rPr>
        <w:t>grant independent</w:t>
      </w:r>
      <w:r w:rsidRPr="00284359">
        <w:rPr>
          <w:rStyle w:val="StyleUnderline"/>
          <w:highlight w:val="green"/>
        </w:rPr>
        <w:t xml:space="preserve"> </w:t>
      </w:r>
      <w:r w:rsidRPr="00284359">
        <w:rPr>
          <w:rStyle w:val="Emphasis"/>
          <w:highlight w:val="green"/>
        </w:rPr>
        <w:t>litigating authority to the FTC.</w:t>
      </w:r>
      <w:r w:rsidRPr="00284359">
        <w:rPr>
          <w:sz w:val="16"/>
        </w:rPr>
        <w:t xml:space="preserve"> Part IV considers some of the responses by the Supreme Court toward independent litigating authority. Finally, Part V addresses the impact of the Court’s responses on the agencies.</w:t>
      </w:r>
    </w:p>
    <w:p w14:paraId="2017BCF9" w14:textId="77777777" w:rsidR="00A03B11" w:rsidRPr="00284359" w:rsidRDefault="00A03B11" w:rsidP="00A03B11">
      <w:pPr>
        <w:rPr>
          <w:sz w:val="16"/>
          <w:szCs w:val="16"/>
        </w:rPr>
      </w:pPr>
      <w:r w:rsidRPr="00284359">
        <w:rPr>
          <w:sz w:val="16"/>
          <w:szCs w:val="16"/>
        </w:rPr>
        <w:t>I. Independent Agencies, Unitary Executive, and Litigation Authority</w:t>
      </w:r>
    </w:p>
    <w:p w14:paraId="49B95E8B" w14:textId="77777777" w:rsidR="00A03B11" w:rsidRPr="00284359" w:rsidRDefault="00A03B11" w:rsidP="00A03B11">
      <w:pPr>
        <w:rPr>
          <w:sz w:val="16"/>
        </w:rPr>
      </w:pPr>
      <w:r w:rsidRPr="00284359">
        <w:rPr>
          <w:sz w:val="16"/>
        </w:rPr>
        <w:t xml:space="preserve">Within the context of governmental agencies, the term “independent” can take on several different meanings. In general, </w:t>
      </w:r>
      <w:r w:rsidRPr="00DB4526">
        <w:rPr>
          <w:rStyle w:val="StyleUnderline"/>
          <w:highlight w:val="green"/>
        </w:rPr>
        <w:t>an entity is independent if it is</w:t>
      </w:r>
      <w:r w:rsidRPr="00284359">
        <w:rPr>
          <w:sz w:val="16"/>
        </w:rPr>
        <w:t xml:space="preserve"> “[</w:t>
      </w:r>
      <w:r w:rsidRPr="00DB4526">
        <w:rPr>
          <w:rStyle w:val="StyleUnderline"/>
          <w:highlight w:val="green"/>
        </w:rPr>
        <w:t xml:space="preserve">n]ot </w:t>
      </w:r>
      <w:r w:rsidRPr="00DB4526">
        <w:rPr>
          <w:rStyle w:val="Emphasis"/>
          <w:i/>
          <w:highlight w:val="green"/>
        </w:rPr>
        <w:t>subject to</w:t>
      </w:r>
      <w:r w:rsidRPr="00DB4526">
        <w:rPr>
          <w:rStyle w:val="StyleUnderline"/>
          <w:highlight w:val="green"/>
        </w:rPr>
        <w:t xml:space="preserve"> the </w:t>
      </w:r>
      <w:r w:rsidRPr="00DB4526">
        <w:rPr>
          <w:rStyle w:val="StyleUnderline"/>
        </w:rPr>
        <w:t xml:space="preserve">control or </w:t>
      </w:r>
      <w:r w:rsidRPr="00DB4526">
        <w:rPr>
          <w:rStyle w:val="StyleUnderline"/>
          <w:highlight w:val="green"/>
        </w:rPr>
        <w:t>influence of another</w:t>
      </w:r>
      <w:r w:rsidRPr="00284359">
        <w:rPr>
          <w:sz w:val="16"/>
        </w:rPr>
        <w:t xml:space="preserve">.”4 For federal agencies, independent usually refers to independence from the President.5 What it takes to be free from presidential control, however, is not as clearly delineated. Under the most common definition, </w:t>
      </w:r>
      <w:r w:rsidRPr="00DB4526">
        <w:rPr>
          <w:rStyle w:val="StyleUnderline"/>
          <w:highlight w:val="green"/>
        </w:rPr>
        <w:t>an agency will</w:t>
      </w:r>
      <w:r w:rsidRPr="00284359">
        <w:rPr>
          <w:sz w:val="16"/>
        </w:rPr>
        <w:t xml:space="preserve"> </w:t>
      </w:r>
      <w:r w:rsidRPr="00DB4526">
        <w:rPr>
          <w:rStyle w:val="StyleUnderline"/>
          <w:highlight w:val="green"/>
        </w:rPr>
        <w:t>be</w:t>
      </w:r>
      <w:r w:rsidRPr="00284359">
        <w:rPr>
          <w:sz w:val="16"/>
        </w:rPr>
        <w:t xml:space="preserve"> recognized as </w:t>
      </w:r>
      <w:r w:rsidRPr="00DB4526">
        <w:rPr>
          <w:rStyle w:val="StyleUnderline"/>
          <w:highlight w:val="green"/>
        </w:rPr>
        <w:t xml:space="preserve">independent if the head of the </w:t>
      </w:r>
      <w:r w:rsidRPr="00DB4526">
        <w:rPr>
          <w:rStyle w:val="Emphasis"/>
          <w:highlight w:val="green"/>
        </w:rPr>
        <w:t>agency cannot be removed at the will of the President.</w:t>
      </w:r>
      <w:r w:rsidRPr="00284359">
        <w:rPr>
          <w:sz w:val="16"/>
        </w:rPr>
        <w:t xml:space="preserve"> This type of independence was at issue in Humphrey’s Executor v. United States. 6</w:t>
      </w:r>
    </w:p>
    <w:p w14:paraId="676CDC47" w14:textId="77777777" w:rsidR="00A03B11" w:rsidRDefault="00A03B11" w:rsidP="00A03B11"/>
    <w:p w14:paraId="564B6B34" w14:textId="77777777" w:rsidR="00A03B11" w:rsidRDefault="00A03B11" w:rsidP="00A03B11"/>
    <w:p w14:paraId="265C9ACF" w14:textId="77777777" w:rsidR="00A03B11" w:rsidRDefault="00A03B11" w:rsidP="00A03B11"/>
    <w:p w14:paraId="49ABC6C6" w14:textId="77777777" w:rsidR="00A03B11" w:rsidRDefault="00A03B11" w:rsidP="00A03B11">
      <w:pPr>
        <w:pStyle w:val="Heading3"/>
      </w:pPr>
      <w:r>
        <w:lastRenderedPageBreak/>
        <w:t>CPlan solves independence, perm does not</w:t>
      </w:r>
    </w:p>
    <w:p w14:paraId="5DF57005" w14:textId="77777777" w:rsidR="00A03B11" w:rsidRDefault="00A03B11" w:rsidP="00A03B11"/>
    <w:p w14:paraId="2BD764B5" w14:textId="77777777" w:rsidR="00A03B11" w:rsidRDefault="00A03B11" w:rsidP="00A03B11">
      <w:pPr>
        <w:pStyle w:val="Heading4"/>
      </w:pPr>
      <w:r>
        <w:t>CPlan boosts independence, perm and Plan do not.</w:t>
      </w:r>
    </w:p>
    <w:p w14:paraId="013F3505" w14:textId="77777777" w:rsidR="00A03B11" w:rsidRPr="00904F91" w:rsidRDefault="00A03B11" w:rsidP="00A03B11">
      <w:pPr>
        <w:pStyle w:val="ListParagraph"/>
        <w:numPr>
          <w:ilvl w:val="0"/>
          <w:numId w:val="16"/>
        </w:numPr>
        <w:rPr>
          <w:sz w:val="18"/>
          <w:szCs w:val="18"/>
        </w:rPr>
      </w:pPr>
      <w:r w:rsidRPr="00904F91">
        <w:rPr>
          <w:sz w:val="18"/>
          <w:szCs w:val="18"/>
        </w:rPr>
        <w:t>Perm/Plan involve non-FTC entities</w:t>
      </w:r>
    </w:p>
    <w:p w14:paraId="70E1BC4F" w14:textId="77777777" w:rsidR="00A03B11" w:rsidRPr="00904F91" w:rsidRDefault="00A03B11" w:rsidP="00A03B11">
      <w:pPr>
        <w:pStyle w:val="ListParagraph"/>
        <w:numPr>
          <w:ilvl w:val="0"/>
          <w:numId w:val="16"/>
        </w:numPr>
        <w:rPr>
          <w:sz w:val="18"/>
          <w:szCs w:val="18"/>
        </w:rPr>
      </w:pPr>
      <w:r w:rsidRPr="00904F91">
        <w:rPr>
          <w:sz w:val="18"/>
          <w:szCs w:val="18"/>
        </w:rPr>
        <w:t xml:space="preserve">These external political actors erode independence. </w:t>
      </w:r>
    </w:p>
    <w:p w14:paraId="1F020515" w14:textId="77777777" w:rsidR="00A03B11" w:rsidRPr="00C34A26" w:rsidRDefault="00A03B11" w:rsidP="00A03B11">
      <w:pPr>
        <w:rPr>
          <w:rStyle w:val="Style13ptBold"/>
        </w:rPr>
      </w:pPr>
      <w:r w:rsidRPr="00C34A26">
        <w:rPr>
          <w:rStyle w:val="Style13ptBold"/>
        </w:rPr>
        <w:t>Kovacic ‘15</w:t>
      </w:r>
    </w:p>
    <w:p w14:paraId="2B89C8AD" w14:textId="77777777" w:rsidR="00A03B11" w:rsidRPr="00C34A26" w:rsidRDefault="00A03B11" w:rsidP="00A03B11">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5FE46AB7" w14:textId="77777777" w:rsidR="00A03B11" w:rsidRPr="006F1068" w:rsidRDefault="00A03B11" w:rsidP="00A03B11"/>
    <w:p w14:paraId="58DECE76" w14:textId="77777777" w:rsidR="00A03B11" w:rsidRPr="00940D0D" w:rsidRDefault="00A03B11" w:rsidP="00A03B11">
      <w:pPr>
        <w:rPr>
          <w:sz w:val="16"/>
        </w:rPr>
      </w:pPr>
      <w:r w:rsidRPr="00940D0D">
        <w:rPr>
          <w:sz w:val="16"/>
        </w:rPr>
        <w:t xml:space="preserve">A more suitable definition of </w:t>
      </w:r>
      <w:r w:rsidRPr="00F87DC4">
        <w:rPr>
          <w:rStyle w:val="Emphasis"/>
          <w:highlight w:val="green"/>
        </w:rPr>
        <w:t>independence</w:t>
      </w:r>
      <w:r w:rsidRPr="00940D0D">
        <w:rPr>
          <w:sz w:val="16"/>
        </w:rPr>
        <w:t xml:space="preserve"> </w:t>
      </w:r>
      <w:r w:rsidRPr="00F87DC4">
        <w:rPr>
          <w:rStyle w:val="StyleUnderline"/>
          <w:highlight w:val="green"/>
        </w:rPr>
        <w:t>focuses on the agency</w:t>
      </w:r>
      <w:r w:rsidRPr="00940D0D">
        <w:rPr>
          <w:sz w:val="16"/>
        </w:rPr>
        <w:t xml:space="preserve">’s </w:t>
      </w:r>
      <w:r w:rsidRPr="00F87DC4">
        <w:rPr>
          <w:rStyle w:val="StyleUnderline"/>
          <w:highlight w:val="green"/>
        </w:rPr>
        <w:t>exercising its power to prosecute cases or</w:t>
      </w:r>
      <w:r w:rsidRPr="00F87DC4">
        <w:rPr>
          <w:rStyle w:val="StyleUnderline"/>
        </w:rPr>
        <w:t xml:space="preserve"> </w:t>
      </w:r>
      <w:r w:rsidRPr="00940D0D">
        <w:rPr>
          <w:sz w:val="16"/>
        </w:rPr>
        <w:t xml:space="preserve">to </w:t>
      </w:r>
      <w:r w:rsidRPr="00F87DC4">
        <w:rPr>
          <w:rStyle w:val="StyleUnderline"/>
          <w:highlight w:val="green"/>
        </w:rPr>
        <w:t>enact</w:t>
      </w:r>
      <w:r w:rsidRPr="00F87DC4">
        <w:rPr>
          <w:rStyle w:val="StyleUnderline"/>
        </w:rPr>
        <w:t xml:space="preserve"> </w:t>
      </w:r>
      <w:r w:rsidRPr="00940D0D">
        <w:rPr>
          <w:sz w:val="16"/>
        </w:rPr>
        <w:t xml:space="preserve">secondary legislation, such as </w:t>
      </w:r>
      <w:r w:rsidRPr="00F87DC4">
        <w:rPr>
          <w:rStyle w:val="StyleUnderline"/>
          <w:highlight w:val="green"/>
        </w:rPr>
        <w:t xml:space="preserve">rules that set binding standards </w:t>
      </w:r>
      <w:r w:rsidRPr="00904F91">
        <w:rPr>
          <w:rStyle w:val="Emphasis"/>
        </w:rPr>
        <w:t>of conduct</w:t>
      </w:r>
      <w:r w:rsidRPr="00940D0D">
        <w:rPr>
          <w:sz w:val="16"/>
        </w:rPr>
        <w:t xml:space="preserve">. </w:t>
      </w:r>
      <w:r w:rsidRPr="00F87DC4">
        <w:rPr>
          <w:rStyle w:val="StyleUnderline"/>
          <w:highlight w:val="green"/>
        </w:rPr>
        <w:t>Safeguards</w:t>
      </w:r>
      <w:r w:rsidRPr="00F87DC4">
        <w:rPr>
          <w:rStyle w:val="StyleUnderline"/>
        </w:rPr>
        <w:t xml:space="preserve"> </w:t>
      </w:r>
      <w:r w:rsidRPr="00F87DC4">
        <w:rPr>
          <w:rStyle w:val="StyleUnderline"/>
          <w:highlight w:val="green"/>
        </w:rPr>
        <w:t xml:space="preserve">should discourage </w:t>
      </w:r>
      <w:r w:rsidRPr="00F87DC4">
        <w:rPr>
          <w:rStyle w:val="Emphasis"/>
          <w:highlight w:val="green"/>
        </w:rPr>
        <w:t>political branches</w:t>
      </w:r>
      <w:r w:rsidRPr="00940D0D">
        <w:rPr>
          <w:sz w:val="16"/>
        </w:rPr>
        <w:t xml:space="preserve"> of government </w:t>
      </w:r>
      <w:r w:rsidRPr="00F87DC4">
        <w:rPr>
          <w:rStyle w:val="StyleUnderline"/>
          <w:highlight w:val="green"/>
        </w:rPr>
        <w:t>from intervening to guide</w:t>
      </w:r>
      <w:r w:rsidRPr="00940D0D">
        <w:rPr>
          <w:sz w:val="16"/>
        </w:rPr>
        <w:t xml:space="preserve"> or force the disposition of </w:t>
      </w:r>
      <w:r w:rsidRPr="00F87DC4">
        <w:rPr>
          <w:rStyle w:val="StyleUnderline"/>
          <w:highlight w:val="green"/>
        </w:rPr>
        <w:t>investigations, cases, or rulemakings</w:t>
      </w:r>
      <w:r w:rsidRPr="00940D0D">
        <w:rPr>
          <w:sz w:val="16"/>
        </w:rPr>
        <w:t xml:space="preserve"> and, preferably, the initiation of cases as well. Such safeguards should not, however, prevent political institutions from offering guidance or recommendations about larger issues of policy. By this standard, </w:t>
      </w:r>
      <w:r w:rsidRPr="00F87DC4">
        <w:rPr>
          <w:rStyle w:val="StyleUnderline"/>
          <w:highlight w:val="green"/>
        </w:rPr>
        <w:t>it would be inappropriate</w:t>
      </w:r>
      <w:r w:rsidRPr="00940D0D">
        <w:rPr>
          <w:sz w:val="16"/>
        </w:rPr>
        <w:t xml:space="preserve"> </w:t>
      </w:r>
      <w:r w:rsidRPr="00F87DC4">
        <w:rPr>
          <w:rStyle w:val="StyleUnderline"/>
          <w:highlight w:val="green"/>
        </w:rPr>
        <w:t>for political authorities to have</w:t>
      </w:r>
      <w:r w:rsidRPr="00940D0D">
        <w:rPr>
          <w:sz w:val="16"/>
        </w:rPr>
        <w:t xml:space="preserve"> the </w:t>
      </w:r>
      <w:r w:rsidRPr="00F87DC4">
        <w:rPr>
          <w:rStyle w:val="StyleUnderline"/>
          <w:highlight w:val="green"/>
        </w:rPr>
        <w:t>capacity to prevent, by</w:t>
      </w:r>
      <w:r w:rsidRPr="00F87DC4">
        <w:rPr>
          <w:rStyle w:val="StyleUnderline"/>
        </w:rPr>
        <w:t xml:space="preserve"> </w:t>
      </w:r>
      <w:r w:rsidRPr="00940D0D">
        <w:rPr>
          <w:sz w:val="16"/>
        </w:rPr>
        <w:t xml:space="preserve">direct mandate or by persuasion, </w:t>
      </w:r>
      <w:r w:rsidRPr="00F87DC4">
        <w:rPr>
          <w:rStyle w:val="StyleUnderline"/>
          <w:highlight w:val="green"/>
        </w:rPr>
        <w:t>an agency from blocking a</w:t>
      </w:r>
      <w:r w:rsidRPr="00940D0D">
        <w:rPr>
          <w:sz w:val="16"/>
        </w:rPr>
        <w:t xml:space="preserve"> specific </w:t>
      </w:r>
      <w:r w:rsidRPr="00F87DC4">
        <w:rPr>
          <w:rStyle w:val="StyleUnderline"/>
          <w:highlight w:val="green"/>
        </w:rPr>
        <w:t>merger.</w:t>
      </w:r>
      <w:r w:rsidRPr="00940D0D">
        <w:rPr>
          <w:sz w:val="16"/>
        </w:rPr>
        <w:t xml:space="preserve"> It would be appropriate for political authorities to offer their views more generally—for example, in a legislative hearing—about whether an agency’s approach to merger review is too tolerant or too strict.</w:t>
      </w:r>
    </w:p>
    <w:p w14:paraId="76A378DA" w14:textId="77777777" w:rsidR="00A03B11" w:rsidRDefault="00A03B11" w:rsidP="00A03B11"/>
    <w:p w14:paraId="78604A4A" w14:textId="77777777" w:rsidR="00A03B11" w:rsidRDefault="00A03B11" w:rsidP="00A03B11"/>
    <w:p w14:paraId="210EE5E8" w14:textId="77777777" w:rsidR="00A03B11" w:rsidRDefault="00A03B11" w:rsidP="00A03B11">
      <w:pPr>
        <w:pStyle w:val="Heading3"/>
        <w:jc w:val="left"/>
      </w:pPr>
      <w:r>
        <w:lastRenderedPageBreak/>
        <w:t>CP avoids politics</w:t>
      </w:r>
    </w:p>
    <w:p w14:paraId="5396B3D8" w14:textId="77777777" w:rsidR="00A03B11" w:rsidRDefault="00A03B11" w:rsidP="00A03B11"/>
    <w:p w14:paraId="577E5902" w14:textId="77777777" w:rsidR="00A03B11" w:rsidRDefault="00A03B11" w:rsidP="00A03B11">
      <w:pPr>
        <w:pStyle w:val="Heading4"/>
      </w:pPr>
      <w:r>
        <w:t>CP avoids politics</w:t>
      </w:r>
    </w:p>
    <w:p w14:paraId="25297F04" w14:textId="77777777" w:rsidR="00A03B11" w:rsidRDefault="00A03B11" w:rsidP="00A03B11">
      <w:pPr>
        <w:pStyle w:val="Heading4"/>
      </w:pPr>
      <w:r w:rsidRPr="000E481C">
        <w:rPr>
          <w:i/>
          <w:u w:val="single"/>
        </w:rPr>
        <w:t>Even if</w:t>
      </w:r>
      <w:r>
        <w:t xml:space="preserve"> the political branches would otherwise hate the Cplan, Agency Guidance docs </w:t>
      </w:r>
      <w:r w:rsidRPr="00EC21CD">
        <w:rPr>
          <w:i/>
          <w:u w:val="single"/>
        </w:rPr>
        <w:t>won’t face retaliation</w:t>
      </w:r>
      <w:r>
        <w:t>.</w:t>
      </w:r>
    </w:p>
    <w:p w14:paraId="43FA7566" w14:textId="77777777" w:rsidR="00A03B11" w:rsidRPr="00D24BA3" w:rsidRDefault="00A03B11" w:rsidP="00A03B11">
      <w:pPr>
        <w:rPr>
          <w:rStyle w:val="Style13ptBold"/>
        </w:rPr>
      </w:pPr>
      <w:r w:rsidRPr="00D24BA3">
        <w:rPr>
          <w:rStyle w:val="Style13ptBold"/>
        </w:rPr>
        <w:t>Raso ‘10</w:t>
      </w:r>
    </w:p>
    <w:p w14:paraId="7A76A5B0" w14:textId="77777777" w:rsidR="00A03B11" w:rsidRPr="00D24BA3" w:rsidRDefault="00A03B11" w:rsidP="00A03B11">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34BF56C3" w14:textId="77777777" w:rsidR="00A03B11" w:rsidRDefault="00A03B11" w:rsidP="00A03B11"/>
    <w:p w14:paraId="2B703A34" w14:textId="77777777" w:rsidR="00A03B11" w:rsidRPr="000E481C" w:rsidRDefault="00A03B11" w:rsidP="00A03B11">
      <w:pPr>
        <w:rPr>
          <w:sz w:val="16"/>
        </w:rPr>
      </w:pPr>
      <w:r w:rsidRPr="000E481C">
        <w:rPr>
          <w:rStyle w:val="StyleUnderline"/>
          <w:highlight w:val="green"/>
        </w:rPr>
        <w:t>Guidance documents</w:t>
      </w:r>
      <w:r w:rsidRPr="000E481C">
        <w:rPr>
          <w:sz w:val="16"/>
        </w:rPr>
        <w:t xml:space="preserve"> </w:t>
      </w:r>
      <w:r w:rsidRPr="000E481C">
        <w:rPr>
          <w:rStyle w:val="StyleUnderline"/>
          <w:highlight w:val="green"/>
        </w:rPr>
        <w:t>generally attract</w:t>
      </w:r>
      <w:r w:rsidRPr="000E481C">
        <w:rPr>
          <w:sz w:val="16"/>
        </w:rPr>
        <w:t xml:space="preserve"> </w:t>
      </w:r>
      <w:r w:rsidRPr="000E481C">
        <w:rPr>
          <w:rStyle w:val="Emphasis"/>
          <w:highlight w:val="green"/>
        </w:rPr>
        <w:t>less attention from Congress</w:t>
      </w:r>
      <w:r w:rsidRPr="000E481C">
        <w:rPr>
          <w:sz w:val="16"/>
        </w:rPr>
        <w:t xml:space="preserve"> </w:t>
      </w:r>
      <w:r w:rsidRPr="000E481C">
        <w:rPr>
          <w:rStyle w:val="StyleUnderline"/>
          <w:highlight w:val="green"/>
        </w:rPr>
        <w:t xml:space="preserve">and </w:t>
      </w:r>
      <w:r w:rsidRPr="000E481C">
        <w:rPr>
          <w:rStyle w:val="Emphasis"/>
          <w:highlight w:val="green"/>
        </w:rPr>
        <w:t>the President</w:t>
      </w:r>
      <w:r w:rsidRPr="000E481C">
        <w:rPr>
          <w:rStyle w:val="Emphasis"/>
        </w:rPr>
        <w:t>,</w:t>
      </w:r>
      <w:r w:rsidRPr="000E481C">
        <w:rPr>
          <w:sz w:val="16"/>
        </w:rPr>
        <w:t xml:space="preserve"> </w:t>
      </w:r>
      <w:r w:rsidRPr="000E481C">
        <w:rPr>
          <w:rStyle w:val="StyleUnderline"/>
          <w:highlight w:val="green"/>
        </w:rPr>
        <w:t>giving agency leaders great</w:t>
      </w:r>
      <w:r w:rsidRPr="000E481C">
        <w:rPr>
          <w:sz w:val="16"/>
        </w:rPr>
        <w:t xml:space="preserve">er </w:t>
      </w:r>
      <w:r w:rsidRPr="000E481C">
        <w:rPr>
          <w:rStyle w:val="StyleUnderline"/>
          <w:highlight w:val="green"/>
        </w:rPr>
        <w:t>latitude to impose</w:t>
      </w:r>
      <w:r w:rsidRPr="000E481C">
        <w:rPr>
          <w:sz w:val="16"/>
        </w:rPr>
        <w:t xml:space="preserve"> their </w:t>
      </w:r>
      <w:r w:rsidRPr="000E481C">
        <w:rPr>
          <w:rStyle w:val="StyleUnderline"/>
          <w:highlight w:val="green"/>
        </w:rPr>
        <w:t>preferred policy choices</w:t>
      </w:r>
      <w:r w:rsidRPr="000E481C">
        <w:rPr>
          <w:sz w:val="16"/>
        </w:rPr>
        <w:t xml:space="preserve">. </w:t>
      </w:r>
      <w:r w:rsidRPr="000E481C">
        <w:rPr>
          <w:rStyle w:val="StyleUnderline"/>
          <w:highlight w:val="green"/>
        </w:rPr>
        <w:t>Guidance is not subject to the</w:t>
      </w:r>
      <w:r w:rsidRPr="000E481C">
        <w:rPr>
          <w:sz w:val="16"/>
        </w:rPr>
        <w:t xml:space="preserve"> many </w:t>
      </w:r>
      <w:r w:rsidRPr="000E481C">
        <w:rPr>
          <w:rStyle w:val="StyleUnderline"/>
          <w:highlight w:val="green"/>
        </w:rPr>
        <w:t xml:space="preserve">procedural requirements </w:t>
      </w:r>
      <w:r w:rsidRPr="000E481C">
        <w:rPr>
          <w:rStyle w:val="Emphasis"/>
          <w:highlight w:val="green"/>
        </w:rPr>
        <w:t>devised to alert the political branches</w:t>
      </w:r>
      <w:r w:rsidRPr="000E481C">
        <w:rPr>
          <w:sz w:val="16"/>
        </w:rPr>
        <w:t xml:space="preserve"> </w:t>
      </w:r>
      <w:r w:rsidRPr="000E481C">
        <w:rPr>
          <w:rStyle w:val="StyleUnderline"/>
          <w:highlight w:val="green"/>
        </w:rPr>
        <w:t>to agency rulemaking</w:t>
      </w:r>
      <w:r w:rsidRPr="000E481C">
        <w:rPr>
          <w:sz w:val="16"/>
        </w:rPr>
        <w:t xml:space="preserve"> activity. 92 In addition, </w:t>
      </w:r>
      <w:r w:rsidRPr="000E481C">
        <w:rPr>
          <w:rStyle w:val="Emphasis"/>
          <w:highlight w:val="green"/>
        </w:rPr>
        <w:t>guidance documents arouse less attention and opposition.</w:t>
      </w:r>
      <w:r w:rsidRPr="000E481C">
        <w:rPr>
          <w:sz w:val="16"/>
        </w:rPr>
        <w:t xml:space="preserve"> </w:t>
      </w:r>
      <w:r w:rsidRPr="000E481C">
        <w:rPr>
          <w:rStyle w:val="StyleUnderline"/>
          <w:highlight w:val="green"/>
        </w:rPr>
        <w:t>Agencies can generally issue a guidance document without attracting advance publicity</w:t>
      </w:r>
      <w:r w:rsidRPr="000E481C">
        <w:rPr>
          <w:sz w:val="16"/>
        </w:rPr>
        <w:t xml:space="preserve">. </w:t>
      </w:r>
      <w:r w:rsidRPr="000E481C">
        <w:rPr>
          <w:rStyle w:val="StyleUnderline"/>
          <w:highlight w:val="green"/>
        </w:rPr>
        <w:t>The agency therefore has the opportunity to set a new status quo before opponents mobilize.</w:t>
      </w:r>
      <w:r w:rsidRPr="000E481C">
        <w:rPr>
          <w:sz w:val="16"/>
        </w:rPr>
        <w:t xml:space="preserve"> </w:t>
      </w:r>
      <w:r w:rsidRPr="000E481C">
        <w:rPr>
          <w:rStyle w:val="StyleUnderline"/>
          <w:highlight w:val="green"/>
        </w:rPr>
        <w:t>This status quo may generate self-reinforcing feedbacks that strengthen the agency's position.</w:t>
      </w:r>
      <w:r w:rsidRPr="000E481C">
        <w:rPr>
          <w:sz w:val="16"/>
        </w:rPr>
        <w:t xml:space="preserve"> </w:t>
      </w:r>
      <w:r w:rsidRPr="000E481C">
        <w:rPr>
          <w:rStyle w:val="Emphasis"/>
          <w:highlight w:val="green"/>
        </w:rPr>
        <w:t>By contrast</w:t>
      </w:r>
      <w:r w:rsidRPr="000E481C">
        <w:rPr>
          <w:sz w:val="16"/>
          <w:highlight w:val="green"/>
        </w:rPr>
        <w:t>,</w:t>
      </w:r>
      <w:r w:rsidRPr="000E481C">
        <w:rPr>
          <w:sz w:val="16"/>
        </w:rPr>
        <w:t xml:space="preserve"> </w:t>
      </w:r>
      <w:r w:rsidRPr="000E481C">
        <w:rPr>
          <w:rStyle w:val="StyleUnderline"/>
          <w:highlight w:val="green"/>
        </w:rPr>
        <w:t>agencies must solicit comments on legislative rules</w:t>
      </w:r>
      <w:r w:rsidRPr="000E481C">
        <w:rPr>
          <w:sz w:val="16"/>
        </w:rPr>
        <w:t xml:space="preserve">. </w:t>
      </w:r>
      <w:r w:rsidRPr="000E481C">
        <w:rPr>
          <w:rStyle w:val="StyleUnderline"/>
          <w:highlight w:val="green"/>
        </w:rPr>
        <w:t>This process generates political activity that may be noticed by Capitol Hill and the White House</w:t>
      </w:r>
      <w:r w:rsidRPr="000E481C">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0E481C">
        <w:rPr>
          <w:rStyle w:val="StyleUnderline"/>
          <w:highlight w:val="green"/>
        </w:rPr>
        <w:t>Guidance documents,</w:t>
      </w:r>
      <w:r w:rsidRPr="000E481C">
        <w:rPr>
          <w:sz w:val="16"/>
        </w:rPr>
        <w:t xml:space="preserve"> therefore, </w:t>
      </w:r>
      <w:r w:rsidRPr="000E481C">
        <w:rPr>
          <w:rStyle w:val="StyleUnderline"/>
          <w:highlight w:val="green"/>
        </w:rPr>
        <w:t>are r</w:t>
      </w:r>
      <w:r w:rsidRPr="000E481C">
        <w:rPr>
          <w:sz w:val="16"/>
        </w:rPr>
        <w:t xml:space="preserve">elatively more </w:t>
      </w:r>
      <w:r w:rsidRPr="000E481C">
        <w:rPr>
          <w:rStyle w:val="StyleUnderline"/>
          <w:highlight w:val="green"/>
        </w:rPr>
        <w:t>attractive in cases where Congress and the President are likely to intervene against the agency</w:t>
      </w:r>
      <w:r w:rsidRPr="000E481C">
        <w:rPr>
          <w:sz w:val="16"/>
        </w:rPr>
        <w:t>.</w:t>
      </w:r>
    </w:p>
    <w:p w14:paraId="0B759BAF" w14:textId="77777777" w:rsidR="00A03B11" w:rsidRPr="00E9034F" w:rsidRDefault="00A03B11" w:rsidP="00A03B11"/>
    <w:p w14:paraId="39E2444B" w14:textId="77777777" w:rsidR="00A03B11" w:rsidRDefault="00A03B11" w:rsidP="00A03B11">
      <w:pPr>
        <w:pStyle w:val="Heading4"/>
      </w:pPr>
      <w:r>
        <w:t>This is uber empirically false</w:t>
      </w:r>
    </w:p>
    <w:p w14:paraId="3862C22B" w14:textId="77777777" w:rsidR="00A03B11" w:rsidRDefault="00A03B11" w:rsidP="00A03B11">
      <w:r>
        <w:t xml:space="preserve">Our 1NC Khan ev is from the FTC Chair – who EXPLICITLY SAID she intends to be more aggressive with Section 5. There’s been no agency stripping or political retal. </w:t>
      </w:r>
    </w:p>
    <w:p w14:paraId="3FBFCC0E" w14:textId="77777777" w:rsidR="00A03B11" w:rsidRPr="0045048E" w:rsidRDefault="00A03B11" w:rsidP="00A03B11"/>
    <w:p w14:paraId="3C040629" w14:textId="77777777" w:rsidR="00A03B11" w:rsidRDefault="00A03B11" w:rsidP="00A03B11">
      <w:pPr>
        <w:pStyle w:val="Heading2"/>
      </w:pPr>
      <w:r>
        <w:lastRenderedPageBreak/>
        <w:t>States CP</w:t>
      </w:r>
    </w:p>
    <w:p w14:paraId="016D1AE8" w14:textId="77777777" w:rsidR="00A03B11" w:rsidRPr="0045048E" w:rsidRDefault="00A03B11" w:rsidP="00A03B11">
      <w:pPr>
        <w:pStyle w:val="Heading4"/>
      </w:pPr>
      <w:r>
        <w:t xml:space="preserve">We’ll concede to the perm do both for the states CP but this does not create severance with the Politics DA- the politics DA is not a net benefit to the States CP, test of competition for the aff, kick the arg </w:t>
      </w:r>
    </w:p>
    <w:p w14:paraId="51ADD8BF" w14:textId="77777777" w:rsidR="00A03B11" w:rsidRDefault="00A03B11" w:rsidP="00A03B11"/>
    <w:p w14:paraId="15610682" w14:textId="77777777" w:rsidR="00A03B11" w:rsidRPr="0045048E" w:rsidRDefault="00A03B11" w:rsidP="00A03B11"/>
    <w:p w14:paraId="4643767A" w14:textId="77777777" w:rsidR="00A03B11" w:rsidRPr="001F3254" w:rsidRDefault="00A03B11" w:rsidP="00A03B11"/>
    <w:p w14:paraId="7EE79767" w14:textId="5040D096" w:rsidR="002674A5" w:rsidRDefault="00A03B11" w:rsidP="00A03B11">
      <w:pPr>
        <w:pStyle w:val="Heading1"/>
      </w:pPr>
      <w:r>
        <w:lastRenderedPageBreak/>
        <w:t>1NR</w:t>
      </w:r>
    </w:p>
    <w:p w14:paraId="0B71EACF" w14:textId="77777777" w:rsidR="00A03B11" w:rsidRPr="001427BE" w:rsidRDefault="00A03B11" w:rsidP="00A03B11"/>
    <w:p w14:paraId="2C49B85B" w14:textId="77777777" w:rsidR="00A03B11" w:rsidRPr="001427BE" w:rsidRDefault="00A03B11" w:rsidP="00A03B11"/>
    <w:p w14:paraId="23323488" w14:textId="77777777" w:rsidR="00A03B11" w:rsidRPr="001427BE" w:rsidRDefault="00A03B11" w:rsidP="00A03B11">
      <w:pPr>
        <w:pStyle w:val="Heading3"/>
      </w:pPr>
      <w:r w:rsidRPr="001427BE">
        <w:lastRenderedPageBreak/>
        <w:t xml:space="preserve">Case </w:t>
      </w:r>
    </w:p>
    <w:p w14:paraId="58160518" w14:textId="77777777" w:rsidR="00A03B11" w:rsidRPr="001427BE" w:rsidRDefault="00A03B11" w:rsidP="00A03B11">
      <w:r w:rsidRPr="001427BE">
        <w:t xml:space="preserve">No Magnitude- no specific large impacts of their structural violence, they don’t know their own case arms/ have no magnitude – no timeframe bc they have no urgency, they r just saying stuff, cross ex binding </w:t>
      </w:r>
    </w:p>
    <w:p w14:paraId="5FCE52B1" w14:textId="77777777" w:rsidR="00A03B11" w:rsidRDefault="00A03B11" w:rsidP="00A03B11">
      <w:r w:rsidRPr="001427BE">
        <w:t>“Question of philosophy”… so no timeframe/magnitude</w:t>
      </w:r>
      <w:r>
        <w:t xml:space="preserve">, they said this in cross ex don’t allow them to back down </w:t>
      </w:r>
    </w:p>
    <w:p w14:paraId="09473C80" w14:textId="77777777" w:rsidR="00A03B11" w:rsidRPr="001427BE" w:rsidRDefault="00A03B11" w:rsidP="00A03B11">
      <w:r>
        <w:t xml:space="preserve">During cross ex they couldn’t define how adv 3 links to neoliberalism… what is “neoliberalization of the university”… they don’t even know… why does their plan counter neoliberalism when they said in cross ex “we aren’t against neoliberalism rit large” </w:t>
      </w:r>
    </w:p>
    <w:p w14:paraId="0CE8B912" w14:textId="77777777" w:rsidR="00A03B11" w:rsidRDefault="00A03B11" w:rsidP="00A03B11">
      <w:r w:rsidRPr="001427BE">
        <w:t xml:space="preserve">Extend our Bowman 17 ev- Neolib solves global poverty and structural violence---prefer long-run, macro-level trends over short term disruptions to individual communities. Their aff artificially amplifies the minor downsides of the system—they aren’t making much change with they don’t have any urgency, timeframe, magnitude </w:t>
      </w:r>
    </w:p>
    <w:p w14:paraId="57108E5A" w14:textId="77777777" w:rsidR="00A03B11" w:rsidRDefault="00A03B11" w:rsidP="00A03B11">
      <w:r>
        <w:t xml:space="preserve">Extend Della Faille ’15, Neolib discourse creates realities which re-frame the social violence cited by the Aff. That link turns case … it’s also external offense via neolib’s perpetuation of sexualized, racialized, and socio-economic repression. </w:t>
      </w:r>
    </w:p>
    <w:p w14:paraId="3131EFFB" w14:textId="77777777" w:rsidR="00A03B11" w:rsidRDefault="00A03B11" w:rsidP="00A03B11"/>
    <w:p w14:paraId="63D04F7E" w14:textId="77777777" w:rsidR="00A03B11" w:rsidRDefault="00A03B11" w:rsidP="00A03B11">
      <w:pPr>
        <w:pStyle w:val="Heading3"/>
      </w:pPr>
      <w:r>
        <w:lastRenderedPageBreak/>
        <w:t>Sructural Violence</w:t>
      </w:r>
    </w:p>
    <w:p w14:paraId="49867069" w14:textId="77777777" w:rsidR="00A03B11" w:rsidRPr="00F271EF" w:rsidRDefault="00A03B11" w:rsidP="00A03B11">
      <w:pPr>
        <w:pStyle w:val="Heading4"/>
      </w:pPr>
      <w:r>
        <w:t xml:space="preserve">Inequality is decreasing at </w:t>
      </w:r>
      <w:r>
        <w:rPr>
          <w:u w:val="single"/>
        </w:rPr>
        <w:t>unprecedented rates</w:t>
      </w:r>
      <w:r>
        <w:t xml:space="preserve"> by </w:t>
      </w:r>
      <w:r>
        <w:rPr>
          <w:u w:val="single"/>
        </w:rPr>
        <w:t>every metric</w:t>
      </w:r>
      <w:r>
        <w:t>.</w:t>
      </w:r>
    </w:p>
    <w:p w14:paraId="45934B9A" w14:textId="77777777" w:rsidR="00A03B11" w:rsidRDefault="00A03B11" w:rsidP="00A03B11">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852297">
        <w:rPr>
          <w:i/>
        </w:rPr>
        <w:t>More from Less: The Surprising Story of How We Learned to Prosper Using Fewer Resources—and What Happens Next</w:t>
      </w:r>
      <w:r>
        <w:t>, Chapter 10, pg 235-240, Kindle, dml)</w:t>
      </w:r>
    </w:p>
    <w:p w14:paraId="3EC83C85" w14:textId="77777777" w:rsidR="00A03B11" w:rsidRDefault="00A03B11" w:rsidP="00A03B11">
      <w:pPr>
        <w:rPr>
          <w:sz w:val="16"/>
        </w:rPr>
      </w:pPr>
      <w:r w:rsidRPr="0093414E">
        <w:rPr>
          <w:sz w:val="16"/>
        </w:rPr>
        <w:t xml:space="preserve">In 2016 the economist and columnist Noah Smith reviewed </w:t>
      </w:r>
      <w:r w:rsidRPr="0093414E">
        <w:rPr>
          <w:rStyle w:val="StyleUnderline"/>
        </w:rPr>
        <w:t xml:space="preserve">the </w:t>
      </w:r>
      <w:r w:rsidRPr="008A723E">
        <w:rPr>
          <w:rStyle w:val="StyleUnderline"/>
          <w:highlight w:val="cyan"/>
        </w:rPr>
        <w:t xml:space="preserve">evidence on </w:t>
      </w:r>
      <w:r w:rsidRPr="008A723E">
        <w:rPr>
          <w:rStyle w:val="Emphasis"/>
          <w:highlight w:val="cyan"/>
        </w:rPr>
        <w:t>poverty</w:t>
      </w:r>
      <w:r w:rsidRPr="00F271EF">
        <w:rPr>
          <w:rStyle w:val="Emphasis"/>
        </w:rPr>
        <w:t xml:space="preserve"> around the world</w:t>
      </w:r>
      <w:r w:rsidRPr="0093414E">
        <w:rPr>
          <w:sz w:val="16"/>
        </w:rPr>
        <w:t xml:space="preserve">, and his conclusion was notably exuberant: "This </w:t>
      </w:r>
      <w:r w:rsidRPr="008A723E">
        <w:rPr>
          <w:rStyle w:val="StyleUnderline"/>
          <w:highlight w:val="cyan"/>
        </w:rPr>
        <w:t>is</w:t>
      </w:r>
      <w:r w:rsidRPr="0093414E">
        <w:rPr>
          <w:sz w:val="16"/>
        </w:rPr>
        <w:t xml:space="preserve"> incredible—</w:t>
      </w:r>
      <w:r w:rsidRPr="008A723E">
        <w:rPr>
          <w:rStyle w:val="Emphasis"/>
          <w:highlight w:val="cyan"/>
        </w:rPr>
        <w:t>nothing short of</w:t>
      </w:r>
      <w:r w:rsidRPr="00F271EF">
        <w:rPr>
          <w:rStyle w:val="Emphasis"/>
        </w:rPr>
        <w:t xml:space="preserve"> a </w:t>
      </w:r>
      <w:r w:rsidRPr="008A723E">
        <w:rPr>
          <w:rStyle w:val="Emphasis"/>
          <w:highlight w:val="cyan"/>
        </w:rPr>
        <w:t>miracle</w:t>
      </w:r>
      <w:r w:rsidRPr="0093414E">
        <w:rPr>
          <w:rStyle w:val="StyleUnderline"/>
        </w:rPr>
        <w:t xml:space="preserve">. Nothing like this has </w:t>
      </w:r>
      <w:r w:rsidRPr="00F271EF">
        <w:rPr>
          <w:rStyle w:val="Emphasis"/>
        </w:rPr>
        <w:t>ever happened before</w:t>
      </w:r>
      <w:r w:rsidRPr="0093414E">
        <w:rPr>
          <w:rStyle w:val="StyleUnderline"/>
        </w:rPr>
        <w:t xml:space="preserve"> in recorded history</w:t>
      </w:r>
      <w:r w:rsidRPr="0093414E">
        <w:rPr>
          <w:sz w:val="16"/>
        </w:rPr>
        <w:t xml:space="preserve">." A graph created by Max Roser clearly reveals the "miracle" Smith was talking about, and how right he was that </w:t>
      </w:r>
      <w:r w:rsidRPr="0093414E">
        <w:rPr>
          <w:rStyle w:val="StyleUnderline"/>
        </w:rPr>
        <w:t xml:space="preserve">the </w:t>
      </w:r>
      <w:r w:rsidRPr="008A723E">
        <w:rPr>
          <w:rStyle w:val="StyleUnderline"/>
          <w:highlight w:val="cyan"/>
        </w:rPr>
        <w:t>improvement</w:t>
      </w:r>
      <w:r w:rsidRPr="0093414E">
        <w:rPr>
          <w:rStyle w:val="StyleUnderline"/>
        </w:rPr>
        <w:t xml:space="preserve"> is </w:t>
      </w:r>
      <w:r w:rsidRPr="008A723E">
        <w:rPr>
          <w:rStyle w:val="Emphasis"/>
          <w:highlight w:val="cyan"/>
        </w:rPr>
        <w:t>without precedent</w:t>
      </w:r>
      <w:r w:rsidRPr="0093414E">
        <w:rPr>
          <w:sz w:val="16"/>
        </w:rPr>
        <w:t xml:space="preserve">. The graph doesn't show the percentage of people living in poverty, but instead something even more important: the total number of extremely poor people on earth. </w:t>
      </w:r>
    </w:p>
    <w:p w14:paraId="22C69189" w14:textId="77777777" w:rsidR="00A03B11" w:rsidRDefault="00A03B11" w:rsidP="00A03B11">
      <w:pPr>
        <w:pStyle w:val="Heading3"/>
      </w:pPr>
      <w:r>
        <w:lastRenderedPageBreak/>
        <w:t>Neoliberalism</w:t>
      </w:r>
    </w:p>
    <w:p w14:paraId="36C9F8BB" w14:textId="77777777" w:rsidR="00A03B11" w:rsidRDefault="00A03B11" w:rsidP="00A03B11">
      <w:pPr>
        <w:pStyle w:val="Heading4"/>
      </w:pPr>
      <w:r>
        <w:t xml:space="preserve">No root cause </w:t>
      </w:r>
    </w:p>
    <w:p w14:paraId="7D57EE1A" w14:textId="77777777" w:rsidR="00A03B11" w:rsidRPr="00EA2549" w:rsidRDefault="00A03B11" w:rsidP="00A03B11">
      <w:pPr>
        <w:rPr>
          <w:b/>
        </w:rPr>
      </w:pPr>
      <w:r w:rsidRPr="008D2585">
        <w:rPr>
          <w:rStyle w:val="Style13ptBold"/>
        </w:rPr>
        <w:t>Larrivee 10</w:t>
      </w:r>
      <w:r>
        <w:t xml:space="preserve">— </w:t>
      </w:r>
      <w:r w:rsidRPr="00B51A2A">
        <w:t>PF ECONOMICS AT MOUNT ST MARY’S UNIVERSITY – MASTERS FROM THE HARVARD KENNEDY SCHOOL AND PHD IN ECONOMICS FROM WISCONSIN, 10</w:t>
      </w:r>
      <w:r>
        <w:t xml:space="preserve"> </w:t>
      </w:r>
      <w:r w:rsidRPr="00B51A2A">
        <w:t xml:space="preserve">[JOHN, A FRAMEWORK FOR THE MORAL ANALYSIS OF MARKETS, 10/1, </w:t>
      </w:r>
      <w:hyperlink r:id="rId11" w:history="1">
        <w:r w:rsidRPr="00B51A2A">
          <w:rPr>
            <w:rStyle w:val="Hyperlink"/>
            <w:rFonts w:eastAsiaTheme="majorEastAsia"/>
          </w:rPr>
          <w:t>http://www.teacheconomicfreedom.org/files/larrivee-paper-1.pdf</w:t>
        </w:r>
      </w:hyperlink>
      <w:r w:rsidRPr="00B51A2A">
        <w:t xml:space="preserve">] </w:t>
      </w:r>
    </w:p>
    <w:p w14:paraId="31566949" w14:textId="77777777" w:rsidR="00A03B11" w:rsidRDefault="00A03B11" w:rsidP="00A03B11">
      <w:pPr>
        <w:pStyle w:val="cardtext"/>
        <w:ind w:left="0"/>
        <w:rPr>
          <w:szCs w:val="20"/>
        </w:rPr>
      </w:pPr>
      <w:r w:rsidRPr="00392E3D">
        <w:rPr>
          <w:szCs w:val="20"/>
        </w:rPr>
        <w:t xml:space="preserve">The Second Focal Point: Moral, Social, and Cultural Issues of Capitalism </w:t>
      </w:r>
      <w:r w:rsidRPr="005B2B34">
        <w:rPr>
          <w:rStyle w:val="StyleUnderline"/>
          <w:szCs w:val="20"/>
          <w:highlight w:val="cyan"/>
          <w:bdr w:val="single" w:sz="4" w:space="0" w:color="auto"/>
        </w:rPr>
        <w:t>Logical errors abound</w:t>
      </w:r>
      <w:r w:rsidRPr="00392E3D">
        <w:rPr>
          <w:rStyle w:val="StyleUnderline"/>
          <w:szCs w:val="20"/>
        </w:rPr>
        <w:t xml:space="preserve"> in critical commentary on capitalism. Some </w:t>
      </w:r>
      <w:r w:rsidRPr="005B2B34">
        <w:rPr>
          <w:rStyle w:val="StyleUnderline"/>
          <w:szCs w:val="20"/>
          <w:highlight w:val="cyan"/>
        </w:rPr>
        <w:t>critics observe</w:t>
      </w:r>
      <w:r w:rsidRPr="00392E3D">
        <w:rPr>
          <w:rStyle w:val="StyleUnderline"/>
          <w:szCs w:val="20"/>
        </w:rPr>
        <w:t xml:space="preserve"> a problem and conclude: “</w:t>
      </w:r>
      <w:r w:rsidRPr="005B2B34">
        <w:rPr>
          <w:rStyle w:val="StyleUnderline"/>
          <w:szCs w:val="20"/>
          <w:highlight w:val="cyan"/>
        </w:rPr>
        <w:t>I see X in</w:t>
      </w:r>
      <w:r w:rsidRPr="00392E3D">
        <w:rPr>
          <w:rStyle w:val="StyleUnderline"/>
          <w:szCs w:val="20"/>
        </w:rPr>
        <w:t xml:space="preserve"> our </w:t>
      </w:r>
      <w:r w:rsidRPr="005B2B34">
        <w:rPr>
          <w:rStyle w:val="StyleUnderline"/>
          <w:szCs w:val="20"/>
          <w:highlight w:val="cyan"/>
        </w:rPr>
        <w:t>society. We have a capitalist economy. Therefore capitalism causes  X</w:t>
      </w:r>
      <w:r w:rsidRPr="00392E3D">
        <w:rPr>
          <w:rStyle w:val="StyleUnderline"/>
          <w:szCs w:val="20"/>
        </w:rPr>
        <w:t>.</w:t>
      </w:r>
      <w:r w:rsidRPr="00392E3D">
        <w:rPr>
          <w:szCs w:val="20"/>
        </w:rPr>
        <w:t xml:space="preserve">” They draw their conclusion by looking at a phenomenon as it appears only in one system. Others merely follow a host of popular theories according to which capitalism is particularly bad. 6 </w:t>
      </w:r>
      <w:r w:rsidRPr="005B2B34">
        <w:rPr>
          <w:rStyle w:val="StyleUnderline"/>
          <w:szCs w:val="20"/>
          <w:highlight w:val="cyan"/>
        </w:rPr>
        <w:t>The solution to</w:t>
      </w:r>
      <w:r w:rsidRPr="00392E3D">
        <w:rPr>
          <w:rStyle w:val="StyleUnderline"/>
          <w:szCs w:val="20"/>
        </w:rPr>
        <w:t xml:space="preserve"> such </w:t>
      </w:r>
      <w:r w:rsidRPr="005B2B34">
        <w:rPr>
          <w:rStyle w:val="StyleUnderline"/>
          <w:szCs w:val="20"/>
          <w:highlight w:val="cyan"/>
        </w:rPr>
        <w:t>flawed reasoning is</w:t>
      </w:r>
      <w:r w:rsidRPr="00392E3D">
        <w:rPr>
          <w:rStyle w:val="StyleUnderline"/>
          <w:szCs w:val="20"/>
        </w:rPr>
        <w:t xml:space="preserve"> to be comprehensive, </w:t>
      </w:r>
      <w:r w:rsidRPr="005B2B34">
        <w:rPr>
          <w:rStyle w:val="StyleUnderline"/>
          <w:szCs w:val="20"/>
          <w:highlight w:val="cyan"/>
        </w:rPr>
        <w:t>to look at</w:t>
      </w:r>
      <w:r w:rsidRPr="00392E3D">
        <w:rPr>
          <w:rStyle w:val="StyleUnderline"/>
          <w:szCs w:val="20"/>
        </w:rPr>
        <w:t xml:space="preserve"> the </w:t>
      </w:r>
      <w:r w:rsidRPr="005B2B34">
        <w:rPr>
          <w:rStyle w:val="StyleUnderline"/>
          <w:szCs w:val="20"/>
          <w:highlight w:val="cyan"/>
        </w:rPr>
        <w:t>good and bad</w:t>
      </w:r>
      <w:r w:rsidRPr="00392E3D">
        <w:rPr>
          <w:szCs w:val="20"/>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5B2B34">
        <w:rPr>
          <w:rStyle w:val="StyleUnderline"/>
          <w:szCs w:val="20"/>
          <w:highlight w:val="cyan"/>
        </w:rPr>
        <w:t>also</w:t>
      </w:r>
      <w:r w:rsidRPr="00392E3D">
        <w:rPr>
          <w:rStyle w:val="StyleUnderline"/>
          <w:szCs w:val="20"/>
        </w:rPr>
        <w:t xml:space="preserve">  been </w:t>
      </w:r>
      <w:r w:rsidRPr="005B2B34">
        <w:rPr>
          <w:rStyle w:val="StyleUnderline"/>
          <w:szCs w:val="20"/>
          <w:highlight w:val="cyan"/>
        </w:rPr>
        <w:t>problematic in other systems</w:t>
      </w:r>
      <w:r w:rsidRPr="00392E3D">
        <w:rPr>
          <w:rStyle w:val="StyleUnderline"/>
          <w:szCs w:val="20"/>
        </w:rPr>
        <w:t xml:space="preserve">  and usually in more extreme form</w:t>
      </w:r>
      <w:r w:rsidRPr="00392E3D">
        <w:rPr>
          <w:szCs w:val="20"/>
        </w:rPr>
        <w:t xml:space="preserve">. I conclude with some  evidence for the view that markets foster (at least some) virtues rather than undermining them. My purpose is not to smear communism or to make the simplistic argument that “capitalism  isn’t so bad because other systems have problems too.” </w:t>
      </w:r>
      <w:r w:rsidRPr="00392E3D">
        <w:rPr>
          <w:rStyle w:val="StyleUnderline"/>
          <w:szCs w:val="20"/>
        </w:rPr>
        <w:t xml:space="preserve">The critical point is that certain </w:t>
      </w:r>
      <w:r w:rsidRPr="005B2B34">
        <w:rPr>
          <w:rStyle w:val="StyleUnderline"/>
          <w:szCs w:val="20"/>
          <w:highlight w:val="cyan"/>
        </w:rPr>
        <w:t>people  thought</w:t>
      </w:r>
      <w:r w:rsidRPr="00392E3D">
        <w:rPr>
          <w:rStyle w:val="StyleUnderline"/>
          <w:szCs w:val="20"/>
        </w:rPr>
        <w:t xml:space="preserve"> various social </w:t>
      </w:r>
      <w:r w:rsidRPr="005B2B34">
        <w:rPr>
          <w:rStyle w:val="StyleUnderline"/>
          <w:szCs w:val="20"/>
          <w:highlight w:val="cyan"/>
        </w:rPr>
        <w:t>ills resulted from capitalism, and</w:t>
      </w:r>
      <w:r w:rsidRPr="00392E3D">
        <w:rPr>
          <w:rStyle w:val="StyleUnderline"/>
          <w:szCs w:val="20"/>
        </w:rPr>
        <w:t xml:space="preserve"> on this basis they </w:t>
      </w:r>
      <w:r w:rsidRPr="005B2B34">
        <w:rPr>
          <w:rStyle w:val="StyleUnderline"/>
          <w:szCs w:val="20"/>
          <w:highlight w:val="cyan"/>
        </w:rPr>
        <w:t>took action to establish alternative</w:t>
      </w:r>
      <w:r w:rsidRPr="00392E3D">
        <w:rPr>
          <w:rStyle w:val="StyleUnderline"/>
          <w:szCs w:val="20"/>
        </w:rPr>
        <w:t xml:space="preserve"> economic </w:t>
      </w:r>
      <w:r w:rsidRPr="005B2B34">
        <w:rPr>
          <w:rStyle w:val="StyleUnderline"/>
          <w:szCs w:val="20"/>
          <w:highlight w:val="cyan"/>
        </w:rPr>
        <w:t>systems</w:t>
      </w:r>
      <w:r w:rsidRPr="00392E3D">
        <w:rPr>
          <w:rStyle w:val="StyleUnderline"/>
          <w:szCs w:val="20"/>
        </w:rPr>
        <w:t xml:space="preserve"> to solve the problems they had identified. That </w:t>
      </w:r>
      <w:r w:rsidRPr="005B2B34">
        <w:rPr>
          <w:rStyle w:val="StyleUnderline"/>
          <w:szCs w:val="20"/>
          <w:highlight w:val="cyan"/>
          <w:bdr w:val="single" w:sz="4" w:space="0" w:color="auto"/>
        </w:rPr>
        <w:t>they failed</w:t>
      </w:r>
      <w:r w:rsidRPr="00392E3D">
        <w:rPr>
          <w:rStyle w:val="StyleUnderline"/>
          <w:szCs w:val="20"/>
          <w:bdr w:val="single" w:sz="4" w:space="0" w:color="auto"/>
        </w:rPr>
        <w:t xml:space="preserve"> to solve the problems</w:t>
      </w:r>
      <w:r w:rsidRPr="00392E3D">
        <w:rPr>
          <w:rStyle w:val="StyleUnderline"/>
          <w:szCs w:val="20"/>
        </w:rPr>
        <w:t xml:space="preserve">, </w:t>
      </w:r>
      <w:r w:rsidRPr="005B2B34">
        <w:rPr>
          <w:rStyle w:val="StyleUnderline"/>
          <w:szCs w:val="20"/>
          <w:highlight w:val="cyan"/>
        </w:rPr>
        <w:t>and</w:t>
      </w:r>
      <w:r w:rsidRPr="00392E3D">
        <w:rPr>
          <w:rStyle w:val="StyleUnderline"/>
          <w:szCs w:val="20"/>
        </w:rPr>
        <w:t xml:space="preserve"> in fact </w:t>
      </w:r>
      <w:r w:rsidRPr="005B2B34">
        <w:rPr>
          <w:rStyle w:val="StyleUnderline"/>
          <w:szCs w:val="20"/>
          <w:highlight w:val="cyan"/>
          <w:bdr w:val="single" w:sz="4" w:space="0" w:color="auto"/>
        </w:rPr>
        <w:t>exacerbated them</w:t>
      </w:r>
      <w:r w:rsidRPr="005B2B34">
        <w:rPr>
          <w:rStyle w:val="StyleUnderline"/>
          <w:szCs w:val="20"/>
          <w:highlight w:val="cyan"/>
        </w:rPr>
        <w:t xml:space="preserve"> while</w:t>
      </w:r>
      <w:r w:rsidRPr="00392E3D">
        <w:rPr>
          <w:rStyle w:val="StyleUnderline"/>
          <w:szCs w:val="20"/>
        </w:rPr>
        <w:t xml:space="preserve"> also </w:t>
      </w:r>
      <w:r w:rsidRPr="005B2B34">
        <w:rPr>
          <w:rStyle w:val="StyleUnderline"/>
          <w:szCs w:val="20"/>
          <w:highlight w:val="cyan"/>
        </w:rPr>
        <w:t>creating new problems, implies</w:t>
      </w:r>
      <w:r w:rsidRPr="00392E3D">
        <w:rPr>
          <w:rStyle w:val="StyleUnderline"/>
          <w:szCs w:val="20"/>
        </w:rPr>
        <w:t xml:space="preserve"> that </w:t>
      </w:r>
      <w:r w:rsidRPr="005B2B34">
        <w:rPr>
          <w:rStyle w:val="StyleUnderline"/>
          <w:szCs w:val="20"/>
          <w:highlight w:val="cyan"/>
        </w:rPr>
        <w:t>capitalism itself wasn’t the cause</w:t>
      </w:r>
      <w:r w:rsidRPr="00392E3D">
        <w:rPr>
          <w:rStyle w:val="StyleUnderline"/>
          <w:szCs w:val="20"/>
        </w:rPr>
        <w:t xml:space="preserve"> of the problems in the first place</w:t>
      </w:r>
      <w:r w:rsidRPr="00392E3D">
        <w:rPr>
          <w:szCs w:val="20"/>
        </w:rPr>
        <w:t>, at least not to the degree theorized.</w:t>
      </w:r>
    </w:p>
    <w:p w14:paraId="5B11E983" w14:textId="77777777" w:rsidR="00A03B11" w:rsidRDefault="00A03B11" w:rsidP="00A03B11">
      <w:pPr>
        <w:pStyle w:val="Heading4"/>
      </w:pPr>
      <w:r>
        <w:t>Neolib isn’t the root cause of violence</w:t>
      </w:r>
    </w:p>
    <w:p w14:paraId="5938382E" w14:textId="77777777" w:rsidR="00A03B11" w:rsidRPr="00956859" w:rsidRDefault="00A03B11" w:rsidP="00A03B11">
      <w:r>
        <w:t xml:space="preserve">Jeffrey </w:t>
      </w:r>
      <w:r w:rsidRPr="00F21627">
        <w:rPr>
          <w:rStyle w:val="Style13ptBold"/>
        </w:rPr>
        <w:t>Goldfarb 17</w:t>
      </w:r>
      <w:r>
        <w:t>, Professor of Sociology at the New School for Media Research, 4/7/2017, What Do You Mean When You Use the Term Neoliberalism?, http://www.publicseminar.org/2017/04/what-do-you-mean-when-you-</w:t>
      </w:r>
      <w:r w:rsidRPr="00956859">
        <w:t>use-the-term-neoliberalism/#.WbWtjrJ96-o</w:t>
      </w:r>
    </w:p>
    <w:p w14:paraId="5CD024A3" w14:textId="77777777" w:rsidR="00A03B11" w:rsidRDefault="00A03B11" w:rsidP="00A03B11">
      <w:pPr>
        <w:rPr>
          <w:rStyle w:val="StyleUnderline"/>
        </w:rPr>
      </w:pPr>
      <w:r w:rsidRPr="00956859">
        <w:rPr>
          <w:sz w:val="16"/>
        </w:rPr>
        <w:t xml:space="preserve">The term </w:t>
      </w:r>
      <w:r w:rsidRPr="00956859">
        <w:rPr>
          <w:rStyle w:val="StyleUnderline"/>
        </w:rPr>
        <w:t>“neoliberalism</w:t>
      </w:r>
      <w:r w:rsidRPr="00956859">
        <w:rPr>
          <w:sz w:val="16"/>
        </w:rPr>
        <w:t xml:space="preserve">” drives me crazy, specifically when used in the U.S.. It </w:t>
      </w:r>
      <w:r w:rsidRPr="00956859">
        <w:rPr>
          <w:rStyle w:val="StyleUnderline"/>
        </w:rPr>
        <w:t xml:space="preserve">explains too much with too little, concealing </w:t>
      </w:r>
      <w:r w:rsidRPr="00956859">
        <w:rPr>
          <w:rStyle w:val="Emphasis"/>
        </w:rPr>
        <w:t>crucial distinctions</w:t>
      </w:r>
      <w:r w:rsidRPr="00956859">
        <w:rPr>
          <w:rStyle w:val="StyleUnderline"/>
        </w:rPr>
        <w:t>,</w:t>
      </w:r>
      <w:r w:rsidRPr="00956859">
        <w:rPr>
          <w:sz w:val="16"/>
        </w:rPr>
        <w:t xml:space="preserve"> as </w:t>
      </w:r>
      <w:r w:rsidRPr="00956859">
        <w:rPr>
          <w:rStyle w:val="StyleUnderline"/>
        </w:rPr>
        <w:t>it frustrates crucial coalitions against the clear and present danger of the new authoritarianism of Trump, Le Pen, Orban, Kaczynski, et al..</w:t>
      </w:r>
      <w:r w:rsidRPr="00956859">
        <w:rPr>
          <w:sz w:val="16"/>
        </w:rPr>
        <w:t xml:space="preserve"> Further, </w:t>
      </w:r>
      <w:r w:rsidRPr="00956859">
        <w:rPr>
          <w:rStyle w:val="StyleUnderline"/>
        </w:rPr>
        <w:t>it’s meaningless for much of the American citizenry beyond academic and leftist circles</w:t>
      </w:r>
      <w:r w:rsidRPr="00956859">
        <w:rPr>
          <w:sz w:val="16"/>
        </w:rPr>
        <w:t xml:space="preserve">. </w:t>
      </w:r>
      <w:r w:rsidRPr="00956859">
        <w:rPr>
          <w:rStyle w:val="StyleUnderline"/>
        </w:rPr>
        <w:t xml:space="preserve">It’s </w:t>
      </w:r>
      <w:r w:rsidRPr="00956859">
        <w:rPr>
          <w:sz w:val="16"/>
        </w:rPr>
        <w:t>“</w:t>
      </w:r>
      <w:r w:rsidRPr="00956859">
        <w:rPr>
          <w:rStyle w:val="StyleUnderline"/>
        </w:rPr>
        <w:t>elite</w:t>
      </w:r>
      <w:r w:rsidRPr="00956859">
        <w:rPr>
          <w:sz w:val="16"/>
        </w:rPr>
        <w:t xml:space="preserve"> — speak,” confusing at best, </w:t>
      </w:r>
      <w:r w:rsidRPr="00956859">
        <w:rPr>
          <w:rStyle w:val="Emphasis"/>
        </w:rPr>
        <w:t>destructive</w:t>
      </w:r>
      <w:r w:rsidRPr="00956859">
        <w:rPr>
          <w:sz w:val="16"/>
        </w:rPr>
        <w:t>, at worst.</w:t>
      </w:r>
      <w:r w:rsidRPr="00956859">
        <w:rPr>
          <w:sz w:val="12"/>
        </w:rPr>
        <w:t>¶</w:t>
      </w:r>
      <w:r w:rsidRPr="00956859">
        <w:rPr>
          <w:sz w:val="16"/>
        </w:rPr>
        <w:t xml:space="preserve"> I, of course, know, that many of my friends, colleagues, students and comrades, whom I respect, use the term. While I understand and often appreciate what they are getting at, I worry about the consequences, intended and unintended, of using the term.</w:t>
      </w:r>
      <w:r w:rsidRPr="00956859">
        <w:rPr>
          <w:sz w:val="12"/>
        </w:rPr>
        <w:t>¶</w:t>
      </w:r>
      <w:r w:rsidRPr="00956859">
        <w:rPr>
          <w:sz w:val="16"/>
        </w:rPr>
        <w:t xml:space="preserve"> I have to this point expressed my reservations</w:t>
      </w:r>
      <w:r w:rsidRPr="00F21627">
        <w:rPr>
          <w:sz w:val="16"/>
        </w:rPr>
        <w:t xml:space="preserve"> only in informal conversations and in discussions in the classroom. I suspect my students think I am a little odd when I insist that I don’t know what neoliberalism means. The ramblings of their cranky professor? Indeed, I am now writing here at the insistence of students in my Media and Publics seminar, but I am sure students in my other recent classes will also appreciate my coming out on this.</w:t>
      </w:r>
      <w:r w:rsidRPr="00F21627">
        <w:rPr>
          <w:sz w:val="12"/>
        </w:rPr>
        <w:t>¶</w:t>
      </w:r>
      <w:r w:rsidRPr="00F21627">
        <w:rPr>
          <w:sz w:val="16"/>
        </w:rPr>
        <w:t xml:space="preserve"> The center of my bewilderment is with the “liberalism” that the “neo” is intended to specify. Is it the liberalism of the United States or liberalism as the term is used in much of the rest of the world? If it is the global definition of liberalism, “</w:t>
      </w:r>
      <w:r w:rsidRPr="00F21627">
        <w:rPr>
          <w:rStyle w:val="StyleUnderline"/>
        </w:rPr>
        <w:t xml:space="preserve">neoliberalism” refers to the radical application of market logic and practices to broader and broader previously nonmarket activities: from family life, to the arts and sciences, and education, and even to </w:t>
      </w:r>
      <w:r w:rsidRPr="00F21627">
        <w:rPr>
          <w:rStyle w:val="StyleUnderline"/>
        </w:rPr>
        <w:lastRenderedPageBreak/>
        <w:t>geopolitics</w:t>
      </w:r>
      <w:r w:rsidRPr="00F21627">
        <w:rPr>
          <w:sz w:val="16"/>
        </w:rPr>
        <w:t xml:space="preserve"> (Trump’s transactional approach to foreign policy). </w:t>
      </w:r>
      <w:r w:rsidRPr="00F21627">
        <w:rPr>
          <w:rStyle w:val="StyleUnderline"/>
        </w:rPr>
        <w:t>It</w:t>
      </w:r>
      <w:r w:rsidRPr="00F21627">
        <w:rPr>
          <w:sz w:val="16"/>
        </w:rPr>
        <w:t xml:space="preserve"> further, </w:t>
      </w:r>
      <w:r w:rsidRPr="00F21627">
        <w:rPr>
          <w:rStyle w:val="StyleUnderline"/>
        </w:rPr>
        <w:t xml:space="preserve">centrally, refers to the radical commitment to let the </w:t>
      </w:r>
      <w:r w:rsidRPr="005B2B34">
        <w:rPr>
          <w:rStyle w:val="StyleUnderline"/>
          <w:highlight w:val="cyan"/>
        </w:rPr>
        <w:t>market run wild</w:t>
      </w:r>
      <w:r w:rsidRPr="00F21627">
        <w:rPr>
          <w:rStyle w:val="StyleUnderline"/>
        </w:rPr>
        <w:t xml:space="preserve"> without political interference. If the referent is to the distinctively American approach to liberalism, “neoliberalism” is manifested in the </w:t>
      </w:r>
      <w:r w:rsidRPr="005B2B34">
        <w:rPr>
          <w:rStyle w:val="StyleUnderline"/>
          <w:highlight w:val="cyan"/>
        </w:rPr>
        <w:t>political innovations</w:t>
      </w:r>
      <w:r w:rsidRPr="00F21627">
        <w:rPr>
          <w:rStyle w:val="StyleUnderline"/>
        </w:rPr>
        <w:t xml:space="preserve"> in the tradition of The New Deal to work on the relationship between state and market mechanism to accomplish what the rest of the world understands as social democratic ends. </w:t>
      </w:r>
      <w:r w:rsidRPr="00956859">
        <w:rPr>
          <w:rStyle w:val="StyleUnderline"/>
        </w:rPr>
        <w:t>These two</w:t>
      </w:r>
      <w:r w:rsidRPr="00F21627">
        <w:rPr>
          <w:rStyle w:val="StyleUnderline"/>
        </w:rPr>
        <w:t xml:space="preserve"> definitions clearly </w:t>
      </w:r>
      <w:r w:rsidRPr="005B2B34">
        <w:rPr>
          <w:rStyle w:val="StyleUnderline"/>
          <w:highlight w:val="cyan"/>
        </w:rPr>
        <w:t>are</w:t>
      </w:r>
      <w:r w:rsidRPr="005B2B34">
        <w:rPr>
          <w:sz w:val="16"/>
          <w:highlight w:val="cyan"/>
        </w:rPr>
        <w:t xml:space="preserve"> </w:t>
      </w:r>
      <w:r w:rsidRPr="005B2B34">
        <w:rPr>
          <w:rStyle w:val="StyleUnderline"/>
          <w:highlight w:val="cyan"/>
        </w:rPr>
        <w:t>not the same</w:t>
      </w:r>
      <w:r w:rsidRPr="00F21627">
        <w:rPr>
          <w:sz w:val="16"/>
        </w:rPr>
        <w:t>.</w:t>
      </w:r>
      <w:r w:rsidRPr="00F21627">
        <w:rPr>
          <w:sz w:val="12"/>
        </w:rPr>
        <w:t>¶</w:t>
      </w:r>
      <w:r w:rsidRPr="00F21627">
        <w:rPr>
          <w:sz w:val="16"/>
        </w:rPr>
        <w:t xml:space="preserve"> Without recognizing the distinction between these meanings, </w:t>
      </w:r>
      <w:r w:rsidRPr="005B2B34">
        <w:rPr>
          <w:rStyle w:val="StyleUnderline"/>
          <w:highlight w:val="cyan"/>
        </w:rPr>
        <w:t>you cannot tell the difference between a realistic project</w:t>
      </w:r>
      <w:r w:rsidRPr="00F21627">
        <w:rPr>
          <w:rStyle w:val="StyleUnderline"/>
        </w:rPr>
        <w:t xml:space="preserve"> of the left </w:t>
      </w:r>
      <w:r w:rsidRPr="005B2B34">
        <w:rPr>
          <w:rStyle w:val="StyleUnderline"/>
          <w:highlight w:val="cyan"/>
        </w:rPr>
        <w:t>and a destructive utopia</w:t>
      </w:r>
      <w:r w:rsidRPr="00F21627">
        <w:rPr>
          <w:rStyle w:val="StyleUnderline"/>
        </w:rPr>
        <w:t>n project of the right</w:t>
      </w:r>
      <w:r w:rsidRPr="00F21627">
        <w:rPr>
          <w:sz w:val="16"/>
        </w:rPr>
        <w:t xml:space="preserve">. Without recognizing the distinction between the meanings, in the U.S., </w:t>
      </w:r>
      <w:r w:rsidRPr="00F21627">
        <w:rPr>
          <w:rStyle w:val="StyleUnderline"/>
        </w:rPr>
        <w:t>you cannot tell the difference between the positions of the Democratic and Republican parties, while differences among progressives are exaggerated.</w:t>
      </w:r>
      <w:r w:rsidRPr="00F21627">
        <w:rPr>
          <w:rStyle w:val="StyleUnderline"/>
          <w:sz w:val="12"/>
        </w:rPr>
        <w:t>¶</w:t>
      </w:r>
      <w:r w:rsidRPr="00F21627">
        <w:rPr>
          <w:sz w:val="16"/>
        </w:rPr>
        <w:t xml:space="preserve"> Then there is the problem that the term neoliberalism is next to meaningless beyond academic circles. For most Americans, the term liberalism refers to a set of policies that involve government in their lives in the pursuit of public goods: Social Security, Medicare, Medicaid, the Environmental Protection Agency, public education, Amtrak, food stamps, gun controls, and the like. Following this commonsense, </w:t>
      </w:r>
      <w:r w:rsidRPr="005B2B34">
        <w:rPr>
          <w:rStyle w:val="StyleUnderline"/>
          <w:highlight w:val="cyan"/>
        </w:rPr>
        <w:t>Obamacare is judged as an extension of liberal policies</w:t>
      </w:r>
      <w:r w:rsidRPr="00F21627">
        <w:rPr>
          <w:rStyle w:val="StyleUnderline"/>
        </w:rPr>
        <w:t>, (neoliberal?) as it involves the government more actively in healthcare</w:t>
      </w:r>
      <w:r w:rsidRPr="00F21627">
        <w:rPr>
          <w:sz w:val="16"/>
        </w:rPr>
        <w:t xml:space="preserve">. Also following this logic, </w:t>
      </w:r>
      <w:r w:rsidRPr="00F21627">
        <w:rPr>
          <w:rStyle w:val="StyleUnderline"/>
        </w:rPr>
        <w:t>Obamacare could be judged, then, wanting on new (neo?) liberal grounds, because it does not go far enough, i.e. toward a single payer plan, or “Medicare for all</w:t>
      </w:r>
      <w:r w:rsidRPr="00F21627">
        <w:rPr>
          <w:sz w:val="16"/>
        </w:rPr>
        <w:t xml:space="preserve">.” </w:t>
      </w:r>
      <w:r w:rsidRPr="00F21627">
        <w:rPr>
          <w:rStyle w:val="StyleUnderline"/>
        </w:rPr>
        <w:t>The rejection of these policies, because they involve state encroachment into the lives of individual citizens</w:t>
      </w:r>
      <w:r w:rsidRPr="00F21627">
        <w:rPr>
          <w:sz w:val="16"/>
        </w:rPr>
        <w:t xml:space="preserve">, because they compromise their liberty, </w:t>
      </w:r>
      <w:r w:rsidRPr="00F21627">
        <w:rPr>
          <w:rStyle w:val="StyleUnderline"/>
        </w:rPr>
        <w:t>is the conservative position in the United States.</w:t>
      </w:r>
      <w:r w:rsidRPr="00F21627">
        <w:rPr>
          <w:sz w:val="12"/>
        </w:rPr>
        <w:t>¶</w:t>
      </w:r>
      <w:r w:rsidRPr="00F21627">
        <w:rPr>
          <w:sz w:val="16"/>
        </w:rPr>
        <w:t xml:space="preserve"> </w:t>
      </w:r>
      <w:r w:rsidRPr="00F21627">
        <w:rPr>
          <w:rStyle w:val="StyleUnderline"/>
        </w:rPr>
        <w:t>Naming what is understood by Americans as conservative, as neoliberal, is only meaningful for people who have their heads in different times or different places</w:t>
      </w:r>
      <w:r w:rsidRPr="00F21627">
        <w:rPr>
          <w:sz w:val="16"/>
        </w:rPr>
        <w:t>, who know something about the history of 19th century liberalism and who know quite a lot about political discourse around the world. I am tempted to call people who do this rootless cosmopolitans (with my tongue embed in my cheek). Intellectuals is my less sarcastic name for them, as I defined the term in my book Civility and Subversion: The Intellectual in Democratic Society. But to be a democratic intellectual, you must not only draw upon your experience and knowledge from other times and places, but also connect with your compatriots.</w:t>
      </w:r>
      <w:r w:rsidRPr="00F21627">
        <w:rPr>
          <w:sz w:val="12"/>
        </w:rPr>
        <w:t>¶</w:t>
      </w:r>
      <w:r w:rsidRPr="00F21627">
        <w:rPr>
          <w:sz w:val="16"/>
        </w:rPr>
        <w:t xml:space="preserve"> </w:t>
      </w:r>
      <w:r w:rsidRPr="00F21627">
        <w:rPr>
          <w:rStyle w:val="StyleUnderline"/>
        </w:rPr>
        <w:t xml:space="preserve">In the U.S., </w:t>
      </w:r>
      <w:r w:rsidRPr="005B2B34">
        <w:rPr>
          <w:rStyle w:val="StyleUnderline"/>
          <w:highlight w:val="cyan"/>
        </w:rPr>
        <w:t>when you use</w:t>
      </w:r>
      <w:r w:rsidRPr="00F21627">
        <w:rPr>
          <w:rStyle w:val="StyleUnderline"/>
        </w:rPr>
        <w:t xml:space="preserve"> the term </w:t>
      </w:r>
      <w:r w:rsidRPr="005B2B34">
        <w:rPr>
          <w:rStyle w:val="StyleUnderline"/>
          <w:highlight w:val="cyan"/>
        </w:rPr>
        <w:t>neolib</w:t>
      </w:r>
      <w:r w:rsidRPr="00956859">
        <w:rPr>
          <w:rStyle w:val="StyleUnderline"/>
        </w:rPr>
        <w:t>eralism</w:t>
      </w:r>
      <w:r w:rsidRPr="005B2B34">
        <w:rPr>
          <w:rStyle w:val="StyleUnderline"/>
          <w:highlight w:val="cyan"/>
        </w:rPr>
        <w:t xml:space="preserve"> as a name for</w:t>
      </w:r>
      <w:r w:rsidRPr="00F21627">
        <w:rPr>
          <w:rStyle w:val="StyleUnderline"/>
        </w:rPr>
        <w:t xml:space="preserve"> the prevailing order of things, and </w:t>
      </w:r>
      <w:r w:rsidRPr="00F21627">
        <w:rPr>
          <w:rStyle w:val="Emphasis"/>
        </w:rPr>
        <w:t xml:space="preserve">as </w:t>
      </w:r>
      <w:r w:rsidRPr="005B2B34">
        <w:rPr>
          <w:rStyle w:val="Emphasis"/>
          <w:highlight w:val="cyan"/>
        </w:rPr>
        <w:t>the source of</w:t>
      </w:r>
      <w:r w:rsidRPr="00F21627">
        <w:rPr>
          <w:rStyle w:val="Emphasis"/>
        </w:rPr>
        <w:t xml:space="preserve"> just about </w:t>
      </w:r>
      <w:r w:rsidRPr="005B2B34">
        <w:rPr>
          <w:rStyle w:val="Emphasis"/>
          <w:highlight w:val="cyan"/>
        </w:rPr>
        <w:t>every major problem</w:t>
      </w:r>
      <w:r w:rsidRPr="005B2B34">
        <w:rPr>
          <w:rStyle w:val="StyleUnderline"/>
          <w:highlight w:val="cyan"/>
        </w:rPr>
        <w:t>, you create a chasm</w:t>
      </w:r>
      <w:r w:rsidRPr="00F21627">
        <w:rPr>
          <w:rStyle w:val="StyleUnderline"/>
        </w:rPr>
        <w:t xml:space="preserve"> between yourself and other Americans</w:t>
      </w:r>
      <w:r w:rsidRPr="00956859">
        <w:rPr>
          <w:rStyle w:val="StyleUnderline"/>
        </w:rPr>
        <w:t>.</w:t>
      </w:r>
      <w:r w:rsidRPr="00956859">
        <w:rPr>
          <w:sz w:val="16"/>
        </w:rPr>
        <w:t xml:space="preserve"> </w:t>
      </w:r>
      <w:r w:rsidRPr="005B2B34">
        <w:rPr>
          <w:rStyle w:val="StyleUnderline"/>
          <w:highlight w:val="cyan"/>
        </w:rPr>
        <w:t>This</w:t>
      </w:r>
      <w:r w:rsidRPr="00F21627">
        <w:rPr>
          <w:sz w:val="16"/>
        </w:rPr>
        <w:t xml:space="preserve"> fundamentally </w:t>
      </w:r>
      <w:r w:rsidRPr="005B2B34">
        <w:rPr>
          <w:rStyle w:val="StyleUnderline"/>
          <w:highlight w:val="cyan"/>
        </w:rPr>
        <w:t>undermines</w:t>
      </w:r>
      <w:r w:rsidRPr="00F21627">
        <w:rPr>
          <w:rStyle w:val="StyleUnderline"/>
        </w:rPr>
        <w:t xml:space="preserve"> the democratic task</w:t>
      </w:r>
      <w:r w:rsidRPr="00F21627">
        <w:rPr>
          <w:sz w:val="16"/>
        </w:rPr>
        <w:t xml:space="preserve">, </w:t>
      </w:r>
      <w:r w:rsidRPr="00F21627">
        <w:rPr>
          <w:rStyle w:val="StyleUnderline"/>
        </w:rPr>
        <w:t xml:space="preserve">to engage in mutually </w:t>
      </w:r>
      <w:r w:rsidRPr="005B2B34">
        <w:rPr>
          <w:rStyle w:val="Emphasis"/>
          <w:highlight w:val="cyan"/>
        </w:rPr>
        <w:t xml:space="preserve">meaningful </w:t>
      </w:r>
      <w:r w:rsidRPr="006E2CD7">
        <w:rPr>
          <w:rStyle w:val="Emphasis"/>
        </w:rPr>
        <w:t xml:space="preserve">public </w:t>
      </w:r>
      <w:r w:rsidRPr="005B2B34">
        <w:rPr>
          <w:rStyle w:val="Emphasis"/>
          <w:highlight w:val="cyan"/>
        </w:rPr>
        <w:t>debate</w:t>
      </w:r>
      <w:r w:rsidRPr="00F21627">
        <w:rPr>
          <w:rStyle w:val="StyleUnderline"/>
        </w:rPr>
        <w:t xml:space="preserve"> </w:t>
      </w:r>
      <w:r w:rsidRPr="005B2B34">
        <w:rPr>
          <w:rStyle w:val="StyleUnderline"/>
          <w:highlight w:val="cyan"/>
        </w:rPr>
        <w:t xml:space="preserve">and action that moves people to </w:t>
      </w:r>
      <w:r w:rsidRPr="005B2B34">
        <w:rPr>
          <w:rStyle w:val="Emphasis"/>
          <w:highlight w:val="cyan"/>
        </w:rPr>
        <w:t>support progressive policies</w:t>
      </w:r>
      <w:r w:rsidRPr="005B2B34">
        <w:rPr>
          <w:sz w:val="16"/>
          <w:highlight w:val="cyan"/>
        </w:rPr>
        <w:t>,</w:t>
      </w:r>
      <w:r w:rsidRPr="00F21627">
        <w:rPr>
          <w:sz w:val="16"/>
        </w:rPr>
        <w:t xml:space="preserve"> foreign and domestic, </w:t>
      </w:r>
      <w:r w:rsidRPr="00F21627">
        <w:rPr>
          <w:rStyle w:val="StyleUnderline"/>
        </w:rPr>
        <w:t>to address the problems of social injustice, concerning economic inequalities, issues of race, gender and sexuality.</w:t>
      </w:r>
      <w:r w:rsidRPr="00F21627">
        <w:rPr>
          <w:sz w:val="16"/>
        </w:rPr>
        <w:t xml:space="preserve"> </w:t>
      </w:r>
      <w:r w:rsidRPr="005B2B34">
        <w:rPr>
          <w:rStyle w:val="StyleUnderline"/>
          <w:highlight w:val="cyan"/>
        </w:rPr>
        <w:t>Your criticism of neolib</w:t>
      </w:r>
      <w:r w:rsidRPr="00956859">
        <w:rPr>
          <w:rStyle w:val="StyleUnderline"/>
        </w:rPr>
        <w:t xml:space="preserve">eralism </w:t>
      </w:r>
      <w:r w:rsidRPr="005B2B34">
        <w:rPr>
          <w:rStyle w:val="StyleUnderline"/>
          <w:highlight w:val="cyan"/>
        </w:rPr>
        <w:t>may work</w:t>
      </w:r>
      <w:r w:rsidRPr="00F21627">
        <w:rPr>
          <w:sz w:val="16"/>
        </w:rPr>
        <w:t xml:space="preserve">, despite its imprecision, </w:t>
      </w:r>
      <w:r w:rsidRPr="005B2B34">
        <w:rPr>
          <w:rStyle w:val="StyleUnderline"/>
          <w:highlight w:val="cyan"/>
        </w:rPr>
        <w:t>in</w:t>
      </w:r>
      <w:r w:rsidRPr="00F21627">
        <w:rPr>
          <w:rStyle w:val="StyleUnderline"/>
        </w:rPr>
        <w:t xml:space="preserve"> the </w:t>
      </w:r>
      <w:r w:rsidRPr="005B2B34">
        <w:rPr>
          <w:rStyle w:val="Emphasis"/>
          <w:highlight w:val="cyan"/>
        </w:rPr>
        <w:t>lecture halls</w:t>
      </w:r>
      <w:r w:rsidRPr="00F21627">
        <w:rPr>
          <w:rStyle w:val="StyleUnderline"/>
        </w:rPr>
        <w:t xml:space="preserve"> of universities, as you present brilliant speeches</w:t>
      </w:r>
      <w:r w:rsidRPr="00F21627">
        <w:rPr>
          <w:sz w:val="16"/>
        </w:rPr>
        <w:t xml:space="preserve"> carefully </w:t>
      </w:r>
      <w:r w:rsidRPr="00F21627">
        <w:rPr>
          <w:rStyle w:val="StyleUnderline"/>
        </w:rPr>
        <w:t>de-constructing</w:t>
      </w:r>
      <w:r w:rsidRPr="00F21627">
        <w:rPr>
          <w:sz w:val="16"/>
        </w:rPr>
        <w:t xml:space="preserve"> the limits of liberal feminism and the like, and on Facebook, as you exchange smart critical observations on your page to the approval of all your “friends.” But you’re preaching to the already convinced, and making sure that those who are not convinced stay away.</w:t>
      </w:r>
      <w:r w:rsidRPr="00F21627">
        <w:rPr>
          <w:sz w:val="12"/>
        </w:rPr>
        <w:t>¶</w:t>
      </w:r>
      <w:r w:rsidRPr="00F21627">
        <w:rPr>
          <w:sz w:val="16"/>
        </w:rPr>
        <w:t xml:space="preserve"> With these concerns in mind, I wrote this piece to ask the question in the title, wanting an answer or set of answers, which might convince me that I am mistaken. Just to be clear, I use my preferred term “market fundamentalism” as a sensible alternative for neoliberalism. </w:t>
      </w:r>
      <w:r w:rsidRPr="00F21627">
        <w:rPr>
          <w:rStyle w:val="StyleUnderline"/>
        </w:rPr>
        <w:t>I</w:t>
      </w:r>
      <w:r w:rsidRPr="00F21627">
        <w:rPr>
          <w:sz w:val="16"/>
        </w:rPr>
        <w:t xml:space="preserve"> </w:t>
      </w:r>
      <w:r w:rsidRPr="00F21627">
        <w:rPr>
          <w:rStyle w:val="StyleUnderline"/>
        </w:rPr>
        <w:t>too am worried by those who think that the free market is the answer to all problems</w:t>
      </w:r>
      <w:r w:rsidRPr="00F21627">
        <w:rPr>
          <w:sz w:val="16"/>
        </w:rPr>
        <w:t xml:space="preserve">, those who believe in market magic. I ask my critical readers: am I missing something? Where am I going wrong in my understanding? This </w:t>
      </w:r>
      <w:r w:rsidRPr="00956859">
        <w:rPr>
          <w:sz w:val="16"/>
        </w:rPr>
        <w:t>is an honest question, I would happy to be convinced.</w:t>
      </w:r>
      <w:r w:rsidRPr="00956859">
        <w:rPr>
          <w:sz w:val="12"/>
        </w:rPr>
        <w:t>¶</w:t>
      </w:r>
      <w:r w:rsidRPr="00956859">
        <w:rPr>
          <w:sz w:val="16"/>
        </w:rPr>
        <w:t xml:space="preserve"> But as you are trying to convince me, keep in mind my political concerns. I think that using the term neoliberalism </w:t>
      </w:r>
      <w:r w:rsidRPr="00956859">
        <w:rPr>
          <w:rStyle w:val="StyleUnderline"/>
        </w:rPr>
        <w:t>to identify both those who would utilize the market to extend</w:t>
      </w:r>
      <w:r w:rsidRPr="00956859">
        <w:rPr>
          <w:sz w:val="16"/>
        </w:rPr>
        <w:t xml:space="preserve"> </w:t>
      </w:r>
      <w:r w:rsidRPr="00956859">
        <w:rPr>
          <w:rStyle w:val="StyleUnderline"/>
        </w:rPr>
        <w:t>the New Deal tradition and those who turn to the market as the answer to all social, political and cultural problems</w:t>
      </w:r>
      <w:r w:rsidRPr="00956859">
        <w:rPr>
          <w:sz w:val="16"/>
        </w:rPr>
        <w:t xml:space="preserve">, in the American context, the Clintons and Obama, on the one hand, with Reagan, the Bushes and Ryan-Trump, on the other, </w:t>
      </w:r>
      <w:r w:rsidRPr="00956859">
        <w:rPr>
          <w:rStyle w:val="StyleUnderline"/>
        </w:rPr>
        <w:t>is a major problem.</w:t>
      </w:r>
      <w:r w:rsidRPr="00956859">
        <w:rPr>
          <w:sz w:val="16"/>
        </w:rPr>
        <w:t xml:space="preserve"> </w:t>
      </w:r>
      <w:r w:rsidRPr="00956859">
        <w:rPr>
          <w:rStyle w:val="StyleUnderline"/>
        </w:rPr>
        <w:t xml:space="preserve">This identification covers up </w:t>
      </w:r>
      <w:r w:rsidRPr="00956859">
        <w:rPr>
          <w:rStyle w:val="Emphasis"/>
        </w:rPr>
        <w:t>the major political conflicts</w:t>
      </w:r>
      <w:r w:rsidRPr="00F21627">
        <w:rPr>
          <w:rStyle w:val="StyleUnderline"/>
        </w:rPr>
        <w:t xml:space="preserve"> of our times, as it divides the left so that it can be conquered.</w:t>
      </w:r>
    </w:p>
    <w:p w14:paraId="381A5895" w14:textId="77777777" w:rsidR="00A03B11" w:rsidRPr="00F21627" w:rsidRDefault="00A03B11" w:rsidP="00A03B11">
      <w:pPr>
        <w:rPr>
          <w:sz w:val="16"/>
        </w:rPr>
      </w:pPr>
    </w:p>
    <w:p w14:paraId="65C51E06" w14:textId="77777777" w:rsidR="00A03B11" w:rsidRPr="008A3DFE" w:rsidRDefault="00A03B11" w:rsidP="00A03B11">
      <w:pPr>
        <w:pStyle w:val="Heading4"/>
      </w:pPr>
      <w:r>
        <w:lastRenderedPageBreak/>
        <w:t xml:space="preserve">Root cause explanations are </w:t>
      </w:r>
      <w:r>
        <w:rPr>
          <w:u w:val="single"/>
        </w:rPr>
        <w:t>too reductive</w:t>
      </w:r>
      <w:r>
        <w:t xml:space="preserve"> </w:t>
      </w:r>
    </w:p>
    <w:p w14:paraId="561DBA79" w14:textId="77777777" w:rsidR="00A03B11" w:rsidRPr="00956859" w:rsidRDefault="00A03B11" w:rsidP="00A03B11">
      <w:r w:rsidRPr="0087222A">
        <w:rPr>
          <w:rStyle w:val="Style13ptBold"/>
        </w:rPr>
        <w:t>Goldfarb 17 –</w:t>
      </w:r>
      <w:r>
        <w:t xml:space="preserve"> Jeffrey </w:t>
      </w:r>
      <w:r w:rsidRPr="0087222A">
        <w:t>Goldfarb</w:t>
      </w:r>
      <w:r>
        <w:t>, Professor of Sociology at the New School for Media Research, 4/7/2017, What Do You Mean When You Use the Term Neoliberalism?, http://www.publicseminar.org/2017/04/what-do-you-mean-when-you-</w:t>
      </w:r>
      <w:r w:rsidRPr="00956859">
        <w:t>use-the-term-neoliberalism/#.WbWtjrJ96-o</w:t>
      </w:r>
    </w:p>
    <w:p w14:paraId="4D879C2F" w14:textId="77777777" w:rsidR="00A03B11" w:rsidRDefault="00A03B11" w:rsidP="00A03B11">
      <w:pPr>
        <w:rPr>
          <w:szCs w:val="20"/>
        </w:rPr>
      </w:pPr>
      <w:r w:rsidRPr="0087222A">
        <w:rPr>
          <w:rStyle w:val="StyleUnderline"/>
          <w:szCs w:val="20"/>
          <w:highlight w:val="cyan"/>
        </w:rPr>
        <w:t xml:space="preserve">The term “neoliberalism” </w:t>
      </w:r>
      <w:r w:rsidRPr="0087222A">
        <w:rPr>
          <w:rStyle w:val="StyleUnderline"/>
          <w:szCs w:val="20"/>
        </w:rPr>
        <w:t>drives me crazy</w:t>
      </w:r>
      <w:r w:rsidRPr="0087222A">
        <w:rPr>
          <w:szCs w:val="20"/>
        </w:rPr>
        <w:t xml:space="preserve">, specifically when used in the U.S.. </w:t>
      </w:r>
      <w:r w:rsidRPr="0087222A">
        <w:rPr>
          <w:rStyle w:val="StyleUnderline"/>
          <w:szCs w:val="20"/>
        </w:rPr>
        <w:t xml:space="preserve">It </w:t>
      </w:r>
      <w:r w:rsidRPr="0087222A">
        <w:rPr>
          <w:rStyle w:val="Emphasis"/>
          <w:szCs w:val="20"/>
          <w:highlight w:val="cyan"/>
        </w:rPr>
        <w:t>explains too much with too little</w:t>
      </w:r>
      <w:r w:rsidRPr="0087222A">
        <w:rPr>
          <w:rStyle w:val="StyleUnderline"/>
          <w:szCs w:val="20"/>
        </w:rPr>
        <w:t xml:space="preserve">, </w:t>
      </w:r>
      <w:r w:rsidRPr="0087222A">
        <w:rPr>
          <w:rStyle w:val="StyleUnderline"/>
          <w:szCs w:val="20"/>
          <w:highlight w:val="cyan"/>
        </w:rPr>
        <w:t xml:space="preserve">concealing </w:t>
      </w:r>
      <w:r w:rsidRPr="0087222A">
        <w:rPr>
          <w:rStyle w:val="Emphasis"/>
          <w:szCs w:val="20"/>
          <w:highlight w:val="cyan"/>
        </w:rPr>
        <w:t>crucial distinctions</w:t>
      </w:r>
      <w:r w:rsidRPr="0087222A">
        <w:rPr>
          <w:rStyle w:val="StyleUnderline"/>
          <w:szCs w:val="20"/>
        </w:rPr>
        <w:t>,</w:t>
      </w:r>
      <w:r w:rsidRPr="0087222A">
        <w:rPr>
          <w:szCs w:val="20"/>
        </w:rPr>
        <w:t xml:space="preserve"> as </w:t>
      </w:r>
      <w:r w:rsidRPr="0087222A">
        <w:rPr>
          <w:rStyle w:val="StyleUnderline"/>
          <w:szCs w:val="20"/>
        </w:rPr>
        <w:t xml:space="preserve">it </w:t>
      </w:r>
      <w:r w:rsidRPr="0087222A">
        <w:rPr>
          <w:rStyle w:val="Emphasis"/>
          <w:szCs w:val="20"/>
          <w:highlight w:val="cyan"/>
        </w:rPr>
        <w:t xml:space="preserve">frustrates </w:t>
      </w:r>
      <w:r w:rsidRPr="0087222A">
        <w:rPr>
          <w:rStyle w:val="Emphasis"/>
          <w:szCs w:val="20"/>
        </w:rPr>
        <w:t>crucial</w:t>
      </w:r>
      <w:r w:rsidRPr="0087222A">
        <w:rPr>
          <w:rStyle w:val="StyleUnderline"/>
          <w:szCs w:val="20"/>
        </w:rPr>
        <w:t xml:space="preserve"> </w:t>
      </w:r>
      <w:r w:rsidRPr="0087222A">
        <w:rPr>
          <w:rStyle w:val="Emphasis"/>
          <w:szCs w:val="20"/>
          <w:highlight w:val="cyan"/>
        </w:rPr>
        <w:t>coalitions</w:t>
      </w:r>
      <w:r w:rsidRPr="0087222A">
        <w:rPr>
          <w:rStyle w:val="StyleUnderline"/>
          <w:szCs w:val="20"/>
        </w:rPr>
        <w:t xml:space="preserve"> </w:t>
      </w:r>
      <w:r w:rsidRPr="0087222A">
        <w:rPr>
          <w:rStyle w:val="StyleUnderline"/>
          <w:szCs w:val="20"/>
          <w:highlight w:val="cyan"/>
        </w:rPr>
        <w:t>against</w:t>
      </w:r>
      <w:r w:rsidRPr="0087222A">
        <w:rPr>
          <w:rStyle w:val="StyleUnderline"/>
          <w:szCs w:val="20"/>
        </w:rPr>
        <w:t xml:space="preserve"> the clear and present danger of the new authoritarianism of </w:t>
      </w:r>
      <w:r w:rsidRPr="0087222A">
        <w:rPr>
          <w:rStyle w:val="Emphasis"/>
          <w:szCs w:val="20"/>
          <w:highlight w:val="cyan"/>
        </w:rPr>
        <w:t>Trump</w:t>
      </w:r>
      <w:r w:rsidRPr="0087222A">
        <w:rPr>
          <w:rStyle w:val="StyleUnderline"/>
          <w:szCs w:val="20"/>
        </w:rPr>
        <w:t xml:space="preserve">, </w:t>
      </w:r>
      <w:r w:rsidRPr="0087222A">
        <w:rPr>
          <w:rStyle w:val="Emphasis"/>
          <w:szCs w:val="20"/>
        </w:rPr>
        <w:t>Le Pen,</w:t>
      </w:r>
      <w:r w:rsidRPr="0087222A">
        <w:rPr>
          <w:rStyle w:val="StyleUnderline"/>
          <w:szCs w:val="20"/>
        </w:rPr>
        <w:t xml:space="preserve"> </w:t>
      </w:r>
      <w:r w:rsidRPr="0087222A">
        <w:rPr>
          <w:rStyle w:val="Emphasis"/>
          <w:szCs w:val="20"/>
        </w:rPr>
        <w:t>Orban</w:t>
      </w:r>
      <w:r w:rsidRPr="0087222A">
        <w:rPr>
          <w:rStyle w:val="StyleUnderline"/>
          <w:szCs w:val="20"/>
        </w:rPr>
        <w:t xml:space="preserve">, </w:t>
      </w:r>
      <w:r w:rsidRPr="0087222A">
        <w:rPr>
          <w:rStyle w:val="Emphasis"/>
          <w:szCs w:val="20"/>
        </w:rPr>
        <w:t xml:space="preserve">Kaczynski, </w:t>
      </w:r>
      <w:r w:rsidRPr="0087222A">
        <w:rPr>
          <w:rStyle w:val="Emphasis"/>
          <w:szCs w:val="20"/>
          <w:highlight w:val="cyan"/>
        </w:rPr>
        <w:t>et al..</w:t>
      </w:r>
      <w:r w:rsidRPr="0087222A">
        <w:rPr>
          <w:szCs w:val="20"/>
        </w:rPr>
        <w:t xml:space="preserve"> </w:t>
      </w:r>
      <w:r w:rsidRPr="0087222A">
        <w:rPr>
          <w:rStyle w:val="StyleUnderline"/>
          <w:szCs w:val="20"/>
        </w:rPr>
        <w:t xml:space="preserve">Further, </w:t>
      </w:r>
      <w:r w:rsidRPr="0087222A">
        <w:rPr>
          <w:rStyle w:val="StyleUnderline"/>
          <w:szCs w:val="20"/>
          <w:highlight w:val="cyan"/>
        </w:rPr>
        <w:t xml:space="preserve">it’s </w:t>
      </w:r>
      <w:r w:rsidRPr="0087222A">
        <w:rPr>
          <w:rStyle w:val="Emphasis"/>
          <w:szCs w:val="20"/>
          <w:highlight w:val="cyan"/>
        </w:rPr>
        <w:t>meaningless</w:t>
      </w:r>
      <w:r w:rsidRPr="0087222A">
        <w:rPr>
          <w:rStyle w:val="StyleUnderline"/>
          <w:szCs w:val="20"/>
          <w:highlight w:val="cyan"/>
        </w:rPr>
        <w:t xml:space="preserve"> for</w:t>
      </w:r>
      <w:r w:rsidRPr="0087222A">
        <w:rPr>
          <w:rStyle w:val="StyleUnderline"/>
          <w:szCs w:val="20"/>
        </w:rPr>
        <w:t xml:space="preserve"> much of </w:t>
      </w:r>
      <w:r w:rsidRPr="0087222A">
        <w:rPr>
          <w:rStyle w:val="StyleUnderline"/>
          <w:szCs w:val="20"/>
          <w:highlight w:val="cyan"/>
        </w:rPr>
        <w:t xml:space="preserve">the American citizenry </w:t>
      </w:r>
      <w:r w:rsidRPr="0087222A">
        <w:rPr>
          <w:rStyle w:val="StyleUnderline"/>
          <w:szCs w:val="20"/>
        </w:rPr>
        <w:t>beyond academic and leftist circles</w:t>
      </w:r>
      <w:r w:rsidRPr="0087222A">
        <w:rPr>
          <w:szCs w:val="20"/>
        </w:rPr>
        <w:t xml:space="preserve">. </w:t>
      </w:r>
      <w:r w:rsidRPr="0087222A">
        <w:rPr>
          <w:rStyle w:val="StyleUnderline"/>
          <w:szCs w:val="20"/>
        </w:rPr>
        <w:t xml:space="preserve">It’s </w:t>
      </w:r>
      <w:r w:rsidRPr="0087222A">
        <w:rPr>
          <w:szCs w:val="20"/>
        </w:rPr>
        <w:t>“</w:t>
      </w:r>
      <w:r w:rsidRPr="0087222A">
        <w:rPr>
          <w:rStyle w:val="StyleUnderline"/>
          <w:szCs w:val="20"/>
        </w:rPr>
        <w:t>elite</w:t>
      </w:r>
      <w:r w:rsidRPr="0087222A">
        <w:rPr>
          <w:szCs w:val="20"/>
        </w:rPr>
        <w:t xml:space="preserve"> — speak,” confusing at best, </w:t>
      </w:r>
      <w:r w:rsidRPr="0087222A">
        <w:rPr>
          <w:rStyle w:val="Emphasis"/>
          <w:szCs w:val="20"/>
        </w:rPr>
        <w:t>destructive</w:t>
      </w:r>
      <w:r>
        <w:rPr>
          <w:szCs w:val="20"/>
        </w:rPr>
        <w:t>, at worst.</w:t>
      </w:r>
    </w:p>
    <w:p w14:paraId="667F83F3" w14:textId="77777777" w:rsidR="00A03B11" w:rsidRDefault="00A03B11" w:rsidP="00A03B11">
      <w:pPr>
        <w:rPr>
          <w:szCs w:val="20"/>
        </w:rPr>
      </w:pPr>
      <w:r w:rsidRPr="0087222A">
        <w:rPr>
          <w:szCs w:val="20"/>
        </w:rPr>
        <w:t xml:space="preserve">I, of course, know, that many of my friends, colleagues, students and comrades, whom I respect, use the term. While I understand and often appreciate what they are getting at, I worry about the consequences, intended and </w:t>
      </w:r>
      <w:r>
        <w:rPr>
          <w:szCs w:val="20"/>
        </w:rPr>
        <w:t>unintended, of using the term.</w:t>
      </w:r>
    </w:p>
    <w:p w14:paraId="44F5E90E" w14:textId="77777777" w:rsidR="00A03B11" w:rsidRDefault="00A03B11" w:rsidP="00A03B11">
      <w:pPr>
        <w:rPr>
          <w:szCs w:val="20"/>
        </w:rPr>
      </w:pPr>
      <w:r w:rsidRPr="0087222A">
        <w:rPr>
          <w:szCs w:val="20"/>
        </w:rPr>
        <w:t>I have to this point expressed my reservations only in informal conversations and in discussions in the classroom. I suspect my students think I am a little odd when I insist that I don’t know what neoliberalism means. The ramblings of their cranky professor? Indeed, I am now writing here at the insistence of students in my Media and Publics seminar, but I am sure students in my other recent classes will also app</w:t>
      </w:r>
      <w:r>
        <w:rPr>
          <w:szCs w:val="20"/>
        </w:rPr>
        <w:t>reciate my coming out on this.</w:t>
      </w:r>
    </w:p>
    <w:p w14:paraId="28FA8784" w14:textId="77777777" w:rsidR="00A03B11" w:rsidRDefault="00A03B11" w:rsidP="00A03B11">
      <w:pPr>
        <w:rPr>
          <w:szCs w:val="20"/>
        </w:rPr>
      </w:pPr>
      <w:r w:rsidRPr="0087222A">
        <w:rPr>
          <w:szCs w:val="20"/>
        </w:rPr>
        <w:t>The center of my bewilderment is with the “liberalism” that the “neo” is intended to specify. Is it the liberalism of the United States or liberalism as the term is used in much of the rest of the world? If it is the global definition of liberalism, “</w:t>
      </w:r>
      <w:r w:rsidRPr="0087222A">
        <w:rPr>
          <w:rStyle w:val="StyleUnderline"/>
          <w:szCs w:val="20"/>
        </w:rPr>
        <w:t>neoliberalism” refers to the radical application of market logic and practices to broader and broader previously nonmarket activities: from family life, to the arts and sciences, and education, and even to geopolitics</w:t>
      </w:r>
      <w:r w:rsidRPr="0087222A">
        <w:rPr>
          <w:szCs w:val="20"/>
        </w:rPr>
        <w:t xml:space="preserve"> (Trump’s transactional approach to foreign policy). </w:t>
      </w:r>
      <w:r w:rsidRPr="0087222A">
        <w:rPr>
          <w:rStyle w:val="StyleUnderline"/>
          <w:szCs w:val="20"/>
        </w:rPr>
        <w:t>It</w:t>
      </w:r>
      <w:r w:rsidRPr="0087222A">
        <w:rPr>
          <w:szCs w:val="20"/>
        </w:rPr>
        <w:t xml:space="preserve"> further, </w:t>
      </w:r>
      <w:r w:rsidRPr="0087222A">
        <w:rPr>
          <w:rStyle w:val="StyleUnderline"/>
          <w:szCs w:val="20"/>
        </w:rPr>
        <w:t xml:space="preserve">centrally, refers to the radical commitment to let </w:t>
      </w:r>
      <w:r w:rsidRPr="0087222A">
        <w:rPr>
          <w:rStyle w:val="StyleUnderline"/>
          <w:szCs w:val="20"/>
          <w:highlight w:val="cyan"/>
        </w:rPr>
        <w:t>the market run wild</w:t>
      </w:r>
      <w:r w:rsidRPr="0087222A">
        <w:rPr>
          <w:rStyle w:val="StyleUnderline"/>
          <w:szCs w:val="20"/>
        </w:rPr>
        <w:t xml:space="preserve"> without political interference. If the referent is to the distinctively American approach to liberalism, “neoliberalism” is manifested in the political innovations in the tradition of </w:t>
      </w:r>
      <w:r w:rsidRPr="0087222A">
        <w:rPr>
          <w:rStyle w:val="StyleUnderline"/>
          <w:szCs w:val="20"/>
          <w:highlight w:val="cyan"/>
        </w:rPr>
        <w:t>[and] The New Deal</w:t>
      </w:r>
      <w:r w:rsidRPr="0087222A">
        <w:rPr>
          <w:rStyle w:val="StyleUnderline"/>
          <w:szCs w:val="20"/>
        </w:rPr>
        <w:t xml:space="preserve"> to work on the relationship between state and market mechanism </w:t>
      </w:r>
      <w:r w:rsidRPr="0087222A">
        <w:rPr>
          <w:rStyle w:val="StyleUnderline"/>
          <w:szCs w:val="20"/>
          <w:highlight w:val="cyan"/>
        </w:rPr>
        <w:t>to accomplish</w:t>
      </w:r>
      <w:r w:rsidRPr="0087222A">
        <w:rPr>
          <w:rStyle w:val="StyleUnderline"/>
          <w:szCs w:val="20"/>
        </w:rPr>
        <w:t xml:space="preserve"> what the rest of the world understands as </w:t>
      </w:r>
      <w:r w:rsidRPr="0087222A">
        <w:rPr>
          <w:rStyle w:val="Emphasis"/>
          <w:szCs w:val="20"/>
          <w:highlight w:val="cyan"/>
        </w:rPr>
        <w:t>social democratic ends</w:t>
      </w:r>
      <w:r w:rsidRPr="0087222A">
        <w:rPr>
          <w:rStyle w:val="StyleUnderline"/>
          <w:szCs w:val="20"/>
        </w:rPr>
        <w:t xml:space="preserve">. These two definitions </w:t>
      </w:r>
      <w:r w:rsidRPr="0087222A">
        <w:rPr>
          <w:rStyle w:val="Emphasis"/>
          <w:szCs w:val="20"/>
          <w:highlight w:val="cyan"/>
        </w:rPr>
        <w:t>clearly are not the same</w:t>
      </w:r>
      <w:r>
        <w:rPr>
          <w:szCs w:val="20"/>
        </w:rPr>
        <w:t>.</w:t>
      </w:r>
    </w:p>
    <w:p w14:paraId="2E2DAD18" w14:textId="77777777" w:rsidR="00A03B11" w:rsidRDefault="00A03B11" w:rsidP="00A03B11">
      <w:pPr>
        <w:rPr>
          <w:rStyle w:val="StyleUnderline"/>
          <w:szCs w:val="20"/>
        </w:rPr>
      </w:pPr>
      <w:r w:rsidRPr="0087222A">
        <w:rPr>
          <w:rStyle w:val="StyleUnderline"/>
          <w:szCs w:val="20"/>
          <w:highlight w:val="cyan"/>
        </w:rPr>
        <w:t>Without</w:t>
      </w:r>
      <w:r w:rsidRPr="0087222A">
        <w:rPr>
          <w:szCs w:val="20"/>
        </w:rPr>
        <w:t xml:space="preserve"> recognizing </w:t>
      </w:r>
      <w:r w:rsidRPr="0087222A">
        <w:rPr>
          <w:rStyle w:val="StyleUnderline"/>
          <w:szCs w:val="20"/>
          <w:highlight w:val="cyan"/>
        </w:rPr>
        <w:t>the distinction</w:t>
      </w:r>
      <w:r w:rsidRPr="0087222A">
        <w:rPr>
          <w:szCs w:val="20"/>
        </w:rPr>
        <w:t xml:space="preserve"> between these meanings, </w:t>
      </w:r>
      <w:r w:rsidRPr="0087222A">
        <w:rPr>
          <w:rStyle w:val="StyleUnderline"/>
          <w:szCs w:val="20"/>
          <w:highlight w:val="cyan"/>
        </w:rPr>
        <w:t xml:space="preserve">you cannot tell the difference between a </w:t>
      </w:r>
      <w:r w:rsidRPr="0087222A">
        <w:rPr>
          <w:rStyle w:val="Emphasis"/>
          <w:szCs w:val="20"/>
          <w:highlight w:val="cyan"/>
        </w:rPr>
        <w:t>realistic project of the left</w:t>
      </w:r>
      <w:r w:rsidRPr="0087222A">
        <w:rPr>
          <w:rStyle w:val="StyleUnderline"/>
          <w:szCs w:val="20"/>
        </w:rPr>
        <w:t xml:space="preserve"> </w:t>
      </w:r>
      <w:r w:rsidRPr="0087222A">
        <w:rPr>
          <w:rStyle w:val="StyleUnderline"/>
          <w:szCs w:val="20"/>
          <w:highlight w:val="cyan"/>
        </w:rPr>
        <w:t xml:space="preserve">and a </w:t>
      </w:r>
      <w:r w:rsidRPr="0087222A">
        <w:rPr>
          <w:rStyle w:val="Emphasis"/>
          <w:szCs w:val="20"/>
          <w:highlight w:val="cyan"/>
        </w:rPr>
        <w:t>destructive utopian project of the right</w:t>
      </w:r>
      <w:r w:rsidRPr="0087222A">
        <w:rPr>
          <w:szCs w:val="20"/>
        </w:rPr>
        <w:t xml:space="preserve">. Without recognizing the distinction between the meanings, in the U.S., </w:t>
      </w:r>
      <w:r w:rsidRPr="0087222A">
        <w:rPr>
          <w:rStyle w:val="StyleUnderline"/>
          <w:szCs w:val="20"/>
        </w:rPr>
        <w:t>you cannot tell the difference between the positions of the Democratic and Republican parties, while differences among progressives are exaggerated.</w:t>
      </w:r>
    </w:p>
    <w:p w14:paraId="295638E7" w14:textId="77777777" w:rsidR="00A03B11" w:rsidRDefault="00A03B11" w:rsidP="00A03B11">
      <w:pPr>
        <w:rPr>
          <w:szCs w:val="20"/>
        </w:rPr>
      </w:pPr>
      <w:r w:rsidRPr="0087222A">
        <w:rPr>
          <w:szCs w:val="20"/>
        </w:rPr>
        <w:t xml:space="preserve">Then there is the problem that the term neoliberalism is next to meaningless beyond academic circles. For most Americans, the term liberalism refers to a set of policies that involve government in their lives in the pursuit of public goods: Social Security, </w:t>
      </w:r>
      <w:r w:rsidRPr="0087222A">
        <w:rPr>
          <w:rStyle w:val="StyleUnderline"/>
          <w:szCs w:val="20"/>
          <w:highlight w:val="cyan"/>
        </w:rPr>
        <w:t>Medicare</w:t>
      </w:r>
      <w:r w:rsidRPr="0087222A">
        <w:rPr>
          <w:szCs w:val="20"/>
        </w:rPr>
        <w:t>, Medicaid, the Environmental Protection Agency, public education, Amtrak, food stamps, gun controls, and the like. Following this commonsense, Obamacare is judged as an extension of liberal policies, (neoliberal?) as it involves the government more actively in healthcare. Also following this logic, Obamacare</w:t>
      </w:r>
      <w:r w:rsidRPr="0087222A">
        <w:rPr>
          <w:rStyle w:val="StyleUnderline"/>
          <w:szCs w:val="20"/>
        </w:rPr>
        <w:t xml:space="preserve"> </w:t>
      </w:r>
      <w:r w:rsidRPr="0087222A">
        <w:rPr>
          <w:rStyle w:val="StyleUnderline"/>
          <w:szCs w:val="20"/>
          <w:highlight w:val="cyan"/>
        </w:rPr>
        <w:t>could be judged</w:t>
      </w:r>
      <w:r w:rsidRPr="0087222A">
        <w:rPr>
          <w:rStyle w:val="StyleUnderline"/>
          <w:szCs w:val="20"/>
        </w:rPr>
        <w:t xml:space="preserve">, then, wanting </w:t>
      </w:r>
      <w:r w:rsidRPr="0087222A">
        <w:rPr>
          <w:rStyle w:val="StyleUnderline"/>
          <w:szCs w:val="20"/>
          <w:highlight w:val="cyan"/>
        </w:rPr>
        <w:t>on</w:t>
      </w:r>
      <w:r w:rsidRPr="0087222A">
        <w:rPr>
          <w:rStyle w:val="StyleUnderline"/>
          <w:szCs w:val="20"/>
        </w:rPr>
        <w:t xml:space="preserve"> new </w:t>
      </w:r>
      <w:r w:rsidRPr="0087222A">
        <w:rPr>
          <w:rStyle w:val="Emphasis"/>
          <w:szCs w:val="20"/>
          <w:highlight w:val="cyan"/>
        </w:rPr>
        <w:t>(neo?) liberal</w:t>
      </w:r>
      <w:r w:rsidRPr="0087222A">
        <w:rPr>
          <w:rStyle w:val="StyleUnderline"/>
          <w:szCs w:val="20"/>
        </w:rPr>
        <w:t xml:space="preserve"> </w:t>
      </w:r>
      <w:r w:rsidRPr="0087222A">
        <w:rPr>
          <w:szCs w:val="20"/>
        </w:rPr>
        <w:t xml:space="preserve">grounds, because it does not </w:t>
      </w:r>
      <w:r w:rsidRPr="0087222A">
        <w:rPr>
          <w:szCs w:val="20"/>
        </w:rPr>
        <w:lastRenderedPageBreak/>
        <w:t>go far enough, i.e. toward a single payer plan, or “Medicare for all.” The rejection of these policies,</w:t>
      </w:r>
      <w:r w:rsidRPr="0087222A">
        <w:rPr>
          <w:rStyle w:val="StyleUnderline"/>
          <w:szCs w:val="20"/>
        </w:rPr>
        <w:t xml:space="preserve"> </w:t>
      </w:r>
      <w:r w:rsidRPr="0087222A">
        <w:rPr>
          <w:rStyle w:val="StyleUnderline"/>
          <w:szCs w:val="20"/>
          <w:highlight w:val="cyan"/>
        </w:rPr>
        <w:t xml:space="preserve">because they involve </w:t>
      </w:r>
      <w:r w:rsidRPr="0087222A">
        <w:rPr>
          <w:rStyle w:val="Emphasis"/>
          <w:szCs w:val="20"/>
          <w:highlight w:val="cyan"/>
        </w:rPr>
        <w:t>state encroachment</w:t>
      </w:r>
      <w:r w:rsidRPr="0087222A">
        <w:rPr>
          <w:rStyle w:val="StyleUnderline"/>
          <w:szCs w:val="20"/>
        </w:rPr>
        <w:t xml:space="preserve"> into the lives of individual citizens</w:t>
      </w:r>
      <w:r w:rsidRPr="0087222A">
        <w:rPr>
          <w:szCs w:val="20"/>
        </w:rPr>
        <w:t xml:space="preserve">, because they compromise their liberty, </w:t>
      </w:r>
      <w:r w:rsidRPr="0087222A">
        <w:rPr>
          <w:rStyle w:val="StyleUnderline"/>
          <w:szCs w:val="20"/>
        </w:rPr>
        <w:t>is the conservative position in the United States.</w:t>
      </w:r>
    </w:p>
    <w:p w14:paraId="6BD1BED2" w14:textId="77777777" w:rsidR="00A03B11" w:rsidRDefault="00A03B11" w:rsidP="00A03B11">
      <w:pPr>
        <w:rPr>
          <w:szCs w:val="20"/>
        </w:rPr>
      </w:pPr>
      <w:r w:rsidRPr="0087222A">
        <w:rPr>
          <w:rStyle w:val="StyleUnderline"/>
          <w:szCs w:val="20"/>
        </w:rPr>
        <w:t xml:space="preserve">Naming what is understood by Americans as conservative, as neoliberal, is </w:t>
      </w:r>
      <w:r w:rsidRPr="0087222A">
        <w:rPr>
          <w:rStyle w:val="StyleUnderline"/>
          <w:szCs w:val="20"/>
          <w:highlight w:val="cyan"/>
        </w:rPr>
        <w:t xml:space="preserve">only meaningful for people who </w:t>
      </w:r>
      <w:r w:rsidRPr="0087222A">
        <w:rPr>
          <w:rStyle w:val="Emphasis"/>
          <w:szCs w:val="20"/>
          <w:highlight w:val="cyan"/>
        </w:rPr>
        <w:t>have their heads in different times or different places</w:t>
      </w:r>
      <w:r w:rsidRPr="0087222A">
        <w:rPr>
          <w:szCs w:val="20"/>
        </w:rPr>
        <w:t>, who know something about the history of 19th century liberalism and who know quite a lot about political discourse around the world. I am tempted to call people who do this rootless cosmopolitans (with my tongue embed in my cheek). Intellectuals is my less sarcastic name for them, as I defined the term in my book Civility and Subversion: The Intellectual in Democratic Society. But to be a democratic intellectual, you must not only draw upon your experience and knowledge from other times and places, but also</w:t>
      </w:r>
      <w:r>
        <w:rPr>
          <w:szCs w:val="20"/>
        </w:rPr>
        <w:t xml:space="preserve"> connect with your compatriots.</w:t>
      </w:r>
    </w:p>
    <w:p w14:paraId="68927460" w14:textId="77777777" w:rsidR="00A03B11" w:rsidRDefault="00A03B11" w:rsidP="00A03B11">
      <w:pPr>
        <w:rPr>
          <w:szCs w:val="20"/>
        </w:rPr>
      </w:pPr>
      <w:r w:rsidRPr="0087222A">
        <w:rPr>
          <w:rStyle w:val="StyleUnderline"/>
          <w:szCs w:val="20"/>
        </w:rPr>
        <w:t xml:space="preserve">In the U.S., </w:t>
      </w:r>
      <w:r w:rsidRPr="0087222A">
        <w:rPr>
          <w:rStyle w:val="StyleUnderline"/>
          <w:szCs w:val="20"/>
          <w:highlight w:val="cyan"/>
        </w:rPr>
        <w:t>when you use</w:t>
      </w:r>
      <w:r w:rsidRPr="0087222A">
        <w:rPr>
          <w:rStyle w:val="StyleUnderline"/>
          <w:szCs w:val="20"/>
        </w:rPr>
        <w:t xml:space="preserve"> the term </w:t>
      </w:r>
      <w:r w:rsidRPr="0087222A">
        <w:rPr>
          <w:rStyle w:val="StyleUnderline"/>
          <w:szCs w:val="20"/>
          <w:highlight w:val="cyan"/>
        </w:rPr>
        <w:t>neolib</w:t>
      </w:r>
      <w:r w:rsidRPr="0087222A">
        <w:rPr>
          <w:rStyle w:val="StyleUnderline"/>
          <w:szCs w:val="20"/>
        </w:rPr>
        <w:t>eralism</w:t>
      </w:r>
      <w:r w:rsidRPr="0087222A">
        <w:rPr>
          <w:rStyle w:val="StyleUnderline"/>
          <w:szCs w:val="20"/>
          <w:highlight w:val="cyan"/>
        </w:rPr>
        <w:t xml:space="preserve"> as a name for</w:t>
      </w:r>
      <w:r w:rsidRPr="0087222A">
        <w:rPr>
          <w:rStyle w:val="StyleUnderline"/>
          <w:szCs w:val="20"/>
        </w:rPr>
        <w:t xml:space="preserve"> the prevailing order of things, and </w:t>
      </w:r>
      <w:r w:rsidRPr="0087222A">
        <w:rPr>
          <w:rStyle w:val="Emphasis"/>
          <w:szCs w:val="20"/>
        </w:rPr>
        <w:t xml:space="preserve">as </w:t>
      </w:r>
      <w:r w:rsidRPr="0087222A">
        <w:rPr>
          <w:rStyle w:val="Emphasis"/>
          <w:szCs w:val="20"/>
          <w:highlight w:val="cyan"/>
        </w:rPr>
        <w:t>the source of</w:t>
      </w:r>
      <w:r w:rsidRPr="0087222A">
        <w:rPr>
          <w:rStyle w:val="Emphasis"/>
          <w:szCs w:val="20"/>
        </w:rPr>
        <w:t xml:space="preserve"> just about </w:t>
      </w:r>
      <w:r w:rsidRPr="0087222A">
        <w:rPr>
          <w:rStyle w:val="Emphasis"/>
          <w:szCs w:val="20"/>
          <w:highlight w:val="cyan"/>
        </w:rPr>
        <w:t>every major problem</w:t>
      </w:r>
      <w:r w:rsidRPr="0087222A">
        <w:rPr>
          <w:rStyle w:val="StyleUnderline"/>
          <w:szCs w:val="20"/>
          <w:highlight w:val="cyan"/>
        </w:rPr>
        <w:t>, you create a chasm</w:t>
      </w:r>
      <w:r w:rsidRPr="0087222A">
        <w:rPr>
          <w:rStyle w:val="StyleUnderline"/>
          <w:szCs w:val="20"/>
        </w:rPr>
        <w:t xml:space="preserve"> between yourself and other Americans.</w:t>
      </w:r>
      <w:r w:rsidRPr="0087222A">
        <w:rPr>
          <w:szCs w:val="20"/>
        </w:rPr>
        <w:t xml:space="preserve"> </w:t>
      </w:r>
      <w:r w:rsidRPr="0087222A">
        <w:rPr>
          <w:rStyle w:val="StyleUnderline"/>
          <w:szCs w:val="20"/>
          <w:highlight w:val="cyan"/>
        </w:rPr>
        <w:t>This</w:t>
      </w:r>
      <w:r w:rsidRPr="0087222A">
        <w:rPr>
          <w:szCs w:val="20"/>
        </w:rPr>
        <w:t xml:space="preserve"> fundamentally </w:t>
      </w:r>
      <w:r w:rsidRPr="0087222A">
        <w:rPr>
          <w:rStyle w:val="StyleUnderline"/>
          <w:szCs w:val="20"/>
          <w:highlight w:val="cyan"/>
        </w:rPr>
        <w:t>undermines</w:t>
      </w:r>
      <w:r w:rsidRPr="0087222A">
        <w:rPr>
          <w:rStyle w:val="StyleUnderline"/>
          <w:szCs w:val="20"/>
        </w:rPr>
        <w:t xml:space="preserve"> the democratic task</w:t>
      </w:r>
      <w:r w:rsidRPr="0087222A">
        <w:rPr>
          <w:szCs w:val="20"/>
        </w:rPr>
        <w:t xml:space="preserve">, </w:t>
      </w:r>
      <w:r w:rsidRPr="0087222A">
        <w:rPr>
          <w:rStyle w:val="StyleUnderline"/>
          <w:szCs w:val="20"/>
        </w:rPr>
        <w:t xml:space="preserve">to engage in mutually </w:t>
      </w:r>
      <w:r w:rsidRPr="0087222A">
        <w:rPr>
          <w:rStyle w:val="Emphasis"/>
          <w:szCs w:val="20"/>
          <w:highlight w:val="cyan"/>
        </w:rPr>
        <w:t xml:space="preserve">meaningful </w:t>
      </w:r>
      <w:r w:rsidRPr="0087222A">
        <w:rPr>
          <w:rStyle w:val="Emphasis"/>
          <w:szCs w:val="20"/>
        </w:rPr>
        <w:t xml:space="preserve">public </w:t>
      </w:r>
      <w:r w:rsidRPr="0087222A">
        <w:rPr>
          <w:rStyle w:val="Emphasis"/>
          <w:szCs w:val="20"/>
          <w:highlight w:val="cyan"/>
        </w:rPr>
        <w:t>debate</w:t>
      </w:r>
      <w:r w:rsidRPr="0087222A">
        <w:rPr>
          <w:rStyle w:val="StyleUnderline"/>
          <w:szCs w:val="20"/>
        </w:rPr>
        <w:t xml:space="preserve"> </w:t>
      </w:r>
      <w:r w:rsidRPr="0087222A">
        <w:rPr>
          <w:rStyle w:val="StyleUnderline"/>
          <w:szCs w:val="20"/>
          <w:highlight w:val="cyan"/>
        </w:rPr>
        <w:t xml:space="preserve">and action that moves people to </w:t>
      </w:r>
      <w:r w:rsidRPr="0087222A">
        <w:rPr>
          <w:rStyle w:val="Emphasis"/>
          <w:szCs w:val="20"/>
          <w:highlight w:val="cyan"/>
        </w:rPr>
        <w:t>support progressive policies</w:t>
      </w:r>
      <w:r w:rsidRPr="0087222A">
        <w:rPr>
          <w:szCs w:val="20"/>
          <w:highlight w:val="cyan"/>
        </w:rPr>
        <w:t>,</w:t>
      </w:r>
      <w:r w:rsidRPr="0087222A">
        <w:rPr>
          <w:szCs w:val="20"/>
        </w:rPr>
        <w:t xml:space="preserve"> foreign and domestic, </w:t>
      </w:r>
      <w:r w:rsidRPr="0087222A">
        <w:rPr>
          <w:rStyle w:val="StyleUnderline"/>
          <w:szCs w:val="20"/>
        </w:rPr>
        <w:t>to address the problems of social injustice, concerning economic inequalities, issues of race, gender and sexuality.</w:t>
      </w:r>
      <w:r w:rsidRPr="0087222A">
        <w:rPr>
          <w:szCs w:val="20"/>
        </w:rPr>
        <w:t xml:space="preserve"> </w:t>
      </w:r>
      <w:r w:rsidRPr="0087222A">
        <w:rPr>
          <w:rStyle w:val="StyleUnderline"/>
          <w:szCs w:val="20"/>
        </w:rPr>
        <w:t>Your criticism of neoliberalism may work</w:t>
      </w:r>
      <w:r w:rsidRPr="0087222A">
        <w:rPr>
          <w:szCs w:val="20"/>
        </w:rPr>
        <w:t xml:space="preserve">, despite its imprecision, </w:t>
      </w:r>
      <w:r w:rsidRPr="0087222A">
        <w:rPr>
          <w:rStyle w:val="StyleUnderline"/>
          <w:szCs w:val="20"/>
        </w:rPr>
        <w:t xml:space="preserve">in the </w:t>
      </w:r>
      <w:r w:rsidRPr="0087222A">
        <w:rPr>
          <w:rStyle w:val="Emphasis"/>
          <w:szCs w:val="20"/>
        </w:rPr>
        <w:t>lecture halls</w:t>
      </w:r>
      <w:r w:rsidRPr="0087222A">
        <w:rPr>
          <w:rStyle w:val="StyleUnderline"/>
          <w:szCs w:val="20"/>
        </w:rPr>
        <w:t xml:space="preserve"> of universities, as you present brilliant speeches</w:t>
      </w:r>
      <w:r w:rsidRPr="0087222A">
        <w:rPr>
          <w:szCs w:val="20"/>
        </w:rPr>
        <w:t xml:space="preserve"> carefully </w:t>
      </w:r>
      <w:r w:rsidRPr="0087222A">
        <w:rPr>
          <w:rStyle w:val="StyleUnderline"/>
          <w:szCs w:val="20"/>
        </w:rPr>
        <w:t>de-constructing</w:t>
      </w:r>
      <w:r w:rsidRPr="0087222A">
        <w:rPr>
          <w:szCs w:val="20"/>
        </w:rPr>
        <w:t xml:space="preserve"> the limits of liberal feminism and the like, and on Facebook, as you exchange smart critical observations on your page to the approval of all your “friends.” But you’re preaching to the already convinced, and making sure that those wh</w:t>
      </w:r>
      <w:r>
        <w:rPr>
          <w:szCs w:val="20"/>
        </w:rPr>
        <w:t>o are not convinced stay away.</w:t>
      </w:r>
    </w:p>
    <w:p w14:paraId="55876AE7" w14:textId="77777777" w:rsidR="00A03B11" w:rsidRDefault="00A03B11" w:rsidP="00A03B11">
      <w:pPr>
        <w:rPr>
          <w:szCs w:val="20"/>
        </w:rPr>
      </w:pPr>
      <w:r w:rsidRPr="0087222A">
        <w:rPr>
          <w:szCs w:val="20"/>
        </w:rPr>
        <w:t xml:space="preserve">With these concerns in mind, I wrote this piece to ask the question in the title, wanting an answer or set of answers, which might convince me that I am mistaken. Just to be clear, I use my preferred term “market fundamentalism” as a sensible alternative for neoliberalism. </w:t>
      </w:r>
      <w:r w:rsidRPr="0087222A">
        <w:rPr>
          <w:rStyle w:val="StyleUnderline"/>
          <w:szCs w:val="20"/>
        </w:rPr>
        <w:t>I</w:t>
      </w:r>
      <w:r w:rsidRPr="0087222A">
        <w:rPr>
          <w:szCs w:val="20"/>
        </w:rPr>
        <w:t xml:space="preserve"> </w:t>
      </w:r>
      <w:r w:rsidRPr="0087222A">
        <w:rPr>
          <w:rStyle w:val="StyleUnderline"/>
          <w:szCs w:val="20"/>
        </w:rPr>
        <w:t>too am worried by those who think that the free market is the answer to all problems</w:t>
      </w:r>
      <w:r w:rsidRPr="0087222A">
        <w:rPr>
          <w:szCs w:val="20"/>
        </w:rPr>
        <w:t>, those who believe in market magic. I ask my critical readers: am I missing something? Where am I going wrong in my understanding? This is an honest question, I w</w:t>
      </w:r>
      <w:r>
        <w:rPr>
          <w:szCs w:val="20"/>
        </w:rPr>
        <w:t>ould happy to be convinced.</w:t>
      </w:r>
    </w:p>
    <w:p w14:paraId="471D0C90" w14:textId="77777777" w:rsidR="00A03B11" w:rsidRDefault="00A03B11" w:rsidP="00A03B11">
      <w:pPr>
        <w:rPr>
          <w:rStyle w:val="StyleUnderline"/>
          <w:szCs w:val="20"/>
        </w:rPr>
      </w:pPr>
      <w:r w:rsidRPr="0087222A">
        <w:rPr>
          <w:szCs w:val="20"/>
        </w:rPr>
        <w:t xml:space="preserve">But as you are trying to convince me, keep in mind my political concerns. I think that using the term neoliberalism </w:t>
      </w:r>
      <w:r w:rsidRPr="0087222A">
        <w:rPr>
          <w:rStyle w:val="StyleUnderline"/>
          <w:szCs w:val="20"/>
        </w:rPr>
        <w:t>to identify both those who would utilize the market to extend</w:t>
      </w:r>
      <w:r w:rsidRPr="0087222A">
        <w:rPr>
          <w:szCs w:val="20"/>
        </w:rPr>
        <w:t xml:space="preserve"> </w:t>
      </w:r>
      <w:r w:rsidRPr="0087222A">
        <w:rPr>
          <w:rStyle w:val="StyleUnderline"/>
          <w:szCs w:val="20"/>
        </w:rPr>
        <w:t>the New Deal tradition and those who turn to the market as the answer to all social, political and cultural problems</w:t>
      </w:r>
      <w:r w:rsidRPr="0087222A">
        <w:rPr>
          <w:szCs w:val="20"/>
        </w:rPr>
        <w:t xml:space="preserve">, in the American context, the Clintons and Obama, on the one hand, with Reagan, the Bushes and Ryan-Trump, on the other, </w:t>
      </w:r>
      <w:r w:rsidRPr="0087222A">
        <w:rPr>
          <w:rStyle w:val="StyleUnderline"/>
          <w:szCs w:val="20"/>
        </w:rPr>
        <w:t>is a major problem.</w:t>
      </w:r>
      <w:r w:rsidRPr="0087222A">
        <w:rPr>
          <w:szCs w:val="20"/>
        </w:rPr>
        <w:t xml:space="preserve"> </w:t>
      </w:r>
      <w:r w:rsidRPr="0087222A">
        <w:rPr>
          <w:rStyle w:val="StyleUnderline"/>
          <w:szCs w:val="20"/>
        </w:rPr>
        <w:t xml:space="preserve">This identification covers up </w:t>
      </w:r>
      <w:r w:rsidRPr="0087222A">
        <w:rPr>
          <w:rStyle w:val="Emphasis"/>
          <w:szCs w:val="20"/>
        </w:rPr>
        <w:t>the major political conflicts</w:t>
      </w:r>
      <w:r w:rsidRPr="0087222A">
        <w:rPr>
          <w:rStyle w:val="StyleUnderline"/>
          <w:szCs w:val="20"/>
        </w:rPr>
        <w:t xml:space="preserve"> of our times, as it divides the left so that it can be conquered.</w:t>
      </w:r>
    </w:p>
    <w:p w14:paraId="4077D8B0" w14:textId="77777777" w:rsidR="00A03B11" w:rsidRDefault="00A03B11" w:rsidP="00A03B11">
      <w:pPr>
        <w:rPr>
          <w:rStyle w:val="StyleUnderline"/>
          <w:szCs w:val="20"/>
        </w:rPr>
      </w:pPr>
    </w:p>
    <w:p w14:paraId="50C0B2C0" w14:textId="77777777" w:rsidR="00A03B11" w:rsidRPr="00C77B56" w:rsidRDefault="00A03B11" w:rsidP="00A03B11">
      <w:pPr>
        <w:pStyle w:val="Heading4"/>
      </w:pPr>
      <w:r>
        <w:t>The aff won’t change anything</w:t>
      </w:r>
    </w:p>
    <w:p w14:paraId="0B964F49" w14:textId="77777777" w:rsidR="00A03B11" w:rsidRDefault="00A03B11" w:rsidP="00A03B11">
      <w:r>
        <w:t xml:space="preserve">Levi </w:t>
      </w:r>
      <w:r w:rsidRPr="00BD7ED5">
        <w:rPr>
          <w:rStyle w:val="Style13ptBold"/>
        </w:rPr>
        <w:t>Bryant 12</w:t>
      </w:r>
      <w:r>
        <w:t>, Prof. of Philosophy @ Collins College and Chair of Critical Philosophy Program @ the New Centre for Research and Practice, “War Machines and Military Logistics: Some Cards on the Table,” 9/15, https://larvalsubjects.wordpress.com/2012/09/15/war-machines-and-military-logistics-some-cards-on-the-table/</w:t>
      </w:r>
    </w:p>
    <w:p w14:paraId="206C6DB3" w14:textId="77777777" w:rsidR="00A03B11" w:rsidRDefault="00A03B11" w:rsidP="00A03B11">
      <w:pPr>
        <w:rPr>
          <w:sz w:val="10"/>
        </w:rPr>
      </w:pPr>
      <w:r w:rsidRPr="00764A83">
        <w:rPr>
          <w:rStyle w:val="StyleUnderline"/>
        </w:rPr>
        <w:lastRenderedPageBreak/>
        <w:t>We need answers to</w:t>
      </w:r>
      <w:r w:rsidRPr="00764A83">
        <w:rPr>
          <w:sz w:val="10"/>
        </w:rPr>
        <w:t xml:space="preserve"> these </w:t>
      </w:r>
      <w:r w:rsidRPr="00764A83">
        <w:rPr>
          <w:rStyle w:val="StyleUnderline"/>
        </w:rPr>
        <w:t>questions</w:t>
      </w:r>
      <w:r w:rsidRPr="00764A83">
        <w:rPr>
          <w:sz w:val="10"/>
        </w:rPr>
        <w:t xml:space="preserve"> to intervene effectively.  We can call them questions </w:t>
      </w:r>
      <w:r w:rsidRPr="00764A83">
        <w:rPr>
          <w:rStyle w:val="StyleUnderline"/>
        </w:rPr>
        <w:t xml:space="preserve">of </w:t>
      </w:r>
      <w:r w:rsidRPr="00764A83">
        <w:rPr>
          <w:rStyle w:val="Emphasis"/>
        </w:rPr>
        <w:t>“military logistics”.</w:t>
      </w:r>
      <w:r w:rsidRPr="00764A83">
        <w:rPr>
          <w:sz w:val="10"/>
        </w:rPr>
        <w:t xml:space="preserve">  We are, after all, constructing war machines to combat these intolerable conditions.  </w:t>
      </w:r>
      <w:r w:rsidRPr="00764A83">
        <w:rPr>
          <w:rStyle w:val="StyleUnderline"/>
        </w:rPr>
        <w:t>Military logistics asks</w:t>
      </w:r>
      <w:r w:rsidRPr="00764A83">
        <w:rPr>
          <w:sz w:val="10"/>
        </w:rPr>
        <w:t xml:space="preserve"> two questions:  </w:t>
      </w:r>
      <w:r w:rsidRPr="00764A83">
        <w:rPr>
          <w:rStyle w:val="StyleUnderline"/>
        </w:rPr>
        <w:t>first</w:t>
      </w:r>
      <w:r w:rsidRPr="00764A83">
        <w:rPr>
          <w:sz w:val="10"/>
        </w:rPr>
        <w:t xml:space="preserve">, it asks </w:t>
      </w:r>
      <w:r w:rsidRPr="00764A83">
        <w:rPr>
          <w:rStyle w:val="StyleUnderline"/>
        </w:rPr>
        <w:t>what things the opposing</w:t>
      </w:r>
      <w:r w:rsidRPr="00764A83">
        <w:rPr>
          <w:sz w:val="10"/>
        </w:rPr>
        <w:t xml:space="preserve"> force, the opposing </w:t>
      </w:r>
      <w:r w:rsidRPr="00764A83">
        <w:rPr>
          <w:rStyle w:val="StyleUnderline"/>
        </w:rPr>
        <w:t>war machine captured by the</w:t>
      </w:r>
      <w:r w:rsidRPr="00764A83">
        <w:rPr>
          <w:sz w:val="10"/>
        </w:rPr>
        <w:t xml:space="preserve"> </w:t>
      </w:r>
      <w:r w:rsidRPr="00764A83">
        <w:rPr>
          <w:rStyle w:val="StyleUnderline"/>
        </w:rPr>
        <w:t>state</w:t>
      </w:r>
      <w:r w:rsidRPr="00764A83">
        <w:rPr>
          <w:sz w:val="10"/>
        </w:rPr>
        <w:t xml:space="preserve"> apparatus, </w:t>
      </w:r>
      <w:r w:rsidRPr="00764A83">
        <w:rPr>
          <w:rStyle w:val="StyleUnderline"/>
        </w:rPr>
        <w:t>relies on in order to deploy</w:t>
      </w:r>
      <w:r w:rsidRPr="00764A83">
        <w:rPr>
          <w:sz w:val="10"/>
        </w:rPr>
        <w:t xml:space="preserve"> its war machine: </w:t>
      </w:r>
      <w:r w:rsidRPr="00764A83">
        <w:rPr>
          <w:rStyle w:val="StyleUnderline"/>
        </w:rPr>
        <w:t>supply lines, communications networks, people</w:t>
      </w:r>
      <w:r w:rsidRPr="00764A83">
        <w:rPr>
          <w:sz w:val="10"/>
        </w:rPr>
        <w:t xml:space="preserve"> willing to fight, </w:t>
      </w:r>
      <w:r w:rsidRPr="00764A83">
        <w:rPr>
          <w:rStyle w:val="StyleUnderline"/>
        </w:rPr>
        <w:t>propaganda or ideology</w:t>
      </w:r>
      <w:r w:rsidRPr="00764A83">
        <w:rPr>
          <w:sz w:val="10"/>
        </w:rPr>
        <w:t xml:space="preserve">, people believing in the cause, etc.  </w:t>
      </w:r>
      <w:r w:rsidRPr="00764A83">
        <w:rPr>
          <w:rStyle w:val="StyleUnderline"/>
        </w:rPr>
        <w:t>Military logistics maps all of these things</w:t>
      </w:r>
      <w:r w:rsidRPr="00764A83">
        <w:rPr>
          <w:sz w:val="10"/>
        </w:rPr>
        <w:t xml:space="preserve">.  </w:t>
      </w:r>
      <w:r w:rsidRPr="00764A83">
        <w:rPr>
          <w:rStyle w:val="StyleUnderline"/>
        </w:rPr>
        <w:t>Second</w:t>
      </w:r>
      <w:r w:rsidRPr="00764A83">
        <w:rPr>
          <w:sz w:val="10"/>
        </w:rPr>
        <w:t xml:space="preserve">, military logistics asks </w:t>
      </w:r>
      <w:r w:rsidRPr="00764A83">
        <w:rPr>
          <w:rStyle w:val="StyleUnderline"/>
        </w:rPr>
        <w:t>how to best deploy its own resources in fighting that state war machine</w:t>
      </w:r>
      <w:r w:rsidRPr="00764A83">
        <w:rPr>
          <w:sz w:val="10"/>
        </w:rPr>
        <w:t xml:space="preserve">.  In what way should we deploy our war machine </w:t>
      </w:r>
      <w:r w:rsidRPr="00764A83">
        <w:rPr>
          <w:rStyle w:val="StyleUnderline"/>
        </w:rPr>
        <w:t>to defeat</w:t>
      </w:r>
      <w:r w:rsidRPr="00764A83">
        <w:rPr>
          <w:sz w:val="10"/>
        </w:rPr>
        <w:t xml:space="preserve"> war machines like </w:t>
      </w:r>
      <w:r w:rsidRPr="00764A83">
        <w:rPr>
          <w:rStyle w:val="Emphasis"/>
        </w:rPr>
        <w:t>racism, sexism, capitalism, neoliberalism</w:t>
      </w:r>
      <w:r w:rsidRPr="00764A83">
        <w:rPr>
          <w:sz w:val="10"/>
        </w:rPr>
        <w:t xml:space="preserve">, etc?  What are the things upon which these state based war machines are based, </w:t>
      </w:r>
      <w:r w:rsidRPr="00764A83">
        <w:rPr>
          <w:rStyle w:val="StyleUnderline"/>
        </w:rPr>
        <w:t>what are the privileged nodes within these state</w:t>
      </w:r>
      <w:r w:rsidRPr="00764A83">
        <w:rPr>
          <w:sz w:val="10"/>
        </w:rPr>
        <w:t xml:space="preserve"> based </w:t>
      </w:r>
      <w:r w:rsidRPr="00764A83">
        <w:rPr>
          <w:rStyle w:val="StyleUnderline"/>
        </w:rPr>
        <w:t>war machines that allow</w:t>
      </w:r>
      <w:r w:rsidRPr="00764A83">
        <w:rPr>
          <w:sz w:val="10"/>
        </w:rPr>
        <w:t xml:space="preserve">s </w:t>
      </w:r>
      <w:r w:rsidRPr="00764A83">
        <w:rPr>
          <w:rStyle w:val="StyleUnderline"/>
        </w:rPr>
        <w:t>them to function?</w:t>
      </w:r>
      <w:r w:rsidRPr="00764A83">
        <w:rPr>
          <w:sz w:val="10"/>
        </w:rPr>
        <w:t xml:space="preserve">  These nodes are the things upon which we want our nomadic war machines to intervene.  If we are to be effective in producing change we better know what the supply lines are so that we might make them our target.</w:t>
      </w:r>
    </w:p>
    <w:p w14:paraId="7AB93F1F" w14:textId="77777777" w:rsidR="00A03B11" w:rsidRDefault="00A03B11" w:rsidP="00A03B11">
      <w:pPr>
        <w:rPr>
          <w:sz w:val="10"/>
        </w:rPr>
      </w:pPr>
      <w:r w:rsidRPr="00764A83">
        <w:rPr>
          <w:rStyle w:val="StyleUnderline"/>
        </w:rPr>
        <w:t xml:space="preserve">What </w:t>
      </w:r>
      <w:r w:rsidRPr="00AD460C">
        <w:rPr>
          <w:rStyle w:val="StyleUnderline"/>
          <w:highlight w:val="cyan"/>
        </w:rPr>
        <w:t>I’ve heard</w:t>
      </w:r>
      <w:r w:rsidRPr="00764A83">
        <w:rPr>
          <w:rStyle w:val="StyleUnderline"/>
        </w:rPr>
        <w:t xml:space="preserve"> in</w:t>
      </w:r>
      <w:r w:rsidRPr="00764A83">
        <w:rPr>
          <w:sz w:val="10"/>
        </w:rPr>
        <w:t xml:space="preserve"> these </w:t>
      </w:r>
      <w:r w:rsidRPr="00764A83">
        <w:rPr>
          <w:rStyle w:val="StyleUnderline"/>
        </w:rPr>
        <w:t xml:space="preserve">discussions is </w:t>
      </w:r>
      <w:r w:rsidRPr="00AD460C">
        <w:rPr>
          <w:rStyle w:val="StyleUnderline"/>
          <w:highlight w:val="cyan"/>
        </w:rPr>
        <w:t xml:space="preserve">a </w:t>
      </w:r>
      <w:r w:rsidRPr="00AD460C">
        <w:rPr>
          <w:rStyle w:val="Emphasis"/>
          <w:highlight w:val="cyan"/>
        </w:rPr>
        <w:t>complete indifference to military logistics</w:t>
      </w:r>
      <w:r>
        <w:rPr>
          <w:sz w:val="10"/>
        </w:rPr>
        <w:t xml:space="preserve">.  It’s as if </w:t>
      </w:r>
      <w:r w:rsidRPr="00AD460C">
        <w:rPr>
          <w:rStyle w:val="StyleUnderline"/>
          <w:highlight w:val="cyan"/>
        </w:rPr>
        <w:t>people</w:t>
      </w:r>
      <w:r w:rsidRPr="00764A83">
        <w:rPr>
          <w:rStyle w:val="StyleUnderline"/>
        </w:rPr>
        <w:t xml:space="preserve"> like to </w:t>
      </w:r>
      <w:r w:rsidRPr="00AD460C">
        <w:rPr>
          <w:rStyle w:val="StyleUnderline"/>
          <w:highlight w:val="cyan"/>
        </w:rPr>
        <w:t>wave their hands and say</w:t>
      </w:r>
      <w:r w:rsidRPr="00AD460C">
        <w:rPr>
          <w:sz w:val="10"/>
          <w:highlight w:val="cyan"/>
        </w:rPr>
        <w:t xml:space="preserve"> </w:t>
      </w:r>
      <w:r w:rsidRPr="00AD460C">
        <w:rPr>
          <w:rStyle w:val="Emphasis"/>
          <w:highlight w:val="cyan"/>
        </w:rPr>
        <w:t xml:space="preserve">“this is </w:t>
      </w:r>
      <w:r w:rsidRPr="00764A83">
        <w:rPr>
          <w:rStyle w:val="Emphasis"/>
        </w:rPr>
        <w:t xml:space="preserve">horrible and </w:t>
      </w:r>
      <w:r w:rsidRPr="00AD460C">
        <w:rPr>
          <w:rStyle w:val="Emphasis"/>
          <w:highlight w:val="cyan"/>
        </w:rPr>
        <w:t>unjust!”</w:t>
      </w:r>
      <w:r w:rsidRPr="00AD460C">
        <w:rPr>
          <w:sz w:val="10"/>
          <w:highlight w:val="cyan"/>
        </w:rPr>
        <w:t xml:space="preserve"> </w:t>
      </w:r>
      <w:r w:rsidRPr="00AD460C">
        <w:rPr>
          <w:rStyle w:val="StyleUnderline"/>
          <w:highlight w:val="cyan"/>
        </w:rPr>
        <w:t xml:space="preserve">and </w:t>
      </w:r>
      <w:r w:rsidRPr="00AD460C">
        <w:rPr>
          <w:rStyle w:val="Emphasis"/>
          <w:highlight w:val="cyan"/>
        </w:rPr>
        <w:t>believe</w:t>
      </w:r>
      <w:r w:rsidRPr="00764A83">
        <w:rPr>
          <w:rStyle w:val="Emphasis"/>
        </w:rPr>
        <w:t xml:space="preserve"> that </w:t>
      </w:r>
      <w:r w:rsidRPr="00AD460C">
        <w:rPr>
          <w:rStyle w:val="Emphasis"/>
          <w:highlight w:val="cyan"/>
        </w:rPr>
        <w:t>hand waving is a politically efficacious act</w:t>
      </w:r>
      <w:r w:rsidRPr="00AD460C">
        <w:rPr>
          <w:sz w:val="10"/>
          <w:highlight w:val="cyan"/>
        </w:rPr>
        <w:t xml:space="preserve">.  </w:t>
      </w:r>
      <w:r w:rsidRPr="00AD460C">
        <w:rPr>
          <w:rStyle w:val="StyleUnderline"/>
          <w:highlight w:val="cyan"/>
        </w:rPr>
        <w:t>Yeah</w:t>
      </w:r>
      <w:r>
        <w:rPr>
          <w:sz w:val="10"/>
        </w:rPr>
        <w:t xml:space="preserve">, you’re right, </w:t>
      </w:r>
      <w:r w:rsidRPr="00AD460C">
        <w:rPr>
          <w:rStyle w:val="StyleUnderline"/>
          <w:highlight w:val="cyan"/>
        </w:rPr>
        <w:t xml:space="preserve">it is horrible but </w:t>
      </w:r>
      <w:r w:rsidRPr="00AD460C">
        <w:rPr>
          <w:rStyle w:val="Emphasis"/>
          <w:highlight w:val="cyan"/>
        </w:rPr>
        <w:t>saying so doesn’t go</w:t>
      </w:r>
      <w:r w:rsidRPr="00AD460C">
        <w:rPr>
          <w:rStyle w:val="StyleUnderline"/>
          <w:highlight w:val="cyan"/>
        </w:rPr>
        <w:t xml:space="preserve"> </w:t>
      </w:r>
      <w:r w:rsidRPr="00764A83">
        <w:rPr>
          <w:rStyle w:val="StyleUnderline"/>
        </w:rPr>
        <w:t xml:space="preserve">very </w:t>
      </w:r>
      <w:r w:rsidRPr="00AD460C">
        <w:rPr>
          <w:rStyle w:val="Emphasis"/>
          <w:highlight w:val="cyan"/>
        </w:rPr>
        <w:t>far</w:t>
      </w:r>
      <w:r w:rsidRPr="00AD460C">
        <w:rPr>
          <w:rStyle w:val="StyleUnderline"/>
          <w:highlight w:val="cyan"/>
        </w:rPr>
        <w:t xml:space="preserve"> and changing it</w:t>
      </w:r>
      <w:r w:rsidRPr="00AD460C">
        <w:rPr>
          <w:sz w:val="10"/>
          <w:highlight w:val="cyan"/>
        </w:rPr>
        <w:t>.</w:t>
      </w:r>
      <w:r>
        <w:rPr>
          <w:sz w:val="10"/>
        </w:rPr>
        <w:t xml:space="preserve">  It’s also as if people are horrified when anyone discusses anything besides how horribly unjust everything is.  </w:t>
      </w:r>
      <w:r>
        <w:rPr>
          <w:rStyle w:val="StyleUnderline"/>
        </w:rPr>
        <w:t xml:space="preserve">Confronted with an analysis why the social functions in the horrible way, </w:t>
      </w:r>
      <w:r w:rsidRPr="00AD460C">
        <w:rPr>
          <w:rStyle w:val="StyleUnderline"/>
          <w:highlight w:val="cyan"/>
        </w:rPr>
        <w:t xml:space="preserve">the next response is to say </w:t>
      </w:r>
      <w:r w:rsidRPr="00AD460C">
        <w:rPr>
          <w:rStyle w:val="Emphasis"/>
          <w:highlight w:val="cyan"/>
        </w:rPr>
        <w:t>“you’re justifying that system and saying it’s</w:t>
      </w:r>
      <w:r w:rsidRPr="00764A83">
        <w:rPr>
          <w:rStyle w:val="Emphasis"/>
        </w:rPr>
        <w:t xml:space="preserve"> a-</w:t>
      </w:r>
      <w:r w:rsidRPr="00AD460C">
        <w:rPr>
          <w:rStyle w:val="Emphasis"/>
          <w:highlight w:val="cyan"/>
        </w:rPr>
        <w:t>okay!”</w:t>
      </w:r>
      <w:r>
        <w:rPr>
          <w:sz w:val="10"/>
        </w:rPr>
        <w:t xml:space="preserve">  </w:t>
      </w:r>
      <w:r>
        <w:rPr>
          <w:rStyle w:val="StyleUnderline"/>
        </w:rPr>
        <w:t xml:space="preserve">This misses </w:t>
      </w:r>
      <w:r w:rsidRPr="00BD7ED5">
        <w:rPr>
          <w:rStyle w:val="StyleUnderline"/>
        </w:rPr>
        <w:t xml:space="preserve">the point that </w:t>
      </w:r>
      <w:r w:rsidRPr="00BD7ED5">
        <w:rPr>
          <w:rStyle w:val="Emphasis"/>
        </w:rPr>
        <w:t>the entire point is to map the “supply lines” of the opposing war machine</w:t>
      </w:r>
      <w:r w:rsidRPr="00BD7ED5">
        <w:rPr>
          <w:rStyle w:val="StyleUnderline"/>
        </w:rPr>
        <w:t xml:space="preserve"> so you can strategically </w:t>
      </w:r>
      <w:r w:rsidRPr="00BD7ED5">
        <w:rPr>
          <w:rStyle w:val="Emphasis"/>
        </w:rPr>
        <w:t>intervene in them to destroy them</w:t>
      </w:r>
      <w:r w:rsidRPr="00BD7ED5">
        <w:rPr>
          <w:rStyle w:val="StyleUnderline"/>
        </w:rPr>
        <w:t xml:space="preserve"> and create alternative forms of life</w:t>
      </w:r>
      <w:r w:rsidRPr="00BD7ED5">
        <w:rPr>
          <w:sz w:val="10"/>
        </w:rPr>
        <w:t xml:space="preserve">.  You see, </w:t>
      </w:r>
      <w:r w:rsidRPr="00BD7ED5">
        <w:rPr>
          <w:rStyle w:val="StyleUnderline"/>
        </w:rPr>
        <w:t>we already took for granted your analysis of how horrible things are</w:t>
      </w:r>
      <w:r w:rsidRPr="00BD7ED5">
        <w:rPr>
          <w:sz w:val="10"/>
        </w:rPr>
        <w:t>.</w:t>
      </w:r>
      <w:r>
        <w:rPr>
          <w:sz w:val="10"/>
        </w:rPr>
        <w:t xml:space="preserve">  </w:t>
      </w:r>
      <w:r w:rsidRPr="00AD460C">
        <w:rPr>
          <w:rStyle w:val="Emphasis"/>
          <w:highlight w:val="cyan"/>
        </w:rPr>
        <w:t>You’re preaching to the choir</w:t>
      </w:r>
      <w:r>
        <w:rPr>
          <w:sz w:val="10"/>
        </w:rPr>
        <w:t>.  We wanted to get to work determining how to change that and believed for that we needed good maps of the opposing state based war machine so we can decide how to intervene.</w:t>
      </w:r>
    </w:p>
    <w:p w14:paraId="2FB772F6" w14:textId="77777777" w:rsidR="00A03B11" w:rsidRPr="003C2AE1" w:rsidRDefault="00A03B11" w:rsidP="00A03B11">
      <w:pPr>
        <w:rPr>
          <w:sz w:val="10"/>
        </w:rPr>
      </w:pPr>
      <w:r>
        <w:rPr>
          <w:sz w:val="10"/>
        </w:rPr>
        <w:t xml:space="preserve">We then look at your actual practices and see that </w:t>
      </w:r>
      <w:r w:rsidRPr="00AD460C">
        <w:rPr>
          <w:rStyle w:val="Emphasis"/>
          <w:highlight w:val="cyan"/>
        </w:rPr>
        <w:t>your sole strategy seems to be ideological critique or debunking</w:t>
      </w:r>
      <w:r>
        <w:rPr>
          <w:sz w:val="10"/>
        </w:rPr>
        <w:t xml:space="preserve">.  </w:t>
      </w:r>
      <w:r>
        <w:rPr>
          <w:rStyle w:val="StyleUnderline"/>
        </w:rPr>
        <w:t xml:space="preserve">Your idea seems to be that if you just prove that other people’s beliefs are incoherent, they’ll change and things will be different.  But </w:t>
      </w:r>
      <w:r w:rsidRPr="00BD7ED5">
        <w:rPr>
          <w:rStyle w:val="StyleUnderline"/>
        </w:rPr>
        <w:t>we’ve noticed a couple</w:t>
      </w:r>
      <w:r>
        <w:rPr>
          <w:rStyle w:val="StyleUnderline"/>
        </w:rPr>
        <w:t xml:space="preserve"> things</w:t>
      </w:r>
      <w:r>
        <w:rPr>
          <w:sz w:val="10"/>
        </w:rPr>
        <w:t xml:space="preserve"> about your strategy:  </w:t>
      </w:r>
      <w:r>
        <w:rPr>
          <w:rStyle w:val="StyleUnderline"/>
        </w:rPr>
        <w:t xml:space="preserve">1) </w:t>
      </w:r>
      <w:r w:rsidRPr="00AD460C">
        <w:rPr>
          <w:rStyle w:val="StyleUnderline"/>
          <w:highlight w:val="cyan"/>
        </w:rPr>
        <w:t xml:space="preserve">there have been </w:t>
      </w:r>
      <w:r w:rsidRPr="00AD460C">
        <w:rPr>
          <w:rStyle w:val="Emphasis"/>
          <w:highlight w:val="cyan"/>
        </w:rPr>
        <w:t>a number of</w:t>
      </w:r>
      <w:r w:rsidRPr="00BD7ED5">
        <w:rPr>
          <w:rStyle w:val="StyleUnderline"/>
        </w:rPr>
        <w:t xml:space="preserve"> bang-on </w:t>
      </w:r>
      <w:r w:rsidRPr="00AD460C">
        <w:rPr>
          <w:rStyle w:val="Emphasis"/>
          <w:highlight w:val="cyan"/>
        </w:rPr>
        <w:t>critiques of state</w:t>
      </w:r>
      <w:r>
        <w:rPr>
          <w:sz w:val="10"/>
        </w:rPr>
        <w:t xml:space="preserve"> based </w:t>
      </w:r>
      <w:r w:rsidRPr="00AD460C">
        <w:rPr>
          <w:rStyle w:val="Emphasis"/>
          <w:highlight w:val="cyan"/>
        </w:rPr>
        <w:t>war machines</w:t>
      </w:r>
      <w:r w:rsidRPr="00AD460C">
        <w:rPr>
          <w:rStyle w:val="StyleUnderline"/>
          <w:highlight w:val="cyan"/>
        </w:rPr>
        <w:t xml:space="preserve">, without things changing </w:t>
      </w:r>
      <w:r w:rsidRPr="00BD7ED5">
        <w:rPr>
          <w:rStyle w:val="StyleUnderline"/>
        </w:rPr>
        <w:t xml:space="preserve">too </w:t>
      </w:r>
      <w:r w:rsidRPr="00AD460C">
        <w:rPr>
          <w:rStyle w:val="StyleUnderline"/>
          <w:highlight w:val="cyan"/>
        </w:rPr>
        <w:t>much</w:t>
      </w:r>
      <w:r w:rsidRPr="00BD7ED5">
        <w:rPr>
          <w:sz w:val="10"/>
        </w:rPr>
        <w:t xml:space="preserve">, </w:t>
      </w:r>
      <w:r w:rsidRPr="00BD7ED5">
        <w:rPr>
          <w:rStyle w:val="StyleUnderline"/>
        </w:rPr>
        <w:t>and 2) we’ve noticed that we might even persuade others that</w:t>
      </w:r>
      <w:r w:rsidRPr="00BD7ED5">
        <w:rPr>
          <w:sz w:val="10"/>
        </w:rPr>
        <w:t xml:space="preserve"> labor under these ideologies that </w:t>
      </w:r>
      <w:r w:rsidRPr="00BD7ED5">
        <w:rPr>
          <w:rStyle w:val="StyleUnderline"/>
        </w:rPr>
        <w:t>their position is incoherent, yet they still adhere to it</w:t>
      </w:r>
      <w:r w:rsidRPr="00BD7ED5">
        <w:rPr>
          <w:sz w:val="10"/>
        </w:rPr>
        <w:t xml:space="preserve"> as if the grounds</w:t>
      </w:r>
      <w:r>
        <w:rPr>
          <w:sz w:val="10"/>
        </w:rPr>
        <w:t xml:space="preserve"> of their ideology didn’t matter much.  This leads us to suspect that there are other causal factors that undergird these social assemblages and cause them to endure is they do.  We thought to ourselves, </w:t>
      </w:r>
      <w:r>
        <w:rPr>
          <w:rStyle w:val="StyleUnderline"/>
        </w:rPr>
        <w:t>there are two reasons that an ideological critique can be successful and still fail to produce change</w:t>
      </w:r>
      <w:r>
        <w:rPr>
          <w:sz w:val="10"/>
        </w:rPr>
        <w:t xml:space="preserve">:  </w:t>
      </w:r>
      <w:r>
        <w:rPr>
          <w:rStyle w:val="StyleUnderline"/>
        </w:rPr>
        <w:t>a)</w:t>
      </w:r>
      <w:r>
        <w:rPr>
          <w:sz w:val="10"/>
        </w:rPr>
        <w:t xml:space="preserve"> the problem can be one of “distribution”.  </w:t>
      </w:r>
      <w:r w:rsidRPr="00AD460C">
        <w:rPr>
          <w:rStyle w:val="StyleUnderline"/>
          <w:highlight w:val="cyan"/>
        </w:rPr>
        <w:t>The critique</w:t>
      </w:r>
      <w:r>
        <w:rPr>
          <w:rStyle w:val="StyleUnderline"/>
        </w:rPr>
        <w:t xml:space="preserve"> is right but </w:t>
      </w:r>
      <w:r w:rsidRPr="00AD460C">
        <w:rPr>
          <w:rStyle w:val="Emphasis"/>
          <w:highlight w:val="cyan"/>
        </w:rPr>
        <w:t>fails to reach the people who need to hear it</w:t>
      </w:r>
      <w:r>
        <w:rPr>
          <w:rStyle w:val="StyleUnderline"/>
        </w:rPr>
        <w:t xml:space="preserve"> and</w:t>
      </w:r>
      <w:r>
        <w:rPr>
          <w:sz w:val="10"/>
        </w:rPr>
        <w:t xml:space="preserve"> even if they did receive the message </w:t>
      </w:r>
      <w:r w:rsidRPr="00BD7ED5">
        <w:rPr>
          <w:rStyle w:val="StyleUnderline"/>
        </w:rPr>
        <w:t xml:space="preserve">they couldn’t receive it </w:t>
      </w:r>
      <w:r w:rsidRPr="00AD460C">
        <w:rPr>
          <w:rStyle w:val="StyleUnderline"/>
          <w:highlight w:val="cyan"/>
        </w:rPr>
        <w:t>because it’s expressed in the foreign language of</w:t>
      </w:r>
      <w:r>
        <w:rPr>
          <w:sz w:val="10"/>
        </w:rPr>
        <w:t xml:space="preserve"> “academese” which they’ve never been substantially exposed to (</w:t>
      </w:r>
      <w:r w:rsidRPr="00AD460C">
        <w:rPr>
          <w:rStyle w:val="Emphasis"/>
          <w:highlight w:val="cyan"/>
        </w:rPr>
        <w:t>academics</w:t>
      </w:r>
      <w:r>
        <w:rPr>
          <w:sz w:val="10"/>
        </w:rPr>
        <w:t xml:space="preserve"> seem to enjoy only speaking to other academics even as they say their aim is to change the world).  </w:t>
      </w:r>
      <w:r>
        <w:rPr>
          <w:rStyle w:val="StyleUnderline"/>
        </w:rPr>
        <w:t>Or b)</w:t>
      </w:r>
      <w:r>
        <w:rPr>
          <w:sz w:val="10"/>
        </w:rPr>
        <w:t xml:space="preserve"> </w:t>
      </w:r>
      <w:r w:rsidRPr="00AD460C">
        <w:rPr>
          <w:rStyle w:val="Emphasis"/>
          <w:highlight w:val="cyan"/>
        </w:rPr>
        <w:t>there are other causal factors</w:t>
      </w:r>
      <w:r>
        <w:rPr>
          <w:sz w:val="10"/>
        </w:rPr>
        <w:t xml:space="preserve"> involved in why social worlds take the form they do </w:t>
      </w:r>
      <w:r w:rsidRPr="00AD460C">
        <w:rPr>
          <w:rStyle w:val="StyleUnderline"/>
          <w:highlight w:val="cyan"/>
        </w:rPr>
        <w:t>that are not</w:t>
      </w:r>
      <w:r>
        <w:rPr>
          <w:sz w:val="10"/>
        </w:rPr>
        <w:t xml:space="preserve"> of the </w:t>
      </w:r>
      <w:r w:rsidRPr="00AD460C">
        <w:rPr>
          <w:rStyle w:val="Emphasis"/>
          <w:highlight w:val="cyan"/>
        </w:rPr>
        <w:t>discursive</w:t>
      </w:r>
      <w:r w:rsidRPr="003C2AE1">
        <w:rPr>
          <w:rStyle w:val="Emphasis"/>
        </w:rPr>
        <w:t xml:space="preserve">, propositional, </w:t>
      </w:r>
      <w:r w:rsidRPr="00AD460C">
        <w:rPr>
          <w:rStyle w:val="Emphasis"/>
          <w:highlight w:val="cyan"/>
        </w:rPr>
        <w:t>or semiotic</w:t>
      </w:r>
      <w:r>
        <w:rPr>
          <w:sz w:val="10"/>
        </w:rPr>
        <w:t xml:space="preserve"> order.  M</w:t>
      </w:r>
      <w:r w:rsidRPr="003C2AE1">
        <w:rPr>
          <w:sz w:val="10"/>
        </w:rPr>
        <w:t xml:space="preserve">y view is that </w:t>
      </w:r>
      <w:r w:rsidRPr="003C2AE1">
        <w:rPr>
          <w:rStyle w:val="Emphasis"/>
        </w:rPr>
        <w:t>it is a combination</w:t>
      </w:r>
      <w:r w:rsidRPr="003C2AE1">
        <w:rPr>
          <w:sz w:val="10"/>
        </w:rPr>
        <w:t xml:space="preserve"> of both.</w:t>
      </w:r>
    </w:p>
    <w:p w14:paraId="2BC21405" w14:textId="77777777" w:rsidR="00A03B11" w:rsidRPr="003C2AE1" w:rsidRDefault="00A03B11" w:rsidP="00A03B11">
      <w:pPr>
        <w:rPr>
          <w:sz w:val="10"/>
        </w:rPr>
      </w:pPr>
      <w:r w:rsidRPr="003C2AE1">
        <w:rPr>
          <w:rStyle w:val="StyleUnderline"/>
        </w:rPr>
        <w:t>I don’t deny that ideology is one component</w:t>
      </w:r>
      <w:r w:rsidRPr="003C2AE1">
        <w:rPr>
          <w:sz w:val="10"/>
        </w:rPr>
        <w:t xml:space="preserve"> of why societies take the form they do and why people tolerate intolerable conditions. </w:t>
      </w:r>
      <w:r w:rsidRPr="003C2AE1">
        <w:rPr>
          <w:rStyle w:val="StyleUnderline"/>
        </w:rPr>
        <w:t>I merely deny that this is the only causal factor</w:t>
      </w:r>
      <w:r w:rsidRPr="003C2AE1">
        <w:rPr>
          <w:sz w:val="10"/>
        </w:rPr>
        <w:t xml:space="preserve">.  </w:t>
      </w:r>
      <w:r w:rsidRPr="003C2AE1">
        <w:rPr>
          <w:rStyle w:val="StyleUnderline"/>
        </w:rPr>
        <w:t xml:space="preserve">I don’t reject your political aims, but merely </w:t>
      </w:r>
      <w:r w:rsidRPr="003C2AE1">
        <w:rPr>
          <w:rStyle w:val="Emphasis"/>
        </w:rPr>
        <w:t>wonder how to get there</w:t>
      </w:r>
      <w:r w:rsidRPr="003C2AE1">
        <w:rPr>
          <w:sz w:val="10"/>
        </w:rPr>
        <w:t xml:space="preserve">.  Meanwhile, </w:t>
      </w:r>
      <w:r w:rsidRPr="003C2AE1">
        <w:rPr>
          <w:rStyle w:val="StyleUnderline"/>
        </w:rPr>
        <w:t>you</w:t>
      </w:r>
      <w:r w:rsidRPr="003C2AE1">
        <w:rPr>
          <w:sz w:val="10"/>
        </w:rPr>
        <w:t xml:space="preserve"> </w:t>
      </w:r>
      <w:r w:rsidRPr="003C2AE1">
        <w:rPr>
          <w:strike/>
          <w:sz w:val="10"/>
        </w:rPr>
        <w:t>guys</w:t>
      </w:r>
      <w:r w:rsidRPr="003C2AE1">
        <w:rPr>
          <w:sz w:val="10"/>
        </w:rPr>
        <w:t xml:space="preserve"> behave like a war machine that believes it’s sufficient to </w:t>
      </w:r>
      <w:r w:rsidRPr="003C2AE1">
        <w:rPr>
          <w:rStyle w:val="StyleUnderline"/>
        </w:rPr>
        <w:t>drop pamphlets out of an airplane debunking the ideological reasons that persuade the opposing force’s soldiers</w:t>
      </w:r>
      <w:r w:rsidRPr="003C2AE1">
        <w:rPr>
          <w:sz w:val="10"/>
        </w:rPr>
        <w:t xml:space="preserve"> to fight this war on behalf of the state apparatus, </w:t>
      </w:r>
      <w:r w:rsidRPr="003C2AE1">
        <w:rPr>
          <w:rStyle w:val="StyleUnderline"/>
        </w:rPr>
        <w:t>forgetting supply lines</w:t>
      </w:r>
      <w:r w:rsidRPr="003C2AE1">
        <w:rPr>
          <w:sz w:val="10"/>
        </w:rPr>
        <w:t xml:space="preserve">, </w:t>
      </w:r>
      <w:r w:rsidRPr="003C2AE1">
        <w:rPr>
          <w:rStyle w:val="StyleUnderline"/>
        </w:rPr>
        <w:t>that there are other soldiers behind them with guns to their back</w:t>
      </w:r>
      <w:r w:rsidRPr="003C2AE1">
        <w:rPr>
          <w:sz w:val="10"/>
        </w:rPr>
        <w:t xml:space="preserve">, </w:t>
      </w:r>
      <w:r w:rsidRPr="003C2AE1">
        <w:rPr>
          <w:rStyle w:val="StyleUnderline"/>
        </w:rPr>
        <w:t>that they have obligations</w:t>
      </w:r>
      <w:r w:rsidRPr="003C2AE1">
        <w:rPr>
          <w:sz w:val="10"/>
        </w:rPr>
        <w:t xml:space="preserve"> to their fellows, that they have </w:t>
      </w:r>
      <w:r w:rsidRPr="003C2AE1">
        <w:rPr>
          <w:rStyle w:val="StyleUnderline"/>
        </w:rPr>
        <w:t>families to feed</w:t>
      </w:r>
      <w:r w:rsidRPr="003C2AE1">
        <w:rPr>
          <w:sz w:val="10"/>
        </w:rPr>
        <w:t xml:space="preserve"> or </w:t>
      </w:r>
      <w:r w:rsidRPr="003C2AE1">
        <w:rPr>
          <w:rStyle w:val="StyleUnderline"/>
        </w:rPr>
        <w:t>debt to pay off</w:t>
      </w:r>
      <w:r w:rsidRPr="003C2AE1">
        <w:rPr>
          <w:sz w:val="10"/>
        </w:rPr>
        <w:t xml:space="preserve">, etc.  When I point out these other things it’s not to reject your political aims, but to say that perhaps these are also good things to intervene in if we wish to change the world.  In other words, </w:t>
      </w:r>
      <w:r w:rsidRPr="003C2AE1">
        <w:rPr>
          <w:rStyle w:val="StyleUnderline"/>
        </w:rPr>
        <w:t>I’m objecting to your tendency to use a hammer to solve all problems and to see all things as a nail</w:t>
      </w:r>
      <w:r w:rsidRPr="003C2AE1">
        <w:rPr>
          <w:sz w:val="10"/>
        </w:rPr>
        <w:t xml:space="preserve"> (</w:t>
      </w:r>
      <w:r w:rsidRPr="003C2AE1">
        <w:rPr>
          <w:rStyle w:val="Emphasis"/>
        </w:rPr>
        <w:t>discursive problems</w:t>
      </w:r>
      <w:r w:rsidRPr="003C2AE1">
        <w:rPr>
          <w:sz w:val="10"/>
        </w:rPr>
        <w:t>), ignoring the role that material nonhuman entities play in the form that social assemblages take.</w:t>
      </w:r>
    </w:p>
    <w:p w14:paraId="4F86D6B0" w14:textId="77777777" w:rsidR="00A03B11" w:rsidRDefault="00A03B11" w:rsidP="00A03B11">
      <w:pPr>
        <w:rPr>
          <w:sz w:val="10"/>
        </w:rPr>
      </w:pPr>
      <w:r w:rsidRPr="003C2AE1">
        <w:rPr>
          <w:sz w:val="10"/>
        </w:rPr>
        <w:t xml:space="preserve">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sidRPr="003C2AE1">
        <w:rPr>
          <w:rStyle w:val="StyleUnderline"/>
        </w:rPr>
        <w:t>It is not simply beliefs, signs, and ideologies that cause oppressive social orders to endure or persist, but also material arrangements upon which people depend to</w:t>
      </w:r>
      <w:r>
        <w:rPr>
          <w:rStyle w:val="StyleUnderline"/>
        </w:rPr>
        <w:t xml:space="preserve"> live </w:t>
      </w:r>
      <w:r>
        <w:rPr>
          <w:rStyle w:val="StyleUnderline"/>
        </w:rPr>
        <w:lastRenderedPageBreak/>
        <w:t>as they do</w:t>
      </w:r>
      <w:r>
        <w:rPr>
          <w:sz w:val="10"/>
        </w:rPr>
        <w:t xml:space="preserve">.  </w:t>
      </w:r>
      <w:r w:rsidRPr="00AD460C">
        <w:rPr>
          <w:rStyle w:val="Emphasis"/>
          <w:highlight w:val="cyan"/>
        </w:rPr>
        <w:t>Part of changing a social order thus necessarily involves intervening in</w:t>
      </w:r>
      <w:r w:rsidRPr="00F36206">
        <w:rPr>
          <w:rStyle w:val="Emphasis"/>
        </w:rPr>
        <w:t xml:space="preserve"> those </w:t>
      </w:r>
      <w:r w:rsidRPr="00AD460C">
        <w:rPr>
          <w:rStyle w:val="Emphasis"/>
          <w:highlight w:val="cyan"/>
        </w:rPr>
        <w:t>material networks</w:t>
      </w:r>
      <w:r>
        <w:rPr>
          <w:sz w:val="10"/>
        </w:rPr>
        <w:t xml:space="preserve"> to undermine their ability to maintain their relations or feedback mechanisms that allow them to perpetuate certain dependencies for people.  Finally, 3) there is “Terraformation”.  Terraformation is </w:t>
      </w:r>
      <w:r w:rsidRPr="003C2AE1">
        <w:rPr>
          <w:rStyle w:val="StyleUnderline"/>
        </w:rPr>
        <w:t>the hardest thing of all</w:t>
      </w:r>
      <w:r w:rsidRPr="003C2AE1">
        <w:rPr>
          <w:sz w:val="10"/>
        </w:rPr>
        <w:t xml:space="preserve">, as it </w:t>
      </w:r>
      <w:r w:rsidRPr="003C2AE1">
        <w:rPr>
          <w:rStyle w:val="StyleUnderline"/>
        </w:rPr>
        <w:t xml:space="preserve">requires the </w:t>
      </w:r>
      <w:r w:rsidRPr="003C2AE1">
        <w:rPr>
          <w:rStyle w:val="Emphasis"/>
        </w:rPr>
        <w:t>activist to be something more than a critic</w:t>
      </w:r>
      <w:r w:rsidRPr="003C2AE1">
        <w:rPr>
          <w:sz w:val="10"/>
        </w:rPr>
        <w:t xml:space="preserve">, something </w:t>
      </w:r>
      <w:r w:rsidRPr="003C2AE1">
        <w:rPr>
          <w:rStyle w:val="StyleUnderline"/>
        </w:rPr>
        <w:t xml:space="preserve">more than someone who </w:t>
      </w:r>
      <w:r w:rsidRPr="003C2AE1">
        <w:rPr>
          <w:rStyle w:val="Emphasis"/>
        </w:rPr>
        <w:t>simply denounces how bad things are</w:t>
      </w:r>
      <w:r w:rsidRPr="003C2AE1">
        <w:rPr>
          <w:sz w:val="10"/>
        </w:rPr>
        <w:t xml:space="preserve">, someone more than someone who simply sneers, </w:t>
      </w:r>
      <w:r w:rsidRPr="003C2AE1">
        <w:rPr>
          <w:rStyle w:val="StyleUnderline"/>
        </w:rPr>
        <w:t>producing instead other material and semiotic arrangements rendering new forms of life and social relation possible</w:t>
      </w:r>
      <w:r w:rsidRPr="003C2AE1">
        <w:rPr>
          <w:sz w:val="10"/>
        </w:rPr>
        <w:t xml:space="preserve">.  Terraformation consists in building alternative forms of life.  </w:t>
      </w:r>
      <w:r w:rsidRPr="003C2AE1">
        <w:rPr>
          <w:rStyle w:val="Emphasis"/>
        </w:rPr>
        <w:t>None of this, however, is possible without good mapping of the terrain</w:t>
      </w:r>
      <w:r w:rsidRPr="003C2AE1">
        <w:rPr>
          <w:rStyle w:val="StyleUnderline"/>
        </w:rPr>
        <w:t xml:space="preserve"> so as to know what to deconstruct and what resources are available for building new worlds</w:t>
      </w:r>
      <w:r w:rsidRPr="003C2AE1">
        <w:rPr>
          <w:sz w:val="10"/>
        </w:rPr>
        <w:t>.  Sure, I care about ontology for political reasons because I believe this world sucks and is profoundly unjust</w:t>
      </w:r>
      <w:r>
        <w:rPr>
          <w:sz w:val="10"/>
        </w:rPr>
        <w:t xml:space="preserve">.  But </w:t>
      </w:r>
      <w:r>
        <w:rPr>
          <w:rStyle w:val="StyleUnderline"/>
        </w:rPr>
        <w:t>rather than waving my hands and cursing because of how unjust and horrible it is</w:t>
      </w:r>
      <w:r>
        <w:rPr>
          <w:sz w:val="10"/>
        </w:rPr>
        <w:t xml:space="preserve"> so as to feel superior to all those about me who don’t agree, rather than </w:t>
      </w:r>
      <w:r>
        <w:rPr>
          <w:rStyle w:val="StyleUnderline"/>
        </w:rPr>
        <w:t>playing the part of the beautiful soul who refuses to get his hands dirty</w:t>
      </w:r>
      <w:r>
        <w:rPr>
          <w:sz w:val="10"/>
        </w:rPr>
        <w:t xml:space="preserve">, </w:t>
      </w:r>
      <w:r>
        <w:rPr>
          <w:rStyle w:val="StyleUnderline"/>
        </w:rPr>
        <w:t>I think</w:t>
      </w:r>
      <w:r>
        <w:rPr>
          <w:sz w:val="10"/>
        </w:rPr>
        <w:t xml:space="preserve"> </w:t>
      </w:r>
    </w:p>
    <w:p w14:paraId="02E6F3BC" w14:textId="77777777" w:rsidR="00A03B11" w:rsidRDefault="00A03B11" w:rsidP="00A03B11">
      <w:pPr>
        <w:rPr>
          <w:sz w:val="10"/>
        </w:rPr>
      </w:pPr>
      <w:r w:rsidRPr="00AD460C">
        <w:rPr>
          <w:rStyle w:val="Emphasis"/>
          <w:highlight w:val="cyan"/>
        </w:rPr>
        <w:t>we need good maps so we can blow up the</w:t>
      </w:r>
      <w:r w:rsidRPr="003C2AE1">
        <w:rPr>
          <w:rStyle w:val="Emphasis"/>
        </w:rPr>
        <w:t xml:space="preserve"> right </w:t>
      </w:r>
      <w:r w:rsidRPr="00AD460C">
        <w:rPr>
          <w:rStyle w:val="Emphasis"/>
          <w:highlight w:val="cyan"/>
        </w:rPr>
        <w:t>bridges</w:t>
      </w:r>
      <w:r w:rsidRPr="003C2AE1">
        <w:rPr>
          <w:rStyle w:val="Emphasis"/>
        </w:rPr>
        <w:t xml:space="preserve">, power </w:t>
      </w:r>
      <w:r w:rsidRPr="00AD460C">
        <w:rPr>
          <w:rStyle w:val="Emphasis"/>
          <w:highlight w:val="cyan"/>
        </w:rPr>
        <w:t>lines, and</w:t>
      </w:r>
      <w:r w:rsidRPr="003C2AE1">
        <w:rPr>
          <w:rStyle w:val="Emphasis"/>
        </w:rPr>
        <w:t xml:space="preserve"> communications </w:t>
      </w:r>
      <w:r w:rsidRPr="00AD460C">
        <w:rPr>
          <w:rStyle w:val="Emphasis"/>
          <w:highlight w:val="cyan"/>
        </w:rPr>
        <w:t>networks</w:t>
      </w:r>
      <w:r>
        <w:rPr>
          <w:sz w:val="10"/>
        </w:rPr>
        <w:t>, and so we can engage in effective terraformation.</w:t>
      </w:r>
    </w:p>
    <w:p w14:paraId="712125F2" w14:textId="77777777" w:rsidR="00A03B11" w:rsidRDefault="00A03B11" w:rsidP="00A03B11"/>
    <w:p w14:paraId="1FB9AD07" w14:textId="77777777" w:rsidR="00A03B11" w:rsidRPr="000A5D15" w:rsidRDefault="00A03B11" w:rsidP="00A03B11">
      <w:pPr>
        <w:pStyle w:val="Heading3"/>
      </w:pPr>
      <w:r>
        <w:lastRenderedPageBreak/>
        <w:t>Militarism</w:t>
      </w:r>
    </w:p>
    <w:p w14:paraId="312FB68B" w14:textId="77777777" w:rsidR="00A03B11" w:rsidRDefault="00A03B11" w:rsidP="00A03B11"/>
    <w:p w14:paraId="0E7AB38A" w14:textId="77777777" w:rsidR="00A03B11" w:rsidRDefault="00A03B11" w:rsidP="00A03B11">
      <w:pPr>
        <w:pStyle w:val="Heading4"/>
      </w:pPr>
      <w:r>
        <w:t>The aff fails and doesn’t affect policy</w:t>
      </w:r>
    </w:p>
    <w:p w14:paraId="14465BB9" w14:textId="77777777" w:rsidR="00A03B11" w:rsidRPr="00804FBC" w:rsidRDefault="00A03B11" w:rsidP="00A03B11">
      <w:pPr>
        <w:rPr>
          <w:rStyle w:val="Style13ptBold"/>
        </w:rPr>
      </w:pPr>
      <w:r w:rsidRPr="00804FBC">
        <w:rPr>
          <w:rStyle w:val="Style13ptBold"/>
        </w:rPr>
        <w:t>Graham ‘10</w:t>
      </w:r>
    </w:p>
    <w:p w14:paraId="6A399096" w14:textId="77777777" w:rsidR="00A03B11" w:rsidRDefault="00A03B11" w:rsidP="00A03B11">
      <w:r w:rsidRPr="002415F8">
        <w:rPr>
          <w:sz w:val="16"/>
          <w:szCs w:val="16"/>
        </w:rPr>
        <w:t xml:space="preserve">STEPHEN GRAHAM is Professor of Cities and Society at Newcastle University and previously taught at Durham and MIT, among other universities. </w:t>
      </w:r>
      <w:r w:rsidRPr="002415F8">
        <w:rPr>
          <w:sz w:val="16"/>
          <w:szCs w:val="16"/>
          <w:u w:val="single"/>
        </w:rPr>
        <w:t>Cities Under Siege: the New Military Urbanism</w:t>
      </w:r>
      <w:r>
        <w:rPr>
          <w:sz w:val="16"/>
          <w:szCs w:val="16"/>
        </w:rPr>
        <w:t xml:space="preserve"> – p. 383-84</w:t>
      </w:r>
    </w:p>
    <w:p w14:paraId="3D6CB62A" w14:textId="77777777" w:rsidR="00A03B11" w:rsidRDefault="00A03B11" w:rsidP="00A03B11">
      <w:pPr>
        <w:rPr>
          <w:rStyle w:val="StyleUnderline"/>
          <w:szCs w:val="20"/>
        </w:rPr>
      </w:pPr>
      <w:r w:rsidRPr="005947F1">
        <w:rPr>
          <w:szCs w:val="20"/>
        </w:rPr>
        <w:t xml:space="preserve">To be meaningful for our own time, </w:t>
      </w:r>
      <w:r w:rsidRPr="00AD460C">
        <w:rPr>
          <w:rStyle w:val="StyleUnderline"/>
          <w:szCs w:val="20"/>
          <w:highlight w:val="cyan"/>
        </w:rPr>
        <w:t>new concepts of 'security'</w:t>
      </w:r>
      <w:r w:rsidRPr="005947F1">
        <w:rPr>
          <w:rStyle w:val="StyleUnderline"/>
          <w:szCs w:val="20"/>
        </w:rPr>
        <w:t xml:space="preserve"> </w:t>
      </w:r>
      <w:r w:rsidRPr="005947F1">
        <w:rPr>
          <w:szCs w:val="20"/>
        </w:rPr>
        <w:t xml:space="preserve">must </w:t>
      </w:r>
      <w:r w:rsidRPr="00AD460C">
        <w:rPr>
          <w:rStyle w:val="StyleUnderline"/>
          <w:szCs w:val="20"/>
          <w:highlight w:val="cyan"/>
        </w:rPr>
        <w:t>forcefully reject traditional notions of 'national security</w:t>
      </w:r>
      <w:r w:rsidRPr="005947F1">
        <w:rPr>
          <w:szCs w:val="20"/>
        </w:rPr>
        <w:t xml:space="preserve">:•• Those who are dependent on </w:t>
      </w:r>
      <w:r w:rsidRPr="00AD460C">
        <w:rPr>
          <w:rStyle w:val="StyleUnderline"/>
          <w:szCs w:val="20"/>
          <w:highlight w:val="cyan"/>
        </w:rPr>
        <w:t>the</w:t>
      </w:r>
      <w:r w:rsidRPr="005947F1">
        <w:rPr>
          <w:szCs w:val="20"/>
        </w:rPr>
        <w:t xml:space="preserve"> dictates of an acquisitive, </w:t>
      </w:r>
      <w:r w:rsidRPr="005947F1">
        <w:rPr>
          <w:rStyle w:val="StyleUnderline"/>
          <w:szCs w:val="20"/>
        </w:rPr>
        <w:t xml:space="preserve">colonial </w:t>
      </w:r>
      <w:r w:rsidRPr="005947F1">
        <w:rPr>
          <w:szCs w:val="20"/>
        </w:rPr>
        <w:t xml:space="preserve">and violent </w:t>
      </w:r>
      <w:r w:rsidRPr="005947F1">
        <w:rPr>
          <w:rStyle w:val="StyleUnderline"/>
          <w:szCs w:val="20"/>
        </w:rPr>
        <w:t>neolib</w:t>
      </w:r>
      <w:r w:rsidRPr="005947F1">
        <w:rPr>
          <w:szCs w:val="20"/>
        </w:rPr>
        <w:t xml:space="preserve">eralism, </w:t>
      </w:r>
      <w:r w:rsidRPr="005947F1">
        <w:rPr>
          <w:rStyle w:val="StyleUnderline"/>
          <w:szCs w:val="20"/>
        </w:rPr>
        <w:t>forged with</w:t>
      </w:r>
      <w:r w:rsidRPr="005947F1">
        <w:rPr>
          <w:szCs w:val="20"/>
        </w:rPr>
        <w:t xml:space="preserve">in </w:t>
      </w:r>
      <w:r w:rsidRPr="005947F1">
        <w:rPr>
          <w:rStyle w:val="StyleUnderline"/>
          <w:szCs w:val="20"/>
        </w:rPr>
        <w:t>the</w:t>
      </w:r>
      <w:r w:rsidRPr="005947F1">
        <w:rPr>
          <w:szCs w:val="20"/>
        </w:rPr>
        <w:t xml:space="preserve"> contemporary national and supranational </w:t>
      </w:r>
      <w:r w:rsidRPr="00AD460C">
        <w:rPr>
          <w:rStyle w:val="StyleUnderline"/>
          <w:szCs w:val="20"/>
          <w:highlight w:val="cyan"/>
        </w:rPr>
        <w:t>state system</w:t>
      </w:r>
      <w:r w:rsidRPr="005947F1">
        <w:rPr>
          <w:szCs w:val="20"/>
        </w:rPr>
        <w:t xml:space="preserve">, </w:t>
      </w:r>
      <w:r w:rsidRPr="00AD460C">
        <w:rPr>
          <w:rStyle w:val="StyleUnderline"/>
          <w:szCs w:val="20"/>
          <w:highlight w:val="cyan"/>
        </w:rPr>
        <w:t>must be at the centre of critique</w:t>
      </w:r>
      <w:r w:rsidRPr="005947F1">
        <w:rPr>
          <w:szCs w:val="20"/>
        </w:rPr>
        <w:t xml:space="preserve"> </w:t>
      </w:r>
      <w:r w:rsidRPr="005947F1">
        <w:rPr>
          <w:rStyle w:val="StyleUnderline"/>
          <w:szCs w:val="20"/>
        </w:rPr>
        <w:t>and intellectual reconstruction.</w:t>
      </w:r>
      <w:r w:rsidRPr="005947F1">
        <w:rPr>
          <w:szCs w:val="20"/>
        </w:rPr>
        <w:t xml:space="preserve">95 </w:t>
      </w:r>
      <w:r w:rsidRPr="005947F1">
        <w:rPr>
          <w:rStyle w:val="StyleUnderline"/>
          <w:szCs w:val="20"/>
        </w:rPr>
        <w:t>The language of 'security'</w:t>
      </w:r>
      <w:r w:rsidRPr="005947F1">
        <w:rPr>
          <w:szCs w:val="20"/>
        </w:rPr>
        <w:t xml:space="preserve"> and 'humanitarianism' </w:t>
      </w:r>
      <w:r w:rsidRPr="005947F1">
        <w:rPr>
          <w:rStyle w:val="StyleUnderline"/>
          <w:szCs w:val="20"/>
        </w:rPr>
        <w:t>has</w:t>
      </w:r>
      <w:r w:rsidRPr="005947F1">
        <w:rPr>
          <w:szCs w:val="20"/>
        </w:rPr>
        <w:t xml:space="preserve"> all </w:t>
      </w:r>
      <w:r w:rsidRPr="005947F1">
        <w:rPr>
          <w:rStyle w:val="StyleUnderline"/>
          <w:szCs w:val="20"/>
        </w:rPr>
        <w:t>too often cloaked</w:t>
      </w:r>
      <w:r w:rsidRPr="005947F1">
        <w:rPr>
          <w:szCs w:val="20"/>
        </w:rPr>
        <w:t xml:space="preserve"> killing, plunder and dispossession, while complexes of m ilitary, corporate, agribusiness, technological, academic, and/or petrochemical capital have generated massive insecurity at home and abroad. Indeed, by feeding at the trough of the fears and anxieties felt by the powerful when surrounded by the marginalized masses, 'security' industries sell anything but. As the debacle in New Orleans in 2005 demonstrates, </w:t>
      </w:r>
      <w:r w:rsidRPr="005947F1">
        <w:rPr>
          <w:rStyle w:val="StyleUnderline"/>
          <w:szCs w:val="20"/>
        </w:rPr>
        <w:t>hypermilitarized discourses</w:t>
      </w:r>
      <w:r w:rsidRPr="005947F1">
        <w:rPr>
          <w:szCs w:val="20"/>
        </w:rPr>
        <w:t xml:space="preserve"> about the need to launch 'war' against the existential security threats of 'terrorism' swiftly lead to radical denial of the ultimately far more pressing threats and risks surrounding global climate change, environmental degradation, racialized hyperinequality, and state urbicidal violence.96 </w:t>
      </w:r>
      <w:r w:rsidRPr="00AD460C">
        <w:rPr>
          <w:rStyle w:val="Emphasis"/>
          <w:szCs w:val="20"/>
          <w:highlight w:val="cyan"/>
        </w:rPr>
        <w:t>A cautionary note</w:t>
      </w:r>
      <w:r w:rsidRPr="005947F1">
        <w:rPr>
          <w:szCs w:val="20"/>
        </w:rPr>
        <w:t xml:space="preserve">, </w:t>
      </w:r>
      <w:r w:rsidRPr="00AD460C">
        <w:rPr>
          <w:rStyle w:val="Emphasis"/>
          <w:szCs w:val="20"/>
          <w:highlight w:val="cyan"/>
        </w:rPr>
        <w:t>however.</w:t>
      </w:r>
      <w:r w:rsidRPr="005947F1">
        <w:rPr>
          <w:szCs w:val="20"/>
        </w:rPr>
        <w:t xml:space="preserve"> Though they illustrate the breadth of emergent possibilities, the countergeographic </w:t>
      </w:r>
      <w:r w:rsidRPr="00AD460C">
        <w:rPr>
          <w:rStyle w:val="Emphasis"/>
          <w:szCs w:val="20"/>
          <w:highlight w:val="cyan"/>
        </w:rPr>
        <w:t>initiatives discussed above have very real limitations.</w:t>
      </w:r>
      <w:r w:rsidRPr="005947F1">
        <w:rPr>
          <w:szCs w:val="20"/>
        </w:rPr>
        <w:t xml:space="preserve"> </w:t>
      </w:r>
      <w:r w:rsidRPr="00AD460C">
        <w:rPr>
          <w:rStyle w:val="StyleUnderline"/>
          <w:szCs w:val="20"/>
          <w:highlight w:val="cyan"/>
        </w:rPr>
        <w:t>Many are</w:t>
      </w:r>
      <w:r w:rsidRPr="005947F1">
        <w:rPr>
          <w:szCs w:val="20"/>
        </w:rPr>
        <w:t xml:space="preserve">, of necessity, </w:t>
      </w:r>
      <w:r w:rsidRPr="00AD460C">
        <w:rPr>
          <w:rStyle w:val="StyleUnderline"/>
          <w:szCs w:val="20"/>
          <w:highlight w:val="cyan"/>
        </w:rPr>
        <w:t>highly ephemeral. Many reach</w:t>
      </w:r>
      <w:r w:rsidRPr="005947F1">
        <w:rPr>
          <w:szCs w:val="20"/>
        </w:rPr>
        <w:t xml:space="preserve"> relatively </w:t>
      </w:r>
      <w:r w:rsidRPr="00AD460C">
        <w:rPr>
          <w:rStyle w:val="StyleUnderline"/>
          <w:szCs w:val="20"/>
          <w:highlight w:val="cyan"/>
        </w:rPr>
        <w:t>small audiences of already-committed activists</w:t>
      </w:r>
      <w:r w:rsidRPr="005947F1">
        <w:rPr>
          <w:rStyle w:val="StyleUnderline"/>
          <w:szCs w:val="20"/>
        </w:rPr>
        <w:t xml:space="preserve"> </w:t>
      </w:r>
      <w:r w:rsidRPr="005947F1">
        <w:rPr>
          <w:szCs w:val="20"/>
        </w:rPr>
        <w:t xml:space="preserve">and artists. With some notable exceptions,97 </w:t>
      </w:r>
      <w:r w:rsidRPr="005947F1">
        <w:rPr>
          <w:rStyle w:val="StyleUnderline"/>
          <w:szCs w:val="20"/>
        </w:rPr>
        <w:t>mos</w:t>
      </w:r>
      <w:r w:rsidRPr="005947F1">
        <w:rPr>
          <w:szCs w:val="20"/>
        </w:rPr>
        <w:t xml:space="preserve">t have a tendency to </w:t>
      </w:r>
      <w:r w:rsidRPr="005947F1">
        <w:rPr>
          <w:rStyle w:val="StyleUnderline"/>
          <w:szCs w:val="20"/>
        </w:rPr>
        <w:t xml:space="preserve">speak on behalf of those who bear the </w:t>
      </w:r>
      <w:r w:rsidRPr="005947F1">
        <w:rPr>
          <w:szCs w:val="20"/>
        </w:rPr>
        <w:t xml:space="preserve">brunt, at the </w:t>
      </w:r>
      <w:r w:rsidRPr="005947F1">
        <w:rPr>
          <w:rStyle w:val="StyleUnderline"/>
          <w:szCs w:val="20"/>
        </w:rPr>
        <w:t>receiving end</w:t>
      </w:r>
      <w:r w:rsidRPr="005947F1">
        <w:rPr>
          <w:szCs w:val="20"/>
        </w:rPr>
        <w:t>,</w:t>
      </w:r>
      <w:r w:rsidRPr="005947F1">
        <w:rPr>
          <w:rStyle w:val="StyleUnderline"/>
          <w:szCs w:val="20"/>
        </w:rPr>
        <w:t xml:space="preserve"> of</w:t>
      </w:r>
      <w:r w:rsidRPr="005947F1">
        <w:rPr>
          <w:szCs w:val="20"/>
        </w:rPr>
        <w:t xml:space="preserve"> the new </w:t>
      </w:r>
      <w:r w:rsidRPr="005947F1">
        <w:rPr>
          <w:rStyle w:val="StyleUnderline"/>
          <w:szCs w:val="20"/>
        </w:rPr>
        <w:t>military urbanism</w:t>
      </w:r>
      <w:r w:rsidRPr="005947F1">
        <w:rPr>
          <w:szCs w:val="20"/>
        </w:rPr>
        <w:t xml:space="preserve"> , </w:t>
      </w:r>
      <w:r w:rsidRPr="005947F1">
        <w:rPr>
          <w:rStyle w:val="StyleUnderline"/>
          <w:szCs w:val="20"/>
        </w:rPr>
        <w:t xml:space="preserve">rather than collaborating with these receivers and their own resistances. </w:t>
      </w:r>
      <w:r w:rsidRPr="005947F1">
        <w:rPr>
          <w:szCs w:val="20"/>
        </w:rPr>
        <w:t xml:space="preserve">In addition, virtually </w:t>
      </w:r>
      <w:r w:rsidRPr="00AD460C">
        <w:rPr>
          <w:rStyle w:val="StyleUnderline"/>
          <w:szCs w:val="20"/>
          <w:highlight w:val="cyan"/>
        </w:rPr>
        <w:t>all the initiatives</w:t>
      </w:r>
      <w:r w:rsidRPr="005947F1">
        <w:rPr>
          <w:szCs w:val="20"/>
        </w:rPr>
        <w:t xml:space="preserve"> explored here </w:t>
      </w:r>
      <w:r w:rsidRPr="00AD460C">
        <w:rPr>
          <w:rStyle w:val="StyleUnderline"/>
          <w:szCs w:val="20"/>
          <w:highlight w:val="cyan"/>
        </w:rPr>
        <w:t>confine themselves to</w:t>
      </w:r>
      <w:r w:rsidRPr="005947F1">
        <w:rPr>
          <w:szCs w:val="20"/>
        </w:rPr>
        <w:t xml:space="preserve"> the </w:t>
      </w:r>
      <w:r w:rsidRPr="00AD460C">
        <w:rPr>
          <w:rStyle w:val="StyleUnderline"/>
          <w:szCs w:val="20"/>
          <w:highlight w:val="cyan"/>
        </w:rPr>
        <w:t>circuits</w:t>
      </w:r>
      <w:r w:rsidRPr="005947F1">
        <w:rPr>
          <w:rStyle w:val="StyleUnderline"/>
          <w:szCs w:val="20"/>
        </w:rPr>
        <w:t xml:space="preserve"> </w:t>
      </w:r>
      <w:r w:rsidRPr="00AD460C">
        <w:rPr>
          <w:rStyle w:val="StyleUnderline"/>
          <w:szCs w:val="20"/>
          <w:highlight w:val="cyan"/>
        </w:rPr>
        <w:t>of</w:t>
      </w:r>
      <w:r w:rsidRPr="005947F1">
        <w:rPr>
          <w:szCs w:val="20"/>
        </w:rPr>
        <w:t xml:space="preserve"> artists and </w:t>
      </w:r>
      <w:r w:rsidRPr="00AD460C">
        <w:rPr>
          <w:rStyle w:val="StyleUnderline"/>
          <w:szCs w:val="20"/>
          <w:highlight w:val="cyan"/>
        </w:rPr>
        <w:t>activists, and do not cohere into the kind of broader political coalitions necessary to</w:t>
      </w:r>
      <w:r w:rsidRPr="005947F1">
        <w:rPr>
          <w:rStyle w:val="StyleUnderline"/>
          <w:szCs w:val="20"/>
        </w:rPr>
        <w:t xml:space="preserve"> </w:t>
      </w:r>
      <w:r w:rsidRPr="005947F1">
        <w:rPr>
          <w:szCs w:val="20"/>
        </w:rPr>
        <w:t xml:space="preserve">the </w:t>
      </w:r>
      <w:r w:rsidRPr="00AD460C">
        <w:rPr>
          <w:rStyle w:val="StyleUnderline"/>
          <w:szCs w:val="20"/>
          <w:highlight w:val="cyan"/>
        </w:rPr>
        <w:t>forging of concerted political challenges.</w:t>
      </w:r>
    </w:p>
    <w:p w14:paraId="0E9543C6" w14:textId="77777777" w:rsidR="00A03B11" w:rsidRPr="0087222A" w:rsidRDefault="00A03B11" w:rsidP="00A03B11">
      <w:pPr>
        <w:rPr>
          <w:rStyle w:val="Emphasis"/>
          <w:b w:val="0"/>
          <w:iCs w:val="0"/>
          <w:szCs w:val="20"/>
        </w:rPr>
      </w:pPr>
    </w:p>
    <w:p w14:paraId="0F55C698" w14:textId="77777777" w:rsidR="00A03B11" w:rsidRPr="0093414E" w:rsidRDefault="00A03B11" w:rsidP="00A03B11">
      <w:pPr>
        <w:rPr>
          <w:sz w:val="16"/>
        </w:rPr>
      </w:pPr>
    </w:p>
    <w:p w14:paraId="68B06984" w14:textId="77777777" w:rsidR="00A03B11" w:rsidRPr="0093414E" w:rsidRDefault="00A03B11" w:rsidP="00A03B11">
      <w:pPr>
        <w:rPr>
          <w:sz w:val="16"/>
        </w:rPr>
      </w:pPr>
      <w:r w:rsidRPr="0093414E">
        <w:rPr>
          <w:noProof/>
          <w:sz w:val="16"/>
        </w:rPr>
        <w:lastRenderedPageBreak/>
        <w:drawing>
          <wp:inline distT="0" distB="0" distL="0" distR="0" wp14:anchorId="4792007E" wp14:editId="4729CFEB">
            <wp:extent cx="3383280" cy="2700555"/>
            <wp:effectExtent l="0" t="0" r="762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3388928" cy="2705063"/>
                    </a:xfrm>
                    <a:prstGeom prst="rect">
                      <a:avLst/>
                    </a:prstGeom>
                  </pic:spPr>
                </pic:pic>
              </a:graphicData>
            </a:graphic>
          </wp:inline>
        </w:drawing>
      </w:r>
    </w:p>
    <w:p w14:paraId="52CCE4EA" w14:textId="77777777" w:rsidR="00A03B11" w:rsidRPr="0093414E" w:rsidRDefault="00A03B11" w:rsidP="00A03B11">
      <w:pPr>
        <w:rPr>
          <w:sz w:val="16"/>
        </w:rPr>
      </w:pPr>
      <w:r w:rsidRPr="0093414E">
        <w:rPr>
          <w:sz w:val="16"/>
        </w:rPr>
        <w:t xml:space="preserve">The World's War on Poverty </w:t>
      </w:r>
    </w:p>
    <w:p w14:paraId="1976B76E" w14:textId="77777777" w:rsidR="00A03B11" w:rsidRPr="0093414E" w:rsidRDefault="00A03B11" w:rsidP="00A03B11">
      <w:pPr>
        <w:rPr>
          <w:sz w:val="16"/>
        </w:rPr>
      </w:pPr>
      <w:r w:rsidRPr="0093414E">
        <w:rPr>
          <w:rStyle w:val="StyleUnderline"/>
        </w:rPr>
        <w:t xml:space="preserve">The </w:t>
      </w:r>
      <w:r w:rsidRPr="008A723E">
        <w:rPr>
          <w:rStyle w:val="Emphasis"/>
          <w:highlight w:val="cyan"/>
        </w:rPr>
        <w:t>total</w:t>
      </w:r>
      <w:r w:rsidRPr="00F271EF">
        <w:rPr>
          <w:rStyle w:val="Emphasis"/>
        </w:rPr>
        <w:t xml:space="preserve"> number of </w:t>
      </w:r>
      <w:r w:rsidRPr="008A723E">
        <w:rPr>
          <w:rStyle w:val="Emphasis"/>
          <w:highlight w:val="cyan"/>
        </w:rPr>
        <w:t>poor people</w:t>
      </w:r>
      <w:r w:rsidRPr="0093414E">
        <w:rPr>
          <w:rStyle w:val="StyleUnderline"/>
        </w:rPr>
        <w:t xml:space="preserve"> in the world</w:t>
      </w:r>
      <w:r w:rsidRPr="0093414E">
        <w:rPr>
          <w:sz w:val="16"/>
        </w:rPr>
        <w:t xml:space="preserve"> peaked right at the time of the first Earth Day in 1970, then </w:t>
      </w:r>
      <w:r w:rsidRPr="0093414E">
        <w:rPr>
          <w:rStyle w:val="StyleUnderline"/>
        </w:rPr>
        <w:t xml:space="preserve">started to </w:t>
      </w:r>
      <w:r w:rsidRPr="00F271EF">
        <w:rPr>
          <w:rStyle w:val="Emphasis"/>
        </w:rPr>
        <w:t>slowly decrease</w:t>
      </w:r>
      <w:r w:rsidRPr="0093414E">
        <w:rPr>
          <w:sz w:val="16"/>
        </w:rPr>
        <w:t xml:space="preserve">. But the real miracle came when </w:t>
      </w:r>
      <w:r w:rsidRPr="0093414E">
        <w:rPr>
          <w:rStyle w:val="StyleUnderline"/>
        </w:rPr>
        <w:t>this</w:t>
      </w:r>
      <w:r w:rsidRPr="0093414E">
        <w:rPr>
          <w:sz w:val="16"/>
        </w:rPr>
        <w:t xml:space="preserve"> happy </w:t>
      </w:r>
      <w:r w:rsidRPr="008A723E">
        <w:rPr>
          <w:rStyle w:val="StyleUnderline"/>
          <w:highlight w:val="cyan"/>
        </w:rPr>
        <w:t xml:space="preserve">decline </w:t>
      </w:r>
      <w:r w:rsidRPr="008A723E">
        <w:rPr>
          <w:rStyle w:val="Emphasis"/>
          <w:highlight w:val="cyan"/>
        </w:rPr>
        <w:t>accelerated</w:t>
      </w:r>
      <w:r w:rsidRPr="0093414E">
        <w:rPr>
          <w:rStyle w:val="StyleUnderline"/>
        </w:rPr>
        <w:t xml:space="preserve"> during the twenty- first century. In </w:t>
      </w:r>
      <w:r w:rsidRPr="00F271EF">
        <w:rPr>
          <w:rStyle w:val="Emphasis"/>
        </w:rPr>
        <w:t>1999</w:t>
      </w:r>
      <w:r w:rsidRPr="0093414E">
        <w:rPr>
          <w:rStyle w:val="StyleUnderline"/>
        </w:rPr>
        <w:t xml:space="preserve">, </w:t>
      </w:r>
      <w:r w:rsidRPr="00F271EF">
        <w:rPr>
          <w:rStyle w:val="Emphasis"/>
        </w:rPr>
        <w:t>1.76 billion</w:t>
      </w:r>
      <w:r w:rsidRPr="0093414E">
        <w:rPr>
          <w:rStyle w:val="StyleUnderline"/>
        </w:rPr>
        <w:t xml:space="preserve"> people were living in extreme poverty. Just </w:t>
      </w:r>
      <w:r w:rsidRPr="00F271EF">
        <w:rPr>
          <w:rStyle w:val="Emphasis"/>
        </w:rPr>
        <w:t>sixteen years later</w:t>
      </w:r>
      <w:r w:rsidRPr="0093414E">
        <w:rPr>
          <w:rStyle w:val="StyleUnderline"/>
        </w:rPr>
        <w:t xml:space="preserve">, this number had </w:t>
      </w:r>
      <w:r w:rsidRPr="00F271EF">
        <w:rPr>
          <w:rStyle w:val="Emphasis"/>
        </w:rPr>
        <w:t>declined by 60 percent</w:t>
      </w:r>
      <w:r w:rsidRPr="0093414E">
        <w:rPr>
          <w:rStyle w:val="StyleUnderline"/>
        </w:rPr>
        <w:t xml:space="preserve">, to </w:t>
      </w:r>
      <w:r w:rsidRPr="00F271EF">
        <w:rPr>
          <w:rStyle w:val="Emphasis"/>
        </w:rPr>
        <w:t>705 million</w:t>
      </w:r>
      <w:r w:rsidRPr="0093414E">
        <w:rPr>
          <w:sz w:val="16"/>
        </w:rPr>
        <w:t xml:space="preserve">. Hundreds of millions fewer people are living in poverty now than in 1820, when the world's total population was seven times smaller than it is today. </w:t>
      </w:r>
    </w:p>
    <w:p w14:paraId="7A67C94E" w14:textId="77777777" w:rsidR="00A03B11" w:rsidRPr="0093414E" w:rsidRDefault="00A03B11" w:rsidP="00A03B11">
      <w:pPr>
        <w:rPr>
          <w:sz w:val="16"/>
        </w:rPr>
      </w:pPr>
      <w:r w:rsidRPr="0093414E">
        <w:rPr>
          <w:rStyle w:val="StyleUnderline"/>
        </w:rPr>
        <w:t xml:space="preserve">Much of this decline is reflective of what occurred in </w:t>
      </w:r>
      <w:r w:rsidRPr="00F271EF">
        <w:rPr>
          <w:rStyle w:val="Emphasis"/>
        </w:rPr>
        <w:t>China</w:t>
      </w:r>
      <w:r w:rsidRPr="0093414E">
        <w:rPr>
          <w:rStyle w:val="StyleUnderline"/>
        </w:rPr>
        <w:t>, which</w:t>
      </w:r>
      <w:r w:rsidRPr="0093414E">
        <w:rPr>
          <w:sz w:val="16"/>
        </w:rPr>
        <w:t xml:space="preserve">, as we saw in the previous chapter, threw off economic socialism beginning in 1978 and </w:t>
      </w:r>
      <w:r w:rsidRPr="00F271EF">
        <w:rPr>
          <w:rStyle w:val="Emphasis"/>
        </w:rPr>
        <w:t>let capitalism work its poverty-reducing miracles</w:t>
      </w:r>
      <w:r w:rsidRPr="0093414E">
        <w:rPr>
          <w:rStyle w:val="StyleUnderline"/>
        </w:rPr>
        <w:t xml:space="preserve">. But the story of global poverty reduction </w:t>
      </w:r>
      <w:r w:rsidRPr="00F271EF">
        <w:rPr>
          <w:rStyle w:val="Emphasis"/>
        </w:rPr>
        <w:t>isn't a purely Chinese one</w:t>
      </w:r>
      <w:r w:rsidRPr="0093414E">
        <w:rPr>
          <w:sz w:val="16"/>
        </w:rPr>
        <w:t xml:space="preserve">. As the graph below shows, </w:t>
      </w:r>
      <w:r w:rsidRPr="008A723E">
        <w:rPr>
          <w:rStyle w:val="Emphasis"/>
          <w:highlight w:val="cyan"/>
        </w:rPr>
        <w:t>every region</w:t>
      </w:r>
      <w:r w:rsidRPr="00F271EF">
        <w:rPr>
          <w:rStyle w:val="Emphasis"/>
        </w:rPr>
        <w:t xml:space="preserve"> around the world</w:t>
      </w:r>
      <w:r w:rsidRPr="0093414E">
        <w:rPr>
          <w:rStyle w:val="StyleUnderline"/>
        </w:rPr>
        <w:t xml:space="preserve"> </w:t>
      </w:r>
      <w:r w:rsidRPr="008A723E">
        <w:rPr>
          <w:rStyle w:val="StyleUnderline"/>
          <w:highlight w:val="cyan"/>
        </w:rPr>
        <w:t xml:space="preserve">has seen </w:t>
      </w:r>
      <w:r w:rsidRPr="008A723E">
        <w:rPr>
          <w:rStyle w:val="Emphasis"/>
          <w:highlight w:val="cyan"/>
        </w:rPr>
        <w:t xml:space="preserve">large </w:t>
      </w:r>
      <w:r w:rsidRPr="008A723E">
        <w:rPr>
          <w:rStyle w:val="Emphasis"/>
        </w:rPr>
        <w:t xml:space="preserve">poverty </w:t>
      </w:r>
      <w:r w:rsidRPr="008A723E">
        <w:rPr>
          <w:rStyle w:val="Emphasis"/>
          <w:highlight w:val="cyan"/>
        </w:rPr>
        <w:t>reductions</w:t>
      </w:r>
      <w:r w:rsidRPr="0093414E">
        <w:rPr>
          <w:rStyle w:val="StyleUnderline"/>
        </w:rPr>
        <w:t xml:space="preserve"> in recent years</w:t>
      </w:r>
      <w:r w:rsidRPr="0093414E">
        <w:rPr>
          <w:sz w:val="16"/>
        </w:rPr>
        <w:t xml:space="preserve">. The speed of the recent decline indicates that </w:t>
      </w:r>
      <w:r w:rsidRPr="0093414E">
        <w:rPr>
          <w:rStyle w:val="StyleUnderline"/>
        </w:rPr>
        <w:t xml:space="preserve">it's </w:t>
      </w:r>
      <w:r w:rsidRPr="00F271EF">
        <w:rPr>
          <w:rStyle w:val="Emphasis"/>
        </w:rPr>
        <w:t>no longer ridiculous</w:t>
      </w:r>
      <w:r w:rsidRPr="0093414E">
        <w:rPr>
          <w:rStyle w:val="StyleUnderline"/>
        </w:rPr>
        <w:t xml:space="preserve"> to talk about </w:t>
      </w:r>
      <w:r w:rsidRPr="00F271EF">
        <w:rPr>
          <w:rStyle w:val="Emphasis"/>
        </w:rPr>
        <w:t>completely eliminating extreme poverty</w:t>
      </w:r>
      <w:r w:rsidRPr="0093414E">
        <w:rPr>
          <w:rStyle w:val="StyleUnderline"/>
        </w:rPr>
        <w:t xml:space="preserve"> from the planet</w:t>
      </w:r>
      <w:r w:rsidRPr="0093414E">
        <w:rPr>
          <w:sz w:val="16"/>
        </w:rPr>
        <w:t xml:space="preserve">. The World Bank thinks </w:t>
      </w:r>
      <w:r w:rsidRPr="0093414E">
        <w:rPr>
          <w:rStyle w:val="StyleUnderline"/>
        </w:rPr>
        <w:t xml:space="preserve">this might be possible by </w:t>
      </w:r>
      <w:r w:rsidRPr="00F271EF">
        <w:rPr>
          <w:rStyle w:val="Emphasis"/>
        </w:rPr>
        <w:t>2030</w:t>
      </w:r>
      <w:r w:rsidRPr="0093414E">
        <w:rPr>
          <w:sz w:val="16"/>
        </w:rPr>
        <w:t xml:space="preserve">. </w:t>
      </w:r>
    </w:p>
    <w:p w14:paraId="7AA2A713" w14:textId="77777777" w:rsidR="00A03B11" w:rsidRPr="0093414E" w:rsidRDefault="00A03B11" w:rsidP="00A03B11">
      <w:pPr>
        <w:rPr>
          <w:sz w:val="16"/>
        </w:rPr>
      </w:pPr>
      <w:r w:rsidRPr="008A723E">
        <w:rPr>
          <w:rStyle w:val="StyleUnderline"/>
          <w:highlight w:val="cyan"/>
        </w:rPr>
        <w:t xml:space="preserve">It's </w:t>
      </w:r>
      <w:r w:rsidRPr="008A723E">
        <w:rPr>
          <w:rStyle w:val="Emphasis"/>
          <w:highlight w:val="cyan"/>
        </w:rPr>
        <w:t>not just incomes</w:t>
      </w:r>
      <w:r w:rsidRPr="0093414E">
        <w:rPr>
          <w:rStyle w:val="StyleUnderline"/>
        </w:rPr>
        <w:t xml:space="preserve"> that have improved</w:t>
      </w:r>
      <w:r w:rsidRPr="0093414E">
        <w:rPr>
          <w:sz w:val="16"/>
        </w:rPr>
        <w:t xml:space="preserve">. As I consult Our World in Data and other </w:t>
      </w:r>
      <w:r w:rsidRPr="00F271EF">
        <w:rPr>
          <w:rStyle w:val="Emphasis"/>
        </w:rPr>
        <w:t>comprehensive sources of evidence</w:t>
      </w:r>
      <w:r w:rsidRPr="0093414E">
        <w:rPr>
          <w:sz w:val="16"/>
        </w:rPr>
        <w:t xml:space="preserve">, I </w:t>
      </w:r>
      <w:r w:rsidRPr="008A723E">
        <w:rPr>
          <w:rStyle w:val="Emphasis"/>
          <w:highlight w:val="cyan"/>
        </w:rPr>
        <w:t>struggle</w:t>
      </w:r>
      <w:r w:rsidRPr="008A723E">
        <w:rPr>
          <w:rStyle w:val="StyleUnderline"/>
          <w:highlight w:val="cyan"/>
        </w:rPr>
        <w:t xml:space="preserve"> to find</w:t>
      </w:r>
      <w:r w:rsidRPr="0093414E">
        <w:rPr>
          <w:rStyle w:val="StyleUnderline"/>
        </w:rPr>
        <w:t xml:space="preserve"> </w:t>
      </w:r>
      <w:r w:rsidRPr="00F271EF">
        <w:rPr>
          <w:rStyle w:val="Emphasis"/>
        </w:rPr>
        <w:t xml:space="preserve">even </w:t>
      </w:r>
      <w:r w:rsidRPr="008A723E">
        <w:rPr>
          <w:rStyle w:val="Emphasis"/>
          <w:highlight w:val="cyan"/>
        </w:rPr>
        <w:t>a single</w:t>
      </w:r>
      <w:r w:rsidRPr="00F271EF">
        <w:rPr>
          <w:rStyle w:val="Emphasis"/>
        </w:rPr>
        <w:t xml:space="preserve"> important </w:t>
      </w:r>
      <w:r w:rsidRPr="008A723E">
        <w:rPr>
          <w:rStyle w:val="Emphasis"/>
          <w:highlight w:val="cyan"/>
        </w:rPr>
        <w:t>measure</w:t>
      </w:r>
      <w:r w:rsidRPr="0093414E">
        <w:rPr>
          <w:rStyle w:val="StyleUnderline"/>
        </w:rPr>
        <w:t xml:space="preserve"> of human material well-being that's </w:t>
      </w:r>
      <w:r w:rsidRPr="008A723E">
        <w:rPr>
          <w:rStyle w:val="Emphasis"/>
          <w:highlight w:val="cyan"/>
        </w:rPr>
        <w:t>not getting better</w:t>
      </w:r>
      <w:r w:rsidRPr="0093414E">
        <w:rPr>
          <w:rStyle w:val="StyleUnderline"/>
        </w:rPr>
        <w:t xml:space="preserve"> in most regions around the world</w:t>
      </w:r>
      <w:r w:rsidRPr="0093414E">
        <w:rPr>
          <w:sz w:val="16"/>
        </w:rPr>
        <w:t xml:space="preserve">. </w:t>
      </w:r>
    </w:p>
    <w:p w14:paraId="4CF079EA" w14:textId="77777777" w:rsidR="00A03B11" w:rsidRPr="0093414E" w:rsidRDefault="00A03B11" w:rsidP="00A03B11">
      <w:pPr>
        <w:rPr>
          <w:sz w:val="16"/>
        </w:rPr>
      </w:pPr>
      <w:r w:rsidRPr="0093414E">
        <w:rPr>
          <w:sz w:val="16"/>
        </w:rPr>
        <w:t xml:space="preserve">Here are recent trends in a few key areas. </w:t>
      </w:r>
    </w:p>
    <w:p w14:paraId="4081E325" w14:textId="77777777" w:rsidR="00A03B11" w:rsidRPr="0093414E" w:rsidRDefault="00A03B11" w:rsidP="00A03B11">
      <w:pPr>
        <w:rPr>
          <w:sz w:val="16"/>
        </w:rPr>
      </w:pPr>
      <w:r w:rsidRPr="0093414E">
        <w:rPr>
          <w:sz w:val="16"/>
        </w:rPr>
        <w:t>Daily Bread</w:t>
      </w:r>
    </w:p>
    <w:p w14:paraId="51F3D3D0" w14:textId="77777777" w:rsidR="00A03B11" w:rsidRPr="0093414E" w:rsidRDefault="00A03B11" w:rsidP="00A03B11">
      <w:pPr>
        <w:rPr>
          <w:sz w:val="16"/>
        </w:rPr>
      </w:pPr>
      <w:r w:rsidRPr="0093414E">
        <w:rPr>
          <w:noProof/>
          <w:sz w:val="16"/>
        </w:rPr>
        <w:lastRenderedPageBreak/>
        <w:drawing>
          <wp:inline distT="0" distB="0" distL="0" distR="0" wp14:anchorId="2A1A44A9" wp14:editId="4CC8DC83">
            <wp:extent cx="3400235" cy="2705100"/>
            <wp:effectExtent l="0" t="0" r="0" b="0"/>
            <wp:docPr id="7" name="Picture 7"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with medium confidence"/>
                    <pic:cNvPicPr/>
                  </pic:nvPicPr>
                  <pic:blipFill>
                    <a:blip r:embed="rId13"/>
                    <a:stretch>
                      <a:fillRect/>
                    </a:stretch>
                  </pic:blipFill>
                  <pic:spPr>
                    <a:xfrm>
                      <a:off x="0" y="0"/>
                      <a:ext cx="3413986" cy="2716040"/>
                    </a:xfrm>
                    <a:prstGeom prst="rect">
                      <a:avLst/>
                    </a:prstGeom>
                  </pic:spPr>
                </pic:pic>
              </a:graphicData>
            </a:graphic>
          </wp:inline>
        </w:drawing>
      </w:r>
    </w:p>
    <w:p w14:paraId="1211B672" w14:textId="77777777" w:rsidR="00A03B11" w:rsidRPr="0093414E" w:rsidRDefault="00A03B11" w:rsidP="00A03B11">
      <w:pPr>
        <w:rPr>
          <w:sz w:val="16"/>
        </w:rPr>
      </w:pPr>
      <w:r w:rsidRPr="00F271EF">
        <w:rPr>
          <w:rStyle w:val="StyleUnderline"/>
        </w:rPr>
        <w:t xml:space="preserve">As recently as </w:t>
      </w:r>
      <w:r w:rsidRPr="00F271EF">
        <w:rPr>
          <w:rStyle w:val="Emphasis"/>
        </w:rPr>
        <w:t>1980</w:t>
      </w:r>
      <w:r w:rsidRPr="00F271EF">
        <w:rPr>
          <w:rStyle w:val="StyleUnderline"/>
        </w:rPr>
        <w:t xml:space="preserve">, the global average number of available daily calories </w:t>
      </w:r>
      <w:r w:rsidRPr="00F271EF">
        <w:rPr>
          <w:rStyle w:val="Emphasis"/>
        </w:rPr>
        <w:t>wasn't enough</w:t>
      </w:r>
      <w:r w:rsidRPr="0093414E">
        <w:rPr>
          <w:sz w:val="16"/>
        </w:rPr>
        <w:t xml:space="preserve"> to permit an active adult male to maintain his body weight. Less than thirty-five years later, however, </w:t>
      </w:r>
      <w:r w:rsidRPr="00F271EF">
        <w:rPr>
          <w:rStyle w:val="Emphasis"/>
        </w:rPr>
        <w:t>every region in the world</w:t>
      </w:r>
      <w:r w:rsidRPr="0093414E">
        <w:rPr>
          <w:rStyle w:val="StyleUnderline"/>
        </w:rPr>
        <w:t xml:space="preserve"> met this standard of twenty-five hundred daily calories</w:t>
      </w:r>
      <w:r w:rsidRPr="0093414E">
        <w:rPr>
          <w:sz w:val="16"/>
        </w:rPr>
        <w:t xml:space="preserve">. </w:t>
      </w:r>
    </w:p>
    <w:p w14:paraId="4C90EBC2" w14:textId="77777777" w:rsidR="00A03B11" w:rsidRPr="0093414E" w:rsidRDefault="00A03B11" w:rsidP="00A03B11">
      <w:pPr>
        <w:rPr>
          <w:sz w:val="16"/>
        </w:rPr>
      </w:pPr>
      <w:r w:rsidRPr="0093414E">
        <w:rPr>
          <w:sz w:val="16"/>
        </w:rPr>
        <w:t>Clean Living</w:t>
      </w:r>
    </w:p>
    <w:p w14:paraId="6EB16217" w14:textId="77777777" w:rsidR="00A03B11" w:rsidRPr="0093414E" w:rsidRDefault="00A03B11" w:rsidP="00A03B11">
      <w:pPr>
        <w:rPr>
          <w:sz w:val="16"/>
        </w:rPr>
      </w:pPr>
      <w:r w:rsidRPr="0093414E">
        <w:rPr>
          <w:noProof/>
          <w:sz w:val="16"/>
        </w:rPr>
        <w:drawing>
          <wp:inline distT="0" distB="0" distL="0" distR="0" wp14:anchorId="50C0749E" wp14:editId="0246A1E0">
            <wp:extent cx="3304486" cy="24079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3317610" cy="2417483"/>
                    </a:xfrm>
                    <a:prstGeom prst="rect">
                      <a:avLst/>
                    </a:prstGeom>
                  </pic:spPr>
                </pic:pic>
              </a:graphicData>
            </a:graphic>
          </wp:inline>
        </w:drawing>
      </w:r>
    </w:p>
    <w:p w14:paraId="260D0CC9" w14:textId="77777777" w:rsidR="00A03B11" w:rsidRPr="008A723E" w:rsidRDefault="00A03B11" w:rsidP="00A03B11">
      <w:pPr>
        <w:rPr>
          <w:sz w:val="16"/>
        </w:rPr>
      </w:pPr>
      <w:r w:rsidRPr="0093414E">
        <w:rPr>
          <w:rStyle w:val="StyleUnderline"/>
        </w:rPr>
        <w:t xml:space="preserve">More than </w:t>
      </w:r>
      <w:r w:rsidRPr="00F271EF">
        <w:rPr>
          <w:rStyle w:val="Emphasis"/>
        </w:rPr>
        <w:t>90 percent</w:t>
      </w:r>
      <w:r w:rsidRPr="0093414E">
        <w:rPr>
          <w:rStyle w:val="StyleUnderline"/>
        </w:rPr>
        <w:t xml:space="preserve"> of the world's people </w:t>
      </w:r>
      <w:r w:rsidRPr="008A723E">
        <w:rPr>
          <w:rStyle w:val="StyleUnderline"/>
        </w:rPr>
        <w:t xml:space="preserve">now have access to </w:t>
      </w:r>
      <w:r w:rsidRPr="008A723E">
        <w:rPr>
          <w:rStyle w:val="Emphasis"/>
        </w:rPr>
        <w:t>improved water</w:t>
      </w:r>
      <w:r w:rsidRPr="008A723E">
        <w:rPr>
          <w:sz w:val="16"/>
        </w:rPr>
        <w:t xml:space="preserve">;VII </w:t>
      </w:r>
      <w:r w:rsidRPr="008A723E">
        <w:rPr>
          <w:rStyle w:val="StyleUnderline"/>
        </w:rPr>
        <w:t xml:space="preserve">in </w:t>
      </w:r>
      <w:r w:rsidRPr="008A723E">
        <w:rPr>
          <w:rStyle w:val="Emphasis"/>
        </w:rPr>
        <w:t>1990</w:t>
      </w:r>
      <w:r w:rsidRPr="008A723E">
        <w:rPr>
          <w:rStyle w:val="StyleUnderline"/>
        </w:rPr>
        <w:t xml:space="preserve"> only a bit more than </w:t>
      </w:r>
      <w:r w:rsidRPr="008A723E">
        <w:rPr>
          <w:rStyle w:val="Emphasis"/>
        </w:rPr>
        <w:t>75 percent</w:t>
      </w:r>
      <w:r w:rsidRPr="008A723E">
        <w:rPr>
          <w:rStyle w:val="StyleUnderline"/>
        </w:rPr>
        <w:t xml:space="preserve"> did. The situation is similar for </w:t>
      </w:r>
      <w:r w:rsidRPr="008A723E">
        <w:rPr>
          <w:rStyle w:val="Emphasis"/>
        </w:rPr>
        <w:t>sanitation</w:t>
      </w:r>
      <w:r w:rsidRPr="008A723E">
        <w:rPr>
          <w:rStyle w:val="StyleUnderline"/>
        </w:rPr>
        <w:t xml:space="preserve">: in </w:t>
      </w:r>
      <w:r w:rsidRPr="008A723E">
        <w:rPr>
          <w:rStyle w:val="Emphasis"/>
        </w:rPr>
        <w:t>1990</w:t>
      </w:r>
      <w:r w:rsidRPr="008A723E">
        <w:rPr>
          <w:rStyle w:val="StyleUnderline"/>
        </w:rPr>
        <w:t xml:space="preserve"> only a </w:t>
      </w:r>
      <w:r w:rsidRPr="008A723E">
        <w:rPr>
          <w:rStyle w:val="Emphasis"/>
        </w:rPr>
        <w:t>bit more than half</w:t>
      </w:r>
      <w:r w:rsidRPr="008A723E">
        <w:rPr>
          <w:rStyle w:val="StyleUnderline"/>
        </w:rPr>
        <w:t xml:space="preserve"> of the world's people had it; now, </w:t>
      </w:r>
      <w:r w:rsidRPr="008A723E">
        <w:rPr>
          <w:rStyle w:val="Emphasis"/>
        </w:rPr>
        <w:t>more than two-thirds</w:t>
      </w:r>
      <w:r w:rsidRPr="008A723E">
        <w:rPr>
          <w:rStyle w:val="StyleUnderline"/>
        </w:rPr>
        <w:t xml:space="preserve"> do</w:t>
      </w:r>
      <w:r w:rsidRPr="008A723E">
        <w:rPr>
          <w:sz w:val="16"/>
        </w:rPr>
        <w:t xml:space="preserve">. </w:t>
      </w:r>
    </w:p>
    <w:p w14:paraId="5DB03B62" w14:textId="77777777" w:rsidR="00A03B11" w:rsidRPr="008A723E" w:rsidRDefault="00A03B11" w:rsidP="00A03B11">
      <w:pPr>
        <w:rPr>
          <w:sz w:val="16"/>
        </w:rPr>
      </w:pPr>
      <w:r w:rsidRPr="008A723E">
        <w:rPr>
          <w:sz w:val="16"/>
        </w:rPr>
        <w:t>Young Minds</w:t>
      </w:r>
    </w:p>
    <w:p w14:paraId="4CE2F990" w14:textId="77777777" w:rsidR="00A03B11" w:rsidRPr="008A723E" w:rsidRDefault="00A03B11" w:rsidP="00A03B11">
      <w:pPr>
        <w:rPr>
          <w:sz w:val="16"/>
        </w:rPr>
      </w:pPr>
      <w:r w:rsidRPr="008A723E">
        <w:rPr>
          <w:noProof/>
          <w:sz w:val="16"/>
        </w:rPr>
        <w:lastRenderedPageBreak/>
        <w:drawing>
          <wp:inline distT="0" distB="0" distL="0" distR="0" wp14:anchorId="6ABCC4FF" wp14:editId="66DE5470">
            <wp:extent cx="3175166" cy="2225040"/>
            <wp:effectExtent l="0" t="0" r="635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3179992" cy="2228422"/>
                    </a:xfrm>
                    <a:prstGeom prst="rect">
                      <a:avLst/>
                    </a:prstGeom>
                  </pic:spPr>
                </pic:pic>
              </a:graphicData>
            </a:graphic>
          </wp:inline>
        </w:drawing>
      </w:r>
    </w:p>
    <w:p w14:paraId="3A8CF6C9" w14:textId="77777777" w:rsidR="00A03B11" w:rsidRPr="008A723E" w:rsidRDefault="00A03B11" w:rsidP="00A03B11">
      <w:pPr>
        <w:rPr>
          <w:sz w:val="16"/>
        </w:rPr>
      </w:pPr>
      <w:r w:rsidRPr="008A723E">
        <w:rPr>
          <w:rStyle w:val="StyleUnderline"/>
        </w:rPr>
        <w:t xml:space="preserve">The trend in </w:t>
      </w:r>
      <w:r w:rsidRPr="008A723E">
        <w:rPr>
          <w:rStyle w:val="Emphasis"/>
        </w:rPr>
        <w:t>secondary education enrollment</w:t>
      </w:r>
      <w:r w:rsidRPr="008A723E">
        <w:rPr>
          <w:rStyle w:val="StyleUnderline"/>
        </w:rPr>
        <w:t xml:space="preserve"> around the world is</w:t>
      </w:r>
      <w:r w:rsidRPr="008A723E">
        <w:rPr>
          <w:sz w:val="16"/>
        </w:rPr>
        <w:t xml:space="preserve"> similar to the one for sanitation, but </w:t>
      </w:r>
      <w:r w:rsidRPr="008A723E">
        <w:rPr>
          <w:rStyle w:val="Emphasis"/>
        </w:rPr>
        <w:t>even sharper</w:t>
      </w:r>
      <w:r w:rsidRPr="008A723E">
        <w:rPr>
          <w:rStyle w:val="StyleUnderline"/>
        </w:rPr>
        <w:t xml:space="preserve">: in 1986 </w:t>
      </w:r>
      <w:r w:rsidRPr="008A723E">
        <w:rPr>
          <w:rStyle w:val="Emphasis"/>
        </w:rPr>
        <w:t>fewer than half</w:t>
      </w:r>
      <w:r w:rsidRPr="008A723E">
        <w:rPr>
          <w:rStyle w:val="StyleUnderline"/>
        </w:rPr>
        <w:t xml:space="preserve"> of the world's teenagers were in school; at present, </w:t>
      </w:r>
      <w:r w:rsidRPr="008A723E">
        <w:rPr>
          <w:rStyle w:val="Emphasis"/>
        </w:rPr>
        <w:t>more than 75 percent</w:t>
      </w:r>
      <w:r w:rsidRPr="008A723E">
        <w:rPr>
          <w:rStyle w:val="StyleUnderline"/>
        </w:rPr>
        <w:t xml:space="preserve"> are</w:t>
      </w:r>
      <w:r w:rsidRPr="008A723E">
        <w:rPr>
          <w:sz w:val="16"/>
        </w:rPr>
        <w:t xml:space="preserve">. </w:t>
      </w:r>
    </w:p>
    <w:p w14:paraId="4CE43EF5" w14:textId="77777777" w:rsidR="00A03B11" w:rsidRPr="008A723E" w:rsidRDefault="00A03B11" w:rsidP="00A03B11">
      <w:pPr>
        <w:rPr>
          <w:sz w:val="16"/>
        </w:rPr>
      </w:pPr>
      <w:r w:rsidRPr="008A723E">
        <w:rPr>
          <w:sz w:val="16"/>
        </w:rPr>
        <w:t>One Thing We Say to Death: Not Today</w:t>
      </w:r>
    </w:p>
    <w:p w14:paraId="6B5010D9" w14:textId="77777777" w:rsidR="00A03B11" w:rsidRPr="0093414E" w:rsidRDefault="00A03B11" w:rsidP="00A03B11">
      <w:pPr>
        <w:rPr>
          <w:sz w:val="16"/>
        </w:rPr>
      </w:pPr>
      <w:r w:rsidRPr="008A723E">
        <w:rPr>
          <w:sz w:val="16"/>
        </w:rPr>
        <w:t xml:space="preserve">By now the pattern should be familiar: </w:t>
      </w:r>
      <w:r w:rsidRPr="008A723E">
        <w:rPr>
          <w:rStyle w:val="Emphasis"/>
        </w:rPr>
        <w:t>life expectancy</w:t>
      </w:r>
      <w:r w:rsidRPr="008A723E">
        <w:rPr>
          <w:rStyle w:val="StyleUnderline"/>
        </w:rPr>
        <w:t xml:space="preserve"> at bir</w:t>
      </w:r>
      <w:r w:rsidRPr="0093414E">
        <w:rPr>
          <w:rStyle w:val="StyleUnderline"/>
        </w:rPr>
        <w:t xml:space="preserve">th has </w:t>
      </w:r>
      <w:r w:rsidRPr="00F271EF">
        <w:rPr>
          <w:rStyle w:val="Emphasis"/>
        </w:rPr>
        <w:t>gone up around the world</w:t>
      </w:r>
      <w:r w:rsidRPr="0093414E">
        <w:rPr>
          <w:sz w:val="16"/>
        </w:rPr>
        <w:t xml:space="preserve"> in recent decades:</w:t>
      </w:r>
    </w:p>
    <w:p w14:paraId="79A3387C" w14:textId="77777777" w:rsidR="00A03B11" w:rsidRPr="0093414E" w:rsidRDefault="00A03B11" w:rsidP="00A03B11">
      <w:pPr>
        <w:rPr>
          <w:sz w:val="16"/>
        </w:rPr>
      </w:pPr>
      <w:r w:rsidRPr="0093414E">
        <w:rPr>
          <w:noProof/>
          <w:sz w:val="16"/>
        </w:rPr>
        <w:drawing>
          <wp:inline distT="0" distB="0" distL="0" distR="0" wp14:anchorId="7A5A2972" wp14:editId="6FF4F5AB">
            <wp:extent cx="3051588" cy="2049780"/>
            <wp:effectExtent l="0" t="0" r="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3062784" cy="2057300"/>
                    </a:xfrm>
                    <a:prstGeom prst="rect">
                      <a:avLst/>
                    </a:prstGeom>
                  </pic:spPr>
                </pic:pic>
              </a:graphicData>
            </a:graphic>
          </wp:inline>
        </w:drawing>
      </w:r>
    </w:p>
    <w:p w14:paraId="05BADD5E" w14:textId="77777777" w:rsidR="00A03B11" w:rsidRPr="0093414E" w:rsidRDefault="00A03B11" w:rsidP="00A03B11">
      <w:pPr>
        <w:rPr>
          <w:sz w:val="16"/>
        </w:rPr>
      </w:pPr>
      <w:r w:rsidRPr="0093414E">
        <w:rPr>
          <w:sz w:val="16"/>
        </w:rPr>
        <w:t xml:space="preserve">As we saw in chapter 1, </w:t>
      </w:r>
      <w:r w:rsidRPr="0093414E">
        <w:rPr>
          <w:rStyle w:val="StyleUnderline"/>
        </w:rPr>
        <w:t xml:space="preserve">global life expectancy was about </w:t>
      </w:r>
      <w:r w:rsidRPr="00F271EF">
        <w:rPr>
          <w:rStyle w:val="Emphasis"/>
        </w:rPr>
        <w:t>28.5 years in 1800</w:t>
      </w:r>
      <w:r w:rsidRPr="0093414E">
        <w:rPr>
          <w:rStyle w:val="StyleUnderline"/>
        </w:rPr>
        <w:t xml:space="preserve">. Over the next 150 years, that number </w:t>
      </w:r>
      <w:r w:rsidRPr="00F271EF">
        <w:rPr>
          <w:rStyle w:val="Emphasis"/>
        </w:rPr>
        <w:t>increased by 20 years</w:t>
      </w:r>
      <w:r w:rsidRPr="0093414E">
        <w:rPr>
          <w:rStyle w:val="StyleUnderline"/>
        </w:rPr>
        <w:t>. Then</w:t>
      </w:r>
      <w:r w:rsidRPr="0093414E">
        <w:rPr>
          <w:sz w:val="16"/>
        </w:rPr>
        <w:t xml:space="preserve">, in the years between 1950 and 2015, it increased </w:t>
      </w:r>
      <w:r w:rsidRPr="0093414E">
        <w:rPr>
          <w:rStyle w:val="StyleUnderline"/>
        </w:rPr>
        <w:t xml:space="preserve">by </w:t>
      </w:r>
      <w:r w:rsidRPr="00F271EF">
        <w:rPr>
          <w:rStyle w:val="Emphasis"/>
        </w:rPr>
        <w:t>25 more</w:t>
      </w:r>
      <w:r w:rsidRPr="0093414E">
        <w:rPr>
          <w:rStyle w:val="StyleUnderline"/>
        </w:rPr>
        <w:t xml:space="preserve">. These gains are </w:t>
      </w:r>
      <w:r w:rsidRPr="00F271EF">
        <w:rPr>
          <w:rStyle w:val="Emphasis"/>
        </w:rPr>
        <w:t>now universal</w:t>
      </w:r>
      <w:r w:rsidRPr="0093414E">
        <w:rPr>
          <w:sz w:val="16"/>
        </w:rPr>
        <w:t xml:space="preserve">; Southern Africa has regained the 10 years of expected life lost during its terrifying AIDS crisis. </w:t>
      </w:r>
    </w:p>
    <w:p w14:paraId="6CCB1D69" w14:textId="77777777" w:rsidR="00A03B11" w:rsidRPr="0093414E" w:rsidRDefault="00A03B11" w:rsidP="00A03B11">
      <w:pPr>
        <w:rPr>
          <w:sz w:val="16"/>
        </w:rPr>
      </w:pPr>
      <w:r w:rsidRPr="0093414E">
        <w:rPr>
          <w:rStyle w:val="StyleUnderline"/>
        </w:rPr>
        <w:t xml:space="preserve">One of the reasons life expectancy has </w:t>
      </w:r>
      <w:r w:rsidRPr="00F271EF">
        <w:rPr>
          <w:rStyle w:val="Emphasis"/>
        </w:rPr>
        <w:t>gone up so quickly</w:t>
      </w:r>
      <w:r w:rsidRPr="0093414E">
        <w:rPr>
          <w:rStyle w:val="StyleUnderline"/>
        </w:rPr>
        <w:t xml:space="preserve"> is the </w:t>
      </w:r>
      <w:r w:rsidRPr="00F271EF">
        <w:rPr>
          <w:rStyle w:val="Emphasis"/>
        </w:rPr>
        <w:t>collapse</w:t>
      </w:r>
      <w:r w:rsidRPr="0093414E">
        <w:rPr>
          <w:rStyle w:val="StyleUnderline"/>
        </w:rPr>
        <w:t xml:space="preserve"> in both </w:t>
      </w:r>
      <w:r w:rsidRPr="00F271EF">
        <w:rPr>
          <w:rStyle w:val="Emphasis"/>
        </w:rPr>
        <w:t>child</w:t>
      </w:r>
      <w:r w:rsidRPr="0093414E">
        <w:rPr>
          <w:rStyle w:val="StyleUnderline"/>
        </w:rPr>
        <w:t xml:space="preserve"> and </w:t>
      </w:r>
      <w:r w:rsidRPr="00F271EF">
        <w:rPr>
          <w:rStyle w:val="Emphasis"/>
        </w:rPr>
        <w:t>maternal mortality</w:t>
      </w:r>
      <w:r w:rsidRPr="0093414E">
        <w:rPr>
          <w:rStyle w:val="StyleUnderline"/>
        </w:rPr>
        <w:t xml:space="preserve"> around the world</w:t>
      </w:r>
      <w:r w:rsidRPr="0093414E">
        <w:rPr>
          <w:sz w:val="16"/>
        </w:rPr>
        <w:t xml:space="preserve">: </w:t>
      </w:r>
    </w:p>
    <w:p w14:paraId="4734432C" w14:textId="77777777" w:rsidR="00A03B11" w:rsidRPr="0093414E" w:rsidRDefault="00A03B11" w:rsidP="00A03B11">
      <w:pPr>
        <w:rPr>
          <w:sz w:val="16"/>
        </w:rPr>
      </w:pPr>
      <w:r w:rsidRPr="0093414E">
        <w:rPr>
          <w:noProof/>
          <w:sz w:val="16"/>
        </w:rPr>
        <w:lastRenderedPageBreak/>
        <w:drawing>
          <wp:inline distT="0" distB="0" distL="0" distR="0" wp14:anchorId="238199AF" wp14:editId="3DF18C17">
            <wp:extent cx="3063240" cy="2259844"/>
            <wp:effectExtent l="0" t="0" r="381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069355" cy="2264355"/>
                    </a:xfrm>
                    <a:prstGeom prst="rect">
                      <a:avLst/>
                    </a:prstGeom>
                  </pic:spPr>
                </pic:pic>
              </a:graphicData>
            </a:graphic>
          </wp:inline>
        </w:drawing>
      </w:r>
    </w:p>
    <w:p w14:paraId="3B01DCE8" w14:textId="77777777" w:rsidR="00A03B11" w:rsidRPr="0093414E" w:rsidRDefault="00A03B11" w:rsidP="00A03B11">
      <w:pPr>
        <w:rPr>
          <w:sz w:val="16"/>
        </w:rPr>
      </w:pPr>
      <w:r w:rsidRPr="0093414E">
        <w:rPr>
          <w:rStyle w:val="StyleUnderline"/>
        </w:rPr>
        <w:t xml:space="preserve">I find these mortality declines </w:t>
      </w:r>
      <w:r w:rsidRPr="00F271EF">
        <w:rPr>
          <w:rStyle w:val="Emphasis"/>
        </w:rPr>
        <w:t>especially fast</w:t>
      </w:r>
      <w:r w:rsidRPr="0093414E">
        <w:rPr>
          <w:rStyle w:val="StyleUnderline"/>
        </w:rPr>
        <w:t xml:space="preserve">, </w:t>
      </w:r>
      <w:r w:rsidRPr="00F271EF">
        <w:rPr>
          <w:rStyle w:val="Emphasis"/>
        </w:rPr>
        <w:t>large</w:t>
      </w:r>
      <w:r w:rsidRPr="0093414E">
        <w:rPr>
          <w:rStyle w:val="StyleUnderline"/>
        </w:rPr>
        <w:t xml:space="preserve">, and </w:t>
      </w:r>
      <w:r w:rsidRPr="00F271EF">
        <w:rPr>
          <w:rStyle w:val="Emphasis"/>
        </w:rPr>
        <w:t>broad</w:t>
      </w:r>
      <w:r w:rsidRPr="0093414E">
        <w:rPr>
          <w:sz w:val="16"/>
        </w:rPr>
        <w:t xml:space="preserve">. Today, </w:t>
      </w:r>
      <w:r w:rsidRPr="0093414E">
        <w:rPr>
          <w:rStyle w:val="StyleUnderline"/>
        </w:rPr>
        <w:t xml:space="preserve">we </w:t>
      </w:r>
      <w:r w:rsidRPr="00F271EF">
        <w:rPr>
          <w:rStyle w:val="Emphasis"/>
        </w:rPr>
        <w:t>still have desperately poor regions</w:t>
      </w:r>
      <w:r w:rsidRPr="0093414E">
        <w:rPr>
          <w:rStyle w:val="StyleUnderline"/>
        </w:rPr>
        <w:t xml:space="preserve">, </w:t>
      </w:r>
      <w:r w:rsidRPr="00F271EF">
        <w:rPr>
          <w:rStyle w:val="Emphasis"/>
        </w:rPr>
        <w:t>failed states</w:t>
      </w:r>
      <w:r w:rsidRPr="0093414E">
        <w:rPr>
          <w:rStyle w:val="StyleUnderline"/>
        </w:rPr>
        <w:t xml:space="preserve">, and the </w:t>
      </w:r>
      <w:r w:rsidRPr="00F271EF">
        <w:rPr>
          <w:rStyle w:val="Emphasis"/>
        </w:rPr>
        <w:t>decimations of war</w:t>
      </w:r>
      <w:r w:rsidRPr="0093414E">
        <w:rPr>
          <w:rStyle w:val="StyleUnderline"/>
        </w:rPr>
        <w:t xml:space="preserve">. But in </w:t>
      </w:r>
      <w:r w:rsidRPr="00F271EF">
        <w:rPr>
          <w:rStyle w:val="Emphasis"/>
        </w:rPr>
        <w:t>no region today</w:t>
      </w:r>
      <w:r w:rsidRPr="0093414E">
        <w:rPr>
          <w:rStyle w:val="StyleUnderline"/>
        </w:rPr>
        <w:t xml:space="preserve"> is the child mortality rate </w:t>
      </w:r>
      <w:r w:rsidRPr="00F271EF">
        <w:rPr>
          <w:rStyle w:val="Emphasis"/>
        </w:rPr>
        <w:t>higher</w:t>
      </w:r>
      <w:r w:rsidRPr="0093414E">
        <w:rPr>
          <w:rStyle w:val="StyleUnderline"/>
        </w:rPr>
        <w:t xml:space="preserve"> than the world's average rate was in </w:t>
      </w:r>
      <w:r w:rsidRPr="00F271EF">
        <w:rPr>
          <w:rStyle w:val="Emphasis"/>
        </w:rPr>
        <w:t>1998</w:t>
      </w:r>
      <w:r w:rsidRPr="0093414E">
        <w:rPr>
          <w:sz w:val="16"/>
        </w:rPr>
        <w:t xml:space="preserve">. </w:t>
      </w:r>
    </w:p>
    <w:p w14:paraId="518475AA" w14:textId="77777777" w:rsidR="00A03B11" w:rsidRPr="0093414E" w:rsidRDefault="00A03B11" w:rsidP="00A03B11">
      <w:pPr>
        <w:rPr>
          <w:sz w:val="16"/>
        </w:rPr>
      </w:pPr>
      <w:r w:rsidRPr="0093414E">
        <w:rPr>
          <w:sz w:val="16"/>
        </w:rPr>
        <w:t xml:space="preserve">Convergent </w:t>
      </w:r>
    </w:p>
    <w:p w14:paraId="61A2DC3D" w14:textId="77777777" w:rsidR="00A03B11" w:rsidRPr="0093414E" w:rsidRDefault="00A03B11" w:rsidP="00A03B11">
      <w:pPr>
        <w:rPr>
          <w:sz w:val="16"/>
        </w:rPr>
      </w:pPr>
      <w:r w:rsidRPr="0093414E">
        <w:rPr>
          <w:sz w:val="16"/>
        </w:rPr>
        <w:t xml:space="preserve">Trends in maternal and child mortality highlight a critical fact that's often overlooked: </w:t>
      </w:r>
      <w:r w:rsidRPr="008A723E">
        <w:rPr>
          <w:rStyle w:val="Emphasis"/>
          <w:highlight w:val="cyan"/>
        </w:rPr>
        <w:t>around the world</w:t>
      </w:r>
      <w:r w:rsidRPr="008A723E">
        <w:rPr>
          <w:rStyle w:val="StyleUnderline"/>
          <w:highlight w:val="cyan"/>
        </w:rPr>
        <w:t>, inequality</w:t>
      </w:r>
      <w:r w:rsidRPr="0093414E">
        <w:rPr>
          <w:rStyle w:val="StyleUnderline"/>
        </w:rPr>
        <w:t xml:space="preserve"> in </w:t>
      </w:r>
      <w:r w:rsidRPr="00F271EF">
        <w:rPr>
          <w:rStyle w:val="Emphasis"/>
        </w:rPr>
        <w:t>most important measures</w:t>
      </w:r>
      <w:r w:rsidRPr="0093414E">
        <w:rPr>
          <w:rStyle w:val="StyleUnderline"/>
        </w:rPr>
        <w:t xml:space="preserve"> of human material well-being </w:t>
      </w:r>
      <w:r w:rsidRPr="008A723E">
        <w:rPr>
          <w:rStyle w:val="StyleUnderline"/>
          <w:highlight w:val="cyan"/>
        </w:rPr>
        <w:t xml:space="preserve">is </w:t>
      </w:r>
      <w:r w:rsidRPr="008A723E">
        <w:rPr>
          <w:rStyle w:val="Emphasis"/>
          <w:highlight w:val="cyan"/>
        </w:rPr>
        <w:t>decreasing</w:t>
      </w:r>
      <w:r w:rsidRPr="0093414E">
        <w:rPr>
          <w:rStyle w:val="StyleUnderline"/>
        </w:rPr>
        <w:t xml:space="preserve">. </w:t>
      </w:r>
      <w:r w:rsidRPr="008A723E">
        <w:rPr>
          <w:rStyle w:val="StyleUnderline"/>
          <w:highlight w:val="cyan"/>
        </w:rPr>
        <w:t xml:space="preserve">Poor countries are </w:t>
      </w:r>
      <w:r w:rsidRPr="008A723E">
        <w:rPr>
          <w:rStyle w:val="Emphasis"/>
          <w:highlight w:val="cyan"/>
        </w:rPr>
        <w:t>catching up</w:t>
      </w:r>
      <w:r w:rsidRPr="0093414E">
        <w:rPr>
          <w:rStyle w:val="StyleUnderline"/>
        </w:rPr>
        <w:t xml:space="preserve"> to rich ones, and </w:t>
      </w:r>
      <w:r w:rsidRPr="008A723E">
        <w:rPr>
          <w:rStyle w:val="Emphasis"/>
          <w:highlight w:val="cyan"/>
        </w:rPr>
        <w:t>gaps</w:t>
      </w:r>
      <w:r w:rsidRPr="0093414E">
        <w:rPr>
          <w:rStyle w:val="StyleUnderline"/>
        </w:rPr>
        <w:t xml:space="preserve"> that were once large </w:t>
      </w:r>
      <w:r w:rsidRPr="008A723E">
        <w:rPr>
          <w:rStyle w:val="StyleUnderline"/>
          <w:highlight w:val="cyan"/>
        </w:rPr>
        <w:t xml:space="preserve">are </w:t>
      </w:r>
      <w:r w:rsidRPr="008A723E">
        <w:rPr>
          <w:rStyle w:val="Emphasis"/>
          <w:highlight w:val="cyan"/>
        </w:rPr>
        <w:t>shrinking</w:t>
      </w:r>
      <w:r w:rsidRPr="0093414E">
        <w:rPr>
          <w:rStyle w:val="StyleUnderline"/>
        </w:rPr>
        <w:t xml:space="preserve">. </w:t>
      </w:r>
      <w:r w:rsidRPr="008A723E">
        <w:rPr>
          <w:rStyle w:val="StyleUnderline"/>
          <w:highlight w:val="cyan"/>
        </w:rPr>
        <w:t>Inequalities in income</w:t>
      </w:r>
      <w:r w:rsidRPr="008A723E">
        <w:rPr>
          <w:rStyle w:val="StyleUnderline"/>
        </w:rPr>
        <w:t xml:space="preserve"> and wealth </w:t>
      </w:r>
      <w:r w:rsidRPr="008A723E">
        <w:rPr>
          <w:rStyle w:val="StyleUnderline"/>
          <w:highlight w:val="cyan"/>
        </w:rPr>
        <w:t>dominate</w:t>
      </w:r>
      <w:r w:rsidRPr="008A723E">
        <w:rPr>
          <w:rStyle w:val="StyleUnderline"/>
        </w:rPr>
        <w:t xml:space="preserve"> the </w:t>
      </w:r>
      <w:r w:rsidRPr="008A723E">
        <w:rPr>
          <w:rStyle w:val="StyleUnderline"/>
          <w:highlight w:val="cyan"/>
        </w:rPr>
        <w:t>news</w:t>
      </w:r>
      <w:r w:rsidRPr="0093414E">
        <w:rPr>
          <w:rStyle w:val="StyleUnderline"/>
        </w:rPr>
        <w:t>, and in many places these gaps are large and growing</w:t>
      </w:r>
      <w:r w:rsidRPr="0093414E">
        <w:rPr>
          <w:sz w:val="16"/>
        </w:rPr>
        <w:t xml:space="preserve">. They re also important, so well look at economic inequality in the next two chapters. </w:t>
      </w:r>
    </w:p>
    <w:p w14:paraId="3FE7F610" w14:textId="77777777" w:rsidR="00A03B11" w:rsidRPr="0093414E" w:rsidRDefault="00A03B11" w:rsidP="00A03B11">
      <w:pPr>
        <w:rPr>
          <w:rStyle w:val="StyleUnderline"/>
        </w:rPr>
      </w:pPr>
      <w:r w:rsidRPr="008A723E">
        <w:rPr>
          <w:rStyle w:val="StyleUnderline"/>
          <w:highlight w:val="cyan"/>
        </w:rPr>
        <w:t>But</w:t>
      </w:r>
      <w:r w:rsidRPr="0093414E">
        <w:rPr>
          <w:sz w:val="16"/>
        </w:rPr>
        <w:t xml:space="preserve"> it's true, too, that </w:t>
      </w:r>
      <w:r w:rsidRPr="0093414E">
        <w:rPr>
          <w:rStyle w:val="StyleUnderline"/>
        </w:rPr>
        <w:t xml:space="preserve">there are </w:t>
      </w:r>
      <w:r w:rsidRPr="008A723E">
        <w:rPr>
          <w:rStyle w:val="Emphasis"/>
          <w:highlight w:val="cyan"/>
        </w:rPr>
        <w:t>other</w:t>
      </w:r>
      <w:r w:rsidRPr="00F271EF">
        <w:rPr>
          <w:rStyle w:val="Emphasis"/>
        </w:rPr>
        <w:t xml:space="preserve"> kinds of </w:t>
      </w:r>
      <w:r w:rsidRPr="008A723E">
        <w:rPr>
          <w:rStyle w:val="Emphasis"/>
          <w:highlight w:val="cyan"/>
        </w:rPr>
        <w:t>inequality</w:t>
      </w:r>
      <w:r w:rsidRPr="0093414E">
        <w:rPr>
          <w:rStyle w:val="StyleUnderline"/>
        </w:rPr>
        <w:t xml:space="preserve"> that we should care about as we examine the human condition: inequalities in </w:t>
      </w:r>
      <w:r w:rsidRPr="008A723E">
        <w:rPr>
          <w:rStyle w:val="Emphasis"/>
          <w:highlight w:val="cyan"/>
        </w:rPr>
        <w:t>health</w:t>
      </w:r>
      <w:r w:rsidRPr="008A723E">
        <w:rPr>
          <w:rStyle w:val="StyleUnderline"/>
          <w:highlight w:val="cyan"/>
        </w:rPr>
        <w:t xml:space="preserve">, </w:t>
      </w:r>
      <w:r w:rsidRPr="008A723E">
        <w:rPr>
          <w:rStyle w:val="Emphasis"/>
          <w:highlight w:val="cyan"/>
        </w:rPr>
        <w:t>education</w:t>
      </w:r>
      <w:r w:rsidRPr="008A723E">
        <w:rPr>
          <w:rStyle w:val="StyleUnderline"/>
          <w:highlight w:val="cyan"/>
        </w:rPr>
        <w:t xml:space="preserve">, </w:t>
      </w:r>
      <w:r w:rsidRPr="008A723E">
        <w:rPr>
          <w:rStyle w:val="Emphasis"/>
          <w:highlight w:val="cyan"/>
        </w:rPr>
        <w:t>diet</w:t>
      </w:r>
      <w:r w:rsidRPr="008A723E">
        <w:rPr>
          <w:rStyle w:val="StyleUnderline"/>
          <w:highlight w:val="cyan"/>
        </w:rPr>
        <w:t xml:space="preserve">, </w:t>
      </w:r>
      <w:r w:rsidRPr="008A723E">
        <w:rPr>
          <w:rStyle w:val="Emphasis"/>
          <w:highlight w:val="cyan"/>
        </w:rPr>
        <w:t>sanitation</w:t>
      </w:r>
      <w:r w:rsidRPr="0093414E">
        <w:rPr>
          <w:rStyle w:val="StyleUnderline"/>
        </w:rPr>
        <w:t xml:space="preserve">, and other things that </w:t>
      </w:r>
      <w:r w:rsidRPr="00F271EF">
        <w:rPr>
          <w:rStyle w:val="Emphasis"/>
        </w:rPr>
        <w:t>matter deeply</w:t>
      </w:r>
      <w:r w:rsidRPr="0093414E">
        <w:rPr>
          <w:rStyle w:val="StyleUnderline"/>
        </w:rPr>
        <w:t xml:space="preserve"> for the quality of a person's life. Here </w:t>
      </w:r>
      <w:r w:rsidRPr="008A723E">
        <w:rPr>
          <w:rStyle w:val="StyleUnderline"/>
          <w:highlight w:val="cyan"/>
        </w:rPr>
        <w:t>the news is</w:t>
      </w:r>
      <w:r w:rsidRPr="0093414E">
        <w:rPr>
          <w:rStyle w:val="StyleUnderline"/>
        </w:rPr>
        <w:t xml:space="preserve"> </w:t>
      </w:r>
      <w:r w:rsidRPr="008A723E">
        <w:rPr>
          <w:rStyle w:val="Emphasis"/>
          <w:highlight w:val="cyan"/>
        </w:rPr>
        <w:t>profoundly good</w:t>
      </w:r>
      <w:r w:rsidRPr="0093414E">
        <w:rPr>
          <w:rStyle w:val="StyleUnderline"/>
        </w:rPr>
        <w:t xml:space="preserve">; these inequalities are </w:t>
      </w:r>
      <w:r w:rsidRPr="00F271EF">
        <w:rPr>
          <w:rStyle w:val="Emphasis"/>
        </w:rPr>
        <w:t>collapsing</w:t>
      </w:r>
      <w:r w:rsidRPr="0093414E">
        <w:rPr>
          <w:sz w:val="16"/>
        </w:rPr>
        <w:t xml:space="preserve">. As the four horsemen have galloped around the world in recent decades, they've made life better not only for those people and countries that were already rich but for just about everyone else. </w:t>
      </w:r>
      <w:r w:rsidRPr="00F271EF">
        <w:rPr>
          <w:rStyle w:val="Emphasis"/>
        </w:rPr>
        <w:t>Everywhere</w:t>
      </w:r>
      <w:r w:rsidRPr="0093414E">
        <w:rPr>
          <w:rStyle w:val="StyleUnderline"/>
        </w:rPr>
        <w:t xml:space="preserve">, </w:t>
      </w:r>
      <w:r w:rsidRPr="00F271EF">
        <w:rPr>
          <w:rStyle w:val="Emphasis"/>
        </w:rPr>
        <w:t>fewer mothers</w:t>
      </w:r>
      <w:r w:rsidRPr="0093414E">
        <w:rPr>
          <w:rStyle w:val="StyleUnderline"/>
        </w:rPr>
        <w:t xml:space="preserve"> and </w:t>
      </w:r>
      <w:r w:rsidRPr="00F271EF">
        <w:rPr>
          <w:rStyle w:val="Emphasis"/>
        </w:rPr>
        <w:t>babies are dying</w:t>
      </w:r>
      <w:r w:rsidRPr="0093414E">
        <w:rPr>
          <w:rStyle w:val="StyleUnderline"/>
        </w:rPr>
        <w:t xml:space="preserve">, more kids are </w:t>
      </w:r>
      <w:r w:rsidRPr="00F271EF">
        <w:rPr>
          <w:rStyle w:val="Emphasis"/>
        </w:rPr>
        <w:t>getting an education</w:t>
      </w:r>
      <w:r w:rsidRPr="0093414E">
        <w:rPr>
          <w:rStyle w:val="StyleUnderline"/>
        </w:rPr>
        <w:t xml:space="preserve">, more people have </w:t>
      </w:r>
      <w:r w:rsidRPr="00F271EF">
        <w:rPr>
          <w:rStyle w:val="Emphasis"/>
        </w:rPr>
        <w:t>adequate nutrition</w:t>
      </w:r>
      <w:r w:rsidRPr="0093414E">
        <w:rPr>
          <w:rStyle w:val="StyleUnderline"/>
        </w:rPr>
        <w:t xml:space="preserve"> and </w:t>
      </w:r>
      <w:r w:rsidRPr="00F271EF">
        <w:rPr>
          <w:rStyle w:val="Emphasis"/>
        </w:rPr>
        <w:t>sanitation</w:t>
      </w:r>
      <w:r w:rsidRPr="0093414E">
        <w:rPr>
          <w:rStyle w:val="StyleUnderline"/>
        </w:rPr>
        <w:t xml:space="preserve">. </w:t>
      </w:r>
    </w:p>
    <w:p w14:paraId="40D79EDA" w14:textId="77777777" w:rsidR="00A03B11" w:rsidRPr="0093414E" w:rsidRDefault="00A03B11" w:rsidP="00A03B11">
      <w:pPr>
        <w:rPr>
          <w:sz w:val="16"/>
        </w:rPr>
      </w:pPr>
      <w:r w:rsidRPr="0093414E">
        <w:rPr>
          <w:rStyle w:val="StyleUnderline"/>
        </w:rPr>
        <w:t xml:space="preserve">It's </w:t>
      </w:r>
      <w:r w:rsidRPr="00F271EF">
        <w:rPr>
          <w:rStyle w:val="Emphasis"/>
        </w:rPr>
        <w:t>essential to acknowledge these global victories</w:t>
      </w:r>
      <w:r w:rsidRPr="0093414E">
        <w:rPr>
          <w:rStyle w:val="StyleUnderline"/>
        </w:rPr>
        <w:t xml:space="preserve"> because they show us that </w:t>
      </w:r>
      <w:r w:rsidRPr="00F271EF">
        <w:rPr>
          <w:rStyle w:val="Emphasis"/>
        </w:rPr>
        <w:t>what we're doing is working</w:t>
      </w:r>
      <w:r w:rsidRPr="0093414E">
        <w:rPr>
          <w:sz w:val="16"/>
        </w:rPr>
        <w:t xml:space="preserve">. Tech progress, </w:t>
      </w:r>
      <w:r w:rsidRPr="00F271EF">
        <w:rPr>
          <w:rStyle w:val="Emphasis"/>
        </w:rPr>
        <w:t>capitalism</w:t>
      </w:r>
      <w:r w:rsidRPr="0093414E">
        <w:rPr>
          <w:sz w:val="16"/>
        </w:rPr>
        <w:t xml:space="preserve">, public awareness, and responsive government </w:t>
      </w:r>
      <w:r w:rsidRPr="0093414E">
        <w:rPr>
          <w:rStyle w:val="StyleUnderline"/>
        </w:rPr>
        <w:t xml:space="preserve">are </w:t>
      </w:r>
      <w:r w:rsidRPr="00F271EF">
        <w:rPr>
          <w:rStyle w:val="Emphasis"/>
        </w:rPr>
        <w:t>spreading around the world</w:t>
      </w:r>
      <w:r w:rsidRPr="0093414E">
        <w:rPr>
          <w:rStyle w:val="StyleUnderline"/>
        </w:rPr>
        <w:t xml:space="preserve"> and </w:t>
      </w:r>
      <w:r w:rsidRPr="00F271EF">
        <w:rPr>
          <w:rStyle w:val="Emphasis"/>
        </w:rPr>
        <w:t>improving it</w:t>
      </w:r>
      <w:r w:rsidRPr="0093414E">
        <w:rPr>
          <w:sz w:val="16"/>
        </w:rPr>
        <w:t xml:space="preserve">. It's often said that insanity is doing the same thing over and over but expecting different results. The corollary might be that ignorance is not examining the results of what's being done. Over and over, when we look at the evidence, we see that the four horsemen are improving our world. </w:t>
      </w:r>
    </w:p>
    <w:p w14:paraId="2AF5DF46" w14:textId="77777777" w:rsidR="00A03B11" w:rsidRPr="008A723E" w:rsidRDefault="00A03B11" w:rsidP="00A03B11"/>
    <w:p w14:paraId="35833E3F" w14:textId="77777777" w:rsidR="00A03B11" w:rsidRDefault="00A03B11" w:rsidP="00A03B11">
      <w:pPr>
        <w:pStyle w:val="Heading3"/>
      </w:pPr>
      <w:r>
        <w:lastRenderedPageBreak/>
        <w:t>Politics DA</w:t>
      </w:r>
    </w:p>
    <w:p w14:paraId="06F7CB1C" w14:textId="77777777" w:rsidR="00A03B11" w:rsidRDefault="00A03B11" w:rsidP="00A03B11"/>
    <w:p w14:paraId="6B37AAF0" w14:textId="77777777" w:rsidR="00A03B11" w:rsidRPr="001427BE" w:rsidRDefault="00A03B11" w:rsidP="00A03B11">
      <w:r>
        <w:t>Biden’s PC is key to pass debt ceiling through reconciliation, see our Hartmann 9-30-21… this links to the aff because their Plan (which their plan text says “USFG”, no don’t have an agent… they don’t mention it so I have to assume that…. DRAINS political capital aka a partisan battle.. their plan is therefore impossible to happen … that will then collapse global finance, a large impact – see Hanlon.. and it also Cascades to multiple intersecting existential risks – including nuclear wars,environmental destruction, and critical infrastructure – AND turns case –including implementation and enforcement capacity, alliances andauthoritarianism --VUCA = volatility, uncertainty, complexity, and ambiguity--JIT = just in time – see Maavak 21</w:t>
      </w:r>
    </w:p>
    <w:p w14:paraId="51A5BB1D" w14:textId="77777777" w:rsidR="00A03B11" w:rsidRDefault="00A03B11" w:rsidP="00A03B11">
      <w:pPr>
        <w:pStyle w:val="Heading4"/>
      </w:pPr>
      <w:r>
        <w:t xml:space="preserve">Disad </w:t>
      </w:r>
      <w:r w:rsidRPr="00857359">
        <w:rPr>
          <w:u w:val="single"/>
        </w:rPr>
        <w:t>outweighs</w:t>
      </w:r>
      <w:r>
        <w:t xml:space="preserve"> and </w:t>
      </w:r>
      <w:r w:rsidRPr="00857359">
        <w:rPr>
          <w:u w:val="single"/>
        </w:rPr>
        <w:t>turns case</w:t>
      </w:r>
      <w:r>
        <w:t>:</w:t>
      </w:r>
    </w:p>
    <w:p w14:paraId="5E08202C" w14:textId="77777777" w:rsidR="00A03B11" w:rsidRDefault="00A03B11" w:rsidP="00A03B11"/>
    <w:p w14:paraId="78C7339D" w14:textId="77777777" w:rsidR="00A03B11" w:rsidRPr="00857359" w:rsidRDefault="00A03B11" w:rsidP="00A03B11">
      <w:pPr>
        <w:pStyle w:val="Heading4"/>
      </w:pPr>
      <w:r>
        <w:t xml:space="preserve">First, </w:t>
      </w:r>
      <w:r w:rsidRPr="008E078C">
        <w:rPr>
          <w:u w:val="single"/>
        </w:rPr>
        <w:t>timeframe</w:t>
      </w:r>
      <w:r>
        <w:t xml:space="preserve"> – is just a </w:t>
      </w:r>
      <w:r w:rsidRPr="00684C7E">
        <w:rPr>
          <w:u w:val="single"/>
        </w:rPr>
        <w:t>week</w:t>
      </w:r>
      <w:r>
        <w:rPr>
          <w:u w:val="single"/>
        </w:rPr>
        <w:t xml:space="preserve"> and a half</w:t>
      </w:r>
      <w:r>
        <w:t xml:space="preserve"> before </w:t>
      </w:r>
      <w:r w:rsidRPr="00684C7E">
        <w:rPr>
          <w:u w:val="single"/>
        </w:rPr>
        <w:t>perceptual harm</w:t>
      </w:r>
      <w:r>
        <w:t xml:space="preserve"> triggers </w:t>
      </w:r>
      <w:r w:rsidRPr="00684C7E">
        <w:rPr>
          <w:u w:val="single"/>
        </w:rPr>
        <w:t>irreversible</w:t>
      </w:r>
      <w:r>
        <w:t xml:space="preserve"> impact cascades – whether by </w:t>
      </w:r>
      <w:r w:rsidRPr="008E078C">
        <w:rPr>
          <w:u w:val="single"/>
        </w:rPr>
        <w:t>accidental default</w:t>
      </w:r>
      <w:r>
        <w:t xml:space="preserve"> or </w:t>
      </w:r>
      <w:r w:rsidRPr="00684C7E">
        <w:rPr>
          <w:u w:val="single"/>
        </w:rPr>
        <w:t>market overreaction</w:t>
      </w:r>
    </w:p>
    <w:p w14:paraId="0D140300" w14:textId="77777777" w:rsidR="00A03B11" w:rsidRDefault="00A03B11" w:rsidP="00A03B11"/>
    <w:p w14:paraId="53C3DF4E" w14:textId="77777777" w:rsidR="00A03B11" w:rsidRDefault="00A03B11" w:rsidP="00A03B11">
      <w:pPr>
        <w:pStyle w:val="Heading4"/>
      </w:pPr>
      <w:r>
        <w:t xml:space="preserve">Second – </w:t>
      </w:r>
      <w:r w:rsidRPr="00684C7E">
        <w:rPr>
          <w:u w:val="single"/>
        </w:rPr>
        <w:t>scope</w:t>
      </w:r>
      <w:r>
        <w:t xml:space="preserve"> – financial crisis </w:t>
      </w:r>
      <w:r w:rsidRPr="00B3198E">
        <w:rPr>
          <w:u w:val="single"/>
        </w:rPr>
        <w:t>encompasses all</w:t>
      </w:r>
      <w:r>
        <w:t xml:space="preserve"> of their </w:t>
      </w:r>
      <w:r w:rsidRPr="00B3198E">
        <w:rPr>
          <w:u w:val="single"/>
        </w:rPr>
        <w:t>internal links</w:t>
      </w:r>
      <w:r>
        <w:t xml:space="preserve"> and </w:t>
      </w:r>
      <w:r w:rsidRPr="00B3198E">
        <w:rPr>
          <w:u w:val="single"/>
        </w:rPr>
        <w:t>impacts</w:t>
      </w:r>
      <w:r>
        <w:t xml:space="preserve">, but on an </w:t>
      </w:r>
      <w:r w:rsidRPr="00B3198E">
        <w:rPr>
          <w:u w:val="single"/>
        </w:rPr>
        <w:t>economy-wide scale</w:t>
      </w:r>
      <w:r>
        <w:t xml:space="preserve"> – AND externally triggers </w:t>
      </w:r>
      <w:r w:rsidRPr="00474FD1">
        <w:rPr>
          <w:u w:val="single"/>
        </w:rPr>
        <w:t>nuclear conflicts in every hotspot</w:t>
      </w:r>
      <w:r>
        <w:t xml:space="preserve">, </w:t>
      </w:r>
      <w:r w:rsidRPr="007F0B1C">
        <w:rPr>
          <w:b w:val="0"/>
          <w:u w:val="single"/>
        </w:rPr>
        <w:t>environmental disasters</w:t>
      </w:r>
      <w:r w:rsidRPr="007F0B1C">
        <w:rPr>
          <w:b w:val="0"/>
        </w:rPr>
        <w:t xml:space="preserve"> both </w:t>
      </w:r>
      <w:r w:rsidRPr="007F0B1C">
        <w:rPr>
          <w:b w:val="0"/>
          <w:u w:val="single"/>
        </w:rPr>
        <w:t>bigger</w:t>
      </w:r>
      <w:r w:rsidRPr="007F0B1C">
        <w:rPr>
          <w:b w:val="0"/>
        </w:rPr>
        <w:t xml:space="preserve"> and </w:t>
      </w:r>
      <w:r w:rsidRPr="007F0B1C">
        <w:rPr>
          <w:b w:val="0"/>
          <w:u w:val="single"/>
        </w:rPr>
        <w:t>faster</w:t>
      </w:r>
      <w:r w:rsidRPr="007F0B1C">
        <w:rPr>
          <w:b w:val="0"/>
        </w:rPr>
        <w:t xml:space="preserve"> than warming, AND </w:t>
      </w:r>
      <w:r w:rsidRPr="007F0B1C">
        <w:rPr>
          <w:b w:val="0"/>
          <w:u w:val="single"/>
        </w:rPr>
        <w:t>accelerates warming</w:t>
      </w:r>
      <w:r w:rsidRPr="007F0B1C">
        <w:rPr>
          <w:b w:val="0"/>
        </w:rPr>
        <w:t xml:space="preserve"> –</w:t>
      </w:r>
      <w:r w:rsidRPr="003603DE">
        <w:rPr>
          <w:b w:val="0"/>
        </w:rPr>
        <w:t xml:space="preserve"> causes cascading </w:t>
      </w:r>
      <w:r w:rsidRPr="003603DE">
        <w:rPr>
          <w:b w:val="0"/>
          <w:u w:val="single"/>
        </w:rPr>
        <w:t>critical infrastructure</w:t>
      </w:r>
      <w:r w:rsidRPr="003603DE">
        <w:rPr>
          <w:b w:val="0"/>
        </w:rPr>
        <w:t xml:space="preserve"> failures – collapses global and regional </w:t>
      </w:r>
      <w:r w:rsidRPr="003603DE">
        <w:rPr>
          <w:b w:val="0"/>
          <w:u w:val="single"/>
        </w:rPr>
        <w:t>alliances</w:t>
      </w:r>
      <w:r w:rsidRPr="003603DE">
        <w:rPr>
          <w:b w:val="0"/>
        </w:rPr>
        <w:t xml:space="preserve"> – and spurs </w:t>
      </w:r>
      <w:r w:rsidRPr="003603DE">
        <w:rPr>
          <w:b w:val="0"/>
          <w:u w:val="single"/>
        </w:rPr>
        <w:t>democratic backsliding</w:t>
      </w:r>
      <w:r w:rsidRPr="003603DE">
        <w:rPr>
          <w:b w:val="0"/>
        </w:rPr>
        <w:t xml:space="preserve"> and global </w:t>
      </w:r>
      <w:r w:rsidRPr="003603DE">
        <w:rPr>
          <w:b w:val="0"/>
          <w:u w:val="single"/>
        </w:rPr>
        <w:t>authoritarian crackdowns</w:t>
      </w:r>
      <w:r w:rsidRPr="003603DE">
        <w:rPr>
          <w:b w:val="0"/>
        </w:rPr>
        <w:t xml:space="preserve"> – </w:t>
      </w:r>
      <w:r w:rsidRPr="003603DE">
        <w:rPr>
          <w:b w:val="0"/>
          <w:u w:val="single"/>
        </w:rPr>
        <w:t>all existential</w:t>
      </w:r>
    </w:p>
    <w:p w14:paraId="1C5A980B" w14:textId="77777777" w:rsidR="00A03B11" w:rsidRDefault="00A03B11" w:rsidP="00A03B11"/>
    <w:p w14:paraId="5A879644" w14:textId="77777777" w:rsidR="00A03B11" w:rsidRDefault="00A03B11" w:rsidP="00A03B11">
      <w:pPr>
        <w:pStyle w:val="Heading4"/>
        <w:rPr>
          <w:b w:val="0"/>
          <w:bCs w:val="0"/>
          <w:u w:val="single"/>
        </w:rPr>
      </w:pPr>
      <w:r>
        <w:t xml:space="preserve">Link alone </w:t>
      </w:r>
      <w:r w:rsidRPr="00684C7E">
        <w:rPr>
          <w:u w:val="single"/>
        </w:rPr>
        <w:t>turns case</w:t>
      </w:r>
      <w:r>
        <w:t xml:space="preserve"> – guts </w:t>
      </w:r>
      <w:r w:rsidRPr="00A7160A">
        <w:rPr>
          <w:u w:val="single"/>
        </w:rPr>
        <w:t>fiscal capacity</w:t>
      </w:r>
      <w:r>
        <w:t xml:space="preserve"> AND </w:t>
      </w:r>
      <w:r w:rsidRPr="00A7160A">
        <w:rPr>
          <w:u w:val="single"/>
        </w:rPr>
        <w:t>gridlocks</w:t>
      </w:r>
      <w:r>
        <w:t xml:space="preserve"> </w:t>
      </w:r>
      <w:r w:rsidRPr="00A7160A">
        <w:rPr>
          <w:u w:val="single"/>
        </w:rPr>
        <w:t>political</w:t>
      </w:r>
      <w:r>
        <w:t xml:space="preserve"> and </w:t>
      </w:r>
      <w:r w:rsidRPr="00A7160A">
        <w:rPr>
          <w:u w:val="single"/>
        </w:rPr>
        <w:t>law enforcement</w:t>
      </w:r>
      <w:r>
        <w:t xml:space="preserve"> institutions, making plan’s </w:t>
      </w:r>
      <w:r w:rsidRPr="00A7160A">
        <w:rPr>
          <w:u w:val="single"/>
        </w:rPr>
        <w:t>implementation</w:t>
      </w:r>
      <w:r>
        <w:t xml:space="preserve"> and </w:t>
      </w:r>
      <w:r w:rsidRPr="00A7160A">
        <w:rPr>
          <w:u w:val="single"/>
        </w:rPr>
        <w:t>enforcement</w:t>
      </w:r>
      <w:r>
        <w:t xml:space="preserve"> impossible</w:t>
      </w:r>
      <w:r w:rsidRPr="00A7160A">
        <w:rPr>
          <w:b w:val="0"/>
        </w:rPr>
        <w:t xml:space="preserve"> – </w:t>
      </w:r>
      <w:r w:rsidRPr="00A7160A">
        <w:rPr>
          <w:b w:val="0"/>
          <w:u w:val="single"/>
        </w:rPr>
        <w:t>despite durable fiat</w:t>
      </w:r>
    </w:p>
    <w:p w14:paraId="1E9C985B" w14:textId="77777777" w:rsidR="00A03B11" w:rsidRPr="00684C7E" w:rsidRDefault="00A03B11" w:rsidP="00A03B11"/>
    <w:p w14:paraId="788D92E1" w14:textId="77777777" w:rsidR="00A03B11" w:rsidRDefault="00A03B11" w:rsidP="00A03B11">
      <w:pPr>
        <w:pStyle w:val="Heading4"/>
      </w:pPr>
      <w:r>
        <w:t>McConnell and the Senate GOP will NOT cave – they actively want to risk default to make Biden look incompetent – and hope forcing them to use reconciliation ends up wrecking the Omnibus spending bill – BOTH of which they see as more important to their midterm chances than the risk of default, which they mistakenly think is overblown – that’s Hartmann</w:t>
      </w:r>
    </w:p>
    <w:p w14:paraId="6A48A7F0" w14:textId="77777777" w:rsidR="00A03B11" w:rsidRPr="0034542F" w:rsidRDefault="00A03B11" w:rsidP="00A03B11"/>
    <w:p w14:paraId="005F991A" w14:textId="77777777" w:rsidR="00A03B11" w:rsidRDefault="00A03B11" w:rsidP="00A03B11">
      <w:pPr>
        <w:pStyle w:val="Heading4"/>
      </w:pPr>
      <w:r>
        <w:t>There’s NO negotiation – they’re out</w:t>
      </w:r>
    </w:p>
    <w:p w14:paraId="6E813809" w14:textId="77777777" w:rsidR="00A03B11" w:rsidRDefault="00A03B11" w:rsidP="00A03B11">
      <w:pPr>
        <w:pStyle w:val="CiteSpacing"/>
      </w:pPr>
      <w:r w:rsidRPr="00F16289">
        <w:rPr>
          <w:rStyle w:val="Style13ptBold"/>
        </w:rPr>
        <w:t>Risen 9-30</w:t>
      </w:r>
      <w:r>
        <w:t xml:space="preserve">-21 (Clay Risen, reporter and editor at The New York Times, graduate of the Georgetown School of Foreign Service and the University of Chicago, “How the Debt Ceiling </w:t>
      </w:r>
      <w:r>
        <w:lastRenderedPageBreak/>
        <w:t>Came to Be a Political Cudgel,” New York Times, 9-28-2021, updated 9-30-2021, https://www.nytimes.com/2021/09/28/us/politics/debt-ceiling-democrats-republicans-history.html)</w:t>
      </w:r>
    </w:p>
    <w:p w14:paraId="6E4F96F2" w14:textId="77777777" w:rsidR="00A03B11" w:rsidRPr="00E0457F" w:rsidRDefault="00A03B11" w:rsidP="00A03B11">
      <w:pPr>
        <w:rPr>
          <w:sz w:val="16"/>
        </w:rPr>
      </w:pPr>
      <w:r w:rsidRPr="00E0457F">
        <w:rPr>
          <w:sz w:val="16"/>
        </w:rPr>
        <w:t xml:space="preserve">As my colleague Jim Tankersley has noted, </w:t>
      </w:r>
      <w:r w:rsidRPr="00E15894">
        <w:rPr>
          <w:rStyle w:val="Emphasis"/>
          <w:highlight w:val="cyan"/>
        </w:rPr>
        <w:t>this time</w:t>
      </w:r>
      <w:r w:rsidRPr="00E15894">
        <w:rPr>
          <w:rStyle w:val="StyleUnderline"/>
          <w:highlight w:val="cyan"/>
        </w:rPr>
        <w:t xml:space="preserve"> there’s </w:t>
      </w:r>
      <w:r w:rsidRPr="00E15894">
        <w:rPr>
          <w:rStyle w:val="Emphasis"/>
          <w:highlight w:val="cyan"/>
        </w:rPr>
        <w:t>no demand from the Rep</w:t>
      </w:r>
      <w:r w:rsidRPr="00E0457F">
        <w:rPr>
          <w:sz w:val="16"/>
        </w:rPr>
        <w:t>ublican</w:t>
      </w:r>
      <w:r w:rsidRPr="00E15894">
        <w:rPr>
          <w:rStyle w:val="Emphasis"/>
          <w:highlight w:val="cyan"/>
        </w:rPr>
        <w:t>s</w:t>
      </w:r>
      <w:r w:rsidRPr="00E15894">
        <w:rPr>
          <w:rStyle w:val="StyleUnderline"/>
          <w:highlight w:val="cyan"/>
        </w:rPr>
        <w:t xml:space="preserve">, </w:t>
      </w:r>
      <w:r w:rsidRPr="00E15894">
        <w:rPr>
          <w:rStyle w:val="Emphasis"/>
          <w:highlight w:val="cyan"/>
        </w:rPr>
        <w:t>no attempt to win concessions</w:t>
      </w:r>
      <w:r w:rsidRPr="00FD1C39">
        <w:rPr>
          <w:rStyle w:val="StyleUnderline"/>
        </w:rPr>
        <w:t xml:space="preserve"> from the Dem</w:t>
      </w:r>
      <w:r w:rsidRPr="00E0457F">
        <w:rPr>
          <w:sz w:val="16"/>
        </w:rPr>
        <w:t>ocrat</w:t>
      </w:r>
      <w:r w:rsidRPr="00FD1C39">
        <w:rPr>
          <w:rStyle w:val="StyleUnderline"/>
        </w:rPr>
        <w:t xml:space="preserve">s. They </w:t>
      </w:r>
      <w:r w:rsidRPr="00E15894">
        <w:rPr>
          <w:rStyle w:val="Emphasis"/>
          <w:highlight w:val="cyan"/>
        </w:rPr>
        <w:t>simply refuse to engage</w:t>
      </w:r>
      <w:r w:rsidRPr="00FD1C39">
        <w:rPr>
          <w:rStyle w:val="StyleUnderline"/>
        </w:rPr>
        <w:t xml:space="preserve"> with the issue</w:t>
      </w:r>
      <w:r w:rsidRPr="00E0457F">
        <w:rPr>
          <w:sz w:val="16"/>
        </w:rPr>
        <w:t xml:space="preserve">. </w:t>
      </w:r>
      <w:r w:rsidRPr="00FD1C39">
        <w:rPr>
          <w:rStyle w:val="StyleUnderline"/>
        </w:rPr>
        <w:t>And the Dem</w:t>
      </w:r>
      <w:r w:rsidRPr="00E0457F">
        <w:rPr>
          <w:sz w:val="16"/>
        </w:rPr>
        <w:t>ocrat</w:t>
      </w:r>
      <w:r w:rsidRPr="00FD1C39">
        <w:rPr>
          <w:rStyle w:val="StyleUnderline"/>
        </w:rPr>
        <w:t>s</w:t>
      </w:r>
      <w:r w:rsidRPr="00E0457F">
        <w:rPr>
          <w:sz w:val="16"/>
        </w:rPr>
        <w:t xml:space="preserve">, who see the mounting debt as at least partly the result of Donald Trump’s 2017 tax cuts, but </w:t>
      </w:r>
      <w:r w:rsidRPr="00767C49">
        <w:rPr>
          <w:rStyle w:val="StyleUnderline"/>
        </w:rPr>
        <w:t>who could also act unilaterally to raise the limit, are holding out, in hope of forcing the Rep</w:t>
      </w:r>
      <w:r w:rsidRPr="00E0457F">
        <w:rPr>
          <w:sz w:val="16"/>
        </w:rPr>
        <w:t>ublican</w:t>
      </w:r>
      <w:r w:rsidRPr="00767C49">
        <w:rPr>
          <w:rStyle w:val="StyleUnderline"/>
        </w:rPr>
        <w:t>s</w:t>
      </w:r>
      <w:r w:rsidRPr="00E0457F">
        <w:rPr>
          <w:sz w:val="16"/>
        </w:rPr>
        <w:t xml:space="preserve"> </w:t>
      </w:r>
      <w:r w:rsidRPr="00767C49">
        <w:rPr>
          <w:rStyle w:val="StyleUnderline"/>
        </w:rPr>
        <w:t>to vote for the debt increase</w:t>
      </w:r>
      <w:r w:rsidRPr="00E0457F">
        <w:rPr>
          <w:sz w:val="16"/>
        </w:rPr>
        <w:t xml:space="preserve"> and therefore own a piece of it.</w:t>
      </w:r>
    </w:p>
    <w:p w14:paraId="7E5EBCDE" w14:textId="77777777" w:rsidR="00A03B11" w:rsidRPr="00E0457F" w:rsidRDefault="00A03B11" w:rsidP="00A03B11">
      <w:pPr>
        <w:rPr>
          <w:sz w:val="16"/>
        </w:rPr>
      </w:pPr>
      <w:r w:rsidRPr="00E0457F">
        <w:rPr>
          <w:sz w:val="16"/>
        </w:rPr>
        <w:t>The whole situation has a darkly comic, Strangelovian aura about it, if “Dr. Strangelove” were about fiscal policy instead of nuclear Armageddon. Consider a comment by Mitch McConnell, the Senate minority leader, at a news conference last week.</w:t>
      </w:r>
    </w:p>
    <w:p w14:paraId="138093B3" w14:textId="77777777" w:rsidR="00A03B11" w:rsidRPr="00E0457F" w:rsidRDefault="00A03B11" w:rsidP="00A03B11">
      <w:pPr>
        <w:rPr>
          <w:sz w:val="16"/>
        </w:rPr>
      </w:pPr>
      <w:r w:rsidRPr="00E0457F">
        <w:rPr>
          <w:sz w:val="16"/>
        </w:rPr>
        <w:t>“America must never default — we never have, and we never will,” he said. “The debt ceiling will be raised, as it always should be. But it will be raised by the Democrats.”</w:t>
      </w:r>
    </w:p>
    <w:p w14:paraId="46AF0807" w14:textId="77777777" w:rsidR="00A03B11" w:rsidRPr="00E0457F" w:rsidRDefault="00A03B11" w:rsidP="00A03B11">
      <w:pPr>
        <w:rPr>
          <w:sz w:val="16"/>
        </w:rPr>
      </w:pPr>
      <w:r w:rsidRPr="00E0457F">
        <w:rPr>
          <w:sz w:val="16"/>
        </w:rPr>
        <w:t xml:space="preserve">In other words, the Republicans are openly abdicating their responsibility to govern in order to win political points. (A recent Morning Consult/Politico poll found that in the case of a default, 33 percent of voters would blame Democrats, 42 percent would blame both parties and only 16 percent would blame Republicans.) </w:t>
      </w:r>
      <w:r w:rsidRPr="00E15894">
        <w:rPr>
          <w:rStyle w:val="Emphasis"/>
          <w:highlight w:val="cyan"/>
        </w:rPr>
        <w:t>Unlike in the past</w:t>
      </w:r>
      <w:r w:rsidRPr="00767C49">
        <w:rPr>
          <w:rStyle w:val="StyleUnderline"/>
        </w:rPr>
        <w:t xml:space="preserve">, there’s no real principle involved, not even a fig leaf about fighting the deficit or pulling in rampant spending. </w:t>
      </w:r>
      <w:r w:rsidRPr="00A37C87">
        <w:rPr>
          <w:rStyle w:val="StyleUnderline"/>
          <w:highlight w:val="cyan"/>
        </w:rPr>
        <w:t xml:space="preserve">It’s </w:t>
      </w:r>
      <w:r w:rsidRPr="00A37C87">
        <w:rPr>
          <w:rStyle w:val="Emphasis"/>
          <w:highlight w:val="cyan"/>
        </w:rPr>
        <w:t>pure politics</w:t>
      </w:r>
      <w:r w:rsidRPr="00767C49">
        <w:rPr>
          <w:rStyle w:val="StyleUnderline"/>
        </w:rPr>
        <w:t xml:space="preserve">, with both parties eyeing the midterms and </w:t>
      </w:r>
      <w:r w:rsidRPr="00A37C87">
        <w:rPr>
          <w:rStyle w:val="StyleUnderline"/>
          <w:highlight w:val="cyan"/>
        </w:rPr>
        <w:t xml:space="preserve">trying to maneuver the other side into </w:t>
      </w:r>
      <w:r w:rsidRPr="00A37C87">
        <w:rPr>
          <w:rStyle w:val="Emphasis"/>
          <w:highlight w:val="cyan"/>
        </w:rPr>
        <w:t>taking a hit</w:t>
      </w:r>
      <w:r w:rsidRPr="00E0457F">
        <w:rPr>
          <w:sz w:val="16"/>
        </w:rPr>
        <w:t>.</w:t>
      </w:r>
    </w:p>
    <w:p w14:paraId="43D3D1C1" w14:textId="77777777" w:rsidR="00A03B11" w:rsidRPr="00E0457F" w:rsidRDefault="00A03B11" w:rsidP="00A03B11">
      <w:pPr>
        <w:rPr>
          <w:sz w:val="16"/>
        </w:rPr>
      </w:pPr>
      <w:r w:rsidRPr="00E0457F">
        <w:rPr>
          <w:sz w:val="16"/>
        </w:rPr>
        <w:t>The Democrats’ latest attempt to draw in the Republicans came Monday, when the Senate took up a bill to continue funding the government — an absolute necessity by Sept. 30 — with a temporary increase in the debt ceiling, along with disaster-relief assistance and funding for refugee resettlement. But since it’s a conventional piece of legislation, the Republicans blocked it with the threat of a filibuster.</w:t>
      </w:r>
    </w:p>
    <w:p w14:paraId="3022B174" w14:textId="77777777" w:rsidR="00A03B11" w:rsidRPr="00A37C87" w:rsidRDefault="00A03B11" w:rsidP="00A03B11">
      <w:pPr>
        <w:rPr>
          <w:sz w:val="16"/>
        </w:rPr>
      </w:pPr>
      <w:r w:rsidRPr="00767C49">
        <w:rPr>
          <w:rStyle w:val="StyleUnderline"/>
        </w:rPr>
        <w:t xml:space="preserve">That leaves the Democrats with </w:t>
      </w:r>
      <w:r w:rsidRPr="008B2549">
        <w:rPr>
          <w:rStyle w:val="Emphasis"/>
          <w:highlight w:val="cyan"/>
        </w:rPr>
        <w:t>few options but to use</w:t>
      </w:r>
      <w:r w:rsidRPr="00767C49">
        <w:rPr>
          <w:rStyle w:val="Emphasis"/>
        </w:rPr>
        <w:t xml:space="preserve"> the budget </w:t>
      </w:r>
      <w:r w:rsidRPr="008B2549">
        <w:rPr>
          <w:rStyle w:val="Emphasis"/>
          <w:highlight w:val="cyan"/>
        </w:rPr>
        <w:t>reconciliation</w:t>
      </w:r>
      <w:r w:rsidRPr="00767C49">
        <w:rPr>
          <w:rStyle w:val="Emphasis"/>
        </w:rPr>
        <w:t xml:space="preserve"> process to lift the ceiling</w:t>
      </w:r>
      <w:r w:rsidRPr="00A37C87">
        <w:rPr>
          <w:rStyle w:val="StyleUnderline"/>
        </w:rPr>
        <w:t xml:space="preserve">, adding to the party’s </w:t>
      </w:r>
      <w:r w:rsidRPr="00A37C87">
        <w:rPr>
          <w:rStyle w:val="Emphasis"/>
        </w:rPr>
        <w:t>long to-do list in the coming days</w:t>
      </w:r>
      <w:r w:rsidRPr="00A37C87">
        <w:rPr>
          <w:sz w:val="16"/>
        </w:rPr>
        <w:t xml:space="preserve">. </w:t>
      </w:r>
      <w:r w:rsidRPr="00A37C87">
        <w:rPr>
          <w:rStyle w:val="StyleUnderline"/>
        </w:rPr>
        <w:t xml:space="preserve">It’s </w:t>
      </w:r>
      <w:r w:rsidRPr="00A37C87">
        <w:rPr>
          <w:rStyle w:val="Emphasis"/>
        </w:rPr>
        <w:t>time consuming</w:t>
      </w:r>
      <w:r w:rsidRPr="00A37C87">
        <w:rPr>
          <w:rStyle w:val="StyleUnderline"/>
        </w:rPr>
        <w:t xml:space="preserve">, </w:t>
      </w:r>
      <w:r w:rsidRPr="00A37C87">
        <w:rPr>
          <w:rStyle w:val="Emphasis"/>
        </w:rPr>
        <w:t>but</w:t>
      </w:r>
      <w:r w:rsidRPr="00A37C87">
        <w:rPr>
          <w:rStyle w:val="StyleUnderline"/>
        </w:rPr>
        <w:t xml:space="preserve"> </w:t>
      </w:r>
      <w:r w:rsidRPr="00A37C87">
        <w:rPr>
          <w:rStyle w:val="Emphasis"/>
          <w:sz w:val="24"/>
        </w:rPr>
        <w:t>absent a colossal mistake</w:t>
      </w:r>
      <w:r w:rsidRPr="00A37C87">
        <w:rPr>
          <w:rStyle w:val="StyleUnderline"/>
        </w:rPr>
        <w:t xml:space="preserve"> by congressional leaders, </w:t>
      </w:r>
      <w:r w:rsidRPr="00A37C87">
        <w:rPr>
          <w:rStyle w:val="Emphasis"/>
        </w:rPr>
        <w:t>it will happen</w:t>
      </w:r>
      <w:r w:rsidRPr="00A37C87">
        <w:rPr>
          <w:sz w:val="16"/>
        </w:rPr>
        <w:t>, just as Mr. McConnell promised.</w:t>
      </w:r>
    </w:p>
    <w:p w14:paraId="3DFE8EE6" w14:textId="77777777" w:rsidR="00A03B11" w:rsidRDefault="00A03B11" w:rsidP="00A03B11">
      <w:pPr>
        <w:rPr>
          <w:sz w:val="16"/>
        </w:rPr>
      </w:pPr>
      <w:r w:rsidRPr="00A37C87">
        <w:rPr>
          <w:sz w:val="16"/>
        </w:rPr>
        <w:t>If that’s the case, what’s the big deal? Republicans say they’ll use the vote to attack Democrats during the midterms, but it’s hard to imagine making it stick, especially since the vote is about paying existing obligations, not creating new ones with more spending. There’s a good chance that a year from now, no one will be talking about it.</w:t>
      </w:r>
    </w:p>
    <w:p w14:paraId="69BCECA3" w14:textId="77777777" w:rsidR="00A03B11" w:rsidRDefault="00A03B11" w:rsidP="00A03B11"/>
    <w:p w14:paraId="0FCF1650" w14:textId="77777777" w:rsidR="00A03B11" w:rsidRDefault="00A03B11" w:rsidP="00A03B11">
      <w:pPr>
        <w:pStyle w:val="Heading4"/>
      </w:pPr>
      <w:r>
        <w:t xml:space="preserve">BOTH Schumer AND Pelosi </w:t>
      </w:r>
      <w:r w:rsidRPr="00B3167A">
        <w:rPr>
          <w:u w:val="single"/>
        </w:rPr>
        <w:t>will pivot to reconciliation</w:t>
      </w:r>
      <w:r>
        <w:t xml:space="preserve"> in the </w:t>
      </w:r>
      <w:r w:rsidRPr="00B3167A">
        <w:rPr>
          <w:u w:val="single"/>
        </w:rPr>
        <w:t>next couple days</w:t>
      </w:r>
      <w:r>
        <w:t xml:space="preserve"> – they know they’re running out of time and that reconciliation’s the only option left – that’s Myers</w:t>
      </w:r>
    </w:p>
    <w:p w14:paraId="1697C086" w14:textId="77777777" w:rsidR="00A03B11" w:rsidRPr="00B3167A" w:rsidRDefault="00A03B11" w:rsidP="00A03B11"/>
    <w:p w14:paraId="56C196C4" w14:textId="77777777" w:rsidR="00A03B11" w:rsidRDefault="00A03B11" w:rsidP="00A03B11">
      <w:pPr>
        <w:pStyle w:val="Heading4"/>
      </w:pPr>
      <w:r>
        <w:t xml:space="preserve">They’ve admitted it </w:t>
      </w:r>
      <w:r w:rsidRPr="00B3167A">
        <w:rPr>
          <w:u w:val="single"/>
        </w:rPr>
        <w:t>privately</w:t>
      </w:r>
      <w:r>
        <w:t xml:space="preserve"> – even if not yet publicly</w:t>
      </w:r>
    </w:p>
    <w:p w14:paraId="5BC1BEFC" w14:textId="77777777" w:rsidR="00A03B11" w:rsidRDefault="00A03B11" w:rsidP="00A03B11">
      <w:pPr>
        <w:pStyle w:val="CiteSpacing"/>
      </w:pPr>
      <w:r w:rsidRPr="00626CFA">
        <w:rPr>
          <w:rStyle w:val="Style13ptBold"/>
        </w:rPr>
        <w:t>Everett 9-28</w:t>
      </w:r>
      <w:r>
        <w:t>-21 (John Burgess Everett, co-congressional bureau chief for POLITICO, specializing in the Senate, BA journalism, University of Maryland College Park; and Heather Caygle, Congress reporter for POLITICO, former congressional reporter for Bloomberg BNA, MA American University in Washington, BA University of Alabama at Birmingham; “Democrats agonize over debt limit options amid GOP blockade,” POLITICO, 9-28-2021, https://www.politico.com/news/2021/09/28/biden-debt-ceiling-strategy-514469)</w:t>
      </w:r>
    </w:p>
    <w:p w14:paraId="32C8A4F6" w14:textId="77777777" w:rsidR="00A03B11" w:rsidRPr="003A746E" w:rsidRDefault="00A03B11" w:rsidP="00A03B11">
      <w:pPr>
        <w:rPr>
          <w:sz w:val="16"/>
        </w:rPr>
      </w:pPr>
      <w:r w:rsidRPr="00B952AE">
        <w:rPr>
          <w:rStyle w:val="StyleUnderline"/>
        </w:rPr>
        <w:lastRenderedPageBreak/>
        <w:t>Dem</w:t>
      </w:r>
      <w:r w:rsidRPr="003A746E">
        <w:rPr>
          <w:sz w:val="16"/>
        </w:rPr>
        <w:t xml:space="preserve">ocratic </w:t>
      </w:r>
      <w:r w:rsidRPr="009B6D4C">
        <w:rPr>
          <w:rStyle w:val="StyleUnderline"/>
        </w:rPr>
        <w:t xml:space="preserve">leaders </w:t>
      </w:r>
      <w:r w:rsidRPr="009B6D4C">
        <w:rPr>
          <w:rStyle w:val="Emphasis"/>
        </w:rPr>
        <w:t>keep ruling out</w:t>
      </w:r>
      <w:r w:rsidRPr="009B6D4C">
        <w:rPr>
          <w:sz w:val="16"/>
        </w:rPr>
        <w:t xml:space="preserve"> what may be </w:t>
      </w:r>
      <w:r w:rsidRPr="009B6D4C">
        <w:rPr>
          <w:rStyle w:val="Emphasis"/>
        </w:rPr>
        <w:t>the only way to avoid a debt default</w:t>
      </w:r>
      <w:r w:rsidRPr="003A746E">
        <w:rPr>
          <w:sz w:val="16"/>
        </w:rPr>
        <w:t>, leaving lawmakers and financial markets uncertain of how a dramatic clash with Republicans over raising the debt ceiling will play out.</w:t>
      </w:r>
    </w:p>
    <w:p w14:paraId="566D3BEB" w14:textId="77777777" w:rsidR="00A03B11" w:rsidRPr="003A746E" w:rsidRDefault="00A03B11" w:rsidP="00A03B11">
      <w:pPr>
        <w:rPr>
          <w:sz w:val="16"/>
        </w:rPr>
      </w:pPr>
      <w:r w:rsidRPr="003A746E">
        <w:rPr>
          <w:sz w:val="16"/>
        </w:rPr>
        <w:t xml:space="preserve">Senate Majority Leader Chuck </w:t>
      </w:r>
      <w:r w:rsidRPr="0098461C">
        <w:rPr>
          <w:rStyle w:val="StyleUnderline"/>
          <w:highlight w:val="cyan"/>
        </w:rPr>
        <w:t xml:space="preserve">Schumer </w:t>
      </w:r>
      <w:r w:rsidRPr="0098461C">
        <w:rPr>
          <w:rStyle w:val="Emphasis"/>
          <w:highlight w:val="cyan"/>
        </w:rPr>
        <w:t>seemed</w:t>
      </w:r>
      <w:r w:rsidRPr="0098461C">
        <w:rPr>
          <w:rStyle w:val="StyleUnderline"/>
          <w:highlight w:val="cyan"/>
        </w:rPr>
        <w:t xml:space="preserve"> to shut the door</w:t>
      </w:r>
      <w:r w:rsidRPr="00B952AE">
        <w:rPr>
          <w:rStyle w:val="StyleUnderline"/>
        </w:rPr>
        <w:t xml:space="preserve"> on using budget reconciliation to raise the debt ceiling</w:t>
      </w:r>
      <w:r w:rsidRPr="003A746E">
        <w:rPr>
          <w:sz w:val="16"/>
        </w:rPr>
        <w:t>. Instead, he is leaning on Republicans to stop blocking a debt limit increase as the country creeps closer and closer to cataclysmic debt limit breach in three weeks.</w:t>
      </w:r>
    </w:p>
    <w:p w14:paraId="37A09C4F" w14:textId="77777777" w:rsidR="00A03B11" w:rsidRPr="003A746E" w:rsidRDefault="00A03B11" w:rsidP="00A03B11">
      <w:pPr>
        <w:rPr>
          <w:sz w:val="16"/>
        </w:rPr>
      </w:pPr>
      <w:r w:rsidRPr="003A746E">
        <w:rPr>
          <w:sz w:val="16"/>
        </w:rPr>
        <w:t xml:space="preserve">Schumer concluded on Tuesday afternoon that “going through reconciliation is risky to the country and is a non-starter.” Speaker Nancy </w:t>
      </w:r>
      <w:r w:rsidRPr="0098461C">
        <w:rPr>
          <w:rStyle w:val="Emphasis"/>
          <w:highlight w:val="cyan"/>
        </w:rPr>
        <w:t>Pelosi</w:t>
      </w:r>
      <w:r w:rsidRPr="003A746E">
        <w:rPr>
          <w:sz w:val="16"/>
        </w:rPr>
        <w:t xml:space="preserve"> said Schumer’s position is “shared by many members” but </w:t>
      </w:r>
      <w:r w:rsidRPr="00B952AE">
        <w:rPr>
          <w:rStyle w:val="StyleUnderline"/>
        </w:rPr>
        <w:t xml:space="preserve">declined to </w:t>
      </w:r>
      <w:r w:rsidRPr="0098461C">
        <w:rPr>
          <w:rStyle w:val="StyleUnderline"/>
          <w:highlight w:val="cyan"/>
        </w:rPr>
        <w:t>say</w:t>
      </w:r>
      <w:r w:rsidRPr="00B952AE">
        <w:rPr>
          <w:rStyle w:val="StyleUnderline"/>
        </w:rPr>
        <w:t xml:space="preserve"> if she supports the idea or aligns herself directly with Schumer: “</w:t>
      </w:r>
      <w:r w:rsidRPr="0098461C">
        <w:rPr>
          <w:rStyle w:val="Emphasis"/>
          <w:highlight w:val="cyan"/>
        </w:rPr>
        <w:t>We’ll see</w:t>
      </w:r>
      <w:r w:rsidRPr="00B952AE">
        <w:rPr>
          <w:rStyle w:val="StyleUnderline"/>
        </w:rPr>
        <w:t xml:space="preserve"> what our options are."</w:t>
      </w:r>
    </w:p>
    <w:p w14:paraId="279958CB" w14:textId="77777777" w:rsidR="00A03B11" w:rsidRPr="003A746E" w:rsidRDefault="00A03B11" w:rsidP="00A03B11">
      <w:pPr>
        <w:rPr>
          <w:sz w:val="16"/>
        </w:rPr>
      </w:pPr>
      <w:r w:rsidRPr="003A746E">
        <w:rPr>
          <w:sz w:val="16"/>
        </w:rPr>
        <w:t xml:space="preserve">There’s mass confusion among congressional Democrats about how the majority party and its slim majorities will avoid a potential default just three weeks away. </w:t>
      </w:r>
      <w:r w:rsidRPr="007F6F7A">
        <w:rPr>
          <w:rStyle w:val="Emphasis"/>
        </w:rPr>
        <w:t>Senate Rep</w:t>
      </w:r>
      <w:r w:rsidRPr="003A746E">
        <w:rPr>
          <w:sz w:val="16"/>
        </w:rPr>
        <w:t>ublican</w:t>
      </w:r>
      <w:r w:rsidRPr="00F94B9E">
        <w:rPr>
          <w:rStyle w:val="StyleUnderline"/>
        </w:rPr>
        <w:t>s</w:t>
      </w:r>
      <w:r w:rsidRPr="003A746E">
        <w:rPr>
          <w:sz w:val="16"/>
        </w:rPr>
        <w:t xml:space="preserve"> on Monday </w:t>
      </w:r>
      <w:r w:rsidRPr="00F94B9E">
        <w:rPr>
          <w:rStyle w:val="StyleUnderline"/>
        </w:rPr>
        <w:t>sank Dem</w:t>
      </w:r>
      <w:r w:rsidRPr="003A746E">
        <w:rPr>
          <w:sz w:val="16"/>
        </w:rPr>
        <w:t>ocrat</w:t>
      </w:r>
      <w:r w:rsidRPr="00F94B9E">
        <w:rPr>
          <w:rStyle w:val="StyleUnderline"/>
        </w:rPr>
        <w:t>s' plan to fund the government</w:t>
      </w:r>
      <w:r w:rsidRPr="003A746E">
        <w:rPr>
          <w:sz w:val="16"/>
        </w:rPr>
        <w:t xml:space="preserve"> into December </w:t>
      </w:r>
      <w:r w:rsidRPr="00F94B9E">
        <w:rPr>
          <w:rStyle w:val="StyleUnderline"/>
        </w:rPr>
        <w:t xml:space="preserve">and kick the debt limit through the 2022 midterms, then they </w:t>
      </w:r>
      <w:r w:rsidRPr="007F6F7A">
        <w:rPr>
          <w:rStyle w:val="Emphasis"/>
        </w:rPr>
        <w:t>blocked</w:t>
      </w:r>
      <w:r w:rsidRPr="00F94B9E">
        <w:rPr>
          <w:rStyle w:val="StyleUnderline"/>
        </w:rPr>
        <w:t xml:space="preserve"> an effort</w:t>
      </w:r>
      <w:r w:rsidRPr="003A746E">
        <w:rPr>
          <w:sz w:val="16"/>
        </w:rPr>
        <w:t xml:space="preserve"> from Schumer </w:t>
      </w:r>
      <w:r w:rsidRPr="00F94B9E">
        <w:rPr>
          <w:rStyle w:val="StyleUnderline"/>
        </w:rPr>
        <w:t xml:space="preserve">to lift the </w:t>
      </w:r>
      <w:r w:rsidRPr="007F6F7A">
        <w:rPr>
          <w:rStyle w:val="Emphasis"/>
        </w:rPr>
        <w:t>debt ceiling by a majority vote</w:t>
      </w:r>
      <w:r w:rsidRPr="003A746E">
        <w:rPr>
          <w:sz w:val="16"/>
        </w:rPr>
        <w:t xml:space="preserve"> on Tuesday.</w:t>
      </w:r>
    </w:p>
    <w:p w14:paraId="40F03245" w14:textId="77777777" w:rsidR="00A03B11" w:rsidRPr="003A746E" w:rsidRDefault="00A03B11" w:rsidP="00A03B11">
      <w:pPr>
        <w:rPr>
          <w:sz w:val="16"/>
        </w:rPr>
      </w:pPr>
      <w:r w:rsidRPr="003A746E">
        <w:rPr>
          <w:sz w:val="16"/>
        </w:rPr>
        <w:t xml:space="preserve">Consternation over the debt limit is reaching the highest levels of Democratic leadership as uncertainty hangs over Congress. President Joe </w:t>
      </w:r>
      <w:r w:rsidRPr="0098461C">
        <w:rPr>
          <w:rStyle w:val="Emphasis"/>
          <w:highlight w:val="cyan"/>
        </w:rPr>
        <w:t>Biden</w:t>
      </w:r>
      <w:r w:rsidRPr="0098461C">
        <w:rPr>
          <w:rStyle w:val="StyleUnderline"/>
          <w:highlight w:val="cyan"/>
        </w:rPr>
        <w:t xml:space="preserve"> discussed</w:t>
      </w:r>
      <w:r w:rsidRPr="00F94B9E">
        <w:rPr>
          <w:rStyle w:val="StyleUnderline"/>
        </w:rPr>
        <w:t xml:space="preserve"> the possibility of </w:t>
      </w:r>
      <w:r w:rsidRPr="0098461C">
        <w:rPr>
          <w:rStyle w:val="Emphasis"/>
          <w:highlight w:val="cyan"/>
        </w:rPr>
        <w:t>raising</w:t>
      </w:r>
      <w:r w:rsidRPr="00F94B9E">
        <w:rPr>
          <w:rStyle w:val="Emphasis"/>
        </w:rPr>
        <w:t xml:space="preserve"> the debt ceiling </w:t>
      </w:r>
      <w:r w:rsidRPr="0098461C">
        <w:rPr>
          <w:rStyle w:val="Emphasis"/>
          <w:highlight w:val="cyan"/>
        </w:rPr>
        <w:t>via</w:t>
      </w:r>
      <w:r w:rsidRPr="00F94B9E">
        <w:rPr>
          <w:rStyle w:val="StyleUnderline"/>
        </w:rPr>
        <w:t xml:space="preserve"> budget </w:t>
      </w:r>
      <w:r w:rsidRPr="0098461C">
        <w:rPr>
          <w:rStyle w:val="Emphasis"/>
          <w:highlight w:val="cyan"/>
        </w:rPr>
        <w:t>reconciliation</w:t>
      </w:r>
      <w:r w:rsidRPr="003A746E">
        <w:rPr>
          <w:sz w:val="16"/>
        </w:rPr>
        <w:t xml:space="preserve"> on Monday evening </w:t>
      </w:r>
      <w:r w:rsidRPr="00F94B9E">
        <w:rPr>
          <w:rStyle w:val="StyleUnderline"/>
        </w:rPr>
        <w:t xml:space="preserve">on a telephone call with Pelosi and Schumer, the </w:t>
      </w:r>
      <w:r w:rsidRPr="007F6F7A">
        <w:rPr>
          <w:rStyle w:val="Emphasis"/>
        </w:rPr>
        <w:t>latest sign</w:t>
      </w:r>
      <w:r w:rsidRPr="00F94B9E">
        <w:rPr>
          <w:rStyle w:val="StyleUnderline"/>
        </w:rPr>
        <w:t xml:space="preserve"> that Democrats are searching for a way around entrenched GOP opposition</w:t>
      </w:r>
      <w:r w:rsidRPr="003A746E">
        <w:rPr>
          <w:sz w:val="16"/>
        </w:rPr>
        <w:t>.</w:t>
      </w:r>
    </w:p>
    <w:p w14:paraId="59C568B1" w14:textId="77777777" w:rsidR="00A03B11" w:rsidRPr="003A746E" w:rsidRDefault="00A03B11" w:rsidP="00A03B11">
      <w:pPr>
        <w:rPr>
          <w:sz w:val="16"/>
        </w:rPr>
      </w:pPr>
      <w:r w:rsidRPr="003A746E">
        <w:rPr>
          <w:sz w:val="16"/>
        </w:rPr>
        <w:t>No final decision was made on the call, according to two Democrats familiar with the conversation. But the GOP’s stubborn opposition to raising the debt ceiling has Democrats fuming as they search for a way to avoid a shutdown on Friday and a default in October.</w:t>
      </w:r>
    </w:p>
    <w:p w14:paraId="054E3029" w14:textId="77777777" w:rsidR="00A03B11" w:rsidRPr="003A746E" w:rsidRDefault="00A03B11" w:rsidP="00A03B11">
      <w:pPr>
        <w:rPr>
          <w:sz w:val="16"/>
        </w:rPr>
      </w:pPr>
      <w:r w:rsidRPr="00642CBF">
        <w:rPr>
          <w:rStyle w:val="StyleUnderline"/>
        </w:rPr>
        <w:t xml:space="preserve">“We may </w:t>
      </w:r>
      <w:r w:rsidRPr="00DE782C">
        <w:rPr>
          <w:rStyle w:val="Emphasis"/>
          <w:highlight w:val="cyan"/>
        </w:rPr>
        <w:t>have to use reconciliation</w:t>
      </w:r>
      <w:r w:rsidRPr="003A746E">
        <w:rPr>
          <w:sz w:val="16"/>
        </w:rPr>
        <w:t xml:space="preserve">. I think that would be a sad statement of Republican responsibility,” </w:t>
      </w:r>
      <w:r w:rsidRPr="00DE782C">
        <w:rPr>
          <w:rStyle w:val="StyleUnderline"/>
          <w:highlight w:val="cyan"/>
        </w:rPr>
        <w:t>conceded</w:t>
      </w:r>
      <w:r w:rsidRPr="00642CBF">
        <w:rPr>
          <w:rStyle w:val="StyleUnderline"/>
        </w:rPr>
        <w:t xml:space="preserve"> House Majority Leader</w:t>
      </w:r>
      <w:r w:rsidRPr="003A746E">
        <w:rPr>
          <w:sz w:val="16"/>
        </w:rPr>
        <w:t xml:space="preserve"> Steny </w:t>
      </w:r>
      <w:r w:rsidRPr="00DE782C">
        <w:rPr>
          <w:rStyle w:val="StyleUnderline"/>
          <w:highlight w:val="cyan"/>
        </w:rPr>
        <w:t>Hoyer</w:t>
      </w:r>
      <w:r w:rsidRPr="003A746E">
        <w:rPr>
          <w:sz w:val="16"/>
        </w:rPr>
        <w:t xml:space="preserve">. He </w:t>
      </w:r>
      <w:r w:rsidRPr="00DE782C">
        <w:rPr>
          <w:rStyle w:val="StyleUnderline"/>
        </w:rPr>
        <w:t>later walked that back and said</w:t>
      </w:r>
      <w:r w:rsidRPr="00642CBF">
        <w:rPr>
          <w:rStyle w:val="StyleUnderline"/>
        </w:rPr>
        <w:t xml:space="preserve"> it was “not the option we’re pursuing</w:t>
      </w:r>
      <w:r w:rsidRPr="003A746E">
        <w:rPr>
          <w:sz w:val="16"/>
        </w:rPr>
        <w:t xml:space="preserve">.” </w:t>
      </w:r>
      <w:r w:rsidRPr="00DE782C">
        <w:rPr>
          <w:rStyle w:val="Emphasis"/>
          <w:sz w:val="24"/>
          <w:highlight w:val="cyan"/>
        </w:rPr>
        <w:t>Privately</w:t>
      </w:r>
      <w:r w:rsidRPr="00642CBF">
        <w:rPr>
          <w:rStyle w:val="Emphasis"/>
          <w:sz w:val="24"/>
        </w:rPr>
        <w:t xml:space="preserve">, however, </w:t>
      </w:r>
      <w:r w:rsidRPr="00DE782C">
        <w:rPr>
          <w:rStyle w:val="Emphasis"/>
          <w:sz w:val="24"/>
          <w:highlight w:val="cyan"/>
        </w:rPr>
        <w:t>Dem</w:t>
      </w:r>
      <w:r w:rsidRPr="00642CBF">
        <w:rPr>
          <w:rStyle w:val="Emphasis"/>
          <w:sz w:val="24"/>
        </w:rPr>
        <w:t>ocrat</w:t>
      </w:r>
      <w:r w:rsidRPr="00DE782C">
        <w:rPr>
          <w:rStyle w:val="Emphasis"/>
          <w:sz w:val="24"/>
          <w:highlight w:val="cyan"/>
        </w:rPr>
        <w:t>s say congressional leaders are not ruling it out</w:t>
      </w:r>
      <w:r w:rsidRPr="00DE782C">
        <w:rPr>
          <w:rStyle w:val="StyleUnderline"/>
          <w:sz w:val="24"/>
          <w:highlight w:val="cyan"/>
        </w:rPr>
        <w:t xml:space="preserve"> </w:t>
      </w:r>
      <w:r w:rsidRPr="00DE782C">
        <w:rPr>
          <w:rStyle w:val="StyleUnderline"/>
          <w:highlight w:val="cyan"/>
        </w:rPr>
        <w:t>as</w:t>
      </w:r>
      <w:r w:rsidRPr="00642CBF">
        <w:rPr>
          <w:rStyle w:val="StyleUnderline"/>
        </w:rPr>
        <w:t xml:space="preserve"> it may be </w:t>
      </w:r>
      <w:r w:rsidRPr="00DE782C">
        <w:rPr>
          <w:rStyle w:val="Emphasis"/>
          <w:highlight w:val="cyan"/>
        </w:rPr>
        <w:t>the only way around the Senate GOP</w:t>
      </w:r>
      <w:r w:rsidRPr="003A746E">
        <w:rPr>
          <w:sz w:val="16"/>
        </w:rPr>
        <w:t>.</w:t>
      </w:r>
    </w:p>
    <w:p w14:paraId="239A50EA" w14:textId="77777777" w:rsidR="00A03B11" w:rsidRPr="003A746E" w:rsidRDefault="00A03B11" w:rsidP="00A03B11">
      <w:pPr>
        <w:rPr>
          <w:sz w:val="16"/>
        </w:rPr>
      </w:pPr>
      <w:r w:rsidRPr="003A746E">
        <w:rPr>
          <w:sz w:val="16"/>
        </w:rPr>
        <w:t>Reconciliation allows Democrats to avoid a GOP filibuster, but requires close coordination between the House and Senate and could take weeks. Schumer has been walking his caucus through how cumbersome it could be to use the arcane budget process to raise the debt ceiling and the many pitfalls ahead if leaders choose to follow that route.</w:t>
      </w:r>
    </w:p>
    <w:p w14:paraId="721EE770" w14:textId="77777777" w:rsidR="00A03B11" w:rsidRPr="003A746E" w:rsidRDefault="00A03B11" w:rsidP="00A03B11">
      <w:pPr>
        <w:rPr>
          <w:sz w:val="16"/>
        </w:rPr>
      </w:pPr>
      <w:r w:rsidRPr="003A746E">
        <w:rPr>
          <w:sz w:val="16"/>
        </w:rPr>
        <w:t>Democrats are likely to pass a government funding bill without the debt ceiling attached to head off a shutdown this week. But that doesn’t mean they are committed to using reconciliation to lift the debt ceiling. Instead, Schumer has warned his caucus that the gambit would be “burdensome and untenable,” according to one of the Democrats.</w:t>
      </w:r>
    </w:p>
    <w:p w14:paraId="26A1AA00" w14:textId="77777777" w:rsidR="00A03B11" w:rsidRPr="003A746E" w:rsidRDefault="00A03B11" w:rsidP="00A03B11">
      <w:pPr>
        <w:rPr>
          <w:sz w:val="16"/>
        </w:rPr>
      </w:pPr>
      <w:r w:rsidRPr="003A746E">
        <w:rPr>
          <w:sz w:val="16"/>
        </w:rPr>
        <w:t>“Using reconciliation is a non-starter. We have gone through it twice, I’ve listened, and it takes him about 15 minutes for Chuck Schumer to explain how that works, what it involves. Three or four weeks of activity in the House and Senate,” said Senate Majority Whip Dick Durbin (D-Ill.).</w:t>
      </w:r>
    </w:p>
    <w:p w14:paraId="230394A6" w14:textId="77777777" w:rsidR="00A03B11" w:rsidRPr="003A746E" w:rsidRDefault="00A03B11" w:rsidP="00A03B11">
      <w:pPr>
        <w:rPr>
          <w:sz w:val="16"/>
        </w:rPr>
      </w:pPr>
      <w:r w:rsidRPr="00902AA4">
        <w:rPr>
          <w:rStyle w:val="StyleUnderline"/>
        </w:rPr>
        <w:t xml:space="preserve">There's </w:t>
      </w:r>
      <w:r w:rsidRPr="004356DE">
        <w:rPr>
          <w:rStyle w:val="Emphasis"/>
          <w:highlight w:val="cyan"/>
        </w:rPr>
        <w:t>little time to waste</w:t>
      </w:r>
      <w:r w:rsidRPr="003A746E">
        <w:rPr>
          <w:sz w:val="16"/>
        </w:rPr>
        <w:t xml:space="preserve">. Treasury Secretary Janet </w:t>
      </w:r>
      <w:r w:rsidRPr="00902AA4">
        <w:rPr>
          <w:rStyle w:val="StyleUnderline"/>
        </w:rPr>
        <w:t>Yellen warned</w:t>
      </w:r>
      <w:r w:rsidRPr="003A746E">
        <w:rPr>
          <w:sz w:val="16"/>
        </w:rPr>
        <w:t xml:space="preserve"> Congress on Tuesday </w:t>
      </w:r>
      <w:r w:rsidRPr="00902AA4">
        <w:rPr>
          <w:rStyle w:val="StyleUnderline"/>
        </w:rPr>
        <w:t xml:space="preserve">that lawmakers must raise the debt ceiling by around Oct. 18 to avoid a debt default. That means Democrats would </w:t>
      </w:r>
      <w:r w:rsidRPr="004356DE">
        <w:rPr>
          <w:rStyle w:val="Emphasis"/>
          <w:highlight w:val="cyan"/>
        </w:rPr>
        <w:t>need to start moving</w:t>
      </w:r>
      <w:r w:rsidRPr="00902AA4">
        <w:rPr>
          <w:rStyle w:val="Emphasis"/>
        </w:rPr>
        <w:t xml:space="preserve"> on the time-consuming reconciliation process </w:t>
      </w:r>
      <w:r w:rsidRPr="004356DE">
        <w:rPr>
          <w:rStyle w:val="Emphasis"/>
          <w:highlight w:val="cyan"/>
        </w:rPr>
        <w:t>in the coming days</w:t>
      </w:r>
      <w:r w:rsidRPr="00902AA4">
        <w:rPr>
          <w:rStyle w:val="Emphasis"/>
        </w:rPr>
        <w:t xml:space="preserve"> to avoid a default</w:t>
      </w:r>
      <w:r w:rsidRPr="003A746E">
        <w:rPr>
          <w:sz w:val="16"/>
        </w:rPr>
        <w:t>, should they choose that path over continuing confrontation with Republicans.</w:t>
      </w:r>
    </w:p>
    <w:p w14:paraId="5B6A6531" w14:textId="77777777" w:rsidR="00A03B11" w:rsidRPr="003A746E" w:rsidRDefault="00A03B11" w:rsidP="00A03B11">
      <w:pPr>
        <w:rPr>
          <w:sz w:val="16"/>
        </w:rPr>
      </w:pPr>
      <w:r w:rsidRPr="003A746E">
        <w:rPr>
          <w:sz w:val="16"/>
        </w:rPr>
        <w:t>On Tuesday, Schumer asked Senate Republicans to allow a standalone vote on the debt limit at a majority threshold rather than the typically needed 60 votes, though Senate Minority Leader Mitch McConnell rejected that ask. Though he has pushed Democrats to raise the debt limit on their own, McConnell prefers they use budget reconciliation, a more excruciating maneuver.</w:t>
      </w:r>
    </w:p>
    <w:p w14:paraId="1BB8EE2E" w14:textId="77777777" w:rsidR="00A03B11" w:rsidRPr="003A746E" w:rsidRDefault="00A03B11" w:rsidP="00A03B11">
      <w:pPr>
        <w:rPr>
          <w:sz w:val="16"/>
        </w:rPr>
      </w:pPr>
      <w:r w:rsidRPr="003A746E">
        <w:rPr>
          <w:sz w:val="16"/>
        </w:rPr>
        <w:t xml:space="preserve">“Leader </w:t>
      </w:r>
      <w:r w:rsidRPr="00902AA4">
        <w:rPr>
          <w:rStyle w:val="Emphasis"/>
        </w:rPr>
        <w:t>Schumer wants Democrats to be able to do it alone</w:t>
      </w:r>
      <w:r w:rsidRPr="00887EFA">
        <w:rPr>
          <w:rStyle w:val="StyleUnderline"/>
        </w:rPr>
        <w:t xml:space="preserve"> if Republicans refuse to help. So </w:t>
      </w:r>
      <w:r w:rsidRPr="004356DE">
        <w:rPr>
          <w:rStyle w:val="Emphasis"/>
          <w:highlight w:val="cyan"/>
        </w:rPr>
        <w:t>that's really what is being pursued</w:t>
      </w:r>
      <w:r w:rsidRPr="00887EFA">
        <w:rPr>
          <w:rStyle w:val="StyleUnderline"/>
        </w:rPr>
        <w:t xml:space="preserve"> at this point in time,” said White House press secretary</w:t>
      </w:r>
      <w:r w:rsidRPr="003A746E">
        <w:rPr>
          <w:sz w:val="16"/>
        </w:rPr>
        <w:t xml:space="preserve"> Jen </w:t>
      </w:r>
      <w:r w:rsidRPr="00887EFA">
        <w:rPr>
          <w:rStyle w:val="StyleUnderline"/>
        </w:rPr>
        <w:t>Psaki</w:t>
      </w:r>
      <w:r w:rsidRPr="003A746E">
        <w:rPr>
          <w:sz w:val="16"/>
        </w:rPr>
        <w:t>. She pleaded for McConnell to “get out of the way and let Democrats do it alone.”</w:t>
      </w:r>
    </w:p>
    <w:p w14:paraId="20962B56" w14:textId="77777777" w:rsidR="00A03B11" w:rsidRPr="003A746E" w:rsidRDefault="00A03B11" w:rsidP="00A03B11">
      <w:pPr>
        <w:rPr>
          <w:sz w:val="16"/>
        </w:rPr>
      </w:pPr>
      <w:r w:rsidRPr="003A746E">
        <w:rPr>
          <w:sz w:val="16"/>
        </w:rPr>
        <w:lastRenderedPageBreak/>
        <w:t>Sen. Ted Cruz (R-Texas) made clear that Republicans are intent on making it as difficult as possible for Democrats to raise the debt ceiling — even as they insist Democrats do it all on their own .</w:t>
      </w:r>
    </w:p>
    <w:p w14:paraId="3C0946CD" w14:textId="77777777" w:rsidR="00A03B11" w:rsidRPr="003A746E" w:rsidRDefault="00A03B11" w:rsidP="00A03B11">
      <w:pPr>
        <w:rPr>
          <w:sz w:val="16"/>
        </w:rPr>
      </w:pPr>
      <w:r w:rsidRPr="003A746E">
        <w:rPr>
          <w:sz w:val="16"/>
        </w:rPr>
        <w:t xml:space="preserve">“When this fails I </w:t>
      </w:r>
      <w:r w:rsidRPr="004356DE">
        <w:rPr>
          <w:rStyle w:val="Emphasis"/>
          <w:highlight w:val="cyan"/>
        </w:rPr>
        <w:t>fully expect Schumer will surrender</w:t>
      </w:r>
      <w:r w:rsidRPr="00887EFA">
        <w:rPr>
          <w:rStyle w:val="StyleUnderline"/>
        </w:rPr>
        <w:t xml:space="preserve"> and do what he could have done weeks or months ago, which is raise the debt ceiling with Democratic votes</w:t>
      </w:r>
      <w:r w:rsidRPr="003A746E">
        <w:rPr>
          <w:sz w:val="16"/>
        </w:rPr>
        <w:t>,” Cruz said.</w:t>
      </w:r>
    </w:p>
    <w:p w14:paraId="4AEE0807" w14:textId="77777777" w:rsidR="00A03B11" w:rsidRPr="000F4737" w:rsidRDefault="00A03B11" w:rsidP="00A03B11">
      <w:pPr>
        <w:rPr>
          <w:sz w:val="16"/>
        </w:rPr>
      </w:pPr>
      <w:r w:rsidRPr="003A746E">
        <w:rPr>
          <w:sz w:val="16"/>
        </w:rPr>
        <w:t>When asked why not just allow Schumer to do exactly that on Tuesday rather than force Democrats to pursue reconciliation, he responded: “He wants consent because all 50 Republicans would have to consent. It’s the same game and he knows the outcome.”</w:t>
      </w:r>
    </w:p>
    <w:p w14:paraId="28B6E16A" w14:textId="77777777" w:rsidR="00A03B11" w:rsidRDefault="00A03B11" w:rsidP="00A03B11">
      <w:pPr>
        <w:rPr>
          <w:sz w:val="16"/>
        </w:rPr>
      </w:pPr>
    </w:p>
    <w:p w14:paraId="0AF2766E" w14:textId="77777777" w:rsidR="00A03B11" w:rsidRDefault="00A03B11" w:rsidP="00A03B11">
      <w:pPr>
        <w:pStyle w:val="Heading4"/>
      </w:pPr>
      <w:r w:rsidRPr="0055155A">
        <w:rPr>
          <w:u w:val="single"/>
        </w:rPr>
        <w:t>NO thumpers</w:t>
      </w:r>
      <w:r>
        <w:t xml:space="preserve"> – </w:t>
      </w:r>
      <w:r w:rsidRPr="00416351">
        <w:rPr>
          <w:u w:val="single"/>
        </w:rPr>
        <w:t>infrastructure</w:t>
      </w:r>
      <w:r>
        <w:t xml:space="preserve"> and </w:t>
      </w:r>
      <w:r>
        <w:rPr>
          <w:u w:val="single"/>
        </w:rPr>
        <w:t>e</w:t>
      </w:r>
      <w:r w:rsidRPr="00F506FD">
        <w:rPr>
          <w:u w:val="single"/>
        </w:rPr>
        <w:t>verything else</w:t>
      </w:r>
      <w:r w:rsidRPr="00416351">
        <w:t xml:space="preserve"> is </w:t>
      </w:r>
      <w:r w:rsidRPr="00F506FD">
        <w:rPr>
          <w:u w:val="single"/>
        </w:rPr>
        <w:t>dead</w:t>
      </w:r>
      <w:r>
        <w:t xml:space="preserve"> – at least </w:t>
      </w:r>
      <w:r w:rsidRPr="00F506FD">
        <w:rPr>
          <w:u w:val="single"/>
        </w:rPr>
        <w:t>for now</w:t>
      </w:r>
      <w:r>
        <w:t xml:space="preserve"> – </w:t>
      </w:r>
      <w:r w:rsidRPr="00F506FD">
        <w:rPr>
          <w:u w:val="single"/>
        </w:rPr>
        <w:t>focusing PC</w:t>
      </w:r>
      <w:r>
        <w:t xml:space="preserve"> on </w:t>
      </w:r>
      <w:r w:rsidRPr="00F506FD">
        <w:rPr>
          <w:u w:val="single"/>
        </w:rPr>
        <w:t>debt ceiling</w:t>
      </w:r>
    </w:p>
    <w:p w14:paraId="12B6020D" w14:textId="77777777" w:rsidR="00A03B11" w:rsidRDefault="00A03B11" w:rsidP="00A03B11">
      <w:pPr>
        <w:pStyle w:val="CiteSpacing"/>
      </w:pPr>
      <w:r w:rsidRPr="00905FB1">
        <w:rPr>
          <w:rStyle w:val="Style13ptBold"/>
        </w:rPr>
        <w:t>ZB 9-30</w:t>
      </w:r>
      <w:r>
        <w:t>-21 (ZubuBrothers, market knowledge service that publishes staff-written pieces as well as aggregating news, commentary &amp; opinions from external sources, “Senate Strikes Deal To Avert Shutdown, But Remains Deadlocked On Debt-Ceiling, Domestic Agenda,” 9-30-2021, https://zububrothers.com/2021/09/30/senate-strikes-deal-to-avert-shutdown-but-remains-deadlocked-on-debt-ceiling-domestic-agenda/?amp=1)</w:t>
      </w:r>
    </w:p>
    <w:p w14:paraId="6B796704" w14:textId="77777777" w:rsidR="00A03B11" w:rsidRPr="0039322D" w:rsidRDefault="00A03B11" w:rsidP="00A03B11">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2B71EA6F" w14:textId="77777777" w:rsidR="00A03B11" w:rsidRPr="0039322D" w:rsidRDefault="00A03B11" w:rsidP="00A03B11">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4C3B600B" w14:textId="77777777" w:rsidR="00A03B11" w:rsidRPr="0039322D" w:rsidRDefault="00A03B11" w:rsidP="00A03B11">
      <w:pPr>
        <w:rPr>
          <w:sz w:val="16"/>
        </w:rPr>
      </w:pPr>
      <w:r w:rsidRPr="00E57824">
        <w:rPr>
          <w:rStyle w:val="Emphasis"/>
          <w:sz w:val="28"/>
          <w:szCs w:val="28"/>
          <w:highlight w:val="cyan"/>
        </w:rPr>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1CE056EC" w14:textId="77777777" w:rsidR="00A03B11" w:rsidRPr="0039322D" w:rsidRDefault="00A03B11" w:rsidP="00A03B11">
      <w:pPr>
        <w:rPr>
          <w:sz w:val="16"/>
        </w:rPr>
      </w:pPr>
      <w:r w:rsidRPr="0039322D">
        <w:rPr>
          <w:sz w:val="16"/>
        </w:rPr>
        <w:t>(And, of course, placing some hedging trades during last night’s Congressional baseball game).</w:t>
      </w:r>
    </w:p>
    <w:p w14:paraId="657355CD" w14:textId="77777777" w:rsidR="00A03B11" w:rsidRPr="0039322D" w:rsidRDefault="00A03B11" w:rsidP="00A03B11">
      <w:pPr>
        <w:rPr>
          <w:b/>
        </w:rPr>
      </w:pPr>
      <w:r w:rsidRPr="0039322D">
        <w:rPr>
          <w:b/>
        </w:rPr>
        <w:t>[TWEET OMITTED]</w:t>
      </w:r>
    </w:p>
    <w:p w14:paraId="14AF90E9" w14:textId="77777777" w:rsidR="00A03B11" w:rsidRPr="0039322D" w:rsidRDefault="00A03B11" w:rsidP="00A03B11">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2E5702A7" w14:textId="77777777" w:rsidR="00A03B11" w:rsidRPr="0039322D" w:rsidRDefault="00A03B11" w:rsidP="00A03B11">
      <w:pPr>
        <w:rPr>
          <w:sz w:val="16"/>
        </w:rPr>
      </w:pPr>
      <w:r w:rsidRPr="0039322D">
        <w:rPr>
          <w:sz w:val="16"/>
        </w:rPr>
        <w:t>The deadline for the shutdown is midnight tonight (because the new fiscal year starts tomorrow).</w:t>
      </w:r>
    </w:p>
    <w:p w14:paraId="5B0D897F" w14:textId="77777777" w:rsidR="00A03B11" w:rsidRPr="0039322D" w:rsidRDefault="00A03B11" w:rsidP="00A03B11">
      <w:pPr>
        <w:rPr>
          <w:sz w:val="16"/>
        </w:rPr>
      </w:pPr>
      <w:r w:rsidRPr="0039322D">
        <w:rPr>
          <w:sz w:val="16"/>
        </w:rPr>
        <w:t>“We have an agreement on the the continuing resolution to prevent a government shutdown, and we should be voting on that tomorrow [Thursday] morning,” Schumer said.</w:t>
      </w:r>
    </w:p>
    <w:p w14:paraId="3160BC42" w14:textId="77777777" w:rsidR="00A03B11" w:rsidRPr="0039322D" w:rsidRDefault="00A03B11" w:rsidP="00A03B11">
      <w:pPr>
        <w:rPr>
          <w:sz w:val="16"/>
        </w:rPr>
      </w:pPr>
      <w:r w:rsidRPr="0039322D">
        <w:rPr>
          <w:sz w:val="16"/>
        </w:rPr>
        <w:t>The House passed a government funding bill last week on a party-line vote of 220-211.</w:t>
      </w:r>
    </w:p>
    <w:p w14:paraId="6722F1C3" w14:textId="77777777" w:rsidR="00A03B11" w:rsidRPr="0039322D" w:rsidRDefault="00A03B11" w:rsidP="00A03B11">
      <w:pPr>
        <w:rPr>
          <w:sz w:val="16"/>
        </w:rPr>
      </w:pPr>
      <w:r w:rsidRPr="0039322D">
        <w:rPr>
          <w:sz w:val="16"/>
        </w:rPr>
        <w:t>Now that the spending package has been stripped of Republican-opposed language suspending the debt-ceiling (which analysts fear will only be resolved much, much closer to Yellen’s deadline, which is really the start of a countdown before the money actually runs out) the leadership believes it has the votes to pass a “clean” continuing resolution to fund the government in a series of Thursday-morning votes.</w:t>
      </w:r>
    </w:p>
    <w:p w14:paraId="42A1B21D" w14:textId="77777777" w:rsidR="00A03B11" w:rsidRPr="0039322D" w:rsidRDefault="00A03B11" w:rsidP="00A03B11">
      <w:pPr>
        <w:rPr>
          <w:sz w:val="16"/>
        </w:rPr>
      </w:pPr>
      <w:r w:rsidRPr="0039322D">
        <w:rPr>
          <w:sz w:val="16"/>
        </w:rPr>
        <w:lastRenderedPageBreak/>
        <w:t>Asked about the progressives’ plans to sink the infrastructure package, Manchin told reporters “I didn’t know I was on their timetable”, referring to the progressive leftists, whose rebellion has threatened to irreparably damage the Biden presidency.</w:t>
      </w:r>
    </w:p>
    <w:p w14:paraId="503AC811" w14:textId="77777777" w:rsidR="00A03B11" w:rsidRPr="0039322D" w:rsidRDefault="00A03B11" w:rsidP="00A03B11">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7A1A2397" w14:textId="77777777" w:rsidR="00A03B11" w:rsidRPr="0039322D" w:rsidRDefault="00A03B11" w:rsidP="00A03B11">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McConnell has managed to get his entire caucus to vote 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57D45BE1" w14:textId="77777777" w:rsidR="00A03B11" w:rsidRPr="000F4737" w:rsidRDefault="00A03B11" w:rsidP="00A03B11">
      <w:pPr>
        <w:rPr>
          <w:sz w:val="16"/>
        </w:rPr>
      </w:pPr>
      <w:r w:rsidRPr="0039322D">
        <w:rPr>
          <w:sz w:val="16"/>
        </w:rPr>
        <w:t>As Thursday begins, get ready for another day of non-stop headlines on every marginal development on the Dems’ negotiations, as talks grind on.</w:t>
      </w:r>
    </w:p>
    <w:p w14:paraId="08D5A2AE" w14:textId="77777777" w:rsidR="00A03B11" w:rsidRPr="00AD2737" w:rsidRDefault="00A03B11" w:rsidP="00A03B11">
      <w:pPr>
        <w:pStyle w:val="Heading4"/>
      </w:pPr>
      <w:r>
        <w:t xml:space="preserve">They’re </w:t>
      </w:r>
      <w:r w:rsidRPr="00825D0A">
        <w:rPr>
          <w:u w:val="single"/>
        </w:rPr>
        <w:t>all priced in</w:t>
      </w:r>
      <w:r>
        <w:t xml:space="preserve"> regardless – </w:t>
      </w: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overcomes </w:t>
      </w:r>
      <w:r w:rsidRPr="00BB37E2">
        <w:rPr>
          <w:u w:val="single"/>
        </w:rPr>
        <w:t>selectivity</w:t>
      </w:r>
      <w:r>
        <w:t xml:space="preserve"> and opens a </w:t>
      </w:r>
      <w:r w:rsidRPr="00AD2737">
        <w:rPr>
          <w:u w:val="single"/>
        </w:rPr>
        <w:t>new partisan battlefront</w:t>
      </w:r>
    </w:p>
    <w:p w14:paraId="06CE9BD2" w14:textId="77777777" w:rsidR="00A03B11" w:rsidRDefault="00A03B11" w:rsidP="00A03B11">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3F3C7A04" w14:textId="77777777" w:rsidR="00A03B11" w:rsidRPr="006019E7" w:rsidRDefault="00A03B11" w:rsidP="00A03B11">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0E21C42C" w14:textId="77777777" w:rsidR="00A03B11" w:rsidRPr="006019E7" w:rsidRDefault="00A03B11" w:rsidP="00A03B11">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406F81DC" w14:textId="77777777" w:rsidR="00A03B11" w:rsidRPr="006019E7" w:rsidRDefault="00A03B11" w:rsidP="00A03B11">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10D59F67" w14:textId="77777777" w:rsidR="00A03B11" w:rsidRPr="006019E7" w:rsidRDefault="00A03B11" w:rsidP="00A03B11">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6E50FB05" w14:textId="77777777" w:rsidR="00A03B11" w:rsidRPr="006019E7" w:rsidRDefault="00A03B11" w:rsidP="00A03B11">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33BAEF65" w14:textId="77777777" w:rsidR="00A03B11" w:rsidRPr="006019E7" w:rsidRDefault="00A03B11" w:rsidP="00A03B11">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257EC3D8" w14:textId="77777777" w:rsidR="00A03B11" w:rsidRPr="006019E7" w:rsidRDefault="00A03B11" w:rsidP="00A03B11">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0B2BFA42" w14:textId="77777777" w:rsidR="00A03B11" w:rsidRPr="006019E7" w:rsidRDefault="00A03B11" w:rsidP="00A03B11">
      <w:pPr>
        <w:rPr>
          <w:sz w:val="16"/>
        </w:rPr>
      </w:pPr>
      <w:r w:rsidRPr="006019E7">
        <w:rPr>
          <w:sz w:val="16"/>
        </w:rPr>
        <w:t xml:space="preserve">At the end of July this year, the "suspended deportation order" expired, and the progressives in the Democratic Party unanimously asked Biden to postpone. The Biden administration also made active efforts for the postponement and successfully extended it for </w:t>
      </w:r>
      <w:r w:rsidRPr="006019E7">
        <w:rPr>
          <w:sz w:val="16"/>
        </w:rPr>
        <w:lastRenderedPageBreak/>
        <w:t>two months. Although the Supreme Court ended the “suspended deportation order” with a 6-3 ruling at the end of August, the then Biden administration did at least make it as long as possible.</w:t>
      </w:r>
    </w:p>
    <w:p w14:paraId="312C5FB6" w14:textId="77777777" w:rsidR="00A03B11" w:rsidRPr="006019E7" w:rsidRDefault="00A03B11" w:rsidP="00A03B11">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0E60A9A1" w14:textId="77777777" w:rsidR="00A03B11" w:rsidRPr="006019E7" w:rsidRDefault="00A03B11" w:rsidP="00A03B11">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2D58372B" w14:textId="77777777" w:rsidR="00A03B11" w:rsidRPr="00E8360E" w:rsidRDefault="00A03B11" w:rsidP="00A03B11">
      <w:pPr>
        <w:rPr>
          <w:sz w:val="16"/>
        </w:rPr>
      </w:pPr>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807DA1">
        <w:rPr>
          <w:rStyle w:val="StyleUnderline"/>
        </w:rPr>
        <w:t xml:space="preserve">passage of the </w:t>
      </w:r>
      <w:r w:rsidRPr="00807DA1">
        <w:rPr>
          <w:rStyle w:val="Emphasis"/>
        </w:rPr>
        <w:t>bipart</w:t>
      </w:r>
      <w:r w:rsidRPr="00807DA1">
        <w:rPr>
          <w:rStyle w:val="StyleUnderline"/>
        </w:rPr>
        <w:t>isan</w:t>
      </w:r>
      <w:r w:rsidRPr="00472DD4">
        <w:rPr>
          <w:rStyle w:val="StyleUnderline"/>
        </w:rPr>
        <w:t xml:space="preserve"> cooperation </w:t>
      </w:r>
      <w:r w:rsidRPr="000B4B66">
        <w:rPr>
          <w:rStyle w:val="Emphasis"/>
          <w:highlight w:val="cyan"/>
        </w:rPr>
        <w:t>infra</w:t>
      </w:r>
      <w:r w:rsidRPr="00472DD4">
        <w:rPr>
          <w:rStyle w:val="Emphasis"/>
        </w:rPr>
        <w:t>structure</w:t>
      </w:r>
      <w:r w:rsidRPr="00472DD4">
        <w:rPr>
          <w:rStyle w:val="StyleUnderline"/>
        </w:rPr>
        <w:t xml:space="preserve"> bill </w:t>
      </w:r>
      <w:r w:rsidRPr="00807DA1">
        <w:rPr>
          <w:rStyle w:val="StyleUnderline"/>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BB37E2">
        <w:rPr>
          <w:rStyle w:val="StyleUnderline"/>
        </w:rPr>
        <w:t xml:space="preserve">, the Democrats </w:t>
      </w:r>
      <w:r w:rsidRPr="00BB37E2">
        <w:rPr>
          <w:rStyle w:val="StyleUnderline"/>
          <w:highlight w:val="cyan"/>
        </w:rPr>
        <w:t>must</w:t>
      </w:r>
      <w:r w:rsidRPr="00BB37E2">
        <w:rPr>
          <w:rStyle w:val="StyleUnderline"/>
        </w:rPr>
        <w:t xml:space="preserve"> negotiate with the Republicans in Congress to</w:t>
      </w:r>
      <w:r w:rsidRPr="00BB37E2">
        <w:rPr>
          <w:rStyle w:val="StyleUnderline"/>
          <w:sz w:val="28"/>
          <w:szCs w:val="28"/>
        </w:rPr>
        <w:t xml:space="preserve">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2C493082" w14:textId="77777777" w:rsidR="00A03B11" w:rsidRPr="00A453D0" w:rsidRDefault="00A03B11" w:rsidP="00A03B11"/>
    <w:p w14:paraId="0ED6B46F" w14:textId="77777777" w:rsidR="00A03B11" w:rsidRPr="001427BE" w:rsidRDefault="00A03B11" w:rsidP="00A03B11"/>
    <w:p w14:paraId="5DD4CB8E" w14:textId="77777777" w:rsidR="00A03B11" w:rsidRPr="00B55AD5" w:rsidRDefault="00A03B11" w:rsidP="00A03B11"/>
    <w:p w14:paraId="618EDF76" w14:textId="77777777" w:rsidR="00A03B11" w:rsidRPr="00A03B11" w:rsidRDefault="00A03B11" w:rsidP="00A03B11"/>
    <w:p w14:paraId="017C30B3" w14:textId="77777777" w:rsidR="00E71959" w:rsidRPr="00E71959" w:rsidRDefault="00E71959" w:rsidP="00E71959"/>
    <w:p w14:paraId="28A28D88" w14:textId="77777777" w:rsidR="004403EA" w:rsidRPr="004403EA" w:rsidRDefault="004403EA" w:rsidP="004403EA"/>
    <w:sectPr w:rsidR="004403EA" w:rsidRPr="004403E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E46F8"/>
    <w:multiLevelType w:val="multilevel"/>
    <w:tmpl w:val="D8B4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TUwM7Y0tTA3NTNX0lEKTi0uzszPAykwrAUAkf7+miwAAAA="/>
    <w:docVar w:name="Creator" w:val="?"/>
    <w:docVar w:name="VerbatimMac" w:val="True"/>
    <w:docVar w:name="VerbatimVersion" w:val="5.0"/>
  </w:docVars>
  <w:rsids>
    <w:rsidRoot w:val="0019350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7DB4"/>
    <w:rsid w:val="001761FC"/>
    <w:rsid w:val="00182655"/>
    <w:rsid w:val="001840F2"/>
    <w:rsid w:val="00185134"/>
    <w:rsid w:val="001856C6"/>
    <w:rsid w:val="00191B5F"/>
    <w:rsid w:val="00192487"/>
    <w:rsid w:val="00193416"/>
    <w:rsid w:val="0019350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4A5"/>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03EA"/>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B11"/>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1959"/>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C25"/>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7D8D7"/>
  <w14:defaultImageDpi w14:val="300"/>
  <w15:docId w15:val="{444F11B1-3441-5346-A0A0-9EABD7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3B1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03B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03B1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03B1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9"/>
    <w:unhideWhenUsed/>
    <w:qFormat/>
    <w:rsid w:val="00A03B1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03B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B11"/>
  </w:style>
  <w:style w:type="character" w:customStyle="1" w:styleId="Heading1Char">
    <w:name w:val="Heading 1 Char"/>
    <w:aliases w:val="Pocket Char"/>
    <w:basedOn w:val="DefaultParagraphFont"/>
    <w:link w:val="Heading1"/>
    <w:uiPriority w:val="9"/>
    <w:rsid w:val="00A03B1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03B11"/>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1"/>
    <w:basedOn w:val="DefaultParagraphFont"/>
    <w:link w:val="Heading3"/>
    <w:uiPriority w:val="9"/>
    <w:rsid w:val="00A03B11"/>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A03B1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03B11"/>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A03B11"/>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A03B1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03B11"/>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A03B11"/>
    <w:rPr>
      <w:color w:val="auto"/>
      <w:u w:val="none"/>
    </w:rPr>
  </w:style>
  <w:style w:type="paragraph" w:styleId="DocumentMap">
    <w:name w:val="Document Map"/>
    <w:basedOn w:val="Normal"/>
    <w:link w:val="DocumentMapChar"/>
    <w:uiPriority w:val="99"/>
    <w:semiHidden/>
    <w:unhideWhenUsed/>
    <w:rsid w:val="00A03B1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3B11"/>
    <w:rPr>
      <w:rFonts w:ascii="Lucida Grande" w:hAnsi="Lucida Grande" w:cs="Lucida Grande"/>
    </w:rPr>
  </w:style>
  <w:style w:type="paragraph" w:styleId="ListParagraph">
    <w:name w:val="List Paragraph"/>
    <w:aliases w:val="6 font"/>
    <w:basedOn w:val="Normal"/>
    <w:uiPriority w:val="99"/>
    <w:unhideWhenUsed/>
    <w:qFormat/>
    <w:rsid w:val="004403EA"/>
    <w:pPr>
      <w:ind w:left="720"/>
      <w:contextualSpacing/>
    </w:pPr>
  </w:style>
  <w:style w:type="paragraph" w:customStyle="1" w:styleId="textbold">
    <w:name w:val="text bold"/>
    <w:basedOn w:val="Normal"/>
    <w:link w:val="Emphasis"/>
    <w:uiPriority w:val="20"/>
    <w:qFormat/>
    <w:rsid w:val="004403EA"/>
    <w:pPr>
      <w:spacing w:after="0" w:line="240" w:lineRule="auto"/>
      <w:ind w:left="720"/>
      <w:jc w:val="both"/>
    </w:pPr>
    <w:rPr>
      <w:b/>
      <w:iCs/>
      <w:u w:val="single"/>
    </w:rPr>
  </w:style>
  <w:style w:type="paragraph" w:customStyle="1" w:styleId="CiteSpacing">
    <w:name w:val="Cite Spacing"/>
    <w:basedOn w:val="Normal"/>
    <w:uiPriority w:val="4"/>
    <w:qFormat/>
    <w:rsid w:val="004403EA"/>
    <w:pPr>
      <w:spacing w:before="60" w:after="60"/>
    </w:p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4403EA"/>
    <w:rPr>
      <w:rFonts w:eastAsiaTheme="minorHAnsi"/>
      <w:sz w:val="22"/>
      <w:szCs w:val="22"/>
      <w:u w:val="single"/>
    </w:rPr>
  </w:style>
  <w:style w:type="paragraph" w:customStyle="1" w:styleId="cardtext">
    <w:name w:val="card text"/>
    <w:basedOn w:val="Normal"/>
    <w:link w:val="cardtextChar"/>
    <w:qFormat/>
    <w:rsid w:val="00A03B11"/>
    <w:pPr>
      <w:ind w:left="288" w:right="288"/>
    </w:pPr>
    <w:rPr>
      <w:rFonts w:eastAsia="Calibri"/>
    </w:rPr>
  </w:style>
  <w:style w:type="character" w:customStyle="1" w:styleId="cardtextChar">
    <w:name w:val="card text Char"/>
    <w:basedOn w:val="DefaultParagraphFont"/>
    <w:link w:val="cardtext"/>
    <w:rsid w:val="00A03B11"/>
    <w:rPr>
      <w:rFonts w:ascii="Calibri" w:eastAsia="Calibri" w:hAnsi="Calibri"/>
      <w:sz w:val="22"/>
    </w:rPr>
  </w:style>
  <w:style w:type="paragraph" w:customStyle="1" w:styleId="Emphasize">
    <w:name w:val="Emphasize"/>
    <w:basedOn w:val="Normal"/>
    <w:uiPriority w:val="7"/>
    <w:qFormat/>
    <w:rsid w:val="00A03B1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
    <w:name w:val="card"/>
    <w:aliases w:val="Medium Grid 21"/>
    <w:basedOn w:val="Normal"/>
    <w:next w:val="Normal"/>
    <w:uiPriority w:val="6"/>
    <w:qFormat/>
    <w:rsid w:val="00A03B11"/>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acheconomicfreedom.org/files/larrivee-paper-1.pdf"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www.cis.org.au/app/uploads/2017/09/33-3-bowman-sam.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advance-lexis-com.proxy2.cl.msu.edu/api/document?collection=analytical-materials&amp;id=urn:contentItem:5YDM-6NS1-FCK4-G4MV-00000-00&amp;context=1516831"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65</Pages>
  <Words>28899</Words>
  <Characters>164727</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2021-10-03T16:05:00Z</dcterms:created>
  <dcterms:modified xsi:type="dcterms:W3CDTF">2021-10-03T16:05:00Z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