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A948" w14:textId="1034103F" w:rsidR="00256303" w:rsidRPr="00230261" w:rsidRDefault="00256303" w:rsidP="00256303">
      <w:pPr>
        <w:pStyle w:val="Heading1"/>
      </w:pPr>
      <w:r w:rsidRPr="00230261">
        <w:t>1ac--</w:t>
      </w:r>
      <w:r>
        <w:t>-Texas</w:t>
      </w:r>
    </w:p>
    <w:p w14:paraId="7AF41056" w14:textId="77777777" w:rsidR="00256303" w:rsidRPr="00230261" w:rsidRDefault="00256303" w:rsidP="00256303">
      <w:pPr>
        <w:pStyle w:val="Heading4"/>
        <w:rPr>
          <w:u w:val="single"/>
        </w:rPr>
      </w:pPr>
      <w:r w:rsidRPr="00230261">
        <w:t xml:space="preserve">The Advantage is </w:t>
      </w:r>
      <w:r w:rsidRPr="00230261">
        <w:rPr>
          <w:u w:val="single"/>
        </w:rPr>
        <w:t>Pharma</w:t>
      </w:r>
    </w:p>
    <w:p w14:paraId="0023A3A4" w14:textId="77777777" w:rsidR="00256303" w:rsidRPr="00230261" w:rsidRDefault="00256303" w:rsidP="00256303">
      <w:pPr>
        <w:pStyle w:val="Heading4"/>
        <w:rPr>
          <w:rStyle w:val="Style13ptBold"/>
          <w:b/>
          <w:bCs w:val="0"/>
        </w:rPr>
      </w:pPr>
      <w:r w:rsidRPr="00230261">
        <w:rPr>
          <w:rStyle w:val="Style13ptBold"/>
          <w:b/>
          <w:bCs w:val="0"/>
        </w:rPr>
        <w:t xml:space="preserve">In 2013 the Supreme Court </w:t>
      </w:r>
      <w:r w:rsidRPr="00230261">
        <w:rPr>
          <w:rStyle w:val="Style13ptBold"/>
          <w:b/>
          <w:bCs w:val="0"/>
          <w:u w:val="single"/>
        </w:rPr>
        <w:t>erred</w:t>
      </w:r>
      <w:r w:rsidRPr="00230261">
        <w:rPr>
          <w:rStyle w:val="Style13ptBold"/>
          <w:b/>
          <w:bCs w:val="0"/>
        </w:rPr>
        <w:t xml:space="preserve"> in </w:t>
      </w:r>
      <w:r w:rsidRPr="00230261">
        <w:rPr>
          <w:rStyle w:val="Style13ptBold"/>
          <w:b/>
          <w:bCs w:val="0"/>
          <w:i/>
          <w:iCs w:val="0"/>
        </w:rPr>
        <w:t>FTC v. Actavis</w:t>
      </w:r>
      <w:r w:rsidRPr="00230261">
        <w:rPr>
          <w:rStyle w:val="Style13ptBold"/>
          <w:b/>
          <w:bCs w:val="0"/>
        </w:rPr>
        <w:t xml:space="preserve">, allowing the FTC to pursue antitrust violations against “pay-for-delay” settlements in </w:t>
      </w:r>
      <w:r w:rsidRPr="00230261">
        <w:rPr>
          <w:rStyle w:val="Style13ptBold"/>
          <w:b/>
          <w:bCs w:val="0"/>
          <w:u w:val="single"/>
        </w:rPr>
        <w:t>too narrow</w:t>
      </w:r>
      <w:r w:rsidRPr="00230261">
        <w:rPr>
          <w:rStyle w:val="Style13ptBold"/>
          <w:b/>
          <w:bCs w:val="0"/>
        </w:rPr>
        <w:t xml:space="preserve"> circumstances. District courts interpret </w:t>
      </w:r>
      <w:r w:rsidRPr="00230261">
        <w:rPr>
          <w:rStyle w:val="Style13ptBold"/>
          <w:b/>
          <w:bCs w:val="0"/>
          <w:i/>
          <w:iCs w:val="0"/>
        </w:rPr>
        <w:t>Actavis</w:t>
      </w:r>
      <w:r w:rsidRPr="00230261">
        <w:rPr>
          <w:rStyle w:val="Style13ptBold"/>
          <w:b/>
          <w:bCs w:val="0"/>
        </w:rPr>
        <w:t xml:space="preserve"> as excluding next generation </w:t>
      </w:r>
      <w:r w:rsidRPr="00230261">
        <w:rPr>
          <w:rStyle w:val="Style13ptBold"/>
          <w:b/>
          <w:bCs w:val="0"/>
          <w:u w:val="single"/>
        </w:rPr>
        <w:t>biologics</w:t>
      </w:r>
      <w:r w:rsidRPr="00230261">
        <w:rPr>
          <w:rStyle w:val="Style13ptBold"/>
          <w:b/>
          <w:bCs w:val="0"/>
        </w:rPr>
        <w:t xml:space="preserve">, leading to runaway </w:t>
      </w:r>
      <w:proofErr w:type="gramStart"/>
      <w:r w:rsidRPr="00230261">
        <w:rPr>
          <w:rStyle w:val="Style13ptBold"/>
          <w:b/>
          <w:bCs w:val="0"/>
        </w:rPr>
        <w:t>monopolization</w:t>
      </w:r>
      <w:proofErr w:type="gramEnd"/>
      <w:r w:rsidRPr="00230261">
        <w:rPr>
          <w:rStyle w:val="Style13ptBold"/>
          <w:b/>
          <w:bCs w:val="0"/>
        </w:rPr>
        <w:t xml:space="preserve"> and </w:t>
      </w:r>
      <w:r w:rsidRPr="00230261">
        <w:rPr>
          <w:rStyle w:val="Style13ptBold"/>
          <w:b/>
          <w:bCs w:val="0"/>
          <w:u w:val="single"/>
        </w:rPr>
        <w:t>skyrocketing</w:t>
      </w:r>
      <w:r w:rsidRPr="00230261">
        <w:rPr>
          <w:rStyle w:val="Style13ptBold"/>
          <w:b/>
          <w:bCs w:val="0"/>
        </w:rPr>
        <w:t xml:space="preserve"> healthcare costs</w:t>
      </w:r>
    </w:p>
    <w:p w14:paraId="7249695F" w14:textId="77777777" w:rsidR="00256303" w:rsidRPr="00230261" w:rsidRDefault="00256303" w:rsidP="00256303">
      <w:proofErr w:type="spellStart"/>
      <w:r w:rsidRPr="00230261">
        <w:rPr>
          <w:rStyle w:val="Style13ptBold"/>
        </w:rPr>
        <w:t>Marmaro</w:t>
      </w:r>
      <w:proofErr w:type="spellEnd"/>
      <w:r w:rsidRPr="00230261">
        <w:rPr>
          <w:rStyle w:val="Style13ptBold"/>
        </w:rPr>
        <w:t xml:space="preserve"> 21</w:t>
      </w:r>
      <w:r w:rsidRPr="00230261">
        <w:t xml:space="preserve">, Morgan </w:t>
      </w:r>
      <w:proofErr w:type="spellStart"/>
      <w:r w:rsidRPr="00230261">
        <w:t>Marmaro</w:t>
      </w:r>
      <w:proofErr w:type="spellEnd"/>
      <w:r w:rsidRPr="00230261">
        <w:t xml:space="preserve">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055C5475" w14:textId="77777777" w:rsidR="00256303" w:rsidRPr="00230261" w:rsidRDefault="00256303" w:rsidP="00256303">
      <w:pPr>
        <w:rPr>
          <w:rStyle w:val="StyleUnderline"/>
        </w:rPr>
      </w:pPr>
      <w:r w:rsidRPr="00230261">
        <w:rPr>
          <w:sz w:val="14"/>
        </w:rPr>
        <w:t xml:space="preserve">It was not until </w:t>
      </w:r>
      <w:r w:rsidRPr="00230261">
        <w:rPr>
          <w:rStyle w:val="StyleUnderline"/>
        </w:rPr>
        <w:t>2013</w:t>
      </w:r>
      <w:r w:rsidRPr="00230261">
        <w:rPr>
          <w:sz w:val="14"/>
        </w:rPr>
        <w:t xml:space="preserve"> that </w:t>
      </w:r>
      <w:r w:rsidRPr="00230261">
        <w:rPr>
          <w:rStyle w:val="StyleUnderline"/>
          <w:highlight w:val="green"/>
        </w:rPr>
        <w:t>the</w:t>
      </w:r>
      <w:r w:rsidRPr="00230261">
        <w:rPr>
          <w:rStyle w:val="StyleUnderline"/>
        </w:rPr>
        <w:t xml:space="preserve"> U.S. </w:t>
      </w:r>
      <w:r w:rsidRPr="00230261">
        <w:rPr>
          <w:rStyle w:val="StyleUnderline"/>
          <w:highlight w:val="green"/>
        </w:rPr>
        <w:t>Supreme Court addressed the legality</w:t>
      </w:r>
      <w:r w:rsidRPr="00230261">
        <w:rPr>
          <w:rStyle w:val="StyleUnderline"/>
        </w:rPr>
        <w:t xml:space="preserve"> and antitrust consequences of these agreements </w:t>
      </w:r>
      <w:r w:rsidRPr="00230261">
        <w:rPr>
          <w:rStyle w:val="StyleUnderline"/>
          <w:highlight w:val="green"/>
        </w:rPr>
        <w:t>in</w:t>
      </w:r>
      <w:r w:rsidRPr="00230261">
        <w:rPr>
          <w:rStyle w:val="StyleUnderline"/>
        </w:rPr>
        <w:t xml:space="preserve"> FTC v. </w:t>
      </w:r>
      <w:r w:rsidRPr="00230261">
        <w:rPr>
          <w:rStyle w:val="Emphasis"/>
          <w:highlight w:val="green"/>
        </w:rPr>
        <w:t>Actavis</w:t>
      </w:r>
      <w:r w:rsidRPr="00230261">
        <w:rPr>
          <w:sz w:val="14"/>
        </w:rPr>
        <w:t xml:space="preserve">. 13 The Court held that these </w:t>
      </w:r>
      <w:r w:rsidRPr="00230261">
        <w:rPr>
          <w:rStyle w:val="StyleUnderline"/>
          <w:highlight w:val="green"/>
        </w:rPr>
        <w:t xml:space="preserve">pay-for-delay agreements </w:t>
      </w:r>
      <w:r w:rsidRPr="00230261">
        <w:rPr>
          <w:rStyle w:val="StyleUnderline"/>
        </w:rPr>
        <w:t xml:space="preserve">could have anticompetitive effects and </w:t>
      </w:r>
      <w:r w:rsidRPr="00230261">
        <w:rPr>
          <w:rStyle w:val="StyleUnderline"/>
          <w:highlight w:val="green"/>
        </w:rPr>
        <w:t xml:space="preserve">were </w:t>
      </w:r>
      <w:r w:rsidRPr="00230261">
        <w:rPr>
          <w:rStyle w:val="Emphasis"/>
          <w:highlight w:val="green"/>
        </w:rPr>
        <w:t>not shielded by patent law</w:t>
      </w:r>
      <w:r w:rsidRPr="00230261">
        <w:rPr>
          <w:rStyle w:val="StyleUnderline"/>
        </w:rPr>
        <w:t xml:space="preserve"> from </w:t>
      </w:r>
      <w:r w:rsidRPr="00230261">
        <w:rPr>
          <w:rStyle w:val="Emphasis"/>
        </w:rPr>
        <w:t>antitrust scrutiny</w:t>
      </w:r>
      <w:r w:rsidRPr="00230261">
        <w:rPr>
          <w:sz w:val="14"/>
        </w:rPr>
        <w:t xml:space="preserve"> or justified by public policy favoring settlements. 14 Furthermore, </w:t>
      </w:r>
      <w:r w:rsidRPr="00230261">
        <w:rPr>
          <w:rStyle w:val="StyleUnderline"/>
          <w:highlight w:val="green"/>
        </w:rPr>
        <w:t>it held the judicial standard</w:t>
      </w:r>
      <w:r w:rsidRPr="00230261">
        <w:rPr>
          <w:rStyle w:val="StyleUnderline"/>
        </w:rPr>
        <w:t xml:space="preserve"> of review for </w:t>
      </w:r>
      <w:r w:rsidRPr="00230261">
        <w:rPr>
          <w:rStyle w:val="Emphasis"/>
        </w:rPr>
        <w:t>reverse payment agreements</w:t>
      </w:r>
      <w:r w:rsidRPr="00230261">
        <w:rPr>
          <w:rStyle w:val="StyleUnderline"/>
        </w:rPr>
        <w:t xml:space="preserve"> under federal antitrust law </w:t>
      </w:r>
      <w:r w:rsidRPr="00230261">
        <w:rPr>
          <w:rStyle w:val="StyleUnderline"/>
          <w:highlight w:val="green"/>
        </w:rPr>
        <w:t xml:space="preserve">was the </w:t>
      </w:r>
      <w:r w:rsidRPr="00230261">
        <w:rPr>
          <w:rStyle w:val="Emphasis"/>
          <w:highlight w:val="green"/>
        </w:rPr>
        <w:t>rule of reason</w:t>
      </w:r>
      <w:r w:rsidRPr="00230261">
        <w:rPr>
          <w:rStyle w:val="StyleUnderline"/>
        </w:rPr>
        <w:t>.</w:t>
      </w:r>
      <w:r w:rsidRPr="00230261">
        <w:rPr>
          <w:sz w:val="14"/>
        </w:rPr>
        <w:t xml:space="preserve"> 15 </w:t>
      </w:r>
      <w:r w:rsidRPr="00230261">
        <w:rPr>
          <w:rStyle w:val="StyleUnderline"/>
        </w:rPr>
        <w:t xml:space="preserve">It </w:t>
      </w:r>
      <w:r w:rsidRPr="00230261">
        <w:rPr>
          <w:rStyle w:val="Emphasis"/>
          <w:highlight w:val="green"/>
        </w:rPr>
        <w:t>rejected</w:t>
      </w:r>
      <w:r w:rsidRPr="00230261">
        <w:rPr>
          <w:rStyle w:val="StyleUnderline"/>
        </w:rPr>
        <w:t xml:space="preserve"> the Federal Trade Commission's (FTC) argument </w:t>
      </w:r>
      <w:r w:rsidRPr="00230261">
        <w:rPr>
          <w:rStyle w:val="StyleUnderline"/>
          <w:highlight w:val="green"/>
        </w:rPr>
        <w:t>that</w:t>
      </w:r>
      <w:r w:rsidRPr="00230261">
        <w:rPr>
          <w:rStyle w:val="StyleUnderline"/>
        </w:rPr>
        <w:t xml:space="preserve"> these </w:t>
      </w:r>
      <w:r w:rsidRPr="00230261">
        <w:rPr>
          <w:rStyle w:val="StyleUnderline"/>
          <w:highlight w:val="green"/>
        </w:rPr>
        <w:t xml:space="preserve">settlements should be </w:t>
      </w:r>
      <w:r w:rsidRPr="00230261">
        <w:rPr>
          <w:rStyle w:val="Emphasis"/>
          <w:highlight w:val="green"/>
        </w:rPr>
        <w:t>presumptively illegal</w:t>
      </w:r>
      <w:r w:rsidRPr="00230261">
        <w:rPr>
          <w:rStyle w:val="StyleUnderline"/>
          <w:highlight w:val="green"/>
        </w:rPr>
        <w:t xml:space="preserve"> or </w:t>
      </w:r>
      <w:r w:rsidRPr="00230261">
        <w:rPr>
          <w:rStyle w:val="Emphasis"/>
          <w:highlight w:val="green"/>
        </w:rPr>
        <w:t>per se illegal</w:t>
      </w:r>
      <w:r w:rsidRPr="00230261">
        <w:rPr>
          <w:rStyle w:val="StyleUnderline"/>
        </w:rPr>
        <w:t xml:space="preserve"> because the Court could not conclude that these agreements would almost always be anticompetitive, </w:t>
      </w:r>
      <w:r w:rsidRPr="00230261">
        <w:rPr>
          <w:rStyle w:val="StyleUnderline"/>
          <w:highlight w:val="green"/>
        </w:rPr>
        <w:t>noting</w:t>
      </w:r>
      <w:r w:rsidRPr="00230261">
        <w:rPr>
          <w:rStyle w:val="StyleUnderline"/>
        </w:rPr>
        <w:t xml:space="preserve"> that </w:t>
      </w:r>
      <w:r w:rsidRPr="00230261">
        <w:rPr>
          <w:rStyle w:val="StyleUnderline"/>
          <w:highlight w:val="green"/>
        </w:rPr>
        <w:t>some might be</w:t>
      </w:r>
      <w:r w:rsidRPr="00230261">
        <w:rPr>
          <w:rStyle w:val="StyleUnderline"/>
        </w:rPr>
        <w:t xml:space="preserve"> justified for </w:t>
      </w:r>
      <w:r w:rsidRPr="00230261">
        <w:rPr>
          <w:rStyle w:val="Emphasis"/>
          <w:highlight w:val="green"/>
        </w:rPr>
        <w:t>procompetitive</w:t>
      </w:r>
      <w:r w:rsidRPr="00230261">
        <w:rPr>
          <w:rStyle w:val="StyleUnderline"/>
        </w:rPr>
        <w:t xml:space="preserve"> reasons. 16</w:t>
      </w:r>
    </w:p>
    <w:p w14:paraId="4220C06E" w14:textId="77777777" w:rsidR="00256303" w:rsidRPr="00230261" w:rsidRDefault="00256303" w:rsidP="00256303">
      <w:pPr>
        <w:rPr>
          <w:sz w:val="14"/>
        </w:rPr>
      </w:pPr>
      <w:r w:rsidRPr="00230261">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230261">
        <w:rPr>
          <w:rStyle w:val="StyleUnderline"/>
          <w:highlight w:val="green"/>
        </w:rPr>
        <w:t>celebration of the demise of the pay-for-delay</w:t>
      </w:r>
      <w:r w:rsidRPr="00230261">
        <w:rPr>
          <w:rStyle w:val="StyleUnderline"/>
        </w:rPr>
        <w:t xml:space="preserve"> </w:t>
      </w:r>
      <w:r w:rsidRPr="00230261">
        <w:rPr>
          <w:sz w:val="14"/>
        </w:rPr>
        <w:t xml:space="preserve">problem </w:t>
      </w:r>
      <w:r w:rsidRPr="00230261">
        <w:rPr>
          <w:rStyle w:val="StyleUnderline"/>
          <w:highlight w:val="green"/>
        </w:rPr>
        <w:t>is premature</w:t>
      </w:r>
      <w:r w:rsidRPr="00230261">
        <w:rPr>
          <w:sz w:val="14"/>
        </w:rPr>
        <w:t>. 18 The FTC only recently began requiring biologic companies to report their patent settlement agreements involving biologic drugs, and no FTC reports have yet been issued.1 9</w:t>
      </w:r>
    </w:p>
    <w:p w14:paraId="7D831113" w14:textId="77777777" w:rsidR="00256303" w:rsidRPr="00230261" w:rsidRDefault="00256303" w:rsidP="00256303">
      <w:pPr>
        <w:rPr>
          <w:sz w:val="14"/>
        </w:rPr>
      </w:pPr>
      <w:r w:rsidRPr="00230261">
        <w:rPr>
          <w:rStyle w:val="StyleUnderline"/>
          <w:highlight w:val="green"/>
        </w:rPr>
        <w:t xml:space="preserve">Efforts to curb collusive pay-for-delay agreements are </w:t>
      </w:r>
      <w:r w:rsidRPr="00230261">
        <w:rPr>
          <w:rStyle w:val="Emphasis"/>
          <w:highlight w:val="green"/>
        </w:rPr>
        <w:t>complicated</w:t>
      </w:r>
      <w:r w:rsidRPr="00230261">
        <w:rPr>
          <w:rStyle w:val="StyleUnderline"/>
          <w:highlight w:val="green"/>
        </w:rPr>
        <w:t xml:space="preserve"> by</w:t>
      </w:r>
      <w:r w:rsidRPr="00230261">
        <w:rPr>
          <w:rStyle w:val="StyleUnderline"/>
        </w:rPr>
        <w:t xml:space="preserve"> the </w:t>
      </w:r>
      <w:r w:rsidRPr="00230261">
        <w:rPr>
          <w:rStyle w:val="StyleUnderline"/>
          <w:highlight w:val="green"/>
        </w:rPr>
        <w:t>different</w:t>
      </w:r>
      <w:r w:rsidRPr="00230261">
        <w:rPr>
          <w:rStyle w:val="StyleUnderline"/>
        </w:rPr>
        <w:t xml:space="preserve"> pharmaceutical </w:t>
      </w:r>
      <w:r w:rsidRPr="00230261">
        <w:rPr>
          <w:rStyle w:val="StyleUnderline"/>
          <w:highlight w:val="green"/>
        </w:rPr>
        <w:t>manufacturing processes</w:t>
      </w:r>
      <w:r w:rsidRPr="00230261">
        <w:rPr>
          <w:rStyle w:val="StyleUnderline"/>
        </w:rPr>
        <w:t xml:space="preserve"> that enhance opportunities to </w:t>
      </w:r>
      <w:r w:rsidRPr="00230261">
        <w:rPr>
          <w:rStyle w:val="Emphasis"/>
        </w:rPr>
        <w:t>game the system</w:t>
      </w:r>
      <w:r w:rsidRPr="00230261">
        <w:rPr>
          <w:rStyle w:val="StyleUnderline"/>
        </w:rPr>
        <w:t xml:space="preserve"> </w:t>
      </w:r>
      <w:r w:rsidRPr="00230261">
        <w:rPr>
          <w:rStyle w:val="StyleUnderline"/>
          <w:highlight w:val="green"/>
        </w:rPr>
        <w:t>and</w:t>
      </w:r>
      <w:r w:rsidRPr="00230261">
        <w:rPr>
          <w:rStyle w:val="StyleUnderline"/>
        </w:rPr>
        <w:t xml:space="preserve"> by </w:t>
      </w:r>
      <w:r w:rsidRPr="00230261">
        <w:rPr>
          <w:rStyle w:val="Emphasis"/>
          <w:highlight w:val="green"/>
        </w:rPr>
        <w:t>divergent regulatory</w:t>
      </w:r>
      <w:r w:rsidRPr="00230261">
        <w:rPr>
          <w:rStyle w:val="Emphasis"/>
        </w:rPr>
        <w:t xml:space="preserve"> and reporting</w:t>
      </w:r>
      <w:r w:rsidRPr="00230261">
        <w:rPr>
          <w:rStyle w:val="StyleUnderline"/>
        </w:rPr>
        <w:t xml:space="preserve"> </w:t>
      </w:r>
      <w:r w:rsidRPr="00230261">
        <w:rPr>
          <w:rStyle w:val="StyleUnderline"/>
          <w:highlight w:val="green"/>
        </w:rPr>
        <w:t>regimes that</w:t>
      </w:r>
      <w:r w:rsidRPr="00230261">
        <w:rPr>
          <w:rStyle w:val="StyleUnderline"/>
        </w:rPr>
        <w:t xml:space="preserve"> </w:t>
      </w:r>
      <w:r w:rsidRPr="00230261">
        <w:rPr>
          <w:sz w:val="14"/>
        </w:rPr>
        <w:t xml:space="preserve">can </w:t>
      </w:r>
      <w:r w:rsidRPr="00230261">
        <w:rPr>
          <w:rStyle w:val="StyleUnderline"/>
          <w:highlight w:val="green"/>
        </w:rPr>
        <w:t xml:space="preserve">create undue confusion when </w:t>
      </w:r>
      <w:r w:rsidRPr="00230261">
        <w:rPr>
          <w:rStyle w:val="Emphasis"/>
          <w:highlight w:val="green"/>
        </w:rPr>
        <w:t>interpreting</w:t>
      </w:r>
      <w:r w:rsidRPr="00230261">
        <w:rPr>
          <w:rStyle w:val="StyleUnderline"/>
        </w:rPr>
        <w:t xml:space="preserve"> and applying </w:t>
      </w:r>
      <w:r w:rsidRPr="00230261">
        <w:rPr>
          <w:rStyle w:val="Emphasis"/>
        </w:rPr>
        <w:t>related</w:t>
      </w:r>
      <w:r w:rsidRPr="00230261">
        <w:rPr>
          <w:rStyle w:val="StyleUnderline"/>
        </w:rPr>
        <w:t xml:space="preserve"> </w:t>
      </w:r>
      <w:r w:rsidRPr="00230261">
        <w:rPr>
          <w:rStyle w:val="StyleUnderline"/>
          <w:highlight w:val="green"/>
        </w:rPr>
        <w:t>case law</w:t>
      </w:r>
      <w:r w:rsidRPr="00230261">
        <w:rPr>
          <w:sz w:val="14"/>
        </w:rPr>
        <w:t xml:space="preserve">. In large part, </w:t>
      </w:r>
      <w:r w:rsidRPr="00230261">
        <w:rPr>
          <w:rStyle w:val="StyleUnderline"/>
        </w:rPr>
        <w:t>these differences are due to two different forms of pharmaceuticals - small and large molecule drugs</w:t>
      </w:r>
      <w:r w:rsidRPr="00230261">
        <w:rPr>
          <w:sz w:val="14"/>
        </w:rPr>
        <w:t xml:space="preserve"> - each with their own pathway to regulatory approval.2 0</w:t>
      </w:r>
    </w:p>
    <w:p w14:paraId="2833134B" w14:textId="77777777" w:rsidR="00256303" w:rsidRPr="00230261" w:rsidRDefault="00256303" w:rsidP="00256303">
      <w:pPr>
        <w:rPr>
          <w:sz w:val="14"/>
        </w:rPr>
      </w:pPr>
      <w:r w:rsidRPr="00230261">
        <w:rPr>
          <w:rStyle w:val="StyleUnderline"/>
        </w:rPr>
        <w:t>Small molecule drugs are synthetic and have simpler, well-defined manufacturing processes</w:t>
      </w:r>
      <w:r w:rsidRPr="00230261">
        <w:rPr>
          <w:sz w:val="14"/>
        </w:rPr>
        <w:t xml:space="preserve">. 21 Many of the drugs on the market, such as Aspirin, are small molecule drugs. 22 </w:t>
      </w:r>
      <w:r w:rsidRPr="00230261">
        <w:rPr>
          <w:rStyle w:val="StyleUnderline"/>
        </w:rPr>
        <w:t xml:space="preserve">Large molecule drugs, also known as </w:t>
      </w:r>
      <w:r w:rsidRPr="00230261">
        <w:rPr>
          <w:rStyle w:val="Emphasis"/>
          <w:highlight w:val="green"/>
        </w:rPr>
        <w:t>biologics</w:t>
      </w:r>
      <w:r w:rsidRPr="00230261">
        <w:rPr>
          <w:rStyle w:val="StyleUnderline"/>
          <w:highlight w:val="green"/>
        </w:rPr>
        <w:t>, are</w:t>
      </w:r>
      <w:r w:rsidRPr="00230261">
        <w:rPr>
          <w:rStyle w:val="StyleUnderline"/>
        </w:rPr>
        <w:t xml:space="preserve"> generally </w:t>
      </w:r>
      <w:r w:rsidRPr="00230261">
        <w:rPr>
          <w:rStyle w:val="StyleUnderline"/>
          <w:highlight w:val="green"/>
        </w:rPr>
        <w:t>produced using</w:t>
      </w:r>
      <w:r w:rsidRPr="00230261">
        <w:rPr>
          <w:rStyle w:val="StyleUnderline"/>
        </w:rPr>
        <w:t xml:space="preserve"> larger, </w:t>
      </w:r>
      <w:r w:rsidRPr="00230261">
        <w:rPr>
          <w:rStyle w:val="StyleUnderline"/>
          <w:highlight w:val="green"/>
        </w:rPr>
        <w:t>complex molecules</w:t>
      </w:r>
      <w:r w:rsidRPr="00230261">
        <w:rPr>
          <w:rStyle w:val="StyleUnderline"/>
        </w:rPr>
        <w:t xml:space="preserve"> in living cells </w:t>
      </w:r>
      <w:r w:rsidRPr="00230261">
        <w:rPr>
          <w:rStyle w:val="StyleUnderline"/>
          <w:highlight w:val="green"/>
        </w:rPr>
        <w:t xml:space="preserve">and are the </w:t>
      </w:r>
      <w:r w:rsidRPr="00230261">
        <w:rPr>
          <w:rStyle w:val="Emphasis"/>
          <w:highlight w:val="green"/>
        </w:rPr>
        <w:t>fastest growing</w:t>
      </w:r>
      <w:r w:rsidRPr="00230261">
        <w:rPr>
          <w:rStyle w:val="StyleUnderline"/>
        </w:rPr>
        <w:t xml:space="preserve"> part of the </w:t>
      </w:r>
      <w:r w:rsidRPr="00230261">
        <w:rPr>
          <w:rStyle w:val="StyleUnderline"/>
          <w:highlight w:val="green"/>
        </w:rPr>
        <w:t>drug market</w:t>
      </w:r>
      <w:r w:rsidRPr="00230261">
        <w:rPr>
          <w:sz w:val="14"/>
        </w:rPr>
        <w:t xml:space="preserve">, often </w:t>
      </w:r>
      <w:r w:rsidRPr="00230261">
        <w:rPr>
          <w:rStyle w:val="StyleUnderline"/>
          <w:highlight w:val="green"/>
        </w:rPr>
        <w:t xml:space="preserve">launched at </w:t>
      </w:r>
      <w:r w:rsidRPr="00230261">
        <w:rPr>
          <w:rStyle w:val="Emphasis"/>
          <w:highlight w:val="green"/>
        </w:rPr>
        <w:t>eye-popping</w:t>
      </w:r>
      <w:r w:rsidRPr="00230261">
        <w:rPr>
          <w:rStyle w:val="StyleUnderline"/>
          <w:highlight w:val="green"/>
        </w:rPr>
        <w:t xml:space="preserve"> prices</w:t>
      </w:r>
      <w:r w:rsidRPr="00230261">
        <w:rPr>
          <w:rStyle w:val="StyleUnderline"/>
        </w:rPr>
        <w:t>.</w:t>
      </w:r>
      <w:r w:rsidRPr="00230261">
        <w:rPr>
          <w:sz w:val="14"/>
        </w:rPr>
        <w:t xml:space="preserve"> 23 Not only do </w:t>
      </w:r>
      <w:r w:rsidRPr="00230261">
        <w:rPr>
          <w:rStyle w:val="StyleUnderline"/>
          <w:highlight w:val="green"/>
        </w:rPr>
        <w:t>biologics offer</w:t>
      </w:r>
      <w:r w:rsidRPr="00230261">
        <w:rPr>
          <w:sz w:val="14"/>
        </w:rPr>
        <w:t xml:space="preserve"> some </w:t>
      </w:r>
      <w:r w:rsidRPr="00230261">
        <w:rPr>
          <w:rStyle w:val="Emphasis"/>
          <w:highlight w:val="green"/>
        </w:rPr>
        <w:t>revolutionary</w:t>
      </w:r>
      <w:r w:rsidRPr="00230261">
        <w:rPr>
          <w:rStyle w:val="StyleUnderline"/>
          <w:highlight w:val="green"/>
        </w:rPr>
        <w:t xml:space="preserve"> advances</w:t>
      </w:r>
      <w:r w:rsidRPr="00230261">
        <w:rPr>
          <w:rStyle w:val="StyleUnderline"/>
        </w:rPr>
        <w:t xml:space="preserve"> in treating and curing previously incurable diseases, </w:t>
      </w:r>
      <w:r w:rsidRPr="00230261">
        <w:rPr>
          <w:rStyle w:val="StyleUnderline"/>
          <w:highlight w:val="green"/>
        </w:rPr>
        <w:t>including</w:t>
      </w:r>
      <w:r w:rsidRPr="00230261">
        <w:rPr>
          <w:rStyle w:val="StyleUnderline"/>
        </w:rPr>
        <w:t xml:space="preserve"> some </w:t>
      </w:r>
      <w:r w:rsidRPr="00230261">
        <w:rPr>
          <w:rStyle w:val="Emphasis"/>
          <w:highlight w:val="green"/>
        </w:rPr>
        <w:t>cancers</w:t>
      </w:r>
      <w:r w:rsidRPr="00230261">
        <w:rPr>
          <w:sz w:val="14"/>
        </w:rPr>
        <w:t>, but also the biologics market is expected to increase from $239.2 billion in 2020 to $464.7 billion worldwide by 2023.24</w:t>
      </w:r>
    </w:p>
    <w:p w14:paraId="4A77F4CB" w14:textId="77777777" w:rsidR="00256303" w:rsidRPr="00230261" w:rsidRDefault="00256303" w:rsidP="00256303">
      <w:pPr>
        <w:rPr>
          <w:sz w:val="14"/>
        </w:rPr>
      </w:pPr>
      <w:r w:rsidRPr="00230261">
        <w:rPr>
          <w:sz w:val="14"/>
        </w:rPr>
        <w:t xml:space="preserve">Unlike small molecule drugs that can be replicated with relatively greater ease and confidence, large molecule </w:t>
      </w:r>
      <w:r w:rsidRPr="00230261">
        <w:rPr>
          <w:rStyle w:val="Emphasis"/>
        </w:rPr>
        <w:t>biologics</w:t>
      </w:r>
      <w:r w:rsidRPr="00230261">
        <w:rPr>
          <w:rStyle w:val="StyleUnderline"/>
        </w:rPr>
        <w:t xml:space="preserve"> involve between dozens and hundreds of operating procedure controls to create the specific conditions that ensure an unexpected factor does not alter the resulting product.25</w:t>
      </w:r>
      <w:r w:rsidRPr="00230261">
        <w:rPr>
          <w:sz w:val="14"/>
        </w:rPr>
        <w:t xml:space="preserve"> Not only must a </w:t>
      </w:r>
      <w:r w:rsidRPr="00230261">
        <w:rPr>
          <w:rStyle w:val="StyleUnderline"/>
        </w:rPr>
        <w:t>manufacturer</w:t>
      </w:r>
      <w:r w:rsidRPr="00230261">
        <w:rPr>
          <w:sz w:val="14"/>
        </w:rPr>
        <w:t xml:space="preserve"> know what components to use, it </w:t>
      </w:r>
      <w:r w:rsidRPr="00230261">
        <w:rPr>
          <w:rStyle w:val="StyleUnderline"/>
        </w:rPr>
        <w:t>must</w:t>
      </w:r>
      <w:r w:rsidRPr="00230261">
        <w:rPr>
          <w:sz w:val="14"/>
        </w:rPr>
        <w:t xml:space="preserve"> also </w:t>
      </w:r>
      <w:r w:rsidRPr="00230261">
        <w:rPr>
          <w:rStyle w:val="StyleUnderline"/>
        </w:rPr>
        <w:t xml:space="preserve">know the </w:t>
      </w:r>
      <w:r w:rsidRPr="00230261">
        <w:rPr>
          <w:rStyle w:val="Emphasis"/>
        </w:rPr>
        <w:t>precise sequence</w:t>
      </w:r>
      <w:r w:rsidRPr="00230261">
        <w:rPr>
          <w:rStyle w:val="StyleUnderline"/>
        </w:rPr>
        <w:t xml:space="preserve"> to assemble</w:t>
      </w:r>
      <w:r w:rsidRPr="00230261">
        <w:rPr>
          <w:sz w:val="14"/>
        </w:rPr>
        <w:t xml:space="preserve"> those </w:t>
      </w:r>
      <w:r w:rsidRPr="00230261">
        <w:rPr>
          <w:rStyle w:val="StyleUnderline"/>
        </w:rPr>
        <w:t>pieces</w:t>
      </w:r>
      <w:r w:rsidRPr="00230261">
        <w:rPr>
          <w:sz w:val="14"/>
        </w:rPr>
        <w:t xml:space="preserve">. 26 This also means that any </w:t>
      </w:r>
      <w:r w:rsidRPr="00230261">
        <w:rPr>
          <w:rStyle w:val="StyleUnderline"/>
          <w:highlight w:val="green"/>
        </w:rPr>
        <w:t>attempts to make a "copycat" or "generic" version of a biologic</w:t>
      </w:r>
      <w:r w:rsidRPr="00230261">
        <w:rPr>
          <w:sz w:val="14"/>
        </w:rPr>
        <w:t xml:space="preserve"> drug - i.e., biosimilars - </w:t>
      </w:r>
      <w:r w:rsidRPr="00230261">
        <w:rPr>
          <w:rStyle w:val="StyleUnderline"/>
          <w:highlight w:val="green"/>
        </w:rPr>
        <w:t>are more expensive</w:t>
      </w:r>
      <w:r w:rsidRPr="00230261">
        <w:rPr>
          <w:sz w:val="14"/>
        </w:rPr>
        <w:t xml:space="preserve">. On average, some estimate that the cost of </w:t>
      </w:r>
      <w:r w:rsidRPr="00230261">
        <w:rPr>
          <w:rStyle w:val="StyleUnderline"/>
        </w:rPr>
        <w:t xml:space="preserve">developing a generic is roughly $2 million, while developing a </w:t>
      </w:r>
      <w:r w:rsidRPr="00230261">
        <w:rPr>
          <w:rStyle w:val="Emphasis"/>
        </w:rPr>
        <w:t>biosimilar</w:t>
      </w:r>
      <w:r w:rsidRPr="00230261">
        <w:rPr>
          <w:rStyle w:val="StyleUnderline"/>
        </w:rPr>
        <w:t xml:space="preserve"> may require </w:t>
      </w:r>
      <w:r w:rsidRPr="00230261">
        <w:rPr>
          <w:rStyle w:val="Emphasis"/>
        </w:rPr>
        <w:t>$200 million</w:t>
      </w:r>
      <w:r w:rsidRPr="00230261">
        <w:rPr>
          <w:sz w:val="14"/>
        </w:rPr>
        <w:t xml:space="preserve"> or more. 27</w:t>
      </w:r>
    </w:p>
    <w:p w14:paraId="76F6F3B3" w14:textId="77777777" w:rsidR="00256303" w:rsidRPr="00230261" w:rsidRDefault="00256303" w:rsidP="00256303">
      <w:pPr>
        <w:rPr>
          <w:sz w:val="14"/>
        </w:rPr>
      </w:pPr>
      <w:r w:rsidRPr="00230261">
        <w:rPr>
          <w:rStyle w:val="StyleUnderline"/>
          <w:highlight w:val="green"/>
        </w:rPr>
        <w:t>Though biosimilars compete with biologics</w:t>
      </w:r>
      <w:r w:rsidRPr="00230261">
        <w:rPr>
          <w:rStyle w:val="StyleUnderline"/>
        </w:rPr>
        <w:t xml:space="preserve"> as generics compete with brands, </w:t>
      </w:r>
      <w:r w:rsidRPr="00230261">
        <w:rPr>
          <w:rStyle w:val="StyleUnderline"/>
          <w:highlight w:val="green"/>
        </w:rPr>
        <w:t xml:space="preserve">biosimilars are subject to </w:t>
      </w:r>
      <w:r w:rsidRPr="00230261">
        <w:rPr>
          <w:rStyle w:val="Emphasis"/>
          <w:highlight w:val="green"/>
        </w:rPr>
        <w:t>different regulations</w:t>
      </w:r>
      <w:r w:rsidRPr="00230261">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230261">
        <w:rPr>
          <w:rStyle w:val="StyleUnderline"/>
          <w:highlight w:val="green"/>
        </w:rPr>
        <w:t>generics have an</w:t>
      </w:r>
      <w:r w:rsidRPr="00230261">
        <w:rPr>
          <w:rStyle w:val="StyleUnderline"/>
        </w:rPr>
        <w:t xml:space="preserve"> almost </w:t>
      </w:r>
      <w:r w:rsidRPr="00230261">
        <w:rPr>
          <w:rStyle w:val="Emphasis"/>
          <w:highlight w:val="green"/>
        </w:rPr>
        <w:t>automatic</w:t>
      </w:r>
      <w:r w:rsidRPr="00230261">
        <w:rPr>
          <w:rStyle w:val="StyleUnderline"/>
          <w:highlight w:val="green"/>
        </w:rPr>
        <w:t xml:space="preserve"> path to competition</w:t>
      </w:r>
      <w:r w:rsidRPr="00230261">
        <w:rPr>
          <w:rStyle w:val="StyleUnderline"/>
        </w:rPr>
        <w:t xml:space="preserve"> in many situations.</w:t>
      </w:r>
    </w:p>
    <w:p w14:paraId="7AEFFFB4" w14:textId="77777777" w:rsidR="00256303" w:rsidRPr="00230261" w:rsidRDefault="00256303" w:rsidP="00256303">
      <w:pPr>
        <w:rPr>
          <w:sz w:val="16"/>
          <w:szCs w:val="16"/>
        </w:rPr>
      </w:pPr>
      <w:r w:rsidRPr="00230261">
        <w:rPr>
          <w:rStyle w:val="StyleUnderline"/>
        </w:rPr>
        <w:t xml:space="preserve">In contrast, the FDA only recently developed the regulations allowing it to determine that a biosimilar is "interchangeable" with a biologic.30 As of September 2020, </w:t>
      </w:r>
      <w:r w:rsidRPr="00230261">
        <w:rPr>
          <w:rStyle w:val="StyleUnderline"/>
          <w:highlight w:val="green"/>
        </w:rPr>
        <w:t xml:space="preserve">the FDA has yet to designate a </w:t>
      </w:r>
      <w:r w:rsidRPr="00230261">
        <w:rPr>
          <w:rStyle w:val="Emphasis"/>
          <w:highlight w:val="green"/>
        </w:rPr>
        <w:t>single biosimilar</w:t>
      </w:r>
      <w:r w:rsidRPr="00230261">
        <w:rPr>
          <w:rStyle w:val="StyleUnderline"/>
        </w:rPr>
        <w:t xml:space="preserve"> or biologic drug </w:t>
      </w:r>
      <w:r w:rsidRPr="00230261">
        <w:rPr>
          <w:rStyle w:val="StyleUnderline"/>
          <w:highlight w:val="green"/>
        </w:rPr>
        <w:t>in the U.S as "</w:t>
      </w:r>
      <w:r w:rsidRPr="00230261">
        <w:rPr>
          <w:rStyle w:val="Emphasis"/>
          <w:highlight w:val="green"/>
        </w:rPr>
        <w:t>interchangeable</w:t>
      </w:r>
      <w:r w:rsidRPr="00230261">
        <w:rPr>
          <w:rStyle w:val="StyleUnderline"/>
          <w:highlight w:val="green"/>
        </w:rPr>
        <w:t>."</w:t>
      </w:r>
      <w:r w:rsidRPr="00230261">
        <w:rPr>
          <w:sz w:val="16"/>
          <w:szCs w:val="16"/>
          <w:highlight w:val="green"/>
        </w:rPr>
        <w:t>3</w:t>
      </w:r>
      <w:r w:rsidRPr="00230261">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643188F6" w14:textId="77777777" w:rsidR="00256303" w:rsidRPr="00230261" w:rsidRDefault="00256303" w:rsidP="00256303">
      <w:pPr>
        <w:rPr>
          <w:sz w:val="14"/>
        </w:rPr>
      </w:pPr>
      <w:r w:rsidRPr="00230261">
        <w:rPr>
          <w:sz w:val="14"/>
        </w:rPr>
        <w:t xml:space="preserve">But even when the FDA </w:t>
      </w:r>
      <w:proofErr w:type="gramStart"/>
      <w:r w:rsidRPr="00230261">
        <w:rPr>
          <w:sz w:val="14"/>
        </w:rPr>
        <w:t>actually approves</w:t>
      </w:r>
      <w:proofErr w:type="gramEnd"/>
      <w:r w:rsidRPr="00230261">
        <w:rPr>
          <w:sz w:val="14"/>
        </w:rPr>
        <w:t xml:space="preserve"> a biosimilar as an "interchangeable" drug, most states do not have laws that permit or mandate the substitution of the "interchangeable" drug with the biologic.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5B6026D9" w14:textId="77777777" w:rsidR="00256303" w:rsidRPr="00230261" w:rsidRDefault="00256303" w:rsidP="00256303">
      <w:pPr>
        <w:rPr>
          <w:rStyle w:val="StyleUnderline"/>
        </w:rPr>
      </w:pPr>
      <w:r w:rsidRPr="00230261">
        <w:rPr>
          <w:sz w:val="14"/>
        </w:rPr>
        <w:t xml:space="preserve">However, </w:t>
      </w:r>
      <w:r w:rsidRPr="00230261">
        <w:rPr>
          <w:rStyle w:val="StyleUnderline"/>
          <w:highlight w:val="green"/>
        </w:rPr>
        <w:t>with the end of</w:t>
      </w:r>
      <w:r w:rsidRPr="00230261">
        <w:rPr>
          <w:rStyle w:val="StyleUnderline"/>
        </w:rPr>
        <w:t xml:space="preserve"> the "golden age" for </w:t>
      </w:r>
      <w:r w:rsidRPr="00230261">
        <w:rPr>
          <w:rStyle w:val="StyleUnderline"/>
          <w:highlight w:val="green"/>
        </w:rPr>
        <w:t>small-molecule</w:t>
      </w:r>
      <w:r w:rsidRPr="00230261">
        <w:rPr>
          <w:rStyle w:val="StyleUnderline"/>
        </w:rPr>
        <w:t xml:space="preserve"> brand </w:t>
      </w:r>
      <w:r w:rsidRPr="00230261">
        <w:rPr>
          <w:rStyle w:val="StyleUnderline"/>
          <w:highlight w:val="green"/>
        </w:rPr>
        <w:t>drugs</w:t>
      </w:r>
      <w:r w:rsidRPr="00230261">
        <w:rPr>
          <w:rStyle w:val="StyleUnderline"/>
        </w:rPr>
        <w:t xml:space="preserve"> in sight</w:t>
      </w:r>
      <w:r w:rsidRPr="00230261">
        <w:rPr>
          <w:sz w:val="14"/>
        </w:rPr>
        <w:t xml:space="preserve"> and $200 billion in brand sales subject to generic competition by 2025, </w:t>
      </w:r>
      <w:r w:rsidRPr="00230261">
        <w:rPr>
          <w:rStyle w:val="StyleUnderline"/>
          <w:highlight w:val="green"/>
        </w:rPr>
        <w:t>companies</w:t>
      </w:r>
      <w:r w:rsidRPr="00230261">
        <w:rPr>
          <w:rStyle w:val="StyleUnderline"/>
        </w:rPr>
        <w:t xml:space="preserve"> increasingly </w:t>
      </w:r>
      <w:r w:rsidRPr="00230261">
        <w:rPr>
          <w:rStyle w:val="StyleUnderline"/>
          <w:highlight w:val="green"/>
        </w:rPr>
        <w:t>see biologics</w:t>
      </w:r>
      <w:r w:rsidRPr="00230261">
        <w:rPr>
          <w:rStyle w:val="StyleUnderline"/>
        </w:rPr>
        <w:t xml:space="preserve"> and biosimilars </w:t>
      </w:r>
      <w:r w:rsidRPr="00230261">
        <w:rPr>
          <w:rStyle w:val="StyleUnderline"/>
          <w:highlight w:val="green"/>
        </w:rPr>
        <w:t xml:space="preserve">as the </w:t>
      </w:r>
      <w:r w:rsidRPr="00230261">
        <w:rPr>
          <w:rStyle w:val="Emphasis"/>
          <w:highlight w:val="green"/>
        </w:rPr>
        <w:t>future of the pharma</w:t>
      </w:r>
      <w:r w:rsidRPr="00230261">
        <w:rPr>
          <w:rStyle w:val="Emphasis"/>
        </w:rPr>
        <w:t xml:space="preserve">ceutical </w:t>
      </w:r>
      <w:r w:rsidRPr="00230261">
        <w:rPr>
          <w:rStyle w:val="Emphasis"/>
          <w:highlight w:val="green"/>
        </w:rPr>
        <w:t>market</w:t>
      </w:r>
      <w:r w:rsidRPr="00230261">
        <w:rPr>
          <w:rStyle w:val="Emphasis"/>
        </w:rPr>
        <w:t>.</w:t>
      </w:r>
      <w:r w:rsidRPr="00230261">
        <w:rPr>
          <w:sz w:val="14"/>
        </w:rPr>
        <w:t xml:space="preserve">36 As explained infra, </w:t>
      </w:r>
      <w:r w:rsidRPr="00230261">
        <w:rPr>
          <w:rStyle w:val="StyleUnderline"/>
        </w:rPr>
        <w:t xml:space="preserve">biologic drugs' </w:t>
      </w:r>
      <w:r w:rsidRPr="00230261">
        <w:rPr>
          <w:rStyle w:val="StyleUnderline"/>
          <w:highlight w:val="green"/>
        </w:rPr>
        <w:t>large price tag derives</w:t>
      </w:r>
      <w:r w:rsidRPr="00230261">
        <w:rPr>
          <w:rStyle w:val="StyleUnderline"/>
        </w:rPr>
        <w:t xml:space="preserve">, in part, </w:t>
      </w:r>
      <w:r w:rsidRPr="00230261">
        <w:rPr>
          <w:rStyle w:val="StyleUnderline"/>
          <w:highlight w:val="green"/>
        </w:rPr>
        <w:t>from</w:t>
      </w:r>
      <w:r w:rsidRPr="00230261">
        <w:rPr>
          <w:rStyle w:val="StyleUnderline"/>
        </w:rPr>
        <w:t xml:space="preserve"> a </w:t>
      </w:r>
      <w:r w:rsidRPr="00230261">
        <w:rPr>
          <w:rStyle w:val="Emphasis"/>
          <w:highlight w:val="green"/>
        </w:rPr>
        <w:t>lack of meaningful competition</w:t>
      </w:r>
      <w:r w:rsidRPr="00230261">
        <w:rPr>
          <w:rStyle w:val="StyleUnderline"/>
        </w:rPr>
        <w:t xml:space="preserve"> in the U.S. and few pricing constraints. 37</w:t>
      </w:r>
      <w:r w:rsidRPr="00230261">
        <w:rPr>
          <w:sz w:val="14"/>
        </w:rPr>
        <w:t xml:space="preserve"> Some $67 billion of the biologic market is vulnerable to biosimilar competition as major patents are set to expire in 2020;38 </w:t>
      </w:r>
      <w:r w:rsidRPr="00230261">
        <w:rPr>
          <w:rStyle w:val="StyleUnderline"/>
          <w:highlight w:val="green"/>
        </w:rPr>
        <w:t xml:space="preserve">the use of </w:t>
      </w:r>
      <w:r w:rsidRPr="00230261">
        <w:rPr>
          <w:rStyle w:val="Emphasis"/>
          <w:highlight w:val="green"/>
        </w:rPr>
        <w:t>patents</w:t>
      </w:r>
      <w:r w:rsidRPr="00230261">
        <w:rPr>
          <w:rStyle w:val="StyleUnderline"/>
          <w:highlight w:val="green"/>
        </w:rPr>
        <w:t xml:space="preserve"> and </w:t>
      </w:r>
      <w:r w:rsidRPr="00230261">
        <w:rPr>
          <w:rStyle w:val="Emphasis"/>
          <w:highlight w:val="green"/>
        </w:rPr>
        <w:t>pay-for-delay</w:t>
      </w:r>
      <w:r w:rsidRPr="00230261">
        <w:rPr>
          <w:rStyle w:val="StyleUnderline"/>
        </w:rPr>
        <w:t xml:space="preserve"> agreements by biologics companies </w:t>
      </w:r>
      <w:r w:rsidRPr="00230261">
        <w:rPr>
          <w:rStyle w:val="StyleUnderline"/>
          <w:highlight w:val="green"/>
        </w:rPr>
        <w:t xml:space="preserve">remains a </w:t>
      </w:r>
      <w:r w:rsidRPr="00230261">
        <w:rPr>
          <w:rStyle w:val="Emphasis"/>
          <w:highlight w:val="green"/>
        </w:rPr>
        <w:t>potent threat</w:t>
      </w:r>
      <w:r w:rsidRPr="00230261">
        <w:rPr>
          <w:rStyle w:val="StyleUnderline"/>
          <w:highlight w:val="green"/>
        </w:rPr>
        <w:t xml:space="preserve"> to </w:t>
      </w:r>
      <w:r w:rsidRPr="00230261">
        <w:rPr>
          <w:rStyle w:val="Emphasis"/>
          <w:highlight w:val="green"/>
        </w:rPr>
        <w:t>any real competition</w:t>
      </w:r>
      <w:r w:rsidRPr="00230261">
        <w:rPr>
          <w:rStyle w:val="StyleUnderline"/>
          <w:highlight w:val="green"/>
        </w:rPr>
        <w:t>.</w:t>
      </w:r>
    </w:p>
    <w:p w14:paraId="12BF38BD" w14:textId="77777777" w:rsidR="00256303" w:rsidRPr="00230261" w:rsidRDefault="00256303" w:rsidP="00256303">
      <w:pPr>
        <w:rPr>
          <w:sz w:val="14"/>
        </w:rPr>
      </w:pPr>
      <w:r w:rsidRPr="00230261">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w:t>
      </w:r>
      <w:proofErr w:type="gramStart"/>
      <w:r w:rsidRPr="00230261">
        <w:rPr>
          <w:sz w:val="14"/>
        </w:rPr>
        <w:t>a number of</w:t>
      </w:r>
      <w:proofErr w:type="gramEnd"/>
      <w:r w:rsidRPr="00230261">
        <w:rPr>
          <w:sz w:val="14"/>
        </w:rPr>
        <w:t xml:space="preserve">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w:t>
      </w:r>
      <w:proofErr w:type="spellStart"/>
      <w:r w:rsidRPr="00230261">
        <w:rPr>
          <w:sz w:val="14"/>
        </w:rPr>
        <w:t>supracompetitive</w:t>
      </w:r>
      <w:proofErr w:type="spellEnd"/>
      <w:r w:rsidRPr="00230261">
        <w:rPr>
          <w:sz w:val="14"/>
        </w:rPr>
        <w:t xml:space="preserve"> prices in the U.S., seven years past its main ingredient's patent expiry date. 45 </w:t>
      </w:r>
    </w:p>
    <w:p w14:paraId="4CF05F56" w14:textId="77777777" w:rsidR="00256303" w:rsidRPr="00230261" w:rsidRDefault="00256303" w:rsidP="00256303">
      <w:pPr>
        <w:rPr>
          <w:rStyle w:val="StyleUnderline"/>
        </w:rPr>
      </w:pPr>
      <w:r w:rsidRPr="00230261">
        <w:rPr>
          <w:rStyle w:val="StyleUnderline"/>
        </w:rPr>
        <w:t xml:space="preserve">A class action, </w:t>
      </w:r>
      <w:proofErr w:type="gramStart"/>
      <w:r w:rsidRPr="00230261">
        <w:rPr>
          <w:rStyle w:val="StyleUnderline"/>
        </w:rPr>
        <w:t>In</w:t>
      </w:r>
      <w:proofErr w:type="gramEnd"/>
      <w:r w:rsidRPr="00230261">
        <w:rPr>
          <w:rStyle w:val="StyleUnderline"/>
        </w:rPr>
        <w:t xml:space="preserve"> re Humira</w:t>
      </w:r>
      <w:r w:rsidRPr="00230261">
        <w:rPr>
          <w:sz w:val="14"/>
        </w:rPr>
        <w:t xml:space="preserve"> (Adalimumab) </w:t>
      </w:r>
      <w:r w:rsidRPr="00230261">
        <w:rPr>
          <w:rStyle w:val="StyleUnderline"/>
        </w:rPr>
        <w:t>Antitrust Litigation</w:t>
      </w:r>
      <w:r w:rsidRPr="00230261">
        <w:rPr>
          <w:sz w:val="14"/>
        </w:rPr>
        <w:t xml:space="preserve">,46 alleges that AbbVie's multiple agreements are actually market allocating agreements and settlements qualifying as reverse payments. As of this writing, the In re Humira litigation </w:t>
      </w:r>
      <w:r w:rsidRPr="00230261">
        <w:rPr>
          <w:rStyle w:val="StyleUnderline"/>
        </w:rPr>
        <w:t xml:space="preserve">is undergoing appeal after </w:t>
      </w:r>
      <w:r w:rsidRPr="00230261">
        <w:rPr>
          <w:rStyle w:val="StyleUnderline"/>
          <w:highlight w:val="green"/>
        </w:rPr>
        <w:t>a district court</w:t>
      </w:r>
      <w:r w:rsidRPr="00230261">
        <w:rPr>
          <w:sz w:val="14"/>
        </w:rPr>
        <w:t xml:space="preserve"> ruled in favor of AbbVie, </w:t>
      </w:r>
      <w:r w:rsidRPr="00230261">
        <w:rPr>
          <w:rStyle w:val="StyleUnderline"/>
          <w:highlight w:val="green"/>
        </w:rPr>
        <w:t xml:space="preserve">noting that while the behaviors </w:t>
      </w:r>
      <w:r w:rsidRPr="00230261">
        <w:rPr>
          <w:rStyle w:val="Emphasis"/>
          <w:highlight w:val="green"/>
        </w:rPr>
        <w:t>seem unsavory</w:t>
      </w:r>
      <w:r w:rsidRPr="00230261">
        <w:rPr>
          <w:rStyle w:val="StyleUnderline"/>
          <w:highlight w:val="green"/>
        </w:rPr>
        <w:t xml:space="preserve">, they were legal </w:t>
      </w:r>
      <w:r w:rsidRPr="00230261">
        <w:rPr>
          <w:rStyle w:val="Emphasis"/>
          <w:highlight w:val="green"/>
        </w:rPr>
        <w:t>"exploited advantages"</w:t>
      </w:r>
      <w:r w:rsidRPr="00230261">
        <w:rPr>
          <w:rStyle w:val="StyleUnderline"/>
        </w:rPr>
        <w:t xml:space="preserve"> derived from the current regulatory system.47 The court went </w:t>
      </w:r>
      <w:r w:rsidRPr="00230261">
        <w:rPr>
          <w:rStyle w:val="Emphasis"/>
        </w:rPr>
        <w:t>further astray</w:t>
      </w:r>
      <w:r w:rsidRPr="00230261">
        <w:rPr>
          <w:rStyle w:val="StyleUnderline"/>
        </w:rPr>
        <w:t xml:space="preserve">, </w:t>
      </w:r>
      <w:r w:rsidRPr="00230261">
        <w:rPr>
          <w:rStyle w:val="StyleUnderline"/>
          <w:highlight w:val="green"/>
        </w:rPr>
        <w:t xml:space="preserve">finding </w:t>
      </w:r>
      <w:r w:rsidRPr="00230261">
        <w:rPr>
          <w:rStyle w:val="StyleUnderline"/>
        </w:rPr>
        <w:t xml:space="preserve">that the </w:t>
      </w:r>
      <w:r w:rsidRPr="00230261">
        <w:rPr>
          <w:rStyle w:val="StyleUnderline"/>
          <w:highlight w:val="green"/>
        </w:rPr>
        <w:t>agreements were not anticompetitive,</w:t>
      </w:r>
      <w:r w:rsidRPr="00230261">
        <w:rPr>
          <w:rStyle w:val="StyleUnderline"/>
        </w:rPr>
        <w:t xml:space="preserve"> and </w:t>
      </w:r>
      <w:r w:rsidRPr="00230261">
        <w:rPr>
          <w:rStyle w:val="Emphasis"/>
        </w:rPr>
        <w:t>in contradiction with Actavis's</w:t>
      </w:r>
      <w:r w:rsidRPr="00230261">
        <w:rPr>
          <w:rStyle w:val="StyleUnderline"/>
        </w:rPr>
        <w:t xml:space="preserve"> rejection of the scope of the patent doctrine, did so by </w:t>
      </w:r>
      <w:r w:rsidRPr="00230261">
        <w:rPr>
          <w:rStyle w:val="StyleUnderline"/>
          <w:highlight w:val="green"/>
        </w:rPr>
        <w:t>relying upon the</w:t>
      </w:r>
      <w:r w:rsidRPr="00230261">
        <w:rPr>
          <w:rStyle w:val="StyleUnderline"/>
        </w:rPr>
        <w:t xml:space="preserve"> alleged </w:t>
      </w:r>
      <w:r w:rsidRPr="00230261">
        <w:rPr>
          <w:rStyle w:val="StyleUnderline"/>
          <w:highlight w:val="green"/>
        </w:rPr>
        <w:t>strength of</w:t>
      </w:r>
      <w:r w:rsidRPr="00230261">
        <w:rPr>
          <w:rStyle w:val="StyleUnderline"/>
        </w:rPr>
        <w:t xml:space="preserve"> AbbVie's </w:t>
      </w:r>
      <w:r w:rsidRPr="00230261">
        <w:rPr>
          <w:rStyle w:val="StyleUnderline"/>
          <w:highlight w:val="green"/>
        </w:rPr>
        <w:t>Humira patents</w:t>
      </w:r>
      <w:r w:rsidRPr="00230261">
        <w:rPr>
          <w:rStyle w:val="StyleUnderline"/>
        </w:rPr>
        <w:t>.48 But</w:t>
      </w:r>
      <w:r w:rsidRPr="00230261">
        <w:rPr>
          <w:sz w:val="14"/>
        </w:rPr>
        <w:t xml:space="preserve"> neither the parties nor the Court in In re Humira questioned the basic application of Actavis to the agreements in this case. Though the </w:t>
      </w:r>
      <w:proofErr w:type="gramStart"/>
      <w:r w:rsidRPr="00230261">
        <w:rPr>
          <w:sz w:val="14"/>
        </w:rPr>
        <w:t>In</w:t>
      </w:r>
      <w:proofErr w:type="gramEnd"/>
      <w:r w:rsidRPr="00230261">
        <w:rPr>
          <w:sz w:val="14"/>
        </w:rPr>
        <w:t xml:space="preserve"> re Humira district court dismissed the case in favor of defendants,49 this Note argues that the In re </w:t>
      </w:r>
      <w:r w:rsidRPr="00230261">
        <w:rPr>
          <w:rStyle w:val="StyleUnderline"/>
        </w:rPr>
        <w:t>Humira</w:t>
      </w:r>
      <w:r w:rsidRPr="00230261">
        <w:rPr>
          <w:sz w:val="14"/>
        </w:rPr>
        <w:t xml:space="preserve"> district court </w:t>
      </w:r>
      <w:r w:rsidRPr="00230261">
        <w:rPr>
          <w:rStyle w:val="StyleUnderline"/>
        </w:rPr>
        <w:t xml:space="preserve">was correct to engage in an Actavis analysis but did so incorrectly. </w:t>
      </w:r>
    </w:p>
    <w:p w14:paraId="3C863451" w14:textId="77777777" w:rsidR="00256303" w:rsidRPr="00230261" w:rsidRDefault="00256303" w:rsidP="00256303">
      <w:pPr>
        <w:rPr>
          <w:sz w:val="14"/>
        </w:rPr>
      </w:pPr>
      <w:r w:rsidRPr="00230261">
        <w:rPr>
          <w:rStyle w:val="StyleUnderline"/>
          <w:highlight w:val="green"/>
        </w:rPr>
        <w:t xml:space="preserve">A </w:t>
      </w:r>
      <w:r w:rsidRPr="00230261">
        <w:rPr>
          <w:rStyle w:val="Emphasis"/>
          <w:highlight w:val="green"/>
        </w:rPr>
        <w:t>constrictive reading</w:t>
      </w:r>
      <w:r w:rsidRPr="00230261">
        <w:rPr>
          <w:rStyle w:val="StyleUnderline"/>
          <w:highlight w:val="green"/>
        </w:rPr>
        <w:t xml:space="preserve"> of Actavis to not include biologics, despite </w:t>
      </w:r>
      <w:r w:rsidRPr="00230261">
        <w:rPr>
          <w:rStyle w:val="Emphasis"/>
          <w:highlight w:val="green"/>
        </w:rPr>
        <w:t>similar</w:t>
      </w:r>
      <w:r w:rsidRPr="00230261">
        <w:rPr>
          <w:rStyle w:val="Emphasis"/>
        </w:rPr>
        <w:t xml:space="preserve"> economic </w:t>
      </w:r>
      <w:r w:rsidRPr="00230261">
        <w:rPr>
          <w:rStyle w:val="Emphasis"/>
          <w:highlight w:val="green"/>
        </w:rPr>
        <w:t>incentives</w:t>
      </w:r>
      <w:r w:rsidRPr="00230261">
        <w:rPr>
          <w:rStyle w:val="StyleUnderline"/>
          <w:highlight w:val="green"/>
        </w:rPr>
        <w:t xml:space="preserve"> to </w:t>
      </w:r>
      <w:r w:rsidRPr="00230261">
        <w:rPr>
          <w:rStyle w:val="Emphasis"/>
          <w:highlight w:val="green"/>
        </w:rPr>
        <w:t>game the system</w:t>
      </w:r>
      <w:r w:rsidRPr="00230261">
        <w:rPr>
          <w:rStyle w:val="StyleUnderline"/>
        </w:rPr>
        <w:t xml:space="preserve"> and </w:t>
      </w:r>
      <w:r w:rsidRPr="00230261">
        <w:rPr>
          <w:rStyle w:val="Emphasis"/>
        </w:rPr>
        <w:t>collusively divide the markets</w:t>
      </w:r>
      <w:r w:rsidRPr="00230261">
        <w:rPr>
          <w:rStyle w:val="StyleUnderline"/>
        </w:rPr>
        <w:t xml:space="preserve">, </w:t>
      </w:r>
      <w:r w:rsidRPr="00230261">
        <w:rPr>
          <w:rStyle w:val="StyleUnderline"/>
          <w:highlight w:val="green"/>
        </w:rPr>
        <w:t>would</w:t>
      </w:r>
      <w:r w:rsidRPr="00230261">
        <w:rPr>
          <w:rStyle w:val="StyleUnderline"/>
        </w:rPr>
        <w:t xml:space="preserve"> undoubtedly </w:t>
      </w:r>
      <w:r w:rsidRPr="00230261">
        <w:rPr>
          <w:rStyle w:val="StyleUnderline"/>
          <w:highlight w:val="green"/>
        </w:rPr>
        <w:t xml:space="preserve">result in the </w:t>
      </w:r>
      <w:r w:rsidRPr="00230261">
        <w:rPr>
          <w:rStyle w:val="Emphasis"/>
          <w:highlight w:val="green"/>
        </w:rPr>
        <w:t>proliferation</w:t>
      </w:r>
      <w:r w:rsidRPr="00230261">
        <w:rPr>
          <w:rStyle w:val="StyleUnderline"/>
          <w:highlight w:val="green"/>
        </w:rPr>
        <w:t xml:space="preserve"> of </w:t>
      </w:r>
      <w:r w:rsidRPr="00230261">
        <w:rPr>
          <w:rStyle w:val="Emphasis"/>
          <w:highlight w:val="green"/>
        </w:rPr>
        <w:t>collusive biologic settlement agreements</w:t>
      </w:r>
      <w:r w:rsidRPr="00230261">
        <w:rPr>
          <w:rStyle w:val="StyleUnderline"/>
          <w:highlight w:val="green"/>
        </w:rPr>
        <w:t xml:space="preserve"> that will increase</w:t>
      </w:r>
      <w:r w:rsidRPr="00230261">
        <w:rPr>
          <w:rStyle w:val="StyleUnderline"/>
        </w:rPr>
        <w:t xml:space="preserve"> the already </w:t>
      </w:r>
      <w:r w:rsidRPr="00230261">
        <w:rPr>
          <w:rStyle w:val="Emphasis"/>
          <w:highlight w:val="green"/>
        </w:rPr>
        <w:t>staggering</w:t>
      </w:r>
      <w:r w:rsidRPr="00230261">
        <w:rPr>
          <w:rStyle w:val="StyleUnderline"/>
          <w:highlight w:val="green"/>
        </w:rPr>
        <w:t xml:space="preserve"> biologic prices</w:t>
      </w:r>
      <w:r w:rsidRPr="00230261">
        <w:rPr>
          <w:rStyle w:val="StyleUnderline"/>
        </w:rPr>
        <w:t>.</w:t>
      </w:r>
      <w:r w:rsidRPr="00230261">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0391EB9C" w14:textId="77777777" w:rsidR="00256303" w:rsidRPr="00230261" w:rsidRDefault="00256303" w:rsidP="00256303">
      <w:pPr>
        <w:rPr>
          <w:rStyle w:val="StyleUnderline"/>
        </w:rPr>
      </w:pPr>
      <w:r w:rsidRPr="00230261">
        <w:rPr>
          <w:rStyle w:val="StyleUnderline"/>
        </w:rPr>
        <w:t xml:space="preserve">While </w:t>
      </w:r>
      <w:r w:rsidRPr="00230261">
        <w:rPr>
          <w:rStyle w:val="Emphasis"/>
        </w:rPr>
        <w:t>differences</w:t>
      </w:r>
      <w:r w:rsidRPr="00230261">
        <w:rPr>
          <w:sz w:val="14"/>
        </w:rPr>
        <w:t xml:space="preserve"> between biologics and small molecule pharmaceutical production </w:t>
      </w:r>
      <w:r w:rsidRPr="00230261">
        <w:rPr>
          <w:rStyle w:val="StyleUnderline"/>
        </w:rPr>
        <w:t>warrant different FDA manufacturing procedures</w:t>
      </w:r>
      <w:r w:rsidRPr="00230261">
        <w:rPr>
          <w:sz w:val="14"/>
        </w:rPr>
        <w:t xml:space="preserve">, 51 recent and ongoing </w:t>
      </w:r>
      <w:r w:rsidRPr="00230261">
        <w:rPr>
          <w:rStyle w:val="StyleUnderline"/>
        </w:rPr>
        <w:t xml:space="preserve">legislative </w:t>
      </w:r>
      <w:r w:rsidRPr="00230261">
        <w:rPr>
          <w:rStyle w:val="Emphasis"/>
          <w:highlight w:val="green"/>
        </w:rPr>
        <w:t>proposals</w:t>
      </w:r>
      <w:r w:rsidRPr="00230261">
        <w:rPr>
          <w:rStyle w:val="Emphasis"/>
        </w:rPr>
        <w:t xml:space="preserve"> addressing pay-for-delay agreements</w:t>
      </w:r>
      <w:r w:rsidRPr="00230261">
        <w:rPr>
          <w:rStyle w:val="StyleUnderline"/>
        </w:rPr>
        <w:t xml:space="preserve"> </w:t>
      </w:r>
      <w:r w:rsidRPr="00230261">
        <w:rPr>
          <w:rStyle w:val="StyleUnderline"/>
          <w:highlight w:val="green"/>
        </w:rPr>
        <w:t xml:space="preserve">apply the </w:t>
      </w:r>
      <w:r w:rsidRPr="00230261">
        <w:rPr>
          <w:rStyle w:val="Emphasis"/>
          <w:highlight w:val="green"/>
        </w:rPr>
        <w:t>same legal standards</w:t>
      </w:r>
      <w:r w:rsidRPr="00230261">
        <w:rPr>
          <w:rStyle w:val="StyleUnderline"/>
          <w:highlight w:val="green"/>
        </w:rPr>
        <w:t xml:space="preserve"> </w:t>
      </w:r>
      <w:r w:rsidRPr="00230261">
        <w:rPr>
          <w:rStyle w:val="StyleUnderline"/>
        </w:rPr>
        <w:t xml:space="preserve">to </w:t>
      </w:r>
      <w:r w:rsidRPr="00230261">
        <w:rPr>
          <w:rStyle w:val="Emphasis"/>
        </w:rPr>
        <w:t>adjudication</w:t>
      </w:r>
      <w:r w:rsidRPr="00230261">
        <w:rPr>
          <w:rStyle w:val="StyleUnderline"/>
        </w:rPr>
        <w:t xml:space="preserve"> of agreements </w:t>
      </w:r>
      <w:r w:rsidRPr="00230261">
        <w:rPr>
          <w:rStyle w:val="StyleUnderline"/>
          <w:highlight w:val="green"/>
        </w:rPr>
        <w:t xml:space="preserve">for </w:t>
      </w:r>
      <w:r w:rsidRPr="00230261">
        <w:rPr>
          <w:rStyle w:val="Emphasis"/>
          <w:highlight w:val="green"/>
        </w:rPr>
        <w:t>biologic</w:t>
      </w:r>
      <w:r w:rsidRPr="00230261">
        <w:rPr>
          <w:rStyle w:val="StyleUnderline"/>
          <w:highlight w:val="green"/>
        </w:rPr>
        <w:t xml:space="preserve"> and</w:t>
      </w:r>
      <w:r w:rsidRPr="00230261">
        <w:rPr>
          <w:rStyle w:val="Emphasis"/>
          <w:highlight w:val="green"/>
        </w:rPr>
        <w:t xml:space="preserve"> small molecule drug</w:t>
      </w:r>
      <w:r w:rsidRPr="00230261">
        <w:rPr>
          <w:rStyle w:val="StyleUnderline"/>
        </w:rPr>
        <w:t xml:space="preserve"> manufacturers. 52</w:t>
      </w:r>
      <w:r w:rsidRPr="00230261">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55 </w:t>
      </w:r>
      <w:r w:rsidRPr="00230261">
        <w:rPr>
          <w:rStyle w:val="StyleUnderline"/>
          <w:highlight w:val="green"/>
        </w:rPr>
        <w:t>Just as</w:t>
      </w:r>
      <w:r w:rsidRPr="00230261">
        <w:rPr>
          <w:rStyle w:val="StyleUnderline"/>
        </w:rPr>
        <w:t xml:space="preserve"> the </w:t>
      </w:r>
      <w:r w:rsidRPr="00230261">
        <w:rPr>
          <w:rStyle w:val="StyleUnderline"/>
          <w:highlight w:val="green"/>
        </w:rPr>
        <w:t>courts</w:t>
      </w:r>
      <w:r w:rsidRPr="00230261">
        <w:rPr>
          <w:rStyle w:val="StyleUnderline"/>
        </w:rPr>
        <w:t xml:space="preserve"> then </w:t>
      </w:r>
      <w:r w:rsidRPr="00230261">
        <w:rPr>
          <w:rStyle w:val="StyleUnderline"/>
          <w:highlight w:val="green"/>
        </w:rPr>
        <w:t xml:space="preserve">spent </w:t>
      </w:r>
      <w:r w:rsidRPr="00230261">
        <w:rPr>
          <w:rStyle w:val="Emphasis"/>
          <w:highlight w:val="green"/>
        </w:rPr>
        <w:t>years</w:t>
      </w:r>
      <w:r w:rsidRPr="00230261">
        <w:rPr>
          <w:rStyle w:val="StyleUnderline"/>
          <w:highlight w:val="green"/>
        </w:rPr>
        <w:t xml:space="preserve"> litigating whether Actavis </w:t>
      </w:r>
      <w:r w:rsidRPr="00230261">
        <w:rPr>
          <w:rStyle w:val="Emphasis"/>
          <w:highlight w:val="green"/>
        </w:rPr>
        <w:t>only</w:t>
      </w:r>
      <w:r w:rsidRPr="00230261">
        <w:rPr>
          <w:rStyle w:val="StyleUnderline"/>
          <w:highlight w:val="green"/>
        </w:rPr>
        <w:t xml:space="preserve"> implicated </w:t>
      </w:r>
      <w:r w:rsidRPr="00230261">
        <w:rPr>
          <w:rStyle w:val="Emphasis"/>
          <w:highlight w:val="green"/>
        </w:rPr>
        <w:t>cash</w:t>
      </w:r>
      <w:r w:rsidRPr="00230261">
        <w:rPr>
          <w:rStyle w:val="Emphasis"/>
        </w:rPr>
        <w:t xml:space="preserve">-only </w:t>
      </w:r>
      <w:r w:rsidRPr="00230261">
        <w:rPr>
          <w:rStyle w:val="Emphasis"/>
          <w:highlight w:val="green"/>
        </w:rPr>
        <w:t>"payments</w:t>
      </w:r>
      <w:r w:rsidRPr="00230261">
        <w:rPr>
          <w:rStyle w:val="StyleUnderline"/>
        </w:rPr>
        <w:t xml:space="preserve">," 56 savvy </w:t>
      </w:r>
      <w:r w:rsidRPr="00230261">
        <w:rPr>
          <w:rStyle w:val="Emphasis"/>
          <w:highlight w:val="green"/>
        </w:rPr>
        <w:t>pharma</w:t>
      </w:r>
      <w:r w:rsidRPr="00230261">
        <w:rPr>
          <w:rStyle w:val="StyleUnderline"/>
        </w:rPr>
        <w:t xml:space="preserve">ceutical </w:t>
      </w:r>
      <w:r w:rsidRPr="00230261">
        <w:rPr>
          <w:rStyle w:val="Emphasis"/>
          <w:highlight w:val="green"/>
        </w:rPr>
        <w:t>attorneys</w:t>
      </w:r>
      <w:r w:rsidRPr="00230261">
        <w:rPr>
          <w:rStyle w:val="StyleUnderline"/>
        </w:rPr>
        <w:t xml:space="preserve"> are likely to </w:t>
      </w:r>
      <w:r w:rsidRPr="00230261">
        <w:rPr>
          <w:rStyle w:val="StyleUnderline"/>
          <w:highlight w:val="green"/>
        </w:rPr>
        <w:t xml:space="preserve">argue that Actavis should apply </w:t>
      </w:r>
      <w:r w:rsidRPr="00230261">
        <w:rPr>
          <w:rStyle w:val="Emphasis"/>
          <w:highlight w:val="green"/>
        </w:rPr>
        <w:t>only to drugs</w:t>
      </w:r>
      <w:r w:rsidRPr="00230261">
        <w:rPr>
          <w:rStyle w:val="StyleUnderline"/>
          <w:highlight w:val="green"/>
        </w:rPr>
        <w:t xml:space="preserve"> covered by</w:t>
      </w:r>
      <w:r w:rsidRPr="00230261">
        <w:rPr>
          <w:rStyle w:val="StyleUnderline"/>
        </w:rPr>
        <w:t xml:space="preserve"> the </w:t>
      </w:r>
      <w:r w:rsidRPr="00230261">
        <w:rPr>
          <w:rStyle w:val="Emphasis"/>
          <w:highlight w:val="green"/>
        </w:rPr>
        <w:t>Hatch-Waxman</w:t>
      </w:r>
      <w:r w:rsidRPr="00230261">
        <w:rPr>
          <w:rStyle w:val="StyleUnderline"/>
        </w:rPr>
        <w:t xml:space="preserve"> Act.</w:t>
      </w:r>
    </w:p>
    <w:p w14:paraId="10086D88" w14:textId="77777777" w:rsidR="00256303" w:rsidRPr="00230261" w:rsidRDefault="00256303" w:rsidP="00256303">
      <w:pPr>
        <w:rPr>
          <w:sz w:val="14"/>
        </w:rPr>
      </w:pPr>
      <w:r w:rsidRPr="00230261">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w:t>
      </w:r>
      <w:proofErr w:type="gramStart"/>
      <w:r w:rsidRPr="00230261">
        <w:rPr>
          <w:sz w:val="14"/>
        </w:rPr>
        <w:t>In</w:t>
      </w:r>
      <w:proofErr w:type="gramEnd"/>
      <w:r w:rsidRPr="00230261">
        <w:rPr>
          <w:sz w:val="14"/>
        </w:rPr>
        <w:t xml:space="preserve"> re Humira. Lastly, Part IV proposes a two-fold solution to the problems posed by Actavis's lack of legal clarity. First, </w:t>
      </w:r>
      <w:r w:rsidRPr="00230261">
        <w:rPr>
          <w:rStyle w:val="StyleUnderline"/>
          <w:highlight w:val="green"/>
        </w:rPr>
        <w:t>there must be</w:t>
      </w:r>
      <w:r w:rsidRPr="00230261">
        <w:rPr>
          <w:rStyle w:val="StyleUnderline"/>
        </w:rPr>
        <w:t xml:space="preserve"> </w:t>
      </w:r>
      <w:r w:rsidRPr="00230261">
        <w:rPr>
          <w:rStyle w:val="Emphasis"/>
          <w:highlight w:val="green"/>
        </w:rPr>
        <w:t>regulation</w:t>
      </w:r>
      <w:r w:rsidRPr="00230261">
        <w:rPr>
          <w:rStyle w:val="StyleUnderline"/>
          <w:highlight w:val="green"/>
        </w:rPr>
        <w:t xml:space="preserve"> or </w:t>
      </w:r>
      <w:r w:rsidRPr="00230261">
        <w:rPr>
          <w:rStyle w:val="Emphasis"/>
          <w:highlight w:val="green"/>
        </w:rPr>
        <w:t>precedent</w:t>
      </w:r>
      <w:r w:rsidRPr="00230261">
        <w:rPr>
          <w:rStyle w:val="StyleUnderline"/>
          <w:highlight w:val="green"/>
        </w:rPr>
        <w:t xml:space="preserve"> that </w:t>
      </w:r>
      <w:r w:rsidRPr="00230261">
        <w:rPr>
          <w:rStyle w:val="Emphasis"/>
          <w:highlight w:val="green"/>
        </w:rPr>
        <w:t>clearly indicates</w:t>
      </w:r>
      <w:r w:rsidRPr="00230261">
        <w:rPr>
          <w:rStyle w:val="StyleUnderline"/>
        </w:rPr>
        <w:t xml:space="preserve"> that </w:t>
      </w:r>
      <w:r w:rsidRPr="00230261">
        <w:rPr>
          <w:rStyle w:val="Emphasis"/>
        </w:rPr>
        <w:t xml:space="preserve">for antitrust purposes, </w:t>
      </w:r>
      <w:r w:rsidRPr="00230261">
        <w:rPr>
          <w:rStyle w:val="Emphasis"/>
          <w:highlight w:val="green"/>
        </w:rPr>
        <w:t>biologic settlement agreements should be subject to the same antitrust scrutiny as</w:t>
      </w:r>
      <w:r w:rsidRPr="00230261">
        <w:rPr>
          <w:rStyle w:val="Emphasis"/>
        </w:rPr>
        <w:t xml:space="preserve"> those concerning </w:t>
      </w:r>
      <w:r w:rsidRPr="00230261">
        <w:rPr>
          <w:rStyle w:val="Emphasis"/>
          <w:highlight w:val="green"/>
        </w:rPr>
        <w:t>small molecule drugs</w:t>
      </w:r>
      <w:r w:rsidRPr="00230261">
        <w:rPr>
          <w:sz w:val="14"/>
        </w:rPr>
        <w:t xml:space="preserve">. In re Humira provides the perfect opportunity; and as the Part IV analysis will show, applying Actavis to biologics is in the spirit of the law, aligns with public policy, and follows precedent - despite the </w:t>
      </w:r>
      <w:proofErr w:type="gramStart"/>
      <w:r w:rsidRPr="00230261">
        <w:rPr>
          <w:sz w:val="14"/>
        </w:rPr>
        <w:t>In</w:t>
      </w:r>
      <w:proofErr w:type="gramEnd"/>
      <w:r w:rsidRPr="00230261">
        <w:rPr>
          <w:sz w:val="14"/>
        </w:rPr>
        <w:t xml:space="preserve"> re Humira district court ruling in favor of the defendants. Second, this Note suggests </w:t>
      </w:r>
      <w:r w:rsidRPr="00230261">
        <w:rPr>
          <w:rStyle w:val="StyleUnderline"/>
        </w:rPr>
        <w:t>a need for a corresponding legislative solution.</w:t>
      </w:r>
      <w:r w:rsidRPr="00230261">
        <w:rPr>
          <w:sz w:val="14"/>
        </w:rPr>
        <w:t xml:space="preserve"> This Note's purpose is to demonstrate that the way a drug is manufactured, approved, or allowed to compete does not alter the application of antitrust law seeking to rid the market of collusive agreements between rivals.</w:t>
      </w:r>
    </w:p>
    <w:p w14:paraId="2E5EB42D" w14:textId="77777777" w:rsidR="00256303" w:rsidRPr="00230261" w:rsidRDefault="00256303" w:rsidP="00256303">
      <w:pPr>
        <w:pStyle w:val="Heading4"/>
      </w:pPr>
      <w:r w:rsidRPr="00230261">
        <w:rPr>
          <w:rStyle w:val="Style13ptBold"/>
          <w:b/>
          <w:bCs w:val="0"/>
        </w:rPr>
        <w:t xml:space="preserve">Even individual pay for delay agreements </w:t>
      </w:r>
      <w:proofErr w:type="gramStart"/>
      <w:r w:rsidRPr="00230261">
        <w:rPr>
          <w:rStyle w:val="Style13ptBold"/>
          <w:b/>
          <w:bCs w:val="0"/>
        </w:rPr>
        <w:t>cause</w:t>
      </w:r>
      <w:proofErr w:type="gramEnd"/>
      <w:r w:rsidRPr="00230261">
        <w:rPr>
          <w:rStyle w:val="Style13ptBold"/>
          <w:b/>
          <w:bCs w:val="0"/>
        </w:rPr>
        <w:t xml:space="preserve"> consumers </w:t>
      </w:r>
      <w:r w:rsidRPr="00230261">
        <w:rPr>
          <w:rStyle w:val="Style13ptBold"/>
          <w:b/>
          <w:bCs w:val="0"/>
          <w:u w:val="single"/>
        </w:rPr>
        <w:t>billions</w:t>
      </w:r>
      <w:r w:rsidRPr="00230261">
        <w:t xml:space="preserve"> of dollars in losses, only antitrust regulation makes healthcare accessible</w:t>
      </w:r>
    </w:p>
    <w:p w14:paraId="0232FDEA" w14:textId="77777777" w:rsidR="00256303" w:rsidRPr="00230261" w:rsidRDefault="00256303" w:rsidP="00256303">
      <w:pPr>
        <w:rPr>
          <w:rStyle w:val="Style13ptBold"/>
        </w:rPr>
      </w:pPr>
      <w:r w:rsidRPr="00230261">
        <w:rPr>
          <w:rStyle w:val="Style13ptBold"/>
        </w:rPr>
        <w:t>Deb, 20</w:t>
      </w:r>
    </w:p>
    <w:p w14:paraId="7943AC22" w14:textId="77777777" w:rsidR="00256303" w:rsidRPr="00230261" w:rsidRDefault="00256303" w:rsidP="00256303">
      <w:r w:rsidRPr="00230261">
        <w:t>(</w:t>
      </w:r>
      <w:proofErr w:type="spellStart"/>
      <w:r w:rsidRPr="00230261">
        <w:t>Chaarushena</w:t>
      </w:r>
      <w:proofErr w:type="spellEnd"/>
      <w:r w:rsidRPr="00230261">
        <w:t xml:space="preserve">, Yale Law School, and Gregory </w:t>
      </w:r>
      <w:proofErr w:type="spellStart"/>
      <w:r w:rsidRPr="00230261">
        <w:t>Curfman</w:t>
      </w:r>
      <w:proofErr w:type="spellEnd"/>
      <w:r w:rsidRPr="00230261">
        <w:t xml:space="preserve">, MD, Deputy Editor, JAMA, “Relentless Prescription Drug Price Increases”, </w:t>
      </w:r>
      <w:r w:rsidRPr="00230261">
        <w:rPr>
          <w:i/>
          <w:iCs/>
        </w:rPr>
        <w:t>JAMA 323</w:t>
      </w:r>
      <w:r w:rsidRPr="00230261">
        <w:t>(9): 826-828, 03-03-2020, doi:10.1001/jama.2020.</w:t>
      </w:r>
      <w:proofErr w:type="gramStart"/>
      <w:r w:rsidRPr="00230261">
        <w:t>0359)\\JM</w:t>
      </w:r>
      <w:proofErr w:type="gramEnd"/>
    </w:p>
    <w:p w14:paraId="342F820D" w14:textId="77777777" w:rsidR="00256303" w:rsidRPr="00230261" w:rsidRDefault="00256303" w:rsidP="00256303">
      <w:r w:rsidRPr="00230261">
        <w:rPr>
          <w:rStyle w:val="Emphasis"/>
        </w:rPr>
        <w:t>One in 4 people</w:t>
      </w:r>
      <w:r w:rsidRPr="00230261">
        <w:rPr>
          <w:sz w:val="14"/>
        </w:rPr>
        <w:t xml:space="preserve"> </w:t>
      </w:r>
      <w:r w:rsidRPr="00230261">
        <w:rPr>
          <w:rStyle w:val="StyleUnderline"/>
        </w:rPr>
        <w:t>in the US has</w:t>
      </w:r>
      <w:r w:rsidRPr="00230261">
        <w:rPr>
          <w:sz w:val="14"/>
        </w:rPr>
        <w:t xml:space="preserve"> </w:t>
      </w:r>
      <w:r w:rsidRPr="00230261">
        <w:rPr>
          <w:rStyle w:val="Emphasis"/>
        </w:rPr>
        <w:t>difficulty paying the cost</w:t>
      </w:r>
      <w:r w:rsidRPr="00230261">
        <w:rPr>
          <w:sz w:val="14"/>
        </w:rPr>
        <w:t xml:space="preserve"> </w:t>
      </w:r>
      <w:r w:rsidRPr="00230261">
        <w:rPr>
          <w:rStyle w:val="StyleUnderline"/>
        </w:rPr>
        <w:t>of their prescription medications</w:t>
      </w:r>
      <w:r w:rsidRPr="00230261">
        <w:rPr>
          <w:sz w:val="14"/>
        </w:rPr>
        <w:t xml:space="preserve">. This stark fact was recently reported in a 2019 Kaiser Family Foundation public opinion poll among a nationally representative random sample of 1205 adults.1 </w:t>
      </w:r>
      <w:r w:rsidRPr="00230261">
        <w:rPr>
          <w:rStyle w:val="StyleUnderline"/>
          <w:highlight w:val="green"/>
        </w:rPr>
        <w:t>Persons who reported</w:t>
      </w:r>
      <w:r w:rsidRPr="00230261">
        <w:rPr>
          <w:rStyle w:val="StyleUnderline"/>
        </w:rPr>
        <w:t xml:space="preserve"> having </w:t>
      </w:r>
      <w:r w:rsidRPr="00230261">
        <w:rPr>
          <w:rStyle w:val="StyleUnderline"/>
          <w:highlight w:val="green"/>
        </w:rPr>
        <w:t>the</w:t>
      </w:r>
      <w:r w:rsidRPr="00230261">
        <w:rPr>
          <w:sz w:val="14"/>
          <w:highlight w:val="green"/>
        </w:rPr>
        <w:t xml:space="preserve"> </w:t>
      </w:r>
      <w:r w:rsidRPr="00230261">
        <w:rPr>
          <w:rStyle w:val="Emphasis"/>
          <w:highlight w:val="green"/>
        </w:rPr>
        <w:t>greatest difficulty</w:t>
      </w:r>
      <w:r w:rsidRPr="00230261">
        <w:rPr>
          <w:sz w:val="14"/>
          <w:highlight w:val="green"/>
        </w:rPr>
        <w:t xml:space="preserve"> </w:t>
      </w:r>
      <w:r w:rsidRPr="00230261">
        <w:rPr>
          <w:rStyle w:val="StyleUnderline"/>
          <w:highlight w:val="green"/>
        </w:rPr>
        <w:t>affording</w:t>
      </w:r>
      <w:r w:rsidRPr="00230261">
        <w:rPr>
          <w:rStyle w:val="StyleUnderline"/>
        </w:rPr>
        <w:t xml:space="preserve"> their </w:t>
      </w:r>
      <w:r w:rsidRPr="00230261">
        <w:rPr>
          <w:rStyle w:val="StyleUnderline"/>
          <w:highlight w:val="green"/>
        </w:rPr>
        <w:t>prescription drugs</w:t>
      </w:r>
      <w:r w:rsidRPr="00230261">
        <w:rPr>
          <w:rStyle w:val="StyleUnderline"/>
        </w:rPr>
        <w:t xml:space="preserve"> </w:t>
      </w:r>
      <w:r w:rsidRPr="00230261">
        <w:rPr>
          <w:rStyle w:val="StyleUnderline"/>
          <w:highlight w:val="green"/>
        </w:rPr>
        <w:t>were</w:t>
      </w:r>
      <w:r w:rsidRPr="00230261">
        <w:rPr>
          <w:sz w:val="14"/>
          <w:highlight w:val="green"/>
        </w:rPr>
        <w:t xml:space="preserve"> </w:t>
      </w:r>
      <w:r w:rsidRPr="00230261">
        <w:rPr>
          <w:rStyle w:val="Emphasis"/>
          <w:highlight w:val="green"/>
        </w:rPr>
        <w:t>those who most needed them</w:t>
      </w:r>
      <w:r w:rsidRPr="00230261">
        <w:rPr>
          <w:sz w:val="14"/>
        </w:rPr>
        <w:t xml:space="preserve">, </w:t>
      </w:r>
      <w:r w:rsidRPr="00230261">
        <w:rPr>
          <w:rStyle w:val="StyleUnderline"/>
        </w:rPr>
        <w:t>including those who</w:t>
      </w:r>
      <w:r w:rsidRPr="00230261">
        <w:rPr>
          <w:sz w:val="14"/>
        </w:rPr>
        <w:t xml:space="preserve"> took 4 or more prescription drugs, spent $100 or more per month on their drugs, and </w:t>
      </w:r>
      <w:r w:rsidRPr="00230261">
        <w:rPr>
          <w:rStyle w:val="StyleUnderline"/>
        </w:rPr>
        <w:t>reported being in</w:t>
      </w:r>
      <w:r w:rsidRPr="00230261">
        <w:rPr>
          <w:sz w:val="14"/>
        </w:rPr>
        <w:t xml:space="preserve"> fair or </w:t>
      </w:r>
      <w:r w:rsidRPr="00230261">
        <w:rPr>
          <w:rStyle w:val="StyleUnderline"/>
        </w:rPr>
        <w:t>poor health</w:t>
      </w:r>
      <w:r w:rsidRPr="00230261">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230261">
        <w:rPr>
          <w:rStyle w:val="StyleUnderline"/>
        </w:rPr>
        <w:t>comprehensive legislation is</w:t>
      </w:r>
      <w:r w:rsidRPr="00230261">
        <w:rPr>
          <w:sz w:val="14"/>
        </w:rPr>
        <w:t xml:space="preserve"> </w:t>
      </w:r>
      <w:r w:rsidRPr="00230261">
        <w:rPr>
          <w:rStyle w:val="Emphasis"/>
        </w:rPr>
        <w:t>very unlikely to pass</w:t>
      </w:r>
      <w:r w:rsidRPr="00230261">
        <w:rPr>
          <w:sz w:val="14"/>
        </w:rPr>
        <w:t xml:space="preserve"> in the Senate, as Majority Leader Mitch </w:t>
      </w:r>
      <w:r w:rsidRPr="00230261">
        <w:rPr>
          <w:rStyle w:val="StyleUnderline"/>
        </w:rPr>
        <w:t>McConnell</w:t>
      </w:r>
      <w:r w:rsidRPr="00230261">
        <w:rPr>
          <w:sz w:val="14"/>
        </w:rPr>
        <w:t xml:space="preserve">, </w:t>
      </w:r>
      <w:r w:rsidRPr="00230261">
        <w:rPr>
          <w:rStyle w:val="StyleUnderline"/>
        </w:rPr>
        <w:t>refer</w:t>
      </w:r>
      <w:r w:rsidRPr="00230261">
        <w:rPr>
          <w:sz w:val="14"/>
        </w:rPr>
        <w:t xml:space="preserve">ring </w:t>
      </w:r>
      <w:r w:rsidRPr="00230261">
        <w:rPr>
          <w:rStyle w:val="StyleUnderline"/>
        </w:rPr>
        <w:t>to drug price negotiation as</w:t>
      </w:r>
      <w:r w:rsidRPr="00230261">
        <w:rPr>
          <w:sz w:val="14"/>
        </w:rPr>
        <w:t xml:space="preserve"> “</w:t>
      </w:r>
      <w:r w:rsidRPr="00230261">
        <w:rPr>
          <w:rStyle w:val="Emphasis"/>
        </w:rPr>
        <w:t>socialist price controls</w:t>
      </w:r>
      <w:r w:rsidRPr="00230261">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230261">
        <w:rPr>
          <w:rStyle w:val="StyleUnderline"/>
        </w:rPr>
        <w:t>Republican senators oppose the idea as a form of government price setting</w:t>
      </w:r>
      <w:r w:rsidRPr="00230261">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230261">
        <w:rPr>
          <w:rStyle w:val="StyleUnderline"/>
        </w:rPr>
        <w:t>the pharmaceutical industry are strongly opposed to</w:t>
      </w:r>
      <w:r w:rsidRPr="00230261">
        <w:rPr>
          <w:sz w:val="14"/>
        </w:rPr>
        <w:t xml:space="preserve"> these importation </w:t>
      </w:r>
      <w:r w:rsidRPr="00230261">
        <w:rPr>
          <w:rStyle w:val="StyleUnderline"/>
        </w:rPr>
        <w:t>proposals, creating major hurdles for passage</w:t>
      </w:r>
      <w:r w:rsidRPr="00230261">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230261">
        <w:rPr>
          <w:rStyle w:val="StyleUnderline"/>
          <w:highlight w:val="green"/>
        </w:rPr>
        <w:t>state actions</w:t>
      </w:r>
      <w:r w:rsidRPr="00230261">
        <w:rPr>
          <w:rStyle w:val="StyleUnderline"/>
        </w:rPr>
        <w:t xml:space="preserve"> generally </w:t>
      </w:r>
      <w:r w:rsidRPr="00230261">
        <w:rPr>
          <w:rStyle w:val="Emphasis"/>
          <w:highlight w:val="green"/>
        </w:rPr>
        <w:t>do not help patients</w:t>
      </w:r>
      <w:r w:rsidRPr="00230261">
        <w:rPr>
          <w:rStyle w:val="StyleUnderline"/>
        </w:rPr>
        <w:t xml:space="preserve"> because </w:t>
      </w:r>
      <w:r w:rsidRPr="00230261">
        <w:rPr>
          <w:rStyle w:val="StyleUnderline"/>
          <w:highlight w:val="green"/>
        </w:rPr>
        <w:t>they do not require the disclosure of real transaction prices</w:t>
      </w:r>
      <w:r w:rsidRPr="00230261">
        <w:rPr>
          <w:rStyle w:val="StyleUnderline"/>
        </w:rPr>
        <w:t xml:space="preserve"> at each stage of the drug distribution process</w:t>
      </w:r>
      <w:r w:rsidRPr="00230261">
        <w:rPr>
          <w:sz w:val="14"/>
        </w:rPr>
        <w:t xml:space="preserve">. The Trump administration has also proposed </w:t>
      </w:r>
      <w:r w:rsidRPr="00230261">
        <w:rPr>
          <w:rStyle w:val="StyleUnderline"/>
          <w:highlight w:val="green"/>
        </w:rPr>
        <w:t>a price transparency rule</w:t>
      </w:r>
      <w:r w:rsidRPr="00230261">
        <w:rPr>
          <w:sz w:val="14"/>
        </w:rPr>
        <w:t xml:space="preserve">, whereby pharmaceutical companies would be required to include their wholesale acquisition (list) prices in drug advertisements. This proposal, however, </w:t>
      </w:r>
      <w:r w:rsidRPr="00230261">
        <w:rPr>
          <w:rStyle w:val="StyleUnderline"/>
        </w:rPr>
        <w:t>i</w:t>
      </w:r>
      <w:r w:rsidRPr="00230261">
        <w:rPr>
          <w:rStyle w:val="StyleUnderline"/>
          <w:highlight w:val="green"/>
        </w:rPr>
        <w:t>s</w:t>
      </w:r>
      <w:r w:rsidRPr="00230261">
        <w:rPr>
          <w:sz w:val="14"/>
          <w:highlight w:val="green"/>
        </w:rPr>
        <w:t xml:space="preserve"> </w:t>
      </w:r>
      <w:r w:rsidRPr="00230261">
        <w:rPr>
          <w:rStyle w:val="Emphasis"/>
          <w:highlight w:val="green"/>
        </w:rPr>
        <w:t>unlikely to survive a legal challenge</w:t>
      </w:r>
      <w:r w:rsidRPr="00230261">
        <w:rPr>
          <w:rStyle w:val="Emphasis"/>
        </w:rPr>
        <w:t xml:space="preserve"> by the industry</w:t>
      </w:r>
      <w:r w:rsidRPr="00230261">
        <w:rPr>
          <w:sz w:val="14"/>
        </w:rPr>
        <w:t xml:space="preserve">. In another state-level proposal, Governor Gavin Newsom of </w:t>
      </w:r>
      <w:r w:rsidRPr="00230261">
        <w:rPr>
          <w:rStyle w:val="StyleUnderline"/>
        </w:rPr>
        <w:t>California recently signed into law a bill</w:t>
      </w:r>
      <w:r w:rsidRPr="00230261">
        <w:rPr>
          <w:sz w:val="14"/>
        </w:rPr>
        <w:t xml:space="preserve">, Preserving Access to Affordable Drugs, </w:t>
      </w:r>
      <w:r w:rsidRPr="00230261">
        <w:rPr>
          <w:rStyle w:val="Emphasis"/>
        </w:rPr>
        <w:t>banning pay-for-delay deals</w:t>
      </w:r>
      <w:r w:rsidRPr="00230261">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230261">
        <w:rPr>
          <w:rStyle w:val="StyleUnderline"/>
          <w:highlight w:val="green"/>
        </w:rPr>
        <w:t>California has been</w:t>
      </w:r>
      <w:r w:rsidRPr="00230261">
        <w:rPr>
          <w:sz w:val="14"/>
          <w:highlight w:val="green"/>
        </w:rPr>
        <w:t xml:space="preserve"> </w:t>
      </w:r>
      <w:r w:rsidRPr="00230261">
        <w:rPr>
          <w:rStyle w:val="Emphasis"/>
          <w:highlight w:val="green"/>
        </w:rPr>
        <w:t>sued on constitutional grounds</w:t>
      </w:r>
      <w:r w:rsidRPr="00230261">
        <w:rPr>
          <w:sz w:val="14"/>
          <w:highlight w:val="green"/>
        </w:rPr>
        <w:t xml:space="preserve"> </w:t>
      </w:r>
      <w:r w:rsidRPr="00230261">
        <w:rPr>
          <w:rStyle w:val="StyleUnderline"/>
          <w:highlight w:val="green"/>
        </w:rPr>
        <w:t>that</w:t>
      </w:r>
      <w:r w:rsidRPr="00230261">
        <w:rPr>
          <w:rStyle w:val="StyleUnderline"/>
        </w:rPr>
        <w:t xml:space="preserve"> the state law </w:t>
      </w:r>
      <w:r w:rsidRPr="00230261">
        <w:rPr>
          <w:rStyle w:val="StyleUnderline"/>
          <w:highlight w:val="green"/>
        </w:rPr>
        <w:t>banning pay-for-delay</w:t>
      </w:r>
      <w:r w:rsidRPr="00230261">
        <w:rPr>
          <w:sz w:val="14"/>
          <w:highlight w:val="green"/>
        </w:rPr>
        <w:t xml:space="preserve"> </w:t>
      </w:r>
      <w:r w:rsidRPr="00230261">
        <w:rPr>
          <w:rStyle w:val="Emphasis"/>
          <w:highlight w:val="green"/>
        </w:rPr>
        <w:t>interferes with interstate commer</w:t>
      </w:r>
      <w:r w:rsidRPr="00230261">
        <w:rPr>
          <w:rStyle w:val="Emphasis"/>
        </w:rPr>
        <w:t>ce</w:t>
      </w:r>
      <w:r w:rsidRPr="00230261">
        <w:rPr>
          <w:sz w:val="14"/>
        </w:rPr>
        <w:t xml:space="preserve">. For now, pending the outcome of the lawsuit, the law remains in effect, </w:t>
      </w:r>
      <w:r w:rsidRPr="00230261">
        <w:rPr>
          <w:sz w:val="14"/>
          <w:highlight w:val="green"/>
        </w:rPr>
        <w:t xml:space="preserve">but </w:t>
      </w:r>
      <w:r w:rsidRPr="00230261">
        <w:rPr>
          <w:rStyle w:val="StyleUnderline"/>
          <w:highlight w:val="green"/>
        </w:rPr>
        <w:t>it is uncertain if it will</w:t>
      </w:r>
      <w:r w:rsidRPr="00230261">
        <w:rPr>
          <w:sz w:val="14"/>
        </w:rPr>
        <w:t xml:space="preserve"> ultimately </w:t>
      </w:r>
      <w:r w:rsidRPr="00230261">
        <w:rPr>
          <w:rStyle w:val="StyleUnderline"/>
          <w:highlight w:val="green"/>
        </w:rPr>
        <w:t>survive</w:t>
      </w:r>
      <w:r w:rsidRPr="00230261">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t>
      </w:r>
      <w:proofErr w:type="spellStart"/>
      <w:r w:rsidRPr="00230261">
        <w:rPr>
          <w:sz w:val="10"/>
        </w:rPr>
        <w:t>Wouters</w:t>
      </w:r>
      <w:proofErr w:type="spellEnd"/>
      <w:r w:rsidRPr="00230261">
        <w:rPr>
          <w:sz w:val="10"/>
        </w:rPr>
        <w:t xml:space="preserve">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w:t>
      </w:r>
      <w:proofErr w:type="spellStart"/>
      <w:r w:rsidRPr="00230261">
        <w:rPr>
          <w:sz w:val="10"/>
        </w:rPr>
        <w:t>Ledley</w:t>
      </w:r>
      <w:proofErr w:type="spellEnd"/>
      <w:r w:rsidRPr="00230261">
        <w:rPr>
          <w:sz w:val="10"/>
        </w:rPr>
        <w:t xml:space="preserve">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w:t>
      </w:r>
      <w:proofErr w:type="gramStart"/>
      <w:r w:rsidRPr="00230261">
        <w:rPr>
          <w:sz w:val="10"/>
        </w:rPr>
        <w:t>still remained</w:t>
      </w:r>
      <w:proofErr w:type="gramEnd"/>
      <w:r w:rsidRPr="00230261">
        <w:rPr>
          <w:sz w:val="10"/>
        </w:rPr>
        <w:t xml:space="preserve">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w:t>
      </w:r>
      <w:proofErr w:type="spellStart"/>
      <w:r w:rsidRPr="00230261">
        <w:rPr>
          <w:sz w:val="10"/>
        </w:rPr>
        <w:t>Skyrizi</w:t>
      </w:r>
      <w:proofErr w:type="spellEnd"/>
      <w:r w:rsidRPr="00230261">
        <w:rPr>
          <w:sz w:val="10"/>
        </w:rPr>
        <w:t xml:space="preserve">.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230261">
        <w:rPr>
          <w:rStyle w:val="StyleUnderline"/>
        </w:rPr>
        <w:t xml:space="preserve">The pharmaceutical industry just announced prescription drug price increases </w:t>
      </w:r>
      <w:r w:rsidRPr="00230261">
        <w:rPr>
          <w:rStyle w:val="StyleUnderline"/>
          <w:highlight w:val="green"/>
        </w:rPr>
        <w:t>for 2020</w:t>
      </w:r>
      <w:r w:rsidRPr="00230261">
        <w:rPr>
          <w:sz w:val="14"/>
        </w:rPr>
        <w:t xml:space="preserve">. According to the health care research firm 3 Axis Advisors, </w:t>
      </w:r>
      <w:r w:rsidRPr="00230261">
        <w:rPr>
          <w:rStyle w:val="Emphasis"/>
          <w:highlight w:val="green"/>
        </w:rPr>
        <w:t>prices were increased</w:t>
      </w:r>
      <w:r w:rsidRPr="00230261">
        <w:rPr>
          <w:sz w:val="14"/>
          <w:highlight w:val="green"/>
        </w:rPr>
        <w:t xml:space="preserve"> </w:t>
      </w:r>
      <w:r w:rsidRPr="00230261">
        <w:rPr>
          <w:rStyle w:val="StyleUnderline"/>
          <w:highlight w:val="green"/>
        </w:rPr>
        <w:t>for</w:t>
      </w:r>
      <w:r w:rsidRPr="00230261">
        <w:rPr>
          <w:rStyle w:val="StyleUnderline"/>
        </w:rPr>
        <w:t xml:space="preserve"> nearly</w:t>
      </w:r>
      <w:r w:rsidRPr="00230261">
        <w:rPr>
          <w:sz w:val="14"/>
        </w:rPr>
        <w:t xml:space="preserve"> </w:t>
      </w:r>
      <w:r w:rsidRPr="00230261">
        <w:rPr>
          <w:rStyle w:val="Emphasis"/>
          <w:highlight w:val="green"/>
        </w:rPr>
        <w:t>500 drugs</w:t>
      </w:r>
      <w:r w:rsidRPr="00230261">
        <w:rPr>
          <w:sz w:val="14"/>
        </w:rPr>
        <w:t xml:space="preserve">, with an average price increase of 5.17%.11 To mitigate public criticism, most of the price increases were kept below 10%. </w:t>
      </w:r>
      <w:r w:rsidRPr="00230261">
        <w:rPr>
          <w:rStyle w:val="StyleUnderline"/>
        </w:rPr>
        <w:t>The list price of the world’s best-selling drug</w:t>
      </w:r>
      <w:r w:rsidRPr="00230261">
        <w:rPr>
          <w:sz w:val="14"/>
        </w:rPr>
        <w:t>, adalimumab (</w:t>
      </w:r>
      <w:r w:rsidRPr="00230261">
        <w:rPr>
          <w:rStyle w:val="StyleUnderline"/>
          <w:highlight w:val="green"/>
        </w:rPr>
        <w:t>Humira</w:t>
      </w:r>
      <w:r w:rsidRPr="00230261">
        <w:rPr>
          <w:sz w:val="14"/>
        </w:rPr>
        <w:t xml:space="preserve">), </w:t>
      </w:r>
      <w:r w:rsidRPr="00230261">
        <w:rPr>
          <w:rStyle w:val="StyleUnderline"/>
        </w:rPr>
        <w:t>was increased by AbbVie by</w:t>
      </w:r>
      <w:r w:rsidRPr="00230261">
        <w:rPr>
          <w:sz w:val="14"/>
        </w:rPr>
        <w:t xml:space="preserve"> </w:t>
      </w:r>
      <w:r w:rsidRPr="00230261">
        <w:rPr>
          <w:rStyle w:val="Emphasis"/>
        </w:rPr>
        <w:t>7.4%</w:t>
      </w:r>
      <w:r w:rsidRPr="00230261">
        <w:rPr>
          <w:sz w:val="14"/>
        </w:rPr>
        <w:t xml:space="preserve"> for 2020, </w:t>
      </w:r>
      <w:r w:rsidRPr="00230261">
        <w:rPr>
          <w:rStyle w:val="StyleUnderline"/>
        </w:rPr>
        <w:t xml:space="preserve">which </w:t>
      </w:r>
      <w:r w:rsidRPr="00230261">
        <w:rPr>
          <w:rStyle w:val="StyleUnderline"/>
          <w:highlight w:val="green"/>
        </w:rPr>
        <w:t>adds to a</w:t>
      </w:r>
      <w:r w:rsidRPr="00230261">
        <w:rPr>
          <w:sz w:val="14"/>
          <w:highlight w:val="green"/>
        </w:rPr>
        <w:t xml:space="preserve"> </w:t>
      </w:r>
      <w:r w:rsidRPr="00230261">
        <w:rPr>
          <w:rStyle w:val="Emphasis"/>
          <w:highlight w:val="green"/>
        </w:rPr>
        <w:t>19.1% increase</w:t>
      </w:r>
      <w:r w:rsidRPr="00230261">
        <w:rPr>
          <w:sz w:val="14"/>
        </w:rPr>
        <w:t xml:space="preserve"> </w:t>
      </w:r>
      <w:r w:rsidRPr="00230261">
        <w:rPr>
          <w:rStyle w:val="StyleUnderline"/>
        </w:rPr>
        <w:t xml:space="preserve">in list price </w:t>
      </w:r>
      <w:r w:rsidRPr="00230261">
        <w:rPr>
          <w:rStyle w:val="StyleUnderline"/>
          <w:highlight w:val="green"/>
        </w:rPr>
        <w:t>for</w:t>
      </w:r>
      <w:r w:rsidRPr="00230261">
        <w:rPr>
          <w:rStyle w:val="StyleUnderline"/>
        </w:rPr>
        <w:t xml:space="preserve"> years </w:t>
      </w:r>
      <w:r w:rsidRPr="00230261">
        <w:rPr>
          <w:rStyle w:val="StyleUnderline"/>
          <w:highlight w:val="green"/>
        </w:rPr>
        <w:t>2018 and 2019</w:t>
      </w:r>
      <w:r w:rsidRPr="00230261">
        <w:rPr>
          <w:sz w:val="14"/>
          <w:highlight w:val="green"/>
        </w:rPr>
        <w:t xml:space="preserve">. </w:t>
      </w:r>
      <w:r w:rsidRPr="00230261">
        <w:rPr>
          <w:rStyle w:val="StyleUnderline"/>
          <w:highlight w:val="green"/>
        </w:rPr>
        <w:t>The</w:t>
      </w:r>
      <w:r w:rsidRPr="00230261">
        <w:rPr>
          <w:sz w:val="14"/>
          <w:highlight w:val="green"/>
        </w:rPr>
        <w:t xml:space="preserve"> </w:t>
      </w:r>
      <w:r w:rsidRPr="00230261">
        <w:rPr>
          <w:rStyle w:val="Emphasis"/>
          <w:highlight w:val="green"/>
        </w:rPr>
        <w:t>2018 price increase alone</w:t>
      </w:r>
      <w:r w:rsidRPr="00230261">
        <w:rPr>
          <w:sz w:val="14"/>
          <w:highlight w:val="green"/>
        </w:rPr>
        <w:t xml:space="preserve"> </w:t>
      </w:r>
      <w:r w:rsidRPr="00230261">
        <w:rPr>
          <w:rStyle w:val="StyleUnderline"/>
          <w:highlight w:val="green"/>
        </w:rPr>
        <w:t>was estimated to have</w:t>
      </w:r>
      <w:r w:rsidRPr="00230261">
        <w:rPr>
          <w:sz w:val="14"/>
          <w:highlight w:val="green"/>
        </w:rPr>
        <w:t xml:space="preserve"> </w:t>
      </w:r>
      <w:r w:rsidRPr="00230261">
        <w:rPr>
          <w:rStyle w:val="Emphasis"/>
          <w:highlight w:val="green"/>
        </w:rPr>
        <w:t>added $1 billion to US health care costs</w:t>
      </w:r>
      <w:r w:rsidRPr="00230261">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230261">
        <w:rPr>
          <w:rStyle w:val="StyleUnderline"/>
        </w:rPr>
        <w:t>A</w:t>
      </w:r>
      <w:r w:rsidRPr="00230261">
        <w:rPr>
          <w:sz w:val="14"/>
        </w:rPr>
        <w:t xml:space="preserve"> second </w:t>
      </w:r>
      <w:r w:rsidRPr="00230261">
        <w:rPr>
          <w:rStyle w:val="StyleUnderline"/>
        </w:rPr>
        <w:t xml:space="preserve">claim in the lawsuits against </w:t>
      </w:r>
      <w:r w:rsidRPr="00230261">
        <w:rPr>
          <w:rStyle w:val="StyleUnderline"/>
          <w:highlight w:val="green"/>
        </w:rPr>
        <w:t>AbbVie</w:t>
      </w:r>
      <w:r w:rsidRPr="00230261">
        <w:rPr>
          <w:rStyle w:val="StyleUnderline"/>
        </w:rPr>
        <w:t xml:space="preserve"> is that the company</w:t>
      </w:r>
      <w:r w:rsidRPr="00230261">
        <w:rPr>
          <w:sz w:val="14"/>
        </w:rPr>
        <w:t xml:space="preserve"> allegedly </w:t>
      </w:r>
      <w:r w:rsidRPr="00230261">
        <w:rPr>
          <w:rStyle w:val="StyleUnderline"/>
          <w:highlight w:val="green"/>
        </w:rPr>
        <w:t>used</w:t>
      </w:r>
      <w:r w:rsidRPr="00230261">
        <w:rPr>
          <w:sz w:val="14"/>
          <w:highlight w:val="green"/>
        </w:rPr>
        <w:t xml:space="preserve"> “</w:t>
      </w:r>
      <w:r w:rsidRPr="00230261">
        <w:rPr>
          <w:rStyle w:val="Emphasis"/>
          <w:highlight w:val="green"/>
        </w:rPr>
        <w:t>pay-for-delay</w:t>
      </w:r>
      <w:r w:rsidRPr="00230261">
        <w:rPr>
          <w:sz w:val="14"/>
          <w:highlight w:val="green"/>
        </w:rPr>
        <w:t xml:space="preserve">” </w:t>
      </w:r>
      <w:r w:rsidRPr="00230261">
        <w:rPr>
          <w:rStyle w:val="StyleUnderline"/>
          <w:highlight w:val="green"/>
        </w:rPr>
        <w:t>tactics to negotiate later market entry dates with biosimilar competitors</w:t>
      </w:r>
      <w:r w:rsidRPr="00230261">
        <w:rPr>
          <w:sz w:val="14"/>
          <w:highlight w:val="green"/>
        </w:rPr>
        <w:t>.</w:t>
      </w:r>
      <w:r w:rsidRPr="00230261">
        <w:rPr>
          <w:sz w:val="14"/>
        </w:rPr>
        <w:t xml:space="preserve"> Pay-for-delay agreements in the pharmaceutical industry have been controversial for years, but </w:t>
      </w:r>
      <w:r w:rsidRPr="00230261">
        <w:rPr>
          <w:rStyle w:val="StyleUnderline"/>
          <w:highlight w:val="green"/>
        </w:rPr>
        <w:t>the notion of a</w:t>
      </w:r>
      <w:r w:rsidRPr="00230261">
        <w:rPr>
          <w:sz w:val="14"/>
          <w:highlight w:val="green"/>
        </w:rPr>
        <w:t xml:space="preserve"> “</w:t>
      </w:r>
      <w:r w:rsidRPr="00230261">
        <w:rPr>
          <w:rStyle w:val="Emphasis"/>
          <w:highlight w:val="green"/>
        </w:rPr>
        <w:t>patent thicket</w:t>
      </w:r>
      <w:r w:rsidRPr="00230261">
        <w:rPr>
          <w:sz w:val="14"/>
          <w:highlight w:val="green"/>
        </w:rPr>
        <w:t xml:space="preserve">” </w:t>
      </w:r>
      <w:r w:rsidRPr="00230261">
        <w:rPr>
          <w:rStyle w:val="StyleUnderline"/>
          <w:highlight w:val="green"/>
        </w:rPr>
        <w:t xml:space="preserve">greatly </w:t>
      </w:r>
      <w:r w:rsidRPr="00230261">
        <w:rPr>
          <w:rStyle w:val="Emphasis"/>
          <w:highlight w:val="green"/>
        </w:rPr>
        <w:t>exacerbates</w:t>
      </w:r>
      <w:r w:rsidRPr="00230261">
        <w:rPr>
          <w:rStyle w:val="StyleUnderline"/>
          <w:highlight w:val="green"/>
        </w:rPr>
        <w:t xml:space="preserve"> the issue because the normal route</w:t>
      </w:r>
      <w:r w:rsidRPr="00230261">
        <w:rPr>
          <w:rStyle w:val="StyleUnderline"/>
        </w:rPr>
        <w:t xml:space="preserve"> </w:t>
      </w:r>
      <w:r w:rsidRPr="00230261">
        <w:rPr>
          <w:rStyle w:val="StyleUnderline"/>
          <w:highlight w:val="green"/>
        </w:rPr>
        <w:t>for generics</w:t>
      </w:r>
      <w:r w:rsidRPr="00230261">
        <w:rPr>
          <w:rStyle w:val="StyleUnderline"/>
        </w:rPr>
        <w:t xml:space="preserve"> and biosimilars to enter the market </w:t>
      </w:r>
      <w:r w:rsidRPr="00230261">
        <w:rPr>
          <w:rStyle w:val="StyleUnderline"/>
          <w:highlight w:val="green"/>
        </w:rPr>
        <w:t>is through patent litigation</w:t>
      </w:r>
      <w:r w:rsidRPr="00230261">
        <w:rPr>
          <w:sz w:val="14"/>
        </w:rPr>
        <w:t xml:space="preserve">. Typically, a generic or biosimilar drug maker will try to enter the market prior to the patent term expiration date by asserting that the patents they would be infringing are, in fact, invalid. </w:t>
      </w:r>
      <w:r w:rsidRPr="00230261">
        <w:rPr>
          <w:rStyle w:val="StyleUnderline"/>
          <w:highlight w:val="green"/>
        </w:rPr>
        <w:t>AbbVie</w:t>
      </w:r>
      <w:r w:rsidRPr="00230261">
        <w:rPr>
          <w:rStyle w:val="StyleUnderline"/>
        </w:rPr>
        <w:t xml:space="preserve"> contended it would</w:t>
      </w:r>
      <w:r w:rsidRPr="00230261">
        <w:rPr>
          <w:sz w:val="14"/>
        </w:rPr>
        <w:t xml:space="preserve"> continue to </w:t>
      </w:r>
      <w:r w:rsidRPr="00230261">
        <w:rPr>
          <w:rStyle w:val="Emphasis"/>
          <w:highlight w:val="green"/>
        </w:rPr>
        <w:t>sue biosimilar manufacturers</w:t>
      </w:r>
      <w:r w:rsidRPr="00230261">
        <w:rPr>
          <w:sz w:val="14"/>
          <w:highlight w:val="green"/>
        </w:rPr>
        <w:t xml:space="preserve"> </w:t>
      </w:r>
      <w:r w:rsidRPr="00230261">
        <w:rPr>
          <w:rStyle w:val="StyleUnderline"/>
          <w:highlight w:val="green"/>
        </w:rPr>
        <w:t>for infringement</w:t>
      </w:r>
      <w:r w:rsidRPr="00230261">
        <w:rPr>
          <w:rStyle w:val="StyleUnderline"/>
        </w:rPr>
        <w:t xml:space="preserve"> using its full complement of patents</w:t>
      </w:r>
      <w:r w:rsidRPr="00230261">
        <w:rPr>
          <w:sz w:val="14"/>
        </w:rPr>
        <w:t xml:space="preserve">, </w:t>
      </w:r>
      <w:r w:rsidRPr="00230261">
        <w:rPr>
          <w:rStyle w:val="Emphasis"/>
          <w:highlight w:val="green"/>
        </w:rPr>
        <w:t>pushing market entry dates well into the 2030s</w:t>
      </w:r>
      <w:r w:rsidRPr="00230261">
        <w:rPr>
          <w:sz w:val="14"/>
          <w:highlight w:val="green"/>
        </w:rPr>
        <w:t>,</w:t>
      </w:r>
      <w:r w:rsidRPr="00230261">
        <w:rPr>
          <w:rStyle w:val="StyleUnderline"/>
          <w:highlight w:val="green"/>
        </w:rPr>
        <w:t xml:space="preserve"> leading the biosimilar companies to</w:t>
      </w:r>
      <w:r w:rsidRPr="00230261">
        <w:rPr>
          <w:rStyle w:val="StyleUnderline"/>
        </w:rPr>
        <w:t xml:space="preserve"> simply </w:t>
      </w:r>
      <w:r w:rsidRPr="00230261">
        <w:rPr>
          <w:rStyle w:val="Emphasis"/>
          <w:highlight w:val="green"/>
        </w:rPr>
        <w:t>give up</w:t>
      </w:r>
      <w:r w:rsidRPr="00230261">
        <w:rPr>
          <w:rStyle w:val="StyleUnderline"/>
        </w:rPr>
        <w:t xml:space="preserve"> and settle the litigation</w:t>
      </w:r>
      <w:r w:rsidRPr="00230261">
        <w:rPr>
          <w:sz w:val="14"/>
        </w:rPr>
        <w:t xml:space="preserve">. </w:t>
      </w:r>
      <w:r w:rsidRPr="00230261">
        <w:rPr>
          <w:rStyle w:val="StyleUnderline"/>
        </w:rPr>
        <w:t xml:space="preserve">These </w:t>
      </w:r>
      <w:r w:rsidRPr="00230261">
        <w:rPr>
          <w:rStyle w:val="StyleUnderline"/>
          <w:highlight w:val="green"/>
        </w:rPr>
        <w:t>settlements</w:t>
      </w:r>
      <w:r w:rsidRPr="00230261">
        <w:rPr>
          <w:rStyle w:val="StyleUnderline"/>
        </w:rPr>
        <w:t xml:space="preserve"> will</w:t>
      </w:r>
      <w:r w:rsidRPr="00230261">
        <w:rPr>
          <w:sz w:val="14"/>
        </w:rPr>
        <w:t xml:space="preserve"> likely </w:t>
      </w:r>
      <w:r w:rsidRPr="00230261">
        <w:rPr>
          <w:rStyle w:val="StyleUnderline"/>
          <w:highlight w:val="green"/>
        </w:rPr>
        <w:t>allow AbbVie to</w:t>
      </w:r>
      <w:r w:rsidRPr="00230261">
        <w:rPr>
          <w:sz w:val="14"/>
          <w:highlight w:val="green"/>
        </w:rPr>
        <w:t xml:space="preserve"> </w:t>
      </w:r>
      <w:r w:rsidRPr="00230261">
        <w:rPr>
          <w:rStyle w:val="Emphasis"/>
          <w:highlight w:val="green"/>
        </w:rPr>
        <w:t>continue instituting price increase</w:t>
      </w:r>
      <w:r w:rsidRPr="00230261">
        <w:rPr>
          <w:rStyle w:val="Emphasis"/>
        </w:rPr>
        <w:t>s</w:t>
      </w:r>
      <w:r w:rsidRPr="00230261">
        <w:rPr>
          <w:sz w:val="14"/>
        </w:rPr>
        <w:t xml:space="preserve"> </w:t>
      </w:r>
      <w:r w:rsidRPr="00230261">
        <w:rPr>
          <w:rStyle w:val="StyleUnderline"/>
        </w:rPr>
        <w:t>for Humira</w:t>
      </w:r>
      <w:r w:rsidRPr="00230261">
        <w:rPr>
          <w:sz w:val="14"/>
        </w:rPr>
        <w:t xml:space="preserve">. The pioneering class-action lawsuits, filed on behalf of the people who </w:t>
      </w:r>
      <w:proofErr w:type="gramStart"/>
      <w:r w:rsidRPr="00230261">
        <w:rPr>
          <w:sz w:val="14"/>
        </w:rPr>
        <w:t>actually bear</w:t>
      </w:r>
      <w:proofErr w:type="gramEnd"/>
      <w:r w:rsidRPr="00230261">
        <w:rPr>
          <w:sz w:val="14"/>
        </w:rPr>
        <w:t xml:space="preserve">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1D9CF448" w14:textId="77777777" w:rsidR="00256303" w:rsidRPr="00230261" w:rsidRDefault="00256303" w:rsidP="00256303">
      <w:pPr>
        <w:pStyle w:val="Heading4"/>
        <w:rPr>
          <w:rStyle w:val="Style13ptBold"/>
        </w:rPr>
      </w:pPr>
      <w:r w:rsidRPr="00230261">
        <w:rPr>
          <w:rStyle w:val="Style13ptBold"/>
          <w:b/>
          <w:bCs w:val="0"/>
        </w:rPr>
        <w:t xml:space="preserve">Generic competition is the </w:t>
      </w:r>
      <w:r w:rsidRPr="00230261">
        <w:rPr>
          <w:rStyle w:val="Style13ptBold"/>
          <w:b/>
          <w:bCs w:val="0"/>
          <w:u w:val="single"/>
        </w:rPr>
        <w:t>backbone</w:t>
      </w:r>
      <w:r w:rsidRPr="00230261">
        <w:rPr>
          <w:rStyle w:val="Style13ptBold"/>
          <w:b/>
          <w:bCs w:val="0"/>
        </w:rPr>
        <w:t xml:space="preserve"> of affordable healthcare, drug monopolization </w:t>
      </w:r>
      <w:r w:rsidRPr="00230261">
        <w:rPr>
          <w:rStyle w:val="Style13ptBold"/>
          <w:b/>
          <w:bCs w:val="0"/>
          <w:u w:val="single"/>
        </w:rPr>
        <w:t>spikes</w:t>
      </w:r>
      <w:r w:rsidRPr="00230261">
        <w:rPr>
          <w:rStyle w:val="Style13ptBold"/>
          <w:b/>
          <w:bCs w:val="0"/>
        </w:rPr>
        <w:t xml:space="preserve"> costs while competition </w:t>
      </w:r>
      <w:r w:rsidRPr="00230261">
        <w:rPr>
          <w:rStyle w:val="Style13ptBold"/>
          <w:b/>
          <w:bCs w:val="0"/>
          <w:u w:val="single"/>
        </w:rPr>
        <w:t>flattens</w:t>
      </w:r>
      <w:r w:rsidRPr="00230261">
        <w:rPr>
          <w:rStyle w:val="Style13ptBold"/>
          <w:b/>
          <w:bCs w:val="0"/>
        </w:rPr>
        <w:t xml:space="preserve"> them</w:t>
      </w:r>
    </w:p>
    <w:p w14:paraId="2954338B" w14:textId="77777777" w:rsidR="00256303" w:rsidRPr="00230261" w:rsidRDefault="00256303" w:rsidP="00256303">
      <w:r w:rsidRPr="00230261">
        <w:rPr>
          <w:rStyle w:val="Style13ptBold"/>
        </w:rPr>
        <w:t>Gupta et al. 19</w:t>
      </w:r>
      <w:r w:rsidRPr="00230261">
        <w:t xml:space="preserve"> [*Ravi, MD in Department of Medicine, Johns Hopkins Hospital and Johns Hopkins School of Medicine, Baltimore, Maryland, **</w:t>
      </w:r>
      <w:proofErr w:type="spellStart"/>
      <w:r w:rsidRPr="00230261">
        <w:t>Nilay</w:t>
      </w:r>
      <w:proofErr w:type="spellEnd"/>
      <w:r w:rsidRPr="00230261">
        <w:t xml:space="preserve"> D. Shah, PhD in Division of Health Care Policy and Research and Robert D. and Patricia E. Kern Center for the Science of Health Care Delivery, Mayo Clinic, Rochester, Minnesota, and ***Joseph S. Ross, MD in Section of General Internal Medicine, Department of Medicine, Yale University School of Medicine; Department of Health Policy and Management, Yale University School of Public Health; and the Center for Outcomes Research and Evaluation, Yale–New Haven Hospital; "Generic Drugs In The United States: Policies To Address Pricing And Competition," Clinical Pharmacology &amp; Therapeutics, February 2019: 105(2): 329-337; </w:t>
      </w:r>
      <w:hyperlink r:id="rId6" w:history="1">
        <w:r w:rsidRPr="00230261">
          <w:rPr>
            <w:rStyle w:val="Hyperlink"/>
          </w:rPr>
          <w:t>https://www.ncbi.nlm.nih.gov/pmc/articles/PMC6355356/</w:t>
        </w:r>
      </w:hyperlink>
      <w:r w:rsidRPr="00230261">
        <w:t>]</w:t>
      </w:r>
    </w:p>
    <w:p w14:paraId="1E4A169E" w14:textId="77777777" w:rsidR="00256303" w:rsidRPr="00230261" w:rsidRDefault="00256303" w:rsidP="00256303">
      <w:pPr>
        <w:rPr>
          <w:sz w:val="14"/>
        </w:rPr>
      </w:pPr>
      <w:r w:rsidRPr="00230261">
        <w:rPr>
          <w:sz w:val="14"/>
        </w:rPr>
        <w:t xml:space="preserve">The </w:t>
      </w:r>
      <w:r w:rsidRPr="00230261">
        <w:rPr>
          <w:rStyle w:val="StyleUnderline"/>
        </w:rPr>
        <w:t>cost of prescription drugs in the U.S. continues to be a source of concern</w:t>
      </w:r>
      <w:r w:rsidRPr="00230261">
        <w:rPr>
          <w:sz w:val="14"/>
        </w:rPr>
        <w:t xml:space="preserve"> for patients, caregivers, and policymakers. In a recent poll of U.S. adults, </w:t>
      </w:r>
      <w:r w:rsidRPr="00230261">
        <w:rPr>
          <w:rStyle w:val="StyleUnderline"/>
        </w:rPr>
        <w:t>77%</w:t>
      </w:r>
      <w:r w:rsidRPr="00230261">
        <w:rPr>
          <w:sz w:val="14"/>
        </w:rPr>
        <w:t xml:space="preserve"> of respondents with varying political affiliations </w:t>
      </w:r>
      <w:r w:rsidRPr="00230261">
        <w:rPr>
          <w:rStyle w:val="StyleUnderline"/>
        </w:rPr>
        <w:t>said that prescription drug costs were “unreasonable</w:t>
      </w:r>
      <w:r w:rsidRPr="00230261">
        <w:rPr>
          <w:sz w:val="14"/>
        </w:rPr>
        <w:t xml:space="preserve">” (1). In 2016, the </w:t>
      </w:r>
      <w:r w:rsidRPr="00230261">
        <w:rPr>
          <w:rStyle w:val="StyleUnderline"/>
          <w:highlight w:val="green"/>
        </w:rPr>
        <w:t xml:space="preserve">U.S. spent </w:t>
      </w:r>
      <w:r w:rsidRPr="00230261">
        <w:rPr>
          <w:sz w:val="14"/>
        </w:rPr>
        <w:t>$</w:t>
      </w:r>
      <w:r w:rsidRPr="00230261">
        <w:rPr>
          <w:rStyle w:val="Emphasis"/>
        </w:rPr>
        <w:t>450 billion</w:t>
      </w:r>
      <w:r w:rsidRPr="00230261">
        <w:rPr>
          <w:rStyle w:val="StyleUnderline"/>
        </w:rPr>
        <w:t xml:space="preserve"> on prescription medicines, accounting for 14% of total health care spending</w:t>
      </w:r>
      <w:r w:rsidRPr="00230261">
        <w:rPr>
          <w:sz w:val="14"/>
        </w:rPr>
        <w:t xml:space="preserve"> and projected to increase to $</w:t>
      </w:r>
      <w:r w:rsidRPr="00230261">
        <w:rPr>
          <w:rStyle w:val="Emphasis"/>
          <w:highlight w:val="green"/>
        </w:rPr>
        <w:t>610 billion</w:t>
      </w:r>
      <w:r w:rsidRPr="00230261">
        <w:rPr>
          <w:rStyle w:val="StyleUnderline"/>
          <w:highlight w:val="green"/>
        </w:rPr>
        <w:t xml:space="preserve"> </w:t>
      </w:r>
      <w:r w:rsidRPr="00230261">
        <w:rPr>
          <w:rStyle w:val="StyleUnderline"/>
        </w:rPr>
        <w:t>by 2021</w:t>
      </w:r>
      <w:r w:rsidRPr="00230261">
        <w:rPr>
          <w:sz w:val="14"/>
        </w:rPr>
        <w:t xml:space="preserve"> (2). Much of this increase </w:t>
      </w:r>
      <w:r w:rsidRPr="00230261">
        <w:rPr>
          <w:rStyle w:val="StyleUnderline"/>
          <w:highlight w:val="green"/>
        </w:rPr>
        <w:t xml:space="preserve">in </w:t>
      </w:r>
      <w:r w:rsidRPr="00230261">
        <w:rPr>
          <w:rStyle w:val="Emphasis"/>
          <w:highlight w:val="green"/>
        </w:rPr>
        <w:t>drug</w:t>
      </w:r>
      <w:r w:rsidRPr="00230261">
        <w:rPr>
          <w:sz w:val="14"/>
        </w:rPr>
        <w:t xml:space="preserve"> </w:t>
      </w:r>
      <w:r w:rsidRPr="00230261">
        <w:rPr>
          <w:rStyle w:val="Emphasis"/>
          <w:highlight w:val="green"/>
        </w:rPr>
        <w:t>s</w:t>
      </w:r>
      <w:r w:rsidRPr="00230261">
        <w:rPr>
          <w:sz w:val="14"/>
        </w:rPr>
        <w:t xml:space="preserve">pending is </w:t>
      </w:r>
      <w:r w:rsidRPr="00230261">
        <w:rPr>
          <w:rStyle w:val="Emphasis"/>
          <w:highlight w:val="green"/>
        </w:rPr>
        <w:t>due to brand-name</w:t>
      </w:r>
      <w:r w:rsidRPr="00230261">
        <w:rPr>
          <w:rStyle w:val="Emphasis"/>
        </w:rPr>
        <w:t xml:space="preserve"> drugs that are </w:t>
      </w:r>
      <w:r w:rsidRPr="00230261">
        <w:rPr>
          <w:rStyle w:val="Emphasis"/>
          <w:highlight w:val="green"/>
        </w:rPr>
        <w:t>protected from generic competition</w:t>
      </w:r>
      <w:r w:rsidRPr="00230261">
        <w:rPr>
          <w:sz w:val="14"/>
        </w:rPr>
        <w:t xml:space="preserve"> by patents and regulatory exclusivity (3). </w:t>
      </w:r>
      <w:r w:rsidRPr="00230261">
        <w:rPr>
          <w:rStyle w:val="StyleUnderline"/>
        </w:rPr>
        <w:t xml:space="preserve">Though </w:t>
      </w:r>
      <w:r w:rsidRPr="00230261">
        <w:rPr>
          <w:rStyle w:val="StyleUnderline"/>
          <w:highlight w:val="green"/>
        </w:rPr>
        <w:t>they constitute</w:t>
      </w:r>
      <w:r w:rsidRPr="00230261">
        <w:rPr>
          <w:rStyle w:val="StyleUnderline"/>
        </w:rPr>
        <w:t xml:space="preserve"> only 10% of prescriptions dispensed in the U.S., brand-name drugs account for </w:t>
      </w:r>
      <w:r w:rsidRPr="00230261">
        <w:rPr>
          <w:rStyle w:val="StyleUnderline"/>
          <w:highlight w:val="green"/>
        </w:rPr>
        <w:t xml:space="preserve">74% of </w:t>
      </w:r>
      <w:r w:rsidRPr="00230261">
        <w:rPr>
          <w:rStyle w:val="StyleUnderline"/>
        </w:rPr>
        <w:t xml:space="preserve">drug </w:t>
      </w:r>
      <w:r w:rsidRPr="00230261">
        <w:rPr>
          <w:rStyle w:val="StyleUnderline"/>
          <w:highlight w:val="green"/>
        </w:rPr>
        <w:t>spending</w:t>
      </w:r>
      <w:r w:rsidRPr="00230261">
        <w:rPr>
          <w:sz w:val="14"/>
        </w:rPr>
        <w:t xml:space="preserve"> (4). During the market exclusivity period, the brand-name manufacturer can earn sizable profits, which can help to drive further pharmaceutical innovation and investment in drug development.</w:t>
      </w:r>
    </w:p>
    <w:p w14:paraId="1B526AF1" w14:textId="77777777" w:rsidR="00256303" w:rsidRPr="00230261" w:rsidRDefault="00256303" w:rsidP="00256303">
      <w:pPr>
        <w:rPr>
          <w:sz w:val="14"/>
        </w:rPr>
      </w:pPr>
      <w:r w:rsidRPr="00230261">
        <w:rPr>
          <w:sz w:val="14"/>
        </w:rPr>
        <w:t xml:space="preserve">In the U.S., </w:t>
      </w:r>
      <w:r w:rsidRPr="00230261">
        <w:rPr>
          <w:rStyle w:val="StyleUnderline"/>
        </w:rPr>
        <w:t xml:space="preserve">drug </w:t>
      </w:r>
      <w:r w:rsidRPr="00230261">
        <w:rPr>
          <w:rStyle w:val="StyleUnderline"/>
          <w:highlight w:val="green"/>
        </w:rPr>
        <w:t xml:space="preserve">prices </w:t>
      </w:r>
      <w:r w:rsidRPr="00230261">
        <w:rPr>
          <w:rStyle w:val="StyleUnderline"/>
        </w:rPr>
        <w:t xml:space="preserve">typically </w:t>
      </w:r>
      <w:r w:rsidRPr="00230261">
        <w:rPr>
          <w:rStyle w:val="StyleUnderline"/>
          <w:highlight w:val="green"/>
        </w:rPr>
        <w:t xml:space="preserve">decline rapidly once generic </w:t>
      </w:r>
      <w:r w:rsidRPr="00230261">
        <w:rPr>
          <w:rStyle w:val="StyleUnderline"/>
        </w:rPr>
        <w:t>drug</w:t>
      </w:r>
      <w:r w:rsidRPr="00230261">
        <w:rPr>
          <w:rStyle w:val="StyleUnderline"/>
          <w:highlight w:val="green"/>
        </w:rPr>
        <w:t>s receive</w:t>
      </w:r>
      <w:r w:rsidRPr="00230261">
        <w:rPr>
          <w:sz w:val="14"/>
        </w:rPr>
        <w:t xml:space="preserve"> U.S. Food and Drug Administration (FDA) </w:t>
      </w:r>
      <w:r w:rsidRPr="00230261">
        <w:rPr>
          <w:rStyle w:val="StyleUnderline"/>
          <w:highlight w:val="green"/>
        </w:rPr>
        <w:t>approval</w:t>
      </w:r>
      <w:r w:rsidRPr="00230261">
        <w:rPr>
          <w:sz w:val="14"/>
        </w:rPr>
        <w:t xml:space="preserve"> and begin to enter the market. </w:t>
      </w:r>
      <w:r w:rsidRPr="00230261">
        <w:rPr>
          <w:rStyle w:val="StyleUnderline"/>
          <w:highlight w:val="green"/>
        </w:rPr>
        <w:t xml:space="preserve">The greater the number of </w:t>
      </w:r>
      <w:r w:rsidRPr="00230261">
        <w:rPr>
          <w:rStyle w:val="Emphasis"/>
          <w:highlight w:val="green"/>
        </w:rPr>
        <w:t>generic</w:t>
      </w:r>
      <w:r w:rsidRPr="00230261">
        <w:rPr>
          <w:rStyle w:val="StyleUnderline"/>
        </w:rPr>
        <w:t xml:space="preserve"> manufacturers’ version</w:t>
      </w:r>
      <w:r w:rsidRPr="00230261">
        <w:rPr>
          <w:rStyle w:val="Emphasis"/>
          <w:highlight w:val="green"/>
        </w:rPr>
        <w:t>s</w:t>
      </w:r>
      <w:r w:rsidRPr="00230261">
        <w:rPr>
          <w:rStyle w:val="StyleUnderline"/>
        </w:rPr>
        <w:t xml:space="preserve"> in a market, </w:t>
      </w:r>
      <w:r w:rsidRPr="00230261">
        <w:rPr>
          <w:rStyle w:val="StyleUnderline"/>
          <w:highlight w:val="green"/>
        </w:rPr>
        <w:t>the steeper the price decline</w:t>
      </w:r>
      <w:r w:rsidRPr="00230261">
        <w:rPr>
          <w:rStyle w:val="StyleUnderline"/>
        </w:rPr>
        <w:t xml:space="preserve">, with prices decreasing </w:t>
      </w:r>
      <w:r w:rsidRPr="00230261">
        <w:rPr>
          <w:rStyle w:val="StyleUnderline"/>
          <w:highlight w:val="green"/>
        </w:rPr>
        <w:t>to less than 20%</w:t>
      </w:r>
      <w:r w:rsidRPr="00230261">
        <w:rPr>
          <w:rStyle w:val="StyleUnderline"/>
        </w:rPr>
        <w:t xml:space="preserve"> of the original drug’s price </w:t>
      </w:r>
      <w:r w:rsidRPr="00230261">
        <w:rPr>
          <w:sz w:val="14"/>
        </w:rPr>
        <w:t xml:space="preserve">(5, 6). In 2016, generic drugs accounted for only 27% of overall U.S. drug spending yet constituted 89% of drug prescriptions in the U.S. (7), a dramatic increase from just 19% of prescriptions in 1984 (8). </w:t>
      </w:r>
      <w:r w:rsidRPr="00230261">
        <w:rPr>
          <w:rStyle w:val="Emphasis"/>
        </w:rPr>
        <w:t xml:space="preserve">Low-cost generic drugs </w:t>
      </w:r>
      <w:r w:rsidRPr="00230261">
        <w:rPr>
          <w:rStyle w:val="Emphasis"/>
          <w:highlight w:val="green"/>
        </w:rPr>
        <w:t>generated</w:t>
      </w:r>
      <w:r w:rsidRPr="00230261">
        <w:rPr>
          <w:rStyle w:val="Emphasis"/>
        </w:rPr>
        <w:t xml:space="preserve"> $253 billion </w:t>
      </w:r>
      <w:r w:rsidRPr="00230261">
        <w:rPr>
          <w:rStyle w:val="Emphasis"/>
          <w:highlight w:val="green"/>
        </w:rPr>
        <w:t>in savings</w:t>
      </w:r>
      <w:r w:rsidRPr="00230261">
        <w:rPr>
          <w:rStyle w:val="Emphasis"/>
        </w:rPr>
        <w:t xml:space="preserve"> to the U.S. health care system in 2017 and </w:t>
      </w:r>
      <w:r w:rsidRPr="00230261">
        <w:rPr>
          <w:rStyle w:val="Emphasis"/>
          <w:highlight w:val="green"/>
        </w:rPr>
        <w:t xml:space="preserve">more than </w:t>
      </w:r>
      <w:r w:rsidRPr="00230261">
        <w:rPr>
          <w:rStyle w:val="StyleUnderline"/>
        </w:rPr>
        <w:t>$</w:t>
      </w:r>
      <w:r w:rsidRPr="00230261">
        <w:rPr>
          <w:rStyle w:val="Emphasis"/>
          <w:highlight w:val="green"/>
        </w:rPr>
        <w:t>1 trillion</w:t>
      </w:r>
      <w:r w:rsidRPr="00230261">
        <w:rPr>
          <w:rStyle w:val="Emphasis"/>
        </w:rPr>
        <w:t xml:space="preserve"> in the past decade</w:t>
      </w:r>
      <w:r w:rsidRPr="00230261">
        <w:rPr>
          <w:sz w:val="14"/>
        </w:rPr>
        <w:t xml:space="preserve"> (4, 9). Appropriate use of low-cost generic drugs is associated with improved patient medication adherence (10, 11) and health outcomes (12).</w:t>
      </w:r>
    </w:p>
    <w:p w14:paraId="43DD543A" w14:textId="77777777" w:rsidR="00256303" w:rsidRPr="00230261" w:rsidRDefault="00256303" w:rsidP="00256303">
      <w:pPr>
        <w:rPr>
          <w:rStyle w:val="StyleUnderline"/>
        </w:rPr>
      </w:pPr>
      <w:r w:rsidRPr="00230261">
        <w:rPr>
          <w:sz w:val="14"/>
        </w:rPr>
        <w:t xml:space="preserve">In the past decade, however, </w:t>
      </w:r>
      <w:r w:rsidRPr="00230261">
        <w:rPr>
          <w:rStyle w:val="StyleUnderline"/>
        </w:rPr>
        <w:t xml:space="preserve">there has been growing concern about the </w:t>
      </w:r>
      <w:r w:rsidRPr="00230261">
        <w:rPr>
          <w:rStyle w:val="Emphasis"/>
        </w:rPr>
        <w:t>rapid rise in costs</w:t>
      </w:r>
      <w:r w:rsidRPr="00230261">
        <w:rPr>
          <w:rStyle w:val="StyleUnderline"/>
        </w:rPr>
        <w:t xml:space="preserve"> and </w:t>
      </w:r>
      <w:r w:rsidRPr="00230261">
        <w:rPr>
          <w:rStyle w:val="Emphasis"/>
        </w:rPr>
        <w:t>shortages of generic</w:t>
      </w:r>
      <w:r w:rsidRPr="00230261">
        <w:rPr>
          <w:rStyle w:val="StyleUnderline"/>
        </w:rPr>
        <w:t xml:space="preserve"> drugs</w:t>
      </w:r>
      <w:r w:rsidRPr="00230261">
        <w:rPr>
          <w:sz w:val="14"/>
        </w:rPr>
        <w:t xml:space="preserve">, despite their substantially lower prices when compared to brand-name drugs. A recent U.S. Government Accountability Office report found that 315 of 1,441 (22%) generic drugs sold in the U.S. experienced price increases of 100% or more from 2010 to 2015, many of which were older, small-market medicines (13). </w:t>
      </w:r>
      <w:r w:rsidRPr="00230261">
        <w:rPr>
          <w:rStyle w:val="StyleUnderline"/>
          <w:highlight w:val="green"/>
        </w:rPr>
        <w:t xml:space="preserve">Shortages of </w:t>
      </w:r>
      <w:r w:rsidRPr="00230261">
        <w:rPr>
          <w:rStyle w:val="Emphasis"/>
          <w:highlight w:val="green"/>
        </w:rPr>
        <w:t>generic</w:t>
      </w:r>
      <w:r w:rsidRPr="00230261">
        <w:rPr>
          <w:rStyle w:val="StyleUnderline"/>
        </w:rPr>
        <w:t xml:space="preserve"> drug</w:t>
      </w:r>
      <w:r w:rsidRPr="00230261">
        <w:rPr>
          <w:rStyle w:val="Emphasis"/>
          <w:highlight w:val="green"/>
        </w:rPr>
        <w:t>s</w:t>
      </w:r>
      <w:r w:rsidRPr="00230261">
        <w:rPr>
          <w:rStyle w:val="StyleUnderline"/>
        </w:rPr>
        <w:t xml:space="preserve"> in the U.S. </w:t>
      </w:r>
      <w:r w:rsidRPr="00230261">
        <w:rPr>
          <w:rStyle w:val="StyleUnderline"/>
          <w:highlight w:val="green"/>
        </w:rPr>
        <w:t>have</w:t>
      </w:r>
      <w:r w:rsidRPr="00230261">
        <w:rPr>
          <w:rStyle w:val="StyleUnderline"/>
        </w:rPr>
        <w:t xml:space="preserve"> also </w:t>
      </w:r>
      <w:r w:rsidRPr="00230261">
        <w:rPr>
          <w:rStyle w:val="StyleUnderline"/>
          <w:highlight w:val="green"/>
        </w:rPr>
        <w:t>risen,</w:t>
      </w:r>
      <w:r w:rsidRPr="00230261">
        <w:rPr>
          <w:rStyle w:val="StyleUnderline"/>
        </w:rPr>
        <w:t xml:space="preserve"> </w:t>
      </w:r>
      <w:r w:rsidRPr="00230261">
        <w:rPr>
          <w:rStyle w:val="StyleUnderline"/>
          <w:highlight w:val="green"/>
        </w:rPr>
        <w:t>quadrupling</w:t>
      </w:r>
      <w:r w:rsidRPr="00230261">
        <w:rPr>
          <w:rStyle w:val="StyleUnderline"/>
        </w:rPr>
        <w:t xml:space="preserve"> between 2005 and 2011, from 61 to 250 drugs</w:t>
      </w:r>
      <w:r w:rsidRPr="00230261">
        <w:rPr>
          <w:sz w:val="14"/>
        </w:rPr>
        <w:t xml:space="preserve"> (14, 15). Large </w:t>
      </w:r>
      <w:r w:rsidRPr="00230261">
        <w:rPr>
          <w:rStyle w:val="StyleUnderline"/>
          <w:highlight w:val="green"/>
        </w:rPr>
        <w:t>price increases</w:t>
      </w:r>
      <w:r w:rsidRPr="00230261">
        <w:rPr>
          <w:rStyle w:val="StyleUnderline"/>
        </w:rPr>
        <w:t xml:space="preserve"> of generic drugs </w:t>
      </w:r>
      <w:r w:rsidRPr="00230261">
        <w:rPr>
          <w:rStyle w:val="StyleUnderline"/>
          <w:highlight w:val="green"/>
        </w:rPr>
        <w:t>have been associated with decreases in</w:t>
      </w:r>
      <w:r w:rsidRPr="00230261">
        <w:rPr>
          <w:rStyle w:val="StyleUnderline"/>
        </w:rPr>
        <w:t xml:space="preserve"> physician </w:t>
      </w:r>
      <w:r w:rsidRPr="00230261">
        <w:rPr>
          <w:rStyle w:val="StyleUnderline"/>
          <w:highlight w:val="green"/>
        </w:rPr>
        <w:t>prescribing and</w:t>
      </w:r>
      <w:r w:rsidRPr="00230261">
        <w:rPr>
          <w:rStyle w:val="StyleUnderline"/>
        </w:rPr>
        <w:t xml:space="preserve"> drug </w:t>
      </w:r>
      <w:r w:rsidRPr="00230261">
        <w:rPr>
          <w:rStyle w:val="StyleUnderline"/>
          <w:highlight w:val="green"/>
        </w:rPr>
        <w:t>utilization</w:t>
      </w:r>
      <w:r w:rsidRPr="00230261">
        <w:rPr>
          <w:sz w:val="14"/>
        </w:rPr>
        <w:t xml:space="preserve"> (16). Despite no longer being protected by patents and regulatory exclusivity, these </w:t>
      </w:r>
      <w:r w:rsidRPr="00230261">
        <w:rPr>
          <w:rStyle w:val="StyleUnderline"/>
        </w:rPr>
        <w:t xml:space="preserve">older drugs experiencing price increases and </w:t>
      </w:r>
      <w:r w:rsidRPr="00230261">
        <w:rPr>
          <w:rStyle w:val="StyleUnderline"/>
          <w:highlight w:val="green"/>
        </w:rPr>
        <w:t>shortages</w:t>
      </w:r>
      <w:r w:rsidRPr="00230261">
        <w:rPr>
          <w:rStyle w:val="StyleUnderline"/>
        </w:rPr>
        <w:t xml:space="preserve"> often </w:t>
      </w:r>
      <w:r w:rsidRPr="00230261">
        <w:rPr>
          <w:rStyle w:val="StyleUnderline"/>
          <w:highlight w:val="green"/>
        </w:rPr>
        <w:t xml:space="preserve">lack </w:t>
      </w:r>
      <w:r w:rsidRPr="00230261">
        <w:rPr>
          <w:rStyle w:val="Emphasis"/>
          <w:highlight w:val="green"/>
        </w:rPr>
        <w:t>robust competition</w:t>
      </w:r>
      <w:r w:rsidRPr="00230261">
        <w:rPr>
          <w:rStyle w:val="StyleUnderline"/>
        </w:rPr>
        <w:t xml:space="preserve">. </w:t>
      </w:r>
    </w:p>
    <w:p w14:paraId="1CF50326" w14:textId="77777777" w:rsidR="00256303" w:rsidRPr="00230261" w:rsidRDefault="00256303" w:rsidP="00256303">
      <w:pPr>
        <w:rPr>
          <w:rStyle w:val="Style13ptBold"/>
          <w:b w:val="0"/>
          <w:bCs w:val="0"/>
          <w:sz w:val="14"/>
        </w:rPr>
      </w:pPr>
    </w:p>
    <w:p w14:paraId="7E86869E" w14:textId="77777777" w:rsidR="00256303" w:rsidRPr="00230261" w:rsidRDefault="00256303" w:rsidP="00256303">
      <w:pPr>
        <w:pStyle w:val="Heading4"/>
        <w:rPr>
          <w:rStyle w:val="Style13ptBold"/>
          <w:b/>
          <w:bCs w:val="0"/>
        </w:rPr>
      </w:pPr>
      <w:r w:rsidRPr="00230261">
        <w:rPr>
          <w:rStyle w:val="Style13ptBold"/>
          <w:b/>
        </w:rPr>
        <w:t>Rising healthcare costs crush US manufacturing</w:t>
      </w:r>
    </w:p>
    <w:p w14:paraId="09E755FC" w14:textId="77777777" w:rsidR="00256303" w:rsidRPr="00230261" w:rsidRDefault="00256303" w:rsidP="00256303">
      <w:pPr>
        <w:rPr>
          <w:rStyle w:val="Style13ptBold"/>
          <w:b w:val="0"/>
          <w:bCs w:val="0"/>
          <w:sz w:val="16"/>
        </w:rPr>
      </w:pPr>
      <w:proofErr w:type="spellStart"/>
      <w:r w:rsidRPr="00230261">
        <w:rPr>
          <w:rStyle w:val="Style13ptBold"/>
        </w:rPr>
        <w:t>Supino</w:t>
      </w:r>
      <w:proofErr w:type="spellEnd"/>
      <w:r w:rsidRPr="00230261">
        <w:rPr>
          <w:rStyle w:val="Style13ptBold"/>
        </w:rPr>
        <w:t xml:space="preserve"> 14 </w:t>
      </w:r>
      <w:r w:rsidRPr="00230261">
        <w:rPr>
          <w:rStyle w:val="Style13ptBold"/>
          <w:b w:val="0"/>
          <w:bCs w:val="0"/>
          <w:sz w:val="16"/>
        </w:rPr>
        <w:t xml:space="preserve">(Kate </w:t>
      </w:r>
      <w:proofErr w:type="spellStart"/>
      <w:r w:rsidRPr="00230261">
        <w:rPr>
          <w:rStyle w:val="Style13ptBold"/>
          <w:b w:val="0"/>
          <w:bCs w:val="0"/>
          <w:sz w:val="16"/>
        </w:rPr>
        <w:t>Supino</w:t>
      </w:r>
      <w:proofErr w:type="spellEnd"/>
      <w:r w:rsidRPr="00230261">
        <w:rPr>
          <w:rStyle w:val="Style13ptBold"/>
          <w:b w:val="0"/>
          <w:bCs w:val="0"/>
          <w:sz w:val="16"/>
        </w:rPr>
        <w:t>, Associate Director of Finance at National Network for Safe Communities, writer for Global Manufacturing, November 11, 2014. “Can US manufacturers cope with healthcare costs and remain globally competitive?” http://www.manufacturingglobal.com/people-and-skills/can-us-manufacturers-cope-healthcare-costs-and-remain-globally-competitive)</w:t>
      </w:r>
    </w:p>
    <w:p w14:paraId="0ADA5E52" w14:textId="77777777" w:rsidR="00256303" w:rsidRPr="00230261" w:rsidRDefault="00256303" w:rsidP="00256303">
      <w:pPr>
        <w:rPr>
          <w:rStyle w:val="Emphasis"/>
        </w:rPr>
      </w:pPr>
      <w:r w:rsidRPr="00230261">
        <w:rPr>
          <w:rStyle w:val="StyleUnderline"/>
        </w:rPr>
        <w:t xml:space="preserve">As manufacturers in the U.S. strive to meet the challenge to abide by government regulations for </w:t>
      </w:r>
      <w:r w:rsidRPr="00230261">
        <w:rPr>
          <w:rStyle w:val="Emphasis"/>
          <w:highlight w:val="green"/>
        </w:rPr>
        <w:t>healthcare</w:t>
      </w:r>
      <w:r w:rsidRPr="00230261">
        <w:rPr>
          <w:rStyle w:val="StyleUnderline"/>
        </w:rPr>
        <w:t>, two things are clear</w:t>
      </w:r>
      <w:r w:rsidRPr="00230261">
        <w:rPr>
          <w:sz w:val="16"/>
        </w:rPr>
        <w:t xml:space="preserve">. First, this challenge </w:t>
      </w:r>
      <w:r w:rsidRPr="00230261">
        <w:rPr>
          <w:rStyle w:val="StyleUnderline"/>
          <w:highlight w:val="green"/>
        </w:rPr>
        <w:t>presents a</w:t>
      </w:r>
      <w:r w:rsidRPr="00230261">
        <w:rPr>
          <w:sz w:val="16"/>
        </w:rPr>
        <w:t xml:space="preserve"> </w:t>
      </w:r>
      <w:r w:rsidRPr="00230261">
        <w:rPr>
          <w:rStyle w:val="Emphasis"/>
          <w:highlight w:val="green"/>
        </w:rPr>
        <w:t>clear disadvantage</w:t>
      </w:r>
      <w:r w:rsidRPr="00230261">
        <w:rPr>
          <w:sz w:val="16"/>
        </w:rPr>
        <w:t xml:space="preserve"> </w:t>
      </w:r>
      <w:r w:rsidRPr="00230261">
        <w:rPr>
          <w:rStyle w:val="StyleUnderline"/>
          <w:highlight w:val="green"/>
        </w:rPr>
        <w:t xml:space="preserve">for </w:t>
      </w:r>
      <w:r w:rsidRPr="00230261">
        <w:rPr>
          <w:rStyle w:val="StyleUnderline"/>
        </w:rPr>
        <w:t xml:space="preserve">our </w:t>
      </w:r>
      <w:r w:rsidRPr="00230261">
        <w:rPr>
          <w:rStyle w:val="Emphasis"/>
          <w:highlight w:val="green"/>
        </w:rPr>
        <w:t>manufacturers</w:t>
      </w:r>
      <w:r w:rsidRPr="00230261">
        <w:rPr>
          <w:sz w:val="16"/>
        </w:rPr>
        <w:t xml:space="preserve">, </w:t>
      </w:r>
      <w:r w:rsidRPr="00230261">
        <w:rPr>
          <w:rStyle w:val="StyleUnderline"/>
          <w:highlight w:val="green"/>
        </w:rPr>
        <w:t xml:space="preserve">compared to </w:t>
      </w:r>
      <w:r w:rsidRPr="00230261">
        <w:rPr>
          <w:rStyle w:val="Emphasis"/>
          <w:highlight w:val="green"/>
        </w:rPr>
        <w:t>overseas manufacturing</w:t>
      </w:r>
      <w:r w:rsidRPr="00230261">
        <w:rPr>
          <w:sz w:val="16"/>
        </w:rPr>
        <w:t xml:space="preserve"> </w:t>
      </w:r>
      <w:r w:rsidRPr="00230261">
        <w:rPr>
          <w:rStyle w:val="StyleUnderline"/>
        </w:rPr>
        <w:t>companies</w:t>
      </w:r>
      <w:r w:rsidRPr="00230261">
        <w:rPr>
          <w:sz w:val="16"/>
        </w:rPr>
        <w:t xml:space="preserve"> </w:t>
      </w:r>
      <w:r w:rsidRPr="00230261">
        <w:rPr>
          <w:rStyle w:val="StyleUnderline"/>
          <w:highlight w:val="green"/>
        </w:rPr>
        <w:t xml:space="preserve">that </w:t>
      </w:r>
      <w:r w:rsidRPr="00230261">
        <w:rPr>
          <w:rStyle w:val="Emphasis"/>
          <w:highlight w:val="green"/>
        </w:rPr>
        <w:t>aren't subject</w:t>
      </w:r>
      <w:r w:rsidRPr="00230261">
        <w:rPr>
          <w:sz w:val="16"/>
        </w:rPr>
        <w:t xml:space="preserve"> </w:t>
      </w:r>
      <w:r w:rsidRPr="00230261">
        <w:rPr>
          <w:rStyle w:val="StyleUnderline"/>
          <w:highlight w:val="green"/>
        </w:rPr>
        <w:t xml:space="preserve">to the U.S.'s </w:t>
      </w:r>
      <w:r w:rsidRPr="00230261">
        <w:rPr>
          <w:rStyle w:val="Emphasis"/>
          <w:highlight w:val="green"/>
        </w:rPr>
        <w:t xml:space="preserve">employee </w:t>
      </w:r>
      <w:r w:rsidRPr="00230261">
        <w:rPr>
          <w:rStyle w:val="Emphasis"/>
        </w:rPr>
        <w:t xml:space="preserve">healthcare </w:t>
      </w:r>
      <w:r w:rsidRPr="00230261">
        <w:rPr>
          <w:rStyle w:val="Emphasis"/>
          <w:highlight w:val="green"/>
        </w:rPr>
        <w:t>mandates</w:t>
      </w:r>
      <w:r w:rsidRPr="00230261">
        <w:rPr>
          <w:sz w:val="16"/>
        </w:rPr>
        <w:t xml:space="preserve">. Second, </w:t>
      </w:r>
      <w:r w:rsidRPr="00230261">
        <w:rPr>
          <w:rStyle w:val="Emphasis"/>
        </w:rPr>
        <w:t>healthcare costs are rising</w:t>
      </w:r>
      <w:r w:rsidRPr="00230261">
        <w:rPr>
          <w:sz w:val="16"/>
        </w:rPr>
        <w:t xml:space="preserve"> </w:t>
      </w:r>
      <w:r w:rsidRPr="00230261">
        <w:rPr>
          <w:rStyle w:val="StyleUnderline"/>
        </w:rPr>
        <w:t xml:space="preserve">across the board in </w:t>
      </w:r>
      <w:r w:rsidRPr="00230261">
        <w:rPr>
          <w:rStyle w:val="Emphasis"/>
        </w:rPr>
        <w:t>administrative</w:t>
      </w:r>
      <w:r w:rsidRPr="00230261">
        <w:rPr>
          <w:rStyle w:val="StyleUnderline"/>
        </w:rPr>
        <w:t xml:space="preserve">, </w:t>
      </w:r>
      <w:proofErr w:type="gramStart"/>
      <w:r w:rsidRPr="00230261">
        <w:rPr>
          <w:rStyle w:val="Emphasis"/>
        </w:rPr>
        <w:t>direct</w:t>
      </w:r>
      <w:proofErr w:type="gramEnd"/>
      <w:r w:rsidRPr="00230261">
        <w:rPr>
          <w:rStyle w:val="StyleUnderline"/>
        </w:rPr>
        <w:t xml:space="preserve"> and </w:t>
      </w:r>
      <w:r w:rsidRPr="00230261">
        <w:rPr>
          <w:rStyle w:val="Emphasis"/>
        </w:rPr>
        <w:t>indirect</w:t>
      </w:r>
      <w:r w:rsidRPr="00230261">
        <w:rPr>
          <w:rStyle w:val="StyleUnderline"/>
        </w:rPr>
        <w:t xml:space="preserve"> ways.</w:t>
      </w:r>
      <w:r w:rsidRPr="00230261">
        <w:rPr>
          <w:sz w:val="16"/>
        </w:rPr>
        <w:t xml:space="preserve"> </w:t>
      </w:r>
      <w:r w:rsidRPr="00230261">
        <w:rPr>
          <w:rStyle w:val="StyleUnderline"/>
        </w:rPr>
        <w:t xml:space="preserve">Can manufacturers somehow find ways to overcome these </w:t>
      </w:r>
      <w:proofErr w:type="spellStart"/>
      <w:r w:rsidRPr="00230261">
        <w:rPr>
          <w:rStyle w:val="StyleUnderline"/>
        </w:rPr>
        <w:t>challanges</w:t>
      </w:r>
      <w:proofErr w:type="spellEnd"/>
      <w:r w:rsidRPr="00230261">
        <w:rPr>
          <w:rStyle w:val="StyleUnderline"/>
        </w:rPr>
        <w:t xml:space="preserve">? </w:t>
      </w:r>
      <w:r w:rsidRPr="00230261">
        <w:rPr>
          <w:sz w:val="16"/>
        </w:rPr>
        <w:t xml:space="preserve">Challenges some manufacturers’ face </w:t>
      </w:r>
      <w:proofErr w:type="gramStart"/>
      <w:r w:rsidRPr="00230261">
        <w:rPr>
          <w:rStyle w:val="StyleUnderline"/>
        </w:rPr>
        <w:t>The</w:t>
      </w:r>
      <w:proofErr w:type="gramEnd"/>
      <w:r w:rsidRPr="00230261">
        <w:rPr>
          <w:rStyle w:val="StyleUnderline"/>
        </w:rPr>
        <w:t xml:space="preserve"> employee healthcare mandates pose a specific challenge to manufacturers in the U.S., some of whom employ more than 300,000 employees.</w:t>
      </w:r>
      <w:r w:rsidRPr="00230261">
        <w:rPr>
          <w:sz w:val="16"/>
        </w:rPr>
        <w:t xml:space="preserve"> </w:t>
      </w:r>
      <w:r w:rsidRPr="00230261">
        <w:rPr>
          <w:rStyle w:val="StyleUnderline"/>
          <w:highlight w:val="green"/>
        </w:rPr>
        <w:t>Manufacturers</w:t>
      </w:r>
      <w:r w:rsidRPr="00230261">
        <w:rPr>
          <w:rStyle w:val="StyleUnderline"/>
        </w:rPr>
        <w:t xml:space="preserve"> like </w:t>
      </w:r>
      <w:r w:rsidRPr="00230261">
        <w:rPr>
          <w:rStyle w:val="Emphasis"/>
        </w:rPr>
        <w:t>G</w:t>
      </w:r>
      <w:r w:rsidRPr="00230261">
        <w:rPr>
          <w:rStyle w:val="StyleUnderline"/>
        </w:rPr>
        <w:t xml:space="preserve">eneral </w:t>
      </w:r>
      <w:r w:rsidRPr="00230261">
        <w:rPr>
          <w:rStyle w:val="Emphasis"/>
        </w:rPr>
        <w:t>E</w:t>
      </w:r>
      <w:r w:rsidRPr="00230261">
        <w:rPr>
          <w:rStyle w:val="StyleUnderline"/>
        </w:rPr>
        <w:t xml:space="preserve">lectric, Ford and </w:t>
      </w:r>
      <w:r w:rsidRPr="00230261">
        <w:rPr>
          <w:rStyle w:val="Emphasis"/>
        </w:rPr>
        <w:t>H</w:t>
      </w:r>
      <w:r w:rsidRPr="00230261">
        <w:rPr>
          <w:rStyle w:val="StyleUnderline"/>
        </w:rPr>
        <w:t>ewlett-</w:t>
      </w:r>
      <w:r w:rsidRPr="00230261">
        <w:rPr>
          <w:rStyle w:val="Emphasis"/>
        </w:rPr>
        <w:t>P</w:t>
      </w:r>
      <w:r w:rsidRPr="00230261">
        <w:rPr>
          <w:rStyle w:val="StyleUnderline"/>
        </w:rPr>
        <w:t xml:space="preserve">ackard </w:t>
      </w:r>
      <w:r w:rsidRPr="00230261">
        <w:rPr>
          <w:rStyle w:val="Emphasis"/>
          <w:highlight w:val="green"/>
        </w:rPr>
        <w:t>bear the brunt</w:t>
      </w:r>
      <w:r w:rsidRPr="00230261">
        <w:rPr>
          <w:rStyle w:val="StyleUnderline"/>
          <w:highlight w:val="green"/>
        </w:rPr>
        <w:t xml:space="preserve"> of </w:t>
      </w:r>
      <w:r w:rsidRPr="00230261">
        <w:rPr>
          <w:rStyle w:val="Emphasis"/>
          <w:highlight w:val="green"/>
        </w:rPr>
        <w:t>rising</w:t>
      </w:r>
      <w:r w:rsidRPr="00230261">
        <w:rPr>
          <w:rStyle w:val="Emphasis"/>
        </w:rPr>
        <w:t xml:space="preserve"> healthcare </w:t>
      </w:r>
      <w:r w:rsidRPr="00230261">
        <w:rPr>
          <w:rStyle w:val="Emphasis"/>
          <w:highlight w:val="green"/>
        </w:rPr>
        <w:t>costs</w:t>
      </w:r>
      <w:r w:rsidRPr="00230261">
        <w:rPr>
          <w:rStyle w:val="StyleUnderline"/>
        </w:rPr>
        <w:t xml:space="preserve"> while their </w:t>
      </w:r>
      <w:r w:rsidRPr="00230261">
        <w:rPr>
          <w:rStyle w:val="Emphasis"/>
        </w:rPr>
        <w:t>counterparts</w:t>
      </w:r>
      <w:r w:rsidRPr="00230261">
        <w:rPr>
          <w:rStyle w:val="StyleUnderline"/>
        </w:rPr>
        <w:t xml:space="preserve"> in other countries </w:t>
      </w:r>
      <w:r w:rsidRPr="00230261">
        <w:rPr>
          <w:rStyle w:val="Emphasis"/>
        </w:rPr>
        <w:t>escape</w:t>
      </w:r>
      <w:r w:rsidRPr="00230261">
        <w:rPr>
          <w:rStyle w:val="StyleUnderline"/>
        </w:rPr>
        <w:t xml:space="preserve"> the </w:t>
      </w:r>
      <w:r w:rsidRPr="00230261">
        <w:rPr>
          <w:rStyle w:val="Emphasis"/>
        </w:rPr>
        <w:t>added strain</w:t>
      </w:r>
      <w:r w:rsidRPr="00230261">
        <w:rPr>
          <w:rStyle w:val="StyleUnderline"/>
        </w:rPr>
        <w:t xml:space="preserve"> on operating expenses</w:t>
      </w:r>
      <w:r w:rsidRPr="00230261">
        <w:rPr>
          <w:sz w:val="16"/>
        </w:rPr>
        <w:t xml:space="preserve">. </w:t>
      </w:r>
      <w:r w:rsidRPr="00230261">
        <w:rPr>
          <w:rStyle w:val="Emphasis"/>
          <w:highlight w:val="green"/>
        </w:rPr>
        <w:t>If the auto industry and others are to survive,</w:t>
      </w:r>
      <w:r w:rsidRPr="00230261">
        <w:rPr>
          <w:rStyle w:val="Emphasis"/>
        </w:rPr>
        <w:t xml:space="preserve"> however, </w:t>
      </w:r>
      <w:r w:rsidRPr="00230261">
        <w:rPr>
          <w:rStyle w:val="Emphasis"/>
          <w:highlight w:val="green"/>
        </w:rPr>
        <w:t xml:space="preserve">rising </w:t>
      </w:r>
      <w:r w:rsidRPr="00230261">
        <w:rPr>
          <w:rStyle w:val="Emphasis"/>
        </w:rPr>
        <w:t xml:space="preserve">healthcare </w:t>
      </w:r>
      <w:r w:rsidRPr="00230261">
        <w:rPr>
          <w:rStyle w:val="Emphasis"/>
          <w:highlight w:val="green"/>
        </w:rPr>
        <w:t>costs must be contained</w:t>
      </w:r>
      <w:r w:rsidRPr="00230261">
        <w:rPr>
          <w:sz w:val="16"/>
        </w:rPr>
        <w:t xml:space="preserve">. The impact of healthcare expenses </w:t>
      </w:r>
      <w:r w:rsidRPr="00230261">
        <w:rPr>
          <w:rStyle w:val="StyleUnderline"/>
        </w:rPr>
        <w:t xml:space="preserve">There are </w:t>
      </w:r>
      <w:r w:rsidRPr="00230261">
        <w:rPr>
          <w:rStyle w:val="Emphasis"/>
        </w:rPr>
        <w:t>several ways</w:t>
      </w:r>
      <w:r w:rsidRPr="00230261">
        <w:rPr>
          <w:rStyle w:val="StyleUnderline"/>
        </w:rPr>
        <w:t xml:space="preserve"> in which healthcare costs affect manufacturers</w:t>
      </w:r>
      <w:r w:rsidRPr="00230261">
        <w:rPr>
          <w:sz w:val="16"/>
        </w:rPr>
        <w:t xml:space="preserve">. </w:t>
      </w:r>
      <w:r w:rsidRPr="00230261">
        <w:rPr>
          <w:rStyle w:val="Emphasis"/>
        </w:rPr>
        <w:t>One</w:t>
      </w:r>
      <w:r w:rsidRPr="00230261">
        <w:rPr>
          <w:sz w:val="16"/>
        </w:rPr>
        <w:t xml:space="preserve"> </w:t>
      </w:r>
      <w:r w:rsidRPr="00230261">
        <w:rPr>
          <w:rStyle w:val="StyleUnderline"/>
        </w:rPr>
        <w:t>is</w:t>
      </w:r>
      <w:r w:rsidRPr="00230261">
        <w:rPr>
          <w:sz w:val="16"/>
        </w:rPr>
        <w:t xml:space="preserve"> the added load to </w:t>
      </w:r>
      <w:r w:rsidRPr="00230261">
        <w:rPr>
          <w:rStyle w:val="Emphasis"/>
        </w:rPr>
        <w:t>administrative employees</w:t>
      </w:r>
      <w:r w:rsidRPr="00230261">
        <w:rPr>
          <w:sz w:val="16"/>
        </w:rPr>
        <w:t xml:space="preserve">. Increased oversight and constantly trying to find new ways to keep employees happy with their healthcare benefits have human resource personnel working overtime, sometimes literally. As the following article shows, </w:t>
      </w:r>
      <w:r w:rsidRPr="00230261">
        <w:rPr>
          <w:rStyle w:val="StyleUnderline"/>
        </w:rPr>
        <w:t xml:space="preserve">the more time that is spent on managing increasingly complex healthcare paperwork, and helping employees in </w:t>
      </w:r>
      <w:hyperlink r:id="rId7" w:history="1">
        <w:r w:rsidRPr="00230261">
          <w:rPr>
            <w:rStyle w:val="StyleUnderline"/>
          </w:rPr>
          <w:t>choosing a health insurance plan</w:t>
        </w:r>
      </w:hyperlink>
      <w:r w:rsidRPr="00230261">
        <w:rPr>
          <w:rStyle w:val="StyleUnderline"/>
        </w:rPr>
        <w:t xml:space="preserve"> that functions for their individual needs, the less time can be devoted to improving employee morale and affecting general positive change in the workplace. That's an intangible cost that builds with time.</w:t>
      </w:r>
      <w:r w:rsidRPr="00230261">
        <w:rPr>
          <w:sz w:val="16"/>
        </w:rPr>
        <w:t xml:space="preserve"> </w:t>
      </w:r>
      <w:r w:rsidRPr="00230261">
        <w:rPr>
          <w:rStyle w:val="Emphasis"/>
        </w:rPr>
        <w:t>The direct costs</w:t>
      </w:r>
      <w:r w:rsidRPr="00230261">
        <w:rPr>
          <w:sz w:val="16"/>
        </w:rPr>
        <w:t xml:space="preserve"> </w:t>
      </w:r>
      <w:r w:rsidRPr="00230261">
        <w:rPr>
          <w:rStyle w:val="StyleUnderline"/>
        </w:rPr>
        <w:t>associated with</w:t>
      </w:r>
      <w:r w:rsidRPr="00230261">
        <w:rPr>
          <w:sz w:val="16"/>
        </w:rPr>
        <w:t xml:space="preserve"> </w:t>
      </w:r>
      <w:r w:rsidRPr="00230261">
        <w:rPr>
          <w:rStyle w:val="Emphasis"/>
          <w:highlight w:val="green"/>
        </w:rPr>
        <w:t xml:space="preserve">ever rising </w:t>
      </w:r>
      <w:r w:rsidRPr="00230261">
        <w:rPr>
          <w:rStyle w:val="Emphasis"/>
        </w:rPr>
        <w:t xml:space="preserve">healthcare </w:t>
      </w:r>
      <w:r w:rsidRPr="00230261">
        <w:rPr>
          <w:rStyle w:val="Emphasis"/>
          <w:highlight w:val="green"/>
        </w:rPr>
        <w:t>costs</w:t>
      </w:r>
      <w:r w:rsidRPr="00230261">
        <w:rPr>
          <w:sz w:val="16"/>
        </w:rPr>
        <w:t xml:space="preserve"> </w:t>
      </w:r>
      <w:r w:rsidRPr="00230261">
        <w:rPr>
          <w:rStyle w:val="StyleUnderline"/>
          <w:highlight w:val="green"/>
        </w:rPr>
        <w:t>are</w:t>
      </w:r>
      <w:r w:rsidRPr="00230261">
        <w:rPr>
          <w:sz w:val="16"/>
        </w:rPr>
        <w:t xml:space="preserve"> more </w:t>
      </w:r>
      <w:r w:rsidRPr="00230261">
        <w:rPr>
          <w:rStyle w:val="Emphasis"/>
          <w:highlight w:val="green"/>
        </w:rPr>
        <w:t>immediate</w:t>
      </w:r>
      <w:r w:rsidRPr="00230261">
        <w:rPr>
          <w:sz w:val="16"/>
        </w:rPr>
        <w:t xml:space="preserve"> </w:t>
      </w:r>
      <w:r w:rsidRPr="00230261">
        <w:rPr>
          <w:rStyle w:val="StyleUnderline"/>
          <w:highlight w:val="green"/>
        </w:rPr>
        <w:t>and</w:t>
      </w:r>
      <w:r w:rsidRPr="00230261">
        <w:rPr>
          <w:sz w:val="16"/>
        </w:rPr>
        <w:t xml:space="preserve"> possibly more </w:t>
      </w:r>
      <w:r w:rsidRPr="00230261">
        <w:rPr>
          <w:rStyle w:val="Emphasis"/>
          <w:highlight w:val="green"/>
        </w:rPr>
        <w:t>dangerous</w:t>
      </w:r>
      <w:r w:rsidRPr="00230261">
        <w:rPr>
          <w:sz w:val="16"/>
        </w:rPr>
        <w:t xml:space="preserve">. As more procedures and coverage are allowed, </w:t>
      </w:r>
      <w:r w:rsidRPr="00230261">
        <w:rPr>
          <w:rStyle w:val="StyleUnderline"/>
        </w:rPr>
        <w:t>insurance companies continue to raise their rates</w:t>
      </w:r>
      <w:r w:rsidRPr="00230261">
        <w:rPr>
          <w:sz w:val="16"/>
        </w:rPr>
        <w:t xml:space="preserve">, despite previous government assurances that rates would reduce. </w:t>
      </w:r>
      <w:r w:rsidRPr="00230261">
        <w:rPr>
          <w:rStyle w:val="StyleUnderline"/>
        </w:rPr>
        <w:t>When rates rise,</w:t>
      </w:r>
      <w:r w:rsidRPr="00230261">
        <w:rPr>
          <w:sz w:val="16"/>
        </w:rPr>
        <w:t xml:space="preserve"> </w:t>
      </w:r>
      <w:r w:rsidRPr="00230261">
        <w:rPr>
          <w:rStyle w:val="StyleUnderline"/>
          <w:highlight w:val="green"/>
        </w:rPr>
        <w:t xml:space="preserve">manufacturers have </w:t>
      </w:r>
      <w:r w:rsidRPr="00230261">
        <w:rPr>
          <w:rStyle w:val="Emphasis"/>
          <w:highlight w:val="green"/>
        </w:rPr>
        <w:t>no choice</w:t>
      </w:r>
      <w:r w:rsidRPr="00230261">
        <w:rPr>
          <w:sz w:val="16"/>
        </w:rPr>
        <w:t xml:space="preserve"> </w:t>
      </w:r>
      <w:r w:rsidRPr="00230261">
        <w:rPr>
          <w:rStyle w:val="StyleUnderline"/>
          <w:highlight w:val="green"/>
        </w:rPr>
        <w:t xml:space="preserve">but to </w:t>
      </w:r>
      <w:r w:rsidRPr="00230261">
        <w:rPr>
          <w:rStyle w:val="Emphasis"/>
          <w:highlight w:val="green"/>
        </w:rPr>
        <w:t>pay up</w:t>
      </w:r>
      <w:r w:rsidRPr="00230261">
        <w:rPr>
          <w:sz w:val="16"/>
        </w:rPr>
        <w:t xml:space="preserve"> or risk harsh government penalties. And </w:t>
      </w:r>
      <w:r w:rsidRPr="00230261">
        <w:rPr>
          <w:rStyle w:val="StyleUnderline"/>
          <w:highlight w:val="green"/>
        </w:rPr>
        <w:t>in a</w:t>
      </w:r>
      <w:r w:rsidRPr="00230261">
        <w:rPr>
          <w:sz w:val="16"/>
        </w:rPr>
        <w:t xml:space="preserve"> </w:t>
      </w:r>
      <w:r w:rsidRPr="00230261">
        <w:rPr>
          <w:rStyle w:val="Emphasis"/>
          <w:highlight w:val="green"/>
        </w:rPr>
        <w:t xml:space="preserve">global </w:t>
      </w:r>
      <w:r w:rsidRPr="00230261">
        <w:rPr>
          <w:rStyle w:val="Emphasis"/>
        </w:rPr>
        <w:t xml:space="preserve">trade </w:t>
      </w:r>
      <w:r w:rsidRPr="00230261">
        <w:rPr>
          <w:rStyle w:val="Emphasis"/>
          <w:highlight w:val="green"/>
        </w:rPr>
        <w:t>economy</w:t>
      </w:r>
      <w:r w:rsidRPr="00230261">
        <w:rPr>
          <w:sz w:val="16"/>
        </w:rPr>
        <w:t xml:space="preserve"> </w:t>
      </w:r>
      <w:r w:rsidRPr="00230261">
        <w:rPr>
          <w:rStyle w:val="StyleUnderline"/>
          <w:highlight w:val="green"/>
        </w:rPr>
        <w:t>that already has the</w:t>
      </w:r>
      <w:r w:rsidRPr="00230261">
        <w:rPr>
          <w:sz w:val="16"/>
        </w:rPr>
        <w:t xml:space="preserve"> United States </w:t>
      </w:r>
      <w:r w:rsidRPr="00230261">
        <w:rPr>
          <w:rStyle w:val="StyleUnderline"/>
          <w:highlight w:val="green"/>
        </w:rPr>
        <w:t>manufacturing industry</w:t>
      </w:r>
      <w:r w:rsidRPr="00230261">
        <w:rPr>
          <w:sz w:val="16"/>
        </w:rPr>
        <w:t xml:space="preserve"> </w:t>
      </w:r>
      <w:r w:rsidRPr="00230261">
        <w:rPr>
          <w:rStyle w:val="Emphasis"/>
          <w:highlight w:val="green"/>
        </w:rPr>
        <w:t>on its knees</w:t>
      </w:r>
      <w:r w:rsidRPr="00230261">
        <w:rPr>
          <w:sz w:val="16"/>
        </w:rPr>
        <w:t xml:space="preserve">, </w:t>
      </w:r>
      <w:r w:rsidRPr="00230261">
        <w:rPr>
          <w:rStyle w:val="StyleUnderline"/>
          <w:highlight w:val="green"/>
        </w:rPr>
        <w:t xml:space="preserve">healthcare costs have the </w:t>
      </w:r>
      <w:r w:rsidRPr="00230261">
        <w:rPr>
          <w:rStyle w:val="Emphasis"/>
          <w:highlight w:val="green"/>
        </w:rPr>
        <w:t xml:space="preserve">potential to take </w:t>
      </w:r>
      <w:r w:rsidRPr="00230261">
        <w:rPr>
          <w:sz w:val="16"/>
        </w:rPr>
        <w:t>some of the frailer</w:t>
      </w:r>
      <w:r w:rsidRPr="00230261">
        <w:rPr>
          <w:rStyle w:val="Emphasis"/>
        </w:rPr>
        <w:t xml:space="preserve"> </w:t>
      </w:r>
      <w:r w:rsidRPr="00230261">
        <w:rPr>
          <w:rStyle w:val="Emphasis"/>
          <w:highlight w:val="green"/>
        </w:rPr>
        <w:t>manufacturers out of the picture altogether</w:t>
      </w:r>
      <w:r w:rsidRPr="00230261">
        <w:rPr>
          <w:sz w:val="16"/>
        </w:rPr>
        <w:t xml:space="preserve">. </w:t>
      </w:r>
      <w:r w:rsidRPr="00230261">
        <w:rPr>
          <w:rStyle w:val="StyleUnderline"/>
        </w:rPr>
        <w:t>So how can manufacturing companies compete in the global marketplace with their hands tied by healthcare costs</w:t>
      </w:r>
      <w:r w:rsidRPr="00230261">
        <w:rPr>
          <w:sz w:val="16"/>
        </w:rPr>
        <w:t xml:space="preserve">? The solution may be a multi-pronged approach that addresses all the issues facing manufacturers. </w:t>
      </w:r>
      <w:proofErr w:type="spellStart"/>
      <w:r w:rsidRPr="00230261">
        <w:rPr>
          <w:sz w:val="16"/>
        </w:rPr>
        <w:t>Standardising</w:t>
      </w:r>
      <w:proofErr w:type="spellEnd"/>
      <w:r w:rsidRPr="00230261">
        <w:rPr>
          <w:sz w:val="16"/>
        </w:rPr>
        <w:t xml:space="preserve"> healthcare administration One possibility may be a </w:t>
      </w:r>
      <w:proofErr w:type="spellStart"/>
      <w:r w:rsidRPr="00230261">
        <w:rPr>
          <w:sz w:val="16"/>
        </w:rPr>
        <w:t>standardisation</w:t>
      </w:r>
      <w:proofErr w:type="spellEnd"/>
      <w:r w:rsidRPr="00230261">
        <w:rPr>
          <w:sz w:val="16"/>
        </w:rPr>
        <w:t xml:space="preserve"> of healthcare administration. If all manufacturers worked together to develop a comprehensive method of managing healthcare administrative requirements, it would place the bulk of their healthcare admin work on autopilot. Whether manufacturers would be willing to consider such a unified effort, as well as be willing to invest the time and money necessary to grow such a standardized system, is in the cards. One thing is certain</w:t>
      </w:r>
      <w:r w:rsidRPr="00230261">
        <w:rPr>
          <w:sz w:val="16"/>
          <w:highlight w:val="green"/>
        </w:rPr>
        <w:t xml:space="preserve">. </w:t>
      </w:r>
      <w:r w:rsidRPr="00230261">
        <w:rPr>
          <w:rStyle w:val="Emphasis"/>
          <w:highlight w:val="green"/>
        </w:rPr>
        <w:t>Healthcare costs aren't going to go down</w:t>
      </w:r>
      <w:r w:rsidRPr="00230261">
        <w:rPr>
          <w:sz w:val="16"/>
        </w:rPr>
        <w:t xml:space="preserve">. The promises that Americans thought they heard aren't going to happen, so the sooner all manufacturers get on board the global survival train, the better off they'll be. </w:t>
      </w:r>
      <w:r w:rsidRPr="00230261">
        <w:rPr>
          <w:rStyle w:val="Emphasis"/>
        </w:rPr>
        <w:t xml:space="preserve">Now isn't the time to be divided or to argue about whether the new system is wrong or right. </w:t>
      </w:r>
      <w:r w:rsidRPr="00230261">
        <w:rPr>
          <w:rStyle w:val="Emphasis"/>
          <w:highlight w:val="green"/>
        </w:rPr>
        <w:t>Now is the time to act</w:t>
      </w:r>
      <w:r w:rsidRPr="00230261">
        <w:rPr>
          <w:rStyle w:val="Emphasis"/>
        </w:rPr>
        <w:t>.</w:t>
      </w:r>
    </w:p>
    <w:p w14:paraId="766124FC" w14:textId="77777777" w:rsidR="00256303" w:rsidRPr="00230261" w:rsidRDefault="00256303" w:rsidP="00256303">
      <w:pPr>
        <w:pStyle w:val="Heading4"/>
        <w:spacing w:before="0"/>
        <w:rPr>
          <w:rFonts w:cs="Times New Roman"/>
        </w:rPr>
      </w:pPr>
      <w:r w:rsidRPr="00230261">
        <w:rPr>
          <w:rFonts w:cs="Times New Roman"/>
        </w:rPr>
        <w:t xml:space="preserve">Strong US manufacturing base is </w:t>
      </w:r>
      <w:r w:rsidRPr="00230261">
        <w:rPr>
          <w:rFonts w:cs="Times New Roman"/>
          <w:u w:val="single"/>
        </w:rPr>
        <w:t>crucial</w:t>
      </w:r>
      <w:r w:rsidRPr="00230261">
        <w:rPr>
          <w:rFonts w:cs="Times New Roman"/>
        </w:rPr>
        <w:t xml:space="preserve"> to deter</w:t>
      </w:r>
      <w:r w:rsidRPr="00230261">
        <w:rPr>
          <w:rFonts w:cs="Times New Roman"/>
          <w:u w:val="single"/>
        </w:rPr>
        <w:t xml:space="preserve"> nuclear escalation</w:t>
      </w:r>
      <w:r w:rsidRPr="00230261">
        <w:rPr>
          <w:rFonts w:cs="Times New Roman"/>
        </w:rPr>
        <w:t xml:space="preserve"> of </w:t>
      </w:r>
      <w:r w:rsidRPr="00230261">
        <w:rPr>
          <w:rFonts w:cs="Times New Roman"/>
          <w:u w:val="single"/>
        </w:rPr>
        <w:t>multiple</w:t>
      </w:r>
      <w:r w:rsidRPr="00230261">
        <w:rPr>
          <w:rFonts w:cs="Times New Roman"/>
        </w:rPr>
        <w:t xml:space="preserve"> hotspots </w:t>
      </w:r>
    </w:p>
    <w:p w14:paraId="07D4D667" w14:textId="77777777" w:rsidR="00256303" w:rsidRPr="00230261" w:rsidRDefault="00256303" w:rsidP="00256303">
      <w:pPr>
        <w:rPr>
          <w:rFonts w:eastAsia="Calibri"/>
          <w:szCs w:val="20"/>
        </w:rPr>
      </w:pPr>
      <w:proofErr w:type="spellStart"/>
      <w:r w:rsidRPr="00230261">
        <w:rPr>
          <w:rStyle w:val="Style13ptBold"/>
        </w:rPr>
        <w:t>Eaglen</w:t>
      </w:r>
      <w:proofErr w:type="spellEnd"/>
      <w:r w:rsidRPr="00230261">
        <w:rPr>
          <w:rStyle w:val="Style13ptBold"/>
        </w:rPr>
        <w:t xml:space="preserve"> et al 12</w:t>
      </w:r>
      <w:r w:rsidRPr="00230261">
        <w:rPr>
          <w:rFonts w:eastAsia="Calibri"/>
          <w:szCs w:val="20"/>
        </w:rPr>
        <w:t xml:space="preserve"> </w:t>
      </w:r>
      <w:r w:rsidRPr="00230261">
        <w:rPr>
          <w:rFonts w:eastAsia="Calibri"/>
          <w:sz w:val="16"/>
          <w:szCs w:val="20"/>
        </w:rPr>
        <w:t xml:space="preserve">(Mackenzie, resident fellow in the Marilyn Ware Center for Security Studies at the American Enterprise Institute, Rebecca Grant, IRIS Research Robert P. </w:t>
      </w:r>
      <w:proofErr w:type="spellStart"/>
      <w:r w:rsidRPr="00230261">
        <w:rPr>
          <w:rFonts w:eastAsia="Calibri"/>
          <w:sz w:val="16"/>
          <w:szCs w:val="20"/>
        </w:rPr>
        <w:t>Haffa</w:t>
      </w:r>
      <w:proofErr w:type="spellEnd"/>
      <w:r w:rsidRPr="00230261">
        <w:rPr>
          <w:rFonts w:eastAsia="Calibri"/>
          <w:sz w:val="16"/>
          <w:szCs w:val="20"/>
        </w:rPr>
        <w:t xml:space="preserve">, </w:t>
      </w:r>
      <w:proofErr w:type="spellStart"/>
      <w:r w:rsidRPr="00230261">
        <w:rPr>
          <w:rFonts w:eastAsia="Calibri"/>
          <w:sz w:val="16"/>
          <w:szCs w:val="20"/>
        </w:rPr>
        <w:t>Haffa</w:t>
      </w:r>
      <w:proofErr w:type="spellEnd"/>
      <w:r w:rsidRPr="00230261">
        <w:rPr>
          <w:rFonts w:eastAsia="Calibri"/>
          <w:sz w:val="16"/>
          <w:szCs w:val="20"/>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hyperlink r:id="rId8" w:history="1">
        <w:r w:rsidRPr="00230261">
          <w:rPr>
            <w:rStyle w:val="Hyperlink"/>
            <w:rFonts w:eastAsia="Calibri"/>
            <w:sz w:val="16"/>
            <w:szCs w:val="20"/>
          </w:rPr>
          <w:t>https://www.brookings.edu/wp-content/uploads/2016/06/0126_defense_industrial_base_ohanlon.pdf</w:t>
        </w:r>
      </w:hyperlink>
      <w:r w:rsidRPr="00230261">
        <w:rPr>
          <w:rFonts w:eastAsia="Calibri"/>
          <w:sz w:val="16"/>
          <w:szCs w:val="20"/>
        </w:rPr>
        <w:t>)</w:t>
      </w:r>
    </w:p>
    <w:p w14:paraId="0B31F4D4" w14:textId="77777777" w:rsidR="00256303" w:rsidRPr="00230261" w:rsidRDefault="00256303" w:rsidP="00256303">
      <w:pPr>
        <w:rPr>
          <w:sz w:val="16"/>
          <w:szCs w:val="20"/>
        </w:rPr>
      </w:pPr>
      <w:r w:rsidRPr="00230261">
        <w:rPr>
          <w:sz w:val="16"/>
        </w:rPr>
        <w:t>Yet</w:t>
      </w:r>
      <w:r w:rsidRPr="00230261">
        <w:rPr>
          <w:rStyle w:val="StyleUnderline"/>
          <w:sz w:val="16"/>
          <w:szCs w:val="20"/>
        </w:rPr>
        <w:t xml:space="preserve"> </w:t>
      </w:r>
      <w:r w:rsidRPr="00230261">
        <w:rPr>
          <w:rStyle w:val="StyleUnderline"/>
          <w:szCs w:val="20"/>
          <w:highlight w:val="green"/>
        </w:rPr>
        <w:t xml:space="preserve">there are </w:t>
      </w:r>
      <w:r w:rsidRPr="00230261">
        <w:rPr>
          <w:rStyle w:val="Emphasis"/>
          <w:highlight w:val="green"/>
        </w:rPr>
        <w:t>severe challenges</w:t>
      </w:r>
      <w:r w:rsidRPr="00230261">
        <w:rPr>
          <w:rStyle w:val="StyleUnderline"/>
          <w:szCs w:val="20"/>
        </w:rPr>
        <w:t xml:space="preserve"> that could result </w:t>
      </w:r>
      <w:r w:rsidRPr="00230261">
        <w:rPr>
          <w:rStyle w:val="StyleUnderline"/>
          <w:szCs w:val="20"/>
          <w:highlight w:val="green"/>
        </w:rPr>
        <w:t>to the nation’s security</w:t>
      </w:r>
      <w:r w:rsidRPr="00230261">
        <w:rPr>
          <w:rStyle w:val="StyleUnderline"/>
          <w:szCs w:val="20"/>
        </w:rPr>
        <w:t xml:space="preserve"> interests</w:t>
      </w:r>
      <w:r w:rsidRPr="00230261">
        <w:rPr>
          <w:sz w:val="16"/>
          <w:szCs w:val="20"/>
        </w:rPr>
        <w:t xml:space="preserve"> even with 10 percent cutbacks. </w:t>
      </w:r>
      <w:r w:rsidRPr="00230261">
        <w:rPr>
          <w:rStyle w:val="StyleUnderline"/>
          <w:szCs w:val="20"/>
        </w:rPr>
        <w:t xml:space="preserve">Despite the likely potential of lesser resources, the demand side of the equation does not seem likely to grow easier. </w:t>
      </w:r>
      <w:r w:rsidRPr="00230261">
        <w:rPr>
          <w:rStyle w:val="Emphasis"/>
          <w:szCs w:val="20"/>
        </w:rPr>
        <w:t>The international security environment is challenging and complex</w:t>
      </w:r>
      <w:r w:rsidRPr="00230261">
        <w:rPr>
          <w:rStyle w:val="StyleUnderline"/>
          <w:szCs w:val="20"/>
        </w:rPr>
        <w:t>.</w:t>
      </w:r>
      <w:r w:rsidRPr="00230261">
        <w:rPr>
          <w:sz w:val="16"/>
          <w:szCs w:val="20"/>
        </w:rPr>
        <w:t xml:space="preserve"> </w:t>
      </w:r>
      <w:r w:rsidRPr="00230261">
        <w:rPr>
          <w:rStyle w:val="StyleUnderline"/>
          <w:szCs w:val="20"/>
          <w:highlight w:val="green"/>
        </w:rPr>
        <w:t>China’s</w:t>
      </w:r>
      <w:r w:rsidRPr="00230261">
        <w:rPr>
          <w:rStyle w:val="StyleUnderline"/>
          <w:szCs w:val="20"/>
        </w:rPr>
        <w:t xml:space="preserve"> economic, </w:t>
      </w:r>
      <w:proofErr w:type="gramStart"/>
      <w:r w:rsidRPr="00230261">
        <w:rPr>
          <w:rStyle w:val="StyleUnderline"/>
          <w:szCs w:val="20"/>
        </w:rPr>
        <w:t>political</w:t>
      </w:r>
      <w:proofErr w:type="gramEnd"/>
      <w:r w:rsidRPr="00230261">
        <w:rPr>
          <w:rStyle w:val="StyleUnderline"/>
          <w:szCs w:val="20"/>
        </w:rPr>
        <w:t xml:space="preserve"> and now </w:t>
      </w:r>
      <w:r w:rsidRPr="00230261">
        <w:rPr>
          <w:rStyle w:val="Emphasis"/>
          <w:highlight w:val="green"/>
        </w:rPr>
        <w:t>military rise</w:t>
      </w:r>
      <w:r w:rsidRPr="00230261">
        <w:rPr>
          <w:rStyle w:val="StyleUnderline"/>
          <w:szCs w:val="20"/>
        </w:rPr>
        <w:t xml:space="preserve"> continues</w:t>
      </w:r>
      <w:r w:rsidRPr="00230261">
        <w:rPr>
          <w:sz w:val="16"/>
          <w:szCs w:val="20"/>
        </w:rPr>
        <w:t xml:space="preserve">. Its </w:t>
      </w:r>
      <w:r w:rsidRPr="00230261">
        <w:rPr>
          <w:rStyle w:val="StyleUnderline"/>
          <w:szCs w:val="20"/>
        </w:rPr>
        <w:t>direction is uncertain</w:t>
      </w:r>
      <w:r w:rsidRPr="00230261">
        <w:rPr>
          <w:sz w:val="16"/>
          <w:szCs w:val="20"/>
        </w:rPr>
        <w:t xml:space="preserve">, but it </w:t>
      </w:r>
      <w:r w:rsidRPr="00230261">
        <w:rPr>
          <w:rStyle w:val="StyleUnderline"/>
          <w:highlight w:val="green"/>
        </w:rPr>
        <w:t>has</w:t>
      </w:r>
      <w:r w:rsidRPr="00230261">
        <w:rPr>
          <w:sz w:val="16"/>
          <w:szCs w:val="20"/>
        </w:rPr>
        <w:t xml:space="preserve"> already </w:t>
      </w:r>
      <w:r w:rsidRPr="00230261">
        <w:rPr>
          <w:rStyle w:val="Emphasis"/>
          <w:highlight w:val="green"/>
        </w:rPr>
        <w:t>raised tension</w:t>
      </w:r>
      <w:r w:rsidRPr="00230261">
        <w:rPr>
          <w:sz w:val="16"/>
          <w:szCs w:val="20"/>
        </w:rPr>
        <w:t xml:space="preserve">, </w:t>
      </w:r>
      <w:r w:rsidRPr="00230261">
        <w:rPr>
          <w:rStyle w:val="StyleUnderline"/>
          <w:szCs w:val="20"/>
        </w:rPr>
        <w:t xml:space="preserve">especially </w:t>
      </w:r>
      <w:r w:rsidRPr="00230261">
        <w:rPr>
          <w:rStyle w:val="StyleUnderline"/>
          <w:szCs w:val="20"/>
          <w:highlight w:val="green"/>
        </w:rPr>
        <w:t xml:space="preserve">in the </w:t>
      </w:r>
      <w:r w:rsidRPr="00230261">
        <w:rPr>
          <w:rStyle w:val="Emphasis"/>
          <w:szCs w:val="20"/>
          <w:highlight w:val="green"/>
        </w:rPr>
        <w:t>S</w:t>
      </w:r>
      <w:r w:rsidRPr="00230261">
        <w:rPr>
          <w:sz w:val="16"/>
          <w:szCs w:val="20"/>
        </w:rPr>
        <w:t>outh</w:t>
      </w:r>
      <w:r w:rsidRPr="00230261">
        <w:rPr>
          <w:rStyle w:val="StyleUnderline"/>
          <w:szCs w:val="20"/>
        </w:rPr>
        <w:t xml:space="preserve"> </w:t>
      </w:r>
      <w:r w:rsidRPr="00230261">
        <w:rPr>
          <w:rStyle w:val="Emphasis"/>
          <w:szCs w:val="20"/>
          <w:highlight w:val="green"/>
        </w:rPr>
        <w:t>C</w:t>
      </w:r>
      <w:r w:rsidRPr="00230261">
        <w:rPr>
          <w:sz w:val="16"/>
          <w:szCs w:val="20"/>
        </w:rPr>
        <w:t>hina</w:t>
      </w:r>
      <w:r w:rsidRPr="00230261">
        <w:rPr>
          <w:rStyle w:val="StyleUnderline"/>
          <w:szCs w:val="20"/>
        </w:rPr>
        <w:t xml:space="preserve"> </w:t>
      </w:r>
      <w:r w:rsidRPr="00230261">
        <w:rPr>
          <w:rStyle w:val="Emphasis"/>
          <w:szCs w:val="20"/>
          <w:highlight w:val="green"/>
        </w:rPr>
        <w:t>S</w:t>
      </w:r>
      <w:r w:rsidRPr="00230261">
        <w:rPr>
          <w:sz w:val="16"/>
          <w:szCs w:val="20"/>
        </w:rPr>
        <w:t>ea</w:t>
      </w:r>
      <w:r w:rsidRPr="00230261">
        <w:rPr>
          <w:rStyle w:val="StyleUnderline"/>
          <w:szCs w:val="20"/>
        </w:rPr>
        <w:t>.</w:t>
      </w:r>
      <w:r w:rsidRPr="00230261">
        <w:rPr>
          <w:sz w:val="16"/>
          <w:szCs w:val="20"/>
        </w:rPr>
        <w:t xml:space="preserve"> </w:t>
      </w:r>
      <w:r w:rsidRPr="00230261">
        <w:rPr>
          <w:rStyle w:val="Emphasis"/>
          <w:szCs w:val="20"/>
          <w:highlight w:val="green"/>
        </w:rPr>
        <w:t>Iran’s</w:t>
      </w:r>
      <w:r w:rsidRPr="00230261">
        <w:rPr>
          <w:rStyle w:val="StyleUnderline"/>
          <w:szCs w:val="20"/>
          <w:highlight w:val="green"/>
        </w:rPr>
        <w:t xml:space="preserve"> ambitions</w:t>
      </w:r>
      <w:r w:rsidRPr="00230261">
        <w:rPr>
          <w:rStyle w:val="StyleUnderline"/>
          <w:szCs w:val="20"/>
        </w:rPr>
        <w:t xml:space="preserve"> and machinations </w:t>
      </w:r>
      <w:r w:rsidRPr="00230261">
        <w:rPr>
          <w:rStyle w:val="StyleUnderline"/>
          <w:szCs w:val="20"/>
          <w:highlight w:val="green"/>
        </w:rPr>
        <w:t xml:space="preserve">remain </w:t>
      </w:r>
      <w:r w:rsidRPr="00230261">
        <w:rPr>
          <w:rStyle w:val="Emphasis"/>
          <w:highlight w:val="green"/>
        </w:rPr>
        <w:t>foreboding</w:t>
      </w:r>
      <w:r w:rsidRPr="00230261">
        <w:rPr>
          <w:rStyle w:val="StyleUnderline"/>
          <w:szCs w:val="20"/>
        </w:rPr>
        <w:t xml:space="preserve">, with its nuclear plans entering a new phase of both capability but also crisis. </w:t>
      </w:r>
      <w:r w:rsidRPr="00230261">
        <w:rPr>
          <w:rStyle w:val="Emphasis"/>
          <w:szCs w:val="20"/>
          <w:highlight w:val="green"/>
        </w:rPr>
        <w:t>North Korea is</w:t>
      </w:r>
      <w:r w:rsidRPr="00230261">
        <w:rPr>
          <w:rStyle w:val="Emphasis"/>
          <w:szCs w:val="20"/>
        </w:rPr>
        <w:t xml:space="preserve"> all the more </w:t>
      </w:r>
      <w:r w:rsidRPr="00230261">
        <w:rPr>
          <w:rStyle w:val="Emphasis"/>
          <w:szCs w:val="20"/>
          <w:highlight w:val="green"/>
        </w:rPr>
        <w:t xml:space="preserve">uncertain with </w:t>
      </w:r>
      <w:r w:rsidRPr="00230261">
        <w:rPr>
          <w:rStyle w:val="Emphasis"/>
          <w:szCs w:val="20"/>
        </w:rPr>
        <w:t xml:space="preserve">a leadership </w:t>
      </w:r>
      <w:proofErr w:type="gramStart"/>
      <w:r w:rsidRPr="00230261">
        <w:rPr>
          <w:rStyle w:val="Emphasis"/>
          <w:szCs w:val="20"/>
        </w:rPr>
        <w:t>transition</w:t>
      </w:r>
      <w:r w:rsidRPr="00230261">
        <w:rPr>
          <w:sz w:val="16"/>
          <w:szCs w:val="20"/>
        </w:rPr>
        <w:t xml:space="preserve">, </w:t>
      </w:r>
      <w:r w:rsidRPr="00230261">
        <w:rPr>
          <w:rStyle w:val="StyleUnderline"/>
          <w:szCs w:val="20"/>
        </w:rPr>
        <w:t>but</w:t>
      </w:r>
      <w:proofErr w:type="gramEnd"/>
      <w:r w:rsidRPr="00230261">
        <w:rPr>
          <w:rStyle w:val="StyleUnderline"/>
          <w:szCs w:val="20"/>
        </w:rPr>
        <w:t xml:space="preserve"> has a history of </w:t>
      </w:r>
      <w:r w:rsidRPr="00230261">
        <w:rPr>
          <w:rStyle w:val="Emphasis"/>
          <w:highlight w:val="green"/>
        </w:rPr>
        <w:t>brinkmanship</w:t>
      </w:r>
      <w:r w:rsidRPr="00230261">
        <w:rPr>
          <w:rStyle w:val="StyleUnderline"/>
          <w:szCs w:val="20"/>
        </w:rPr>
        <w:t xml:space="preserve"> </w:t>
      </w:r>
      <w:r w:rsidRPr="00230261">
        <w:rPr>
          <w:rStyle w:val="StyleUnderline"/>
          <w:szCs w:val="20"/>
          <w:highlight w:val="green"/>
        </w:rPr>
        <w:t>and</w:t>
      </w:r>
      <w:r w:rsidRPr="00230261">
        <w:rPr>
          <w:rStyle w:val="StyleUnderline"/>
          <w:szCs w:val="20"/>
        </w:rPr>
        <w:t xml:space="preserve"> indeed even the occasional use of force against the South, not to mention </w:t>
      </w:r>
      <w:r w:rsidRPr="00230261">
        <w:rPr>
          <w:rStyle w:val="Emphasis"/>
          <w:highlight w:val="green"/>
        </w:rPr>
        <w:t>nuclear weapons</w:t>
      </w:r>
      <w:r w:rsidRPr="00230261">
        <w:rPr>
          <w:rStyle w:val="StyleUnderline"/>
          <w:szCs w:val="20"/>
        </w:rPr>
        <w:t xml:space="preserve"> related activities that raise deep concern. </w:t>
      </w:r>
      <w:r w:rsidRPr="00230261">
        <w:rPr>
          <w:sz w:val="16"/>
          <w:szCs w:val="20"/>
        </w:rPr>
        <w:t xml:space="preserve">And the hopeful series of revolutions in the broader Arab world in 2011, while inspiring at many levels, also seem likely to raise </w:t>
      </w:r>
      <w:r w:rsidRPr="00230261">
        <w:rPr>
          <w:rStyle w:val="StyleUnderline"/>
          <w:szCs w:val="20"/>
        </w:rPr>
        <w:t>uncertainty in the broader Middle East</w:t>
      </w:r>
      <w:r w:rsidRPr="00230261">
        <w:rPr>
          <w:sz w:val="16"/>
          <w:szCs w:val="20"/>
        </w:rPr>
        <w:t xml:space="preserve">. Revolutions are inherently unpredictable and often messy geostrategic events. On top of these remain commitments in Afghanistan and beyond and the frequent U.S. military role in humanitarian disaster relief. </w:t>
      </w:r>
      <w:r w:rsidRPr="00230261">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230261">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230261">
        <w:rPr>
          <w:rStyle w:val="StyleUnderline"/>
          <w:szCs w:val="20"/>
        </w:rPr>
        <w:t xml:space="preserve">the </w:t>
      </w:r>
      <w:r w:rsidRPr="00230261">
        <w:rPr>
          <w:rStyle w:val="StyleUnderline"/>
          <w:szCs w:val="20"/>
          <w:highlight w:val="green"/>
        </w:rPr>
        <w:t>overall health of</w:t>
      </w:r>
      <w:r w:rsidRPr="00230261">
        <w:rPr>
          <w:rStyle w:val="StyleUnderline"/>
          <w:szCs w:val="20"/>
        </w:rPr>
        <w:t xml:space="preserve"> the </w:t>
      </w:r>
      <w:r w:rsidRPr="00230261">
        <w:rPr>
          <w:rStyle w:val="StyleUnderline"/>
          <w:szCs w:val="20"/>
          <w:highlight w:val="green"/>
        </w:rPr>
        <w:t>firms that supply</w:t>
      </w:r>
      <w:r w:rsidRPr="00230261">
        <w:rPr>
          <w:rStyle w:val="StyleUnderline"/>
          <w:szCs w:val="20"/>
        </w:rPr>
        <w:t xml:space="preserve"> the </w:t>
      </w:r>
      <w:r w:rsidRPr="00230261">
        <w:rPr>
          <w:rStyle w:val="StyleUnderline"/>
          <w:szCs w:val="20"/>
          <w:highlight w:val="green"/>
        </w:rPr>
        <w:t>tech</w:t>
      </w:r>
      <w:r w:rsidRPr="00230261">
        <w:rPr>
          <w:rStyle w:val="StyleUnderline"/>
          <w:szCs w:val="20"/>
        </w:rPr>
        <w:t xml:space="preserve">nologies our armed forces utilize </w:t>
      </w:r>
      <w:r w:rsidRPr="00230261">
        <w:rPr>
          <w:rStyle w:val="Emphasis"/>
        </w:rPr>
        <w:t xml:space="preserve">does </w:t>
      </w:r>
      <w:r w:rsidRPr="00230261">
        <w:rPr>
          <w:rStyle w:val="Emphasis"/>
          <w:highlight w:val="green"/>
        </w:rPr>
        <w:t>have national security resonance</w:t>
      </w:r>
      <w:r w:rsidRPr="00230261">
        <w:rPr>
          <w:sz w:val="16"/>
          <w:szCs w:val="20"/>
        </w:rPr>
        <w:t xml:space="preserve">. </w:t>
      </w:r>
      <w:r w:rsidRPr="00230261">
        <w:rPr>
          <w:rStyle w:val="StyleUnderline"/>
          <w:szCs w:val="20"/>
        </w:rPr>
        <w:t xml:space="preserve">Qualitative </w:t>
      </w:r>
      <w:r w:rsidRPr="00230261">
        <w:rPr>
          <w:rStyle w:val="Emphasis"/>
          <w:highlight w:val="green"/>
        </w:rPr>
        <w:t>superiority</w:t>
      </w:r>
      <w:r w:rsidRPr="00230261">
        <w:rPr>
          <w:rStyle w:val="StyleUnderline"/>
          <w:szCs w:val="20"/>
        </w:rPr>
        <w:t xml:space="preserve"> </w:t>
      </w:r>
      <w:r w:rsidRPr="00230261">
        <w:rPr>
          <w:rStyle w:val="StyleUnderline"/>
          <w:szCs w:val="20"/>
          <w:highlight w:val="green"/>
        </w:rPr>
        <w:t>in</w:t>
      </w:r>
      <w:r w:rsidRPr="00230261">
        <w:rPr>
          <w:rStyle w:val="StyleUnderline"/>
          <w:szCs w:val="20"/>
        </w:rPr>
        <w:t xml:space="preserve"> weaponry and other </w:t>
      </w:r>
      <w:r w:rsidRPr="00230261">
        <w:rPr>
          <w:rStyle w:val="StyleUnderline"/>
          <w:szCs w:val="20"/>
          <w:highlight w:val="green"/>
        </w:rPr>
        <w:t>key military</w:t>
      </w:r>
      <w:r w:rsidRPr="00230261">
        <w:rPr>
          <w:rStyle w:val="StyleUnderline"/>
          <w:szCs w:val="20"/>
        </w:rPr>
        <w:t xml:space="preserve"> </w:t>
      </w:r>
      <w:r w:rsidRPr="00230261">
        <w:rPr>
          <w:rStyle w:val="StyleUnderline"/>
          <w:szCs w:val="20"/>
          <w:highlight w:val="green"/>
        </w:rPr>
        <w:t>tech</w:t>
      </w:r>
      <w:r w:rsidRPr="00230261">
        <w:rPr>
          <w:rStyle w:val="StyleUnderline"/>
          <w:szCs w:val="20"/>
        </w:rPr>
        <w:t xml:space="preserve">nology </w:t>
      </w:r>
      <w:r w:rsidRPr="00230261">
        <w:rPr>
          <w:rStyle w:val="StyleUnderline"/>
          <w:szCs w:val="20"/>
          <w:highlight w:val="green"/>
        </w:rPr>
        <w:t xml:space="preserve">has become an </w:t>
      </w:r>
      <w:r w:rsidRPr="00230261">
        <w:rPr>
          <w:rStyle w:val="Emphasis"/>
          <w:highlight w:val="green"/>
        </w:rPr>
        <w:t>essential element</w:t>
      </w:r>
      <w:r w:rsidRPr="00230261">
        <w:rPr>
          <w:rStyle w:val="StyleUnderline"/>
          <w:szCs w:val="20"/>
        </w:rPr>
        <w:t xml:space="preserve"> </w:t>
      </w:r>
      <w:r w:rsidRPr="00230261">
        <w:rPr>
          <w:rStyle w:val="StyleUnderline"/>
          <w:szCs w:val="20"/>
          <w:highlight w:val="green"/>
        </w:rPr>
        <w:t>of</w:t>
      </w:r>
      <w:r w:rsidRPr="00230261">
        <w:rPr>
          <w:rStyle w:val="StyleUnderline"/>
          <w:szCs w:val="20"/>
        </w:rPr>
        <w:t xml:space="preserve"> American </w:t>
      </w:r>
      <w:r w:rsidRPr="00230261">
        <w:rPr>
          <w:rStyle w:val="StyleUnderline"/>
          <w:szCs w:val="20"/>
          <w:highlight w:val="green"/>
        </w:rPr>
        <w:t>military power</w:t>
      </w:r>
      <w:r w:rsidRPr="00230261">
        <w:rPr>
          <w:rStyle w:val="StyleUnderline"/>
          <w:szCs w:val="20"/>
        </w:rPr>
        <w:t xml:space="preserve"> in the modern era—not only for winning wars but </w:t>
      </w:r>
      <w:r w:rsidRPr="00230261">
        <w:rPr>
          <w:rStyle w:val="Emphasis"/>
          <w:highlight w:val="green"/>
        </w:rPr>
        <w:t>for deterring</w:t>
      </w:r>
      <w:r w:rsidRPr="00230261">
        <w:rPr>
          <w:rStyle w:val="StyleUnderline"/>
          <w:szCs w:val="20"/>
        </w:rPr>
        <w:t xml:space="preserve"> them. </w:t>
      </w:r>
      <w:r w:rsidRPr="00230261">
        <w:rPr>
          <w:rStyle w:val="Emphasis"/>
          <w:highlight w:val="green"/>
        </w:rPr>
        <w:t>That requires world-class</w:t>
      </w:r>
      <w:r w:rsidRPr="00230261">
        <w:rPr>
          <w:rStyle w:val="StyleUnderline"/>
          <w:szCs w:val="20"/>
        </w:rPr>
        <w:t xml:space="preserve"> scientific and </w:t>
      </w:r>
      <w:r w:rsidRPr="00230261">
        <w:rPr>
          <w:rStyle w:val="Emphasis"/>
          <w:highlight w:val="green"/>
        </w:rPr>
        <w:t>manufacturing capabilities</w:t>
      </w:r>
      <w:r w:rsidRPr="00230261">
        <w:rPr>
          <w:sz w:val="16"/>
          <w:szCs w:val="20"/>
        </w:rPr>
        <w:t>—which in turn can also generate civilian and military export opportunities for the United States in a globalized marketplace.</w:t>
      </w:r>
    </w:p>
    <w:p w14:paraId="168A2077" w14:textId="77777777" w:rsidR="00256303" w:rsidRPr="00230261" w:rsidRDefault="00256303" w:rsidP="00256303">
      <w:pPr>
        <w:pStyle w:val="Heading4"/>
        <w:rPr>
          <w:u w:val="single"/>
        </w:rPr>
      </w:pPr>
      <w:r w:rsidRPr="00230261">
        <w:t xml:space="preserve">Pay-for-delay </w:t>
      </w:r>
      <w:r w:rsidRPr="00230261">
        <w:rPr>
          <w:u w:val="single"/>
        </w:rPr>
        <w:t>raises costs</w:t>
      </w:r>
      <w:r w:rsidRPr="00230261">
        <w:t xml:space="preserve">, </w:t>
      </w:r>
      <w:r w:rsidRPr="00230261">
        <w:rPr>
          <w:u w:val="single"/>
        </w:rPr>
        <w:t>reduces access</w:t>
      </w:r>
      <w:r w:rsidRPr="00230261">
        <w:t xml:space="preserve">, and </w:t>
      </w:r>
      <w:r w:rsidRPr="00230261">
        <w:rPr>
          <w:u w:val="single"/>
        </w:rPr>
        <w:t>slows innovation</w:t>
      </w:r>
    </w:p>
    <w:p w14:paraId="4C0C3897" w14:textId="77777777" w:rsidR="00256303" w:rsidRPr="00230261" w:rsidRDefault="00256303" w:rsidP="00256303">
      <w:pPr>
        <w:rPr>
          <w:rStyle w:val="Style13ptBold"/>
        </w:rPr>
      </w:pPr>
      <w:r w:rsidRPr="00230261">
        <w:rPr>
          <w:rStyle w:val="Style13ptBold"/>
        </w:rPr>
        <w:t>Shabbir, 21</w:t>
      </w:r>
    </w:p>
    <w:p w14:paraId="0BE3DE03" w14:textId="77777777" w:rsidR="00256303" w:rsidRPr="00230261" w:rsidRDefault="00256303" w:rsidP="00256303">
      <w:r w:rsidRPr="00230261">
        <w:t>(</w:t>
      </w:r>
      <w:proofErr w:type="spellStart"/>
      <w:r w:rsidRPr="00230261">
        <w:t>Ruqayyah</w:t>
      </w:r>
      <w:proofErr w:type="spellEnd"/>
      <w:r w:rsidRPr="00230261">
        <w:t xml:space="preserve">, Ivey Business School at Western University, “The Delay of Competition in the Pharmaceutical Industry: A Closer Look at the Pharmaceutical Giants”, </w:t>
      </w:r>
      <w:r w:rsidRPr="00230261">
        <w:rPr>
          <w:i/>
          <w:iCs/>
        </w:rPr>
        <w:t xml:space="preserve">Western Undergraduate Economics Review, </w:t>
      </w:r>
      <w:r w:rsidRPr="00230261">
        <w:t xml:space="preserve">20, (2021), </w:t>
      </w:r>
      <w:proofErr w:type="gramStart"/>
      <w:r w:rsidRPr="00230261">
        <w:t>https://ojs.lib.uwo.ca/index.php/wuer/article/view/14025)\\JM</w:t>
      </w:r>
      <w:proofErr w:type="gramEnd"/>
    </w:p>
    <w:p w14:paraId="3FC8D4CF" w14:textId="77777777" w:rsidR="00256303" w:rsidRPr="00230261" w:rsidRDefault="00256303" w:rsidP="00256303">
      <w:r w:rsidRPr="00230261">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230261">
        <w:rPr>
          <w:rStyle w:val="StyleUnderline"/>
        </w:rPr>
        <w:t>between 2006 and 2017</w:t>
      </w:r>
      <w:r w:rsidRPr="00230261">
        <w:rPr>
          <w:sz w:val="14"/>
        </w:rPr>
        <w:t xml:space="preserve">, </w:t>
      </w:r>
      <w:r w:rsidRPr="00230261">
        <w:rPr>
          <w:rStyle w:val="StyleUnderline"/>
        </w:rPr>
        <w:t>AbbVie had</w:t>
      </w:r>
      <w:r w:rsidRPr="00230261">
        <w:rPr>
          <w:sz w:val="14"/>
        </w:rPr>
        <w:t xml:space="preserve"> </w:t>
      </w:r>
      <w:r w:rsidRPr="00230261">
        <w:rPr>
          <w:rStyle w:val="Emphasis"/>
        </w:rPr>
        <w:t>tripled its price</w:t>
      </w:r>
      <w:r w:rsidRPr="00230261">
        <w:rPr>
          <w:sz w:val="14"/>
        </w:rPr>
        <w:t xml:space="preserve"> </w:t>
      </w:r>
      <w:r w:rsidRPr="00230261">
        <w:rPr>
          <w:rStyle w:val="StyleUnderline"/>
        </w:rPr>
        <w:t>for Humira</w:t>
      </w:r>
      <w:r w:rsidRPr="00230261">
        <w:rPr>
          <w:sz w:val="14"/>
        </w:rPr>
        <w:t xml:space="preserve"> (generic name: adalimumab), </w:t>
      </w:r>
      <w:r w:rsidRPr="00230261">
        <w:rPr>
          <w:rStyle w:val="StyleUnderline"/>
        </w:rPr>
        <w:t>and</w:t>
      </w:r>
      <w:r w:rsidRPr="00230261">
        <w:rPr>
          <w:sz w:val="14"/>
        </w:rPr>
        <w:t xml:space="preserve"> “</w:t>
      </w:r>
      <w:r w:rsidRPr="00230261">
        <w:rPr>
          <w:rStyle w:val="Emphasis"/>
          <w:highlight w:val="green"/>
        </w:rPr>
        <w:t>neither inflation, nor</w:t>
      </w:r>
      <w:r w:rsidRPr="00230261">
        <w:rPr>
          <w:rStyle w:val="Emphasis"/>
        </w:rPr>
        <w:t xml:space="preserve"> higher </w:t>
      </w:r>
      <w:r w:rsidRPr="00230261">
        <w:rPr>
          <w:rStyle w:val="Emphasis"/>
          <w:highlight w:val="green"/>
        </w:rPr>
        <w:t>manufacturing</w:t>
      </w:r>
      <w:r w:rsidRPr="00230261">
        <w:rPr>
          <w:rStyle w:val="Emphasis"/>
        </w:rPr>
        <w:t xml:space="preserve"> costs </w:t>
      </w:r>
      <w:r w:rsidRPr="00230261">
        <w:rPr>
          <w:rStyle w:val="Emphasis"/>
          <w:highlight w:val="green"/>
        </w:rPr>
        <w:t>could explain</w:t>
      </w:r>
      <w:r w:rsidRPr="00230261">
        <w:rPr>
          <w:rStyle w:val="Emphasis"/>
        </w:rPr>
        <w:t xml:space="preserve"> these </w:t>
      </w:r>
      <w:r w:rsidRPr="00230261">
        <w:rPr>
          <w:rStyle w:val="Emphasis"/>
          <w:highlight w:val="green"/>
        </w:rPr>
        <w:t>price increases</w:t>
      </w:r>
      <w:r w:rsidRPr="00230261">
        <w:rPr>
          <w:sz w:val="14"/>
        </w:rPr>
        <w:t>” (</w:t>
      </w:r>
      <w:proofErr w:type="spellStart"/>
      <w:r w:rsidRPr="00230261">
        <w:rPr>
          <w:sz w:val="14"/>
        </w:rPr>
        <w:t>Mogin</w:t>
      </w:r>
      <w:proofErr w:type="spellEnd"/>
      <w:r w:rsidRPr="00230261">
        <w:rPr>
          <w:sz w:val="14"/>
        </w:rPr>
        <w:t xml:space="preserve">,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230261">
        <w:rPr>
          <w:rStyle w:val="StyleUnderline"/>
        </w:rPr>
        <w:t>there was</w:t>
      </w:r>
      <w:r w:rsidRPr="00230261">
        <w:rPr>
          <w:sz w:val="14"/>
        </w:rPr>
        <w:t xml:space="preserve"> also </w:t>
      </w:r>
      <w:r w:rsidRPr="00230261">
        <w:rPr>
          <w:rStyle w:val="StyleUnderline"/>
        </w:rPr>
        <w:t xml:space="preserve">concern that </w:t>
      </w:r>
      <w:r w:rsidRPr="00230261">
        <w:rPr>
          <w:rStyle w:val="StyleUnderline"/>
          <w:highlight w:val="green"/>
        </w:rPr>
        <w:t>AbbVie’s acquisition would</w:t>
      </w:r>
      <w:r w:rsidRPr="00230261">
        <w:rPr>
          <w:sz w:val="14"/>
          <w:highlight w:val="green"/>
        </w:rPr>
        <w:t xml:space="preserve"> </w:t>
      </w:r>
      <w:r w:rsidRPr="00230261">
        <w:rPr>
          <w:rStyle w:val="Emphasis"/>
          <w:highlight w:val="green"/>
        </w:rPr>
        <w:t>hamper innovation</w:t>
      </w:r>
      <w:r w:rsidRPr="00230261">
        <w:rPr>
          <w:sz w:val="14"/>
          <w:highlight w:val="green"/>
        </w:rPr>
        <w:t xml:space="preserve">, </w:t>
      </w:r>
      <w:r w:rsidRPr="00230261">
        <w:rPr>
          <w:rStyle w:val="StyleUnderline"/>
          <w:highlight w:val="green"/>
        </w:rPr>
        <w:t>reducing how much firms spend on</w:t>
      </w:r>
      <w:r w:rsidRPr="00230261">
        <w:rPr>
          <w:sz w:val="14"/>
        </w:rPr>
        <w:t xml:space="preserve"> research and development (</w:t>
      </w:r>
      <w:r w:rsidRPr="00230261">
        <w:rPr>
          <w:rStyle w:val="Emphasis"/>
          <w:highlight w:val="green"/>
        </w:rPr>
        <w:t>R&amp;D</w:t>
      </w:r>
      <w:r w:rsidRPr="00230261">
        <w:rPr>
          <w:sz w:val="14"/>
        </w:rPr>
        <w:t>). It has been noted that “</w:t>
      </w:r>
      <w:r w:rsidRPr="00230261">
        <w:rPr>
          <w:rStyle w:val="StyleUnderline"/>
          <w:highlight w:val="green"/>
        </w:rPr>
        <w:t xml:space="preserve">the </w:t>
      </w:r>
      <w:r w:rsidRPr="00230261">
        <w:rPr>
          <w:rStyle w:val="Emphasis"/>
          <w:highlight w:val="green"/>
        </w:rPr>
        <w:t>share of new drugs</w:t>
      </w:r>
      <w:r w:rsidRPr="00230261">
        <w:rPr>
          <w:rStyle w:val="StyleUnderline"/>
          <w:highlight w:val="green"/>
        </w:rPr>
        <w:t xml:space="preserve"> coming from</w:t>
      </w:r>
      <w:r w:rsidRPr="00230261">
        <w:rPr>
          <w:rStyle w:val="StyleUnderline"/>
        </w:rPr>
        <w:t xml:space="preserve"> the</w:t>
      </w:r>
      <w:r w:rsidRPr="00230261">
        <w:rPr>
          <w:sz w:val="14"/>
        </w:rPr>
        <w:t xml:space="preserve"> </w:t>
      </w:r>
      <w:r w:rsidRPr="00230261">
        <w:rPr>
          <w:rStyle w:val="Emphasis"/>
        </w:rPr>
        <w:t>top twenty</w:t>
      </w:r>
      <w:r w:rsidRPr="00230261">
        <w:rPr>
          <w:sz w:val="14"/>
        </w:rPr>
        <w:t xml:space="preserve"> </w:t>
      </w:r>
      <w:r w:rsidRPr="00230261">
        <w:rPr>
          <w:rStyle w:val="StyleUnderline"/>
          <w:highlight w:val="green"/>
        </w:rPr>
        <w:t>big pharma</w:t>
      </w:r>
      <w:r w:rsidRPr="00230261">
        <w:rPr>
          <w:rStyle w:val="StyleUnderline"/>
        </w:rPr>
        <w:t xml:space="preserve"> firms has</w:t>
      </w:r>
      <w:r w:rsidRPr="00230261">
        <w:rPr>
          <w:sz w:val="14"/>
        </w:rPr>
        <w:t xml:space="preserve"> </w:t>
      </w:r>
      <w:r w:rsidRPr="00230261">
        <w:rPr>
          <w:rStyle w:val="Emphasis"/>
          <w:highlight w:val="green"/>
        </w:rPr>
        <w:t>dropped every year</w:t>
      </w:r>
      <w:r w:rsidRPr="00230261">
        <w:rPr>
          <w:sz w:val="14"/>
        </w:rPr>
        <w:t xml:space="preserve"> since 2013, from over 60%</w:t>
      </w:r>
      <w:r w:rsidRPr="00230261">
        <w:rPr>
          <w:sz w:val="14"/>
          <w:highlight w:val="green"/>
        </w:rPr>
        <w:t xml:space="preserve"> </w:t>
      </w:r>
      <w:r w:rsidRPr="00230261">
        <w:rPr>
          <w:rStyle w:val="StyleUnderline"/>
          <w:highlight w:val="green"/>
        </w:rPr>
        <w:t>to</w:t>
      </w:r>
      <w:r w:rsidRPr="00230261">
        <w:rPr>
          <w:sz w:val="14"/>
        </w:rPr>
        <w:t xml:space="preserve"> just above </w:t>
      </w:r>
      <w:r w:rsidRPr="00230261">
        <w:rPr>
          <w:rStyle w:val="Emphasis"/>
          <w:highlight w:val="green"/>
        </w:rPr>
        <w:t>30%</w:t>
      </w:r>
      <w:r w:rsidRPr="00230261">
        <w:rPr>
          <w:sz w:val="14"/>
        </w:rPr>
        <w:t xml:space="preserve"> in </w:t>
      </w:r>
      <w:proofErr w:type="gramStart"/>
      <w:r w:rsidRPr="00230261">
        <w:rPr>
          <w:sz w:val="14"/>
        </w:rPr>
        <w:t>2018”(</w:t>
      </w:r>
      <w:proofErr w:type="spellStart"/>
      <w:proofErr w:type="gramEnd"/>
      <w:r w:rsidRPr="00230261">
        <w:rPr>
          <w:sz w:val="14"/>
        </w:rPr>
        <w:t>Mogin</w:t>
      </w:r>
      <w:proofErr w:type="spellEnd"/>
      <w:r w:rsidRPr="00230261">
        <w:rPr>
          <w:sz w:val="14"/>
        </w:rPr>
        <w:t xml:space="preserve">, 2019). Simply stated, </w:t>
      </w:r>
      <w:r w:rsidRPr="00230261">
        <w:rPr>
          <w:rStyle w:val="StyleUnderline"/>
        </w:rPr>
        <w:t xml:space="preserve">large </w:t>
      </w:r>
      <w:r w:rsidRPr="00230261">
        <w:rPr>
          <w:rStyle w:val="StyleUnderline"/>
          <w:highlight w:val="green"/>
        </w:rPr>
        <w:t>firms</w:t>
      </w:r>
      <w:r w:rsidRPr="00230261">
        <w:rPr>
          <w:rStyle w:val="StyleUnderline"/>
        </w:rPr>
        <w:t xml:space="preserve"> are </w:t>
      </w:r>
      <w:r w:rsidRPr="00230261">
        <w:rPr>
          <w:rStyle w:val="StyleUnderline"/>
          <w:highlight w:val="green"/>
        </w:rPr>
        <w:t>acquiring smaller firms to</w:t>
      </w:r>
      <w:r w:rsidRPr="00230261">
        <w:rPr>
          <w:sz w:val="14"/>
          <w:highlight w:val="green"/>
        </w:rPr>
        <w:t xml:space="preserve"> </w:t>
      </w:r>
      <w:r w:rsidRPr="00230261">
        <w:rPr>
          <w:rStyle w:val="Emphasis"/>
          <w:highlight w:val="green"/>
        </w:rPr>
        <w:t>increase their drug portfolio</w:t>
      </w:r>
      <w:r w:rsidRPr="00230261">
        <w:rPr>
          <w:sz w:val="14"/>
        </w:rPr>
        <w:t xml:space="preserve">, </w:t>
      </w:r>
      <w:r w:rsidRPr="00230261">
        <w:rPr>
          <w:rStyle w:val="StyleUnderline"/>
        </w:rPr>
        <w:t>rather than working to benefit consumers through increased innovation and R&amp;D</w:t>
      </w:r>
      <w:r w:rsidRPr="00230261">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230261">
        <w:rPr>
          <w:rStyle w:val="StyleUnderline"/>
        </w:rPr>
        <w:t>Firms are</w:t>
      </w:r>
      <w:r w:rsidRPr="00230261">
        <w:rPr>
          <w:sz w:val="14"/>
        </w:rPr>
        <w:t xml:space="preserve"> simply </w:t>
      </w:r>
      <w:r w:rsidRPr="00230261">
        <w:rPr>
          <w:rStyle w:val="StyleUnderline"/>
          <w:highlight w:val="green"/>
        </w:rPr>
        <w:t>taking the “easy route” to becoming pharma giants</w:t>
      </w:r>
      <w:r w:rsidRPr="00230261">
        <w:rPr>
          <w:sz w:val="14"/>
        </w:rPr>
        <w:t xml:space="preserve">, once again </w:t>
      </w:r>
      <w:r w:rsidRPr="00230261">
        <w:rPr>
          <w:rStyle w:val="StyleUnderline"/>
        </w:rPr>
        <w:t>at the detriment of consumers</w:t>
      </w:r>
      <w:r w:rsidRPr="00230261">
        <w:rPr>
          <w:sz w:val="14"/>
        </w:rPr>
        <w:t xml:space="preserve">. With discussion concentrated around the time delay in bringing affordable and innovative drugs to market, </w:t>
      </w:r>
      <w:r w:rsidRPr="00230261">
        <w:rPr>
          <w:rStyle w:val="StyleUnderline"/>
        </w:rPr>
        <w:t>it is important to introduce the role of</w:t>
      </w:r>
      <w:r w:rsidRPr="00230261">
        <w:rPr>
          <w:sz w:val="14"/>
        </w:rPr>
        <w:t xml:space="preserve"> </w:t>
      </w:r>
      <w:r w:rsidRPr="00230261">
        <w:rPr>
          <w:rStyle w:val="Emphasis"/>
          <w:highlight w:val="green"/>
        </w:rPr>
        <w:t>pay-for-delay</w:t>
      </w:r>
      <w:r w:rsidRPr="00230261">
        <w:rPr>
          <w:sz w:val="14"/>
        </w:rPr>
        <w:t xml:space="preserve"> </w:t>
      </w:r>
      <w:r w:rsidRPr="00230261">
        <w:rPr>
          <w:rStyle w:val="StyleUnderline"/>
        </w:rPr>
        <w:t>schemes</w:t>
      </w:r>
      <w:r w:rsidRPr="00230261">
        <w:rPr>
          <w:sz w:val="14"/>
        </w:rPr>
        <w:t xml:space="preserve">. The previous three case analyses illustrate how </w:t>
      </w:r>
      <w:r w:rsidRPr="00230261">
        <w:rPr>
          <w:rStyle w:val="StyleUnderline"/>
        </w:rPr>
        <w:t>certain strategies can still</w:t>
      </w:r>
      <w:r w:rsidRPr="00230261">
        <w:rPr>
          <w:sz w:val="14"/>
        </w:rPr>
        <w:t xml:space="preserve"> </w:t>
      </w:r>
      <w:r w:rsidRPr="00230261">
        <w:rPr>
          <w:rStyle w:val="Emphasis"/>
          <w:highlight w:val="green"/>
        </w:rPr>
        <w:t>harm consumers</w:t>
      </w:r>
      <w:r w:rsidRPr="00230261">
        <w:rPr>
          <w:sz w:val="14"/>
          <w:highlight w:val="green"/>
        </w:rPr>
        <w:t xml:space="preserve"> </w:t>
      </w:r>
      <w:r w:rsidRPr="00230261">
        <w:rPr>
          <w:rStyle w:val="StyleUnderline"/>
          <w:highlight w:val="green"/>
        </w:rPr>
        <w:t>through</w:t>
      </w:r>
      <w:r w:rsidRPr="00230261">
        <w:rPr>
          <w:sz w:val="14"/>
          <w:highlight w:val="green"/>
        </w:rPr>
        <w:t xml:space="preserve"> </w:t>
      </w:r>
      <w:r w:rsidRPr="00230261">
        <w:rPr>
          <w:rStyle w:val="Emphasis"/>
          <w:highlight w:val="green"/>
        </w:rPr>
        <w:t>hindered competition</w:t>
      </w:r>
      <w:r w:rsidRPr="00230261">
        <w:rPr>
          <w:sz w:val="14"/>
        </w:rPr>
        <w:t xml:space="preserve">, </w:t>
      </w:r>
      <w:r w:rsidRPr="00230261">
        <w:rPr>
          <w:rStyle w:val="StyleUnderline"/>
        </w:rPr>
        <w:t xml:space="preserve">even if there is </w:t>
      </w:r>
      <w:proofErr w:type="gramStart"/>
      <w:r w:rsidRPr="00230261">
        <w:rPr>
          <w:rStyle w:val="StyleUnderline"/>
        </w:rPr>
        <w:t>no</w:t>
      </w:r>
      <w:proofErr w:type="gramEnd"/>
      <w:r w:rsidRPr="00230261">
        <w:rPr>
          <w:rStyle w:val="StyleUnderline"/>
        </w:rPr>
        <w:t xml:space="preserve"> overall</w:t>
      </w:r>
      <w:r w:rsidRPr="00230261">
        <w:rPr>
          <w:sz w:val="14"/>
        </w:rPr>
        <w:t xml:space="preserve"> “</w:t>
      </w:r>
      <w:r w:rsidRPr="00230261">
        <w:rPr>
          <w:rStyle w:val="StyleUnderline"/>
        </w:rPr>
        <w:t>lessening of competition</w:t>
      </w:r>
      <w:r w:rsidRPr="00230261">
        <w:rPr>
          <w:sz w:val="14"/>
        </w:rPr>
        <w:t xml:space="preserve">” according to the respective country’s competition law. Unlike the tactics used by the firms discussed above, </w:t>
      </w:r>
      <w:r w:rsidRPr="00230261">
        <w:rPr>
          <w:rStyle w:val="StyleUnderline"/>
        </w:rPr>
        <w:t>the pay-for-delay tactic is a way for patent-holders</w:t>
      </w:r>
      <w:r w:rsidRPr="00230261">
        <w:rPr>
          <w:sz w:val="14"/>
        </w:rPr>
        <w:t xml:space="preserve"> (“brands”) </w:t>
      </w:r>
      <w:r w:rsidRPr="00230261">
        <w:rPr>
          <w:rStyle w:val="StyleUnderline"/>
        </w:rPr>
        <w:t>to</w:t>
      </w:r>
      <w:r w:rsidRPr="00230261">
        <w:rPr>
          <w:sz w:val="14"/>
        </w:rPr>
        <w:t xml:space="preserve"> </w:t>
      </w:r>
      <w:r w:rsidRPr="00230261">
        <w:rPr>
          <w:rStyle w:val="Emphasis"/>
        </w:rPr>
        <w:t>stifle competition in a much more direct way</w:t>
      </w:r>
      <w:r w:rsidRPr="00230261">
        <w:rPr>
          <w:sz w:val="14"/>
        </w:rPr>
        <w:t xml:space="preserve">. </w:t>
      </w:r>
      <w:r w:rsidRPr="00230261">
        <w:rPr>
          <w:rStyle w:val="StyleUnderline"/>
        </w:rPr>
        <w:t>The pay-for-delay scheme involves brands offering settlements to generics</w:t>
      </w:r>
      <w:r w:rsidRPr="00230261">
        <w:rPr>
          <w:sz w:val="14"/>
        </w:rPr>
        <w:t xml:space="preserve">, </w:t>
      </w:r>
      <w:r w:rsidRPr="00230261">
        <w:rPr>
          <w:rStyle w:val="StyleUnderline"/>
        </w:rPr>
        <w:t>deterring them from developing and marketing generic versions of their patented drugs</w:t>
      </w:r>
      <w:r w:rsidRPr="00230261">
        <w:rPr>
          <w:sz w:val="14"/>
        </w:rPr>
        <w:t xml:space="preserve"> once the patent expires. </w:t>
      </w:r>
      <w:r w:rsidRPr="00230261">
        <w:rPr>
          <w:rStyle w:val="StyleUnderline"/>
        </w:rPr>
        <w:t>Pay-for-delay deals have “</w:t>
      </w:r>
      <w:r w:rsidRPr="00230261">
        <w:rPr>
          <w:rStyle w:val="StyleUnderline"/>
          <w:highlight w:val="green"/>
        </w:rPr>
        <w:t>cost consumers</w:t>
      </w:r>
      <w:r w:rsidRPr="00230261">
        <w:rPr>
          <w:rStyle w:val="StyleUnderline"/>
        </w:rPr>
        <w:t xml:space="preserve"> and taxpayers</w:t>
      </w:r>
      <w:r w:rsidRPr="00230261">
        <w:rPr>
          <w:sz w:val="14"/>
        </w:rPr>
        <w:t xml:space="preserve"> </w:t>
      </w:r>
      <w:r w:rsidRPr="00230261">
        <w:rPr>
          <w:rStyle w:val="Emphasis"/>
          <w:highlight w:val="green"/>
        </w:rPr>
        <w:t>$3.5 billion</w:t>
      </w:r>
      <w:r w:rsidRPr="00230261">
        <w:rPr>
          <w:sz w:val="14"/>
        </w:rPr>
        <w:t xml:space="preserve"> </w:t>
      </w:r>
      <w:r w:rsidRPr="00230261">
        <w:rPr>
          <w:rStyle w:val="StyleUnderline"/>
        </w:rPr>
        <w:t xml:space="preserve">in higher drug costs </w:t>
      </w:r>
      <w:r w:rsidRPr="00230261">
        <w:rPr>
          <w:rStyle w:val="StyleUnderline"/>
          <w:highlight w:val="green"/>
        </w:rPr>
        <w:t>every year</w:t>
      </w:r>
      <w:r w:rsidRPr="00230261">
        <w:rPr>
          <w:sz w:val="14"/>
          <w:highlight w:val="green"/>
        </w:rPr>
        <w:t>”</w:t>
      </w:r>
      <w:r w:rsidRPr="00230261">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230261">
        <w:rPr>
          <w:rStyle w:val="StyleUnderline"/>
        </w:rPr>
        <w:t xml:space="preserve">Although it was found that these firms did not lessen competition, </w:t>
      </w:r>
      <w:r w:rsidRPr="00230261">
        <w:rPr>
          <w:rStyle w:val="StyleUnderline"/>
          <w:highlight w:val="green"/>
        </w:rPr>
        <w:t>the</w:t>
      </w:r>
      <w:r w:rsidRPr="00230261">
        <w:rPr>
          <w:sz w:val="14"/>
          <w:highlight w:val="green"/>
        </w:rPr>
        <w:t xml:space="preserve"> </w:t>
      </w:r>
      <w:r w:rsidRPr="00230261">
        <w:rPr>
          <w:rStyle w:val="Emphasis"/>
          <w:highlight w:val="green"/>
        </w:rPr>
        <w:t>difficulties they caused other firms</w:t>
      </w:r>
      <w:r w:rsidRPr="00230261">
        <w:rPr>
          <w:sz w:val="14"/>
          <w:highlight w:val="green"/>
        </w:rPr>
        <w:t xml:space="preserve"> </w:t>
      </w:r>
      <w:r w:rsidRPr="00230261">
        <w:rPr>
          <w:rStyle w:val="StyleUnderline"/>
          <w:highlight w:val="green"/>
        </w:rPr>
        <w:t>and</w:t>
      </w:r>
      <w:r w:rsidRPr="00230261">
        <w:rPr>
          <w:sz w:val="14"/>
          <w:highlight w:val="green"/>
        </w:rPr>
        <w:t xml:space="preserve"> </w:t>
      </w:r>
      <w:r w:rsidRPr="00230261">
        <w:rPr>
          <w:rStyle w:val="Emphasis"/>
          <w:highlight w:val="green"/>
        </w:rPr>
        <w:t>potential entrants</w:t>
      </w:r>
      <w:r w:rsidRPr="00230261">
        <w:rPr>
          <w:sz w:val="14"/>
          <w:highlight w:val="green"/>
        </w:rPr>
        <w:t xml:space="preserve"> </w:t>
      </w:r>
      <w:r w:rsidRPr="00230261">
        <w:rPr>
          <w:rStyle w:val="StyleUnderline"/>
          <w:highlight w:val="green"/>
        </w:rPr>
        <w:t>resulted in</w:t>
      </w:r>
      <w:r w:rsidRPr="00230261">
        <w:rPr>
          <w:sz w:val="14"/>
          <w:highlight w:val="green"/>
        </w:rPr>
        <w:t xml:space="preserve"> </w:t>
      </w:r>
      <w:r w:rsidRPr="00230261">
        <w:rPr>
          <w:rStyle w:val="Emphasis"/>
          <w:highlight w:val="green"/>
        </w:rPr>
        <w:t>delayed entry of competitors</w:t>
      </w:r>
      <w:r w:rsidRPr="00230261">
        <w:rPr>
          <w:sz w:val="14"/>
        </w:rPr>
        <w:t xml:space="preserve">. </w:t>
      </w:r>
      <w:r w:rsidRPr="00230261">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230261">
        <w:rPr>
          <w:sz w:val="14"/>
        </w:rPr>
        <w:t xml:space="preserve">. Finally, AbbVie’s acquisition of Allergan caused great concern among consumers, as </w:t>
      </w:r>
      <w:r w:rsidRPr="00230261">
        <w:rPr>
          <w:rStyle w:val="StyleUnderline"/>
          <w:highlight w:val="green"/>
        </w:rPr>
        <w:t xml:space="preserve">past data has shown </w:t>
      </w:r>
      <w:r w:rsidRPr="00230261">
        <w:rPr>
          <w:rStyle w:val="Emphasis"/>
          <w:highlight w:val="green"/>
        </w:rPr>
        <w:t>higher prices</w:t>
      </w:r>
      <w:r w:rsidRPr="00230261">
        <w:rPr>
          <w:rStyle w:val="StyleUnderline"/>
          <w:highlight w:val="green"/>
        </w:rPr>
        <w:t xml:space="preserve">, </w:t>
      </w:r>
      <w:r w:rsidRPr="00230261">
        <w:rPr>
          <w:rStyle w:val="Emphasis"/>
          <w:highlight w:val="green"/>
        </w:rPr>
        <w:t>less competition</w:t>
      </w:r>
      <w:r w:rsidRPr="00230261">
        <w:rPr>
          <w:rStyle w:val="StyleUnderline"/>
          <w:highlight w:val="green"/>
        </w:rPr>
        <w:t xml:space="preserve">, and </w:t>
      </w:r>
      <w:r w:rsidRPr="00230261">
        <w:rPr>
          <w:rStyle w:val="Emphasis"/>
          <w:highlight w:val="green"/>
        </w:rPr>
        <w:t>slowed innovation</w:t>
      </w:r>
      <w:r w:rsidRPr="00230261">
        <w:rPr>
          <w:rStyle w:val="StyleUnderline"/>
        </w:rPr>
        <w:t xml:space="preserve"> as a likely result</w:t>
      </w:r>
      <w:r w:rsidRPr="00230261">
        <w:rPr>
          <w:sz w:val="14"/>
        </w:rPr>
        <w:t xml:space="preserve">. </w:t>
      </w:r>
      <w:r w:rsidRPr="00230261">
        <w:rPr>
          <w:rStyle w:val="StyleUnderline"/>
          <w:highlight w:val="green"/>
        </w:rPr>
        <w:t>With generics entering the industry later than expected and with higher costs</w:t>
      </w:r>
      <w:r w:rsidRPr="00230261">
        <w:rPr>
          <w:rStyle w:val="StyleUnderline"/>
        </w:rPr>
        <w:t xml:space="preserve"> due to the strategies pursued by major pharma brands,</w:t>
      </w:r>
      <w:r w:rsidRPr="00230261">
        <w:rPr>
          <w:sz w:val="14"/>
        </w:rPr>
        <w:t xml:space="preserve"> </w:t>
      </w:r>
      <w:r w:rsidRPr="00230261">
        <w:rPr>
          <w:rStyle w:val="Emphasis"/>
          <w:highlight w:val="green"/>
        </w:rPr>
        <w:t>consumers cannot access cheap drugs in a timely manner</w:t>
      </w:r>
      <w:r w:rsidRPr="00230261">
        <w:rPr>
          <w:sz w:val="14"/>
        </w:rPr>
        <w:t xml:space="preserve">. Unfortunately, a population that desperately requires medicine, but can only afford generic versions, will always exist. Therefore, </w:t>
      </w:r>
      <w:r w:rsidRPr="00230261">
        <w:rPr>
          <w:rStyle w:val="Emphasis"/>
        </w:rPr>
        <w:t>even if competition eventually builds, this does not</w:t>
      </w:r>
      <w:r w:rsidRPr="00230261">
        <w:rPr>
          <w:sz w:val="14"/>
        </w:rPr>
        <w:t xml:space="preserve"> necessarily </w:t>
      </w:r>
      <w:r w:rsidRPr="00230261">
        <w:rPr>
          <w:rStyle w:val="Emphasis"/>
        </w:rPr>
        <w:t>mean that consumers will no longer be affected during the period of delay</w:t>
      </w:r>
      <w:r w:rsidRPr="00230261">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230261">
        <w:rPr>
          <w:rStyle w:val="StyleUnderline"/>
          <w:highlight w:val="green"/>
        </w:rPr>
        <w:t>medicine is unlike many other consumer goods</w:t>
      </w:r>
      <w:r w:rsidRPr="00230261">
        <w:rPr>
          <w:sz w:val="14"/>
        </w:rPr>
        <w:t xml:space="preserve">. Although </w:t>
      </w:r>
      <w:r w:rsidRPr="00230261">
        <w:rPr>
          <w:rStyle w:val="StyleUnderline"/>
          <w:highlight w:val="green"/>
        </w:rPr>
        <w:t>the</w:t>
      </w:r>
      <w:r w:rsidRPr="00230261">
        <w:rPr>
          <w:sz w:val="14"/>
        </w:rPr>
        <w:t xml:space="preserve"> </w:t>
      </w:r>
      <w:r w:rsidRPr="00230261">
        <w:rPr>
          <w:rStyle w:val="Emphasis"/>
          <w:highlight w:val="green"/>
        </w:rPr>
        <w:t>nuanced nature of the medical industry</w:t>
      </w:r>
      <w:r w:rsidRPr="00230261">
        <w:rPr>
          <w:sz w:val="14"/>
        </w:rPr>
        <w:t xml:space="preserve"> is being increasingly recognized and competition law has recently evolved in the pharmaceutical industry, </w:t>
      </w:r>
      <w:r w:rsidRPr="00230261">
        <w:rPr>
          <w:rStyle w:val="StyleUnderline"/>
        </w:rPr>
        <w:t>there must be greater discipline</w:t>
      </w:r>
      <w:r w:rsidRPr="00230261">
        <w:rPr>
          <w:sz w:val="14"/>
        </w:rPr>
        <w:t xml:space="preserve">. The three cases discussed in this paper are just a handful of the </w:t>
      </w:r>
      <w:r w:rsidRPr="00230261">
        <w:rPr>
          <w:rStyle w:val="StyleUnderline"/>
        </w:rPr>
        <w:t>many cases</w:t>
      </w:r>
      <w:r w:rsidRPr="00230261">
        <w:rPr>
          <w:sz w:val="14"/>
        </w:rPr>
        <w:t xml:space="preserve"> that </w:t>
      </w:r>
      <w:r w:rsidRPr="00230261">
        <w:rPr>
          <w:rStyle w:val="StyleUnderline"/>
        </w:rPr>
        <w:t>do not lessen competition per se, but surely</w:t>
      </w:r>
      <w:r w:rsidRPr="00230261">
        <w:rPr>
          <w:sz w:val="14"/>
        </w:rPr>
        <w:t xml:space="preserve"> </w:t>
      </w:r>
      <w:r w:rsidRPr="00230261">
        <w:rPr>
          <w:rStyle w:val="Emphasis"/>
          <w:highlight w:val="green"/>
        </w:rPr>
        <w:t>delay competition</w:t>
      </w:r>
      <w:r w:rsidRPr="00230261">
        <w:rPr>
          <w:sz w:val="14"/>
        </w:rPr>
        <w:t xml:space="preserve"> </w:t>
      </w:r>
      <w:r w:rsidRPr="00230261">
        <w:rPr>
          <w:rStyle w:val="StyleUnderline"/>
        </w:rPr>
        <w:t>and the</w:t>
      </w:r>
      <w:r w:rsidRPr="00230261">
        <w:rPr>
          <w:sz w:val="14"/>
        </w:rPr>
        <w:t xml:space="preserve"> </w:t>
      </w:r>
      <w:r w:rsidRPr="00230261">
        <w:rPr>
          <w:rStyle w:val="Emphasis"/>
        </w:rPr>
        <w:t>introduction of affordable drugs</w:t>
      </w:r>
      <w:r w:rsidRPr="00230261">
        <w:rPr>
          <w:sz w:val="14"/>
        </w:rPr>
        <w:t xml:space="preserve"> </w:t>
      </w:r>
      <w:r w:rsidRPr="00230261">
        <w:rPr>
          <w:rStyle w:val="StyleUnderline"/>
        </w:rPr>
        <w:t>to consumers in a timely manner</w:t>
      </w:r>
      <w:r w:rsidRPr="00230261">
        <w:rPr>
          <w:sz w:val="14"/>
        </w:rPr>
        <w:t>.</w:t>
      </w:r>
    </w:p>
    <w:p w14:paraId="1698DA20" w14:textId="77777777" w:rsidR="00256303" w:rsidRPr="00230261" w:rsidRDefault="00256303" w:rsidP="00256303"/>
    <w:p w14:paraId="00F4B7B3" w14:textId="77777777" w:rsidR="00256303" w:rsidRPr="00230261" w:rsidRDefault="00256303" w:rsidP="00256303">
      <w:pPr>
        <w:pStyle w:val="Heading4"/>
        <w:rPr>
          <w:rStyle w:val="Style13ptBold"/>
          <w:b/>
          <w:bCs w:val="0"/>
        </w:rPr>
      </w:pPr>
      <w:r w:rsidRPr="00230261">
        <w:rPr>
          <w:rStyle w:val="Style13ptBold"/>
          <w:b/>
          <w:bCs w:val="0"/>
        </w:rPr>
        <w:t>Bio Innovation solves everything</w:t>
      </w:r>
    </w:p>
    <w:p w14:paraId="4737F8BD" w14:textId="77777777" w:rsidR="00256303" w:rsidRPr="00230261" w:rsidRDefault="00256303" w:rsidP="00256303">
      <w:r w:rsidRPr="00230261">
        <w:rPr>
          <w:rStyle w:val="Style13ptBold"/>
        </w:rPr>
        <w:t>NAS 8</w:t>
      </w:r>
      <w:r w:rsidRPr="00230261">
        <w:t xml:space="preserve"> – (National Academy of Sciences, “The Role of the Life Sciences in Transforming America's Future Summary of a Workshop,” December 3, 2008, Board on Life Sciences Division on Earth and Life Studies, National Research Council)</w:t>
      </w:r>
    </w:p>
    <w:p w14:paraId="494E32AB" w14:textId="77777777" w:rsidR="00256303" w:rsidRPr="00230261" w:rsidRDefault="00256303" w:rsidP="00256303">
      <w:pPr>
        <w:rPr>
          <w:sz w:val="12"/>
        </w:rPr>
      </w:pPr>
      <w:r w:rsidRPr="00230261">
        <w:rPr>
          <w:sz w:val="12"/>
        </w:rPr>
        <w:t xml:space="preserve">A Critical Time for the Life Sciences Speaker after speaker at the Summit agreed: the life sciences are poised to usher in a period of unprecedented health and prosperity. Basic scientific research into how living things function is producing new understanding of how living systems work and new ways of using biological processes to meet human needs. If current opportunities are grasped, the </w:t>
      </w:r>
      <w:r w:rsidRPr="00230261">
        <w:rPr>
          <w:rStyle w:val="StyleUnderline"/>
          <w:highlight w:val="green"/>
        </w:rPr>
        <w:t>life sciences</w:t>
      </w:r>
      <w:r w:rsidRPr="00230261">
        <w:rPr>
          <w:rStyle w:val="StyleUnderline"/>
        </w:rPr>
        <w:t xml:space="preserve"> </w:t>
      </w:r>
      <w:r w:rsidRPr="00230261">
        <w:rPr>
          <w:sz w:val="12"/>
        </w:rPr>
        <w:t xml:space="preserve">can help </w:t>
      </w:r>
      <w:r w:rsidRPr="00230261">
        <w:rPr>
          <w:rStyle w:val="StyleUnderline"/>
          <w:highlight w:val="green"/>
        </w:rPr>
        <w:t>produce</w:t>
      </w:r>
      <w:r w:rsidRPr="00230261">
        <w:rPr>
          <w:sz w:val="12"/>
        </w:rPr>
        <w:t xml:space="preserve"> enough </w:t>
      </w:r>
      <w:r w:rsidRPr="00230261">
        <w:rPr>
          <w:rStyle w:val="Emphasis"/>
          <w:highlight w:val="green"/>
        </w:rPr>
        <w:t>food</w:t>
      </w:r>
      <w:r w:rsidRPr="00230261">
        <w:rPr>
          <w:sz w:val="12"/>
        </w:rPr>
        <w:t xml:space="preserve"> for a growing population, </w:t>
      </w:r>
      <w:r w:rsidRPr="00230261">
        <w:rPr>
          <w:rStyle w:val="StyleUnderline"/>
          <w:highlight w:val="green"/>
        </w:rPr>
        <w:t>cure</w:t>
      </w:r>
      <w:r w:rsidRPr="00230261">
        <w:rPr>
          <w:sz w:val="12"/>
        </w:rPr>
        <w:t xml:space="preserve"> chronic and acute </w:t>
      </w:r>
      <w:r w:rsidRPr="00230261">
        <w:rPr>
          <w:rStyle w:val="Emphasis"/>
          <w:highlight w:val="green"/>
        </w:rPr>
        <w:t>diseases</w:t>
      </w:r>
      <w:r w:rsidRPr="00230261">
        <w:rPr>
          <w:sz w:val="12"/>
        </w:rPr>
        <w:t xml:space="preserve">, meet </w:t>
      </w:r>
      <w:proofErr w:type="spellStart"/>
      <w:r w:rsidRPr="00230261">
        <w:rPr>
          <w:sz w:val="12"/>
        </w:rPr>
        <w:t>fImportant</w:t>
      </w:r>
      <w:proofErr w:type="spellEnd"/>
      <w:r w:rsidRPr="00230261">
        <w:rPr>
          <w:sz w:val="12"/>
        </w:rPr>
        <w:t xml:space="preserve"> segments of the </w:t>
      </w:r>
      <w:r w:rsidRPr="00230261">
        <w:rPr>
          <w:rStyle w:val="StyleUnderline"/>
        </w:rPr>
        <w:t xml:space="preserve">life sciences are </w:t>
      </w:r>
      <w:r w:rsidRPr="00230261">
        <w:rPr>
          <w:sz w:val="12"/>
        </w:rPr>
        <w:t xml:space="preserve">merging with the physical sciences and engineering to create “transdisciplinary” scientific endeavors </w:t>
      </w:r>
      <w:r w:rsidRPr="00230261">
        <w:rPr>
          <w:rStyle w:val="StyleUnderline"/>
          <w:highlight w:val="green"/>
        </w:rPr>
        <w:t>focused on pressing global problems</w:t>
      </w:r>
      <w:r w:rsidRPr="00230261">
        <w:rPr>
          <w:rStyle w:val="StyleUnderline"/>
        </w:rPr>
        <w:t>.</w:t>
      </w:r>
      <w:r w:rsidRPr="00230261">
        <w:rPr>
          <w:sz w:val="12"/>
        </w:rPr>
        <w:t xml:space="preserve"> This blending of d Massachusetts Institute of Technology (MIT) President Susan Hockfield. </w:t>
      </w:r>
      <w:r w:rsidRPr="00230261">
        <w:rPr>
          <w:rStyle w:val="StyleUnderline"/>
          <w:highlight w:val="green"/>
        </w:rPr>
        <w:t>They improve</w:t>
      </w:r>
      <w:r w:rsidRPr="00230261">
        <w:rPr>
          <w:rStyle w:val="StyleUnderline"/>
        </w:rPr>
        <w:t xml:space="preserve"> human health.</w:t>
      </w:r>
      <w:r w:rsidRPr="00230261">
        <w:rPr>
          <w:sz w:val="12"/>
        </w:rPr>
        <w:t xml:space="preserve"> They foster potential of </w:t>
      </w:r>
      <w:r w:rsidRPr="00230261">
        <w:rPr>
          <w:rStyle w:val="Emphasis"/>
          <w:highlight w:val="green"/>
        </w:rPr>
        <w:t>vaccines</w:t>
      </w:r>
      <w:r w:rsidRPr="00230261">
        <w:rPr>
          <w:rStyle w:val="StyleUnderline"/>
          <w:highlight w:val="green"/>
        </w:rPr>
        <w:t xml:space="preserve"> and </w:t>
      </w:r>
      <w:r w:rsidRPr="00230261">
        <w:rPr>
          <w:rStyle w:val="Emphasis"/>
          <w:highlight w:val="green"/>
        </w:rPr>
        <w:t>antibiotics</w:t>
      </w:r>
      <w:r w:rsidRPr="00230261">
        <w:rPr>
          <w:sz w:val="12"/>
        </w:rPr>
        <w:t xml:space="preserve">, among many other research results, have improved the lives of people everywhere. The progress made in combating heart disease is a prime example of the payoffs from investment in the life sciences, said Hockfield. Over the past 30 years, the National Institutes of new knowledge in medicine. Fostering Industries to Counter Global Problems The life sciences have applications in areas that range far beyond human health. </w:t>
      </w:r>
      <w:r w:rsidRPr="00230261">
        <w:rPr>
          <w:rStyle w:val="StyleUnderline"/>
          <w:highlight w:val="green"/>
        </w:rPr>
        <w:t>Life-science</w:t>
      </w:r>
      <w:r w:rsidRPr="00230261">
        <w:rPr>
          <w:sz w:val="12"/>
        </w:rPr>
        <w:t xml:space="preserve"> based </w:t>
      </w:r>
      <w:r w:rsidRPr="00230261">
        <w:rPr>
          <w:rStyle w:val="StyleUnderline"/>
        </w:rPr>
        <w:t>approaches</w:t>
      </w:r>
      <w:r w:rsidRPr="00230261">
        <w:rPr>
          <w:sz w:val="12"/>
        </w:rPr>
        <w:t xml:space="preserve"> could </w:t>
      </w:r>
      <w:r w:rsidRPr="00230261">
        <w:rPr>
          <w:rStyle w:val="StyleUnderline"/>
          <w:highlight w:val="green"/>
        </w:rPr>
        <w:t>contribute to</w:t>
      </w:r>
      <w:r w:rsidRPr="00230261">
        <w:rPr>
          <w:sz w:val="12"/>
        </w:rPr>
        <w:t xml:space="preserve"> advances in many industries, </w:t>
      </w:r>
      <w:proofErr w:type="gramStart"/>
      <w:r w:rsidRPr="00230261">
        <w:rPr>
          <w:sz w:val="12"/>
        </w:rPr>
        <w:t xml:space="preserve">from energy production and </w:t>
      </w:r>
      <w:r w:rsidRPr="00230261">
        <w:rPr>
          <w:rStyle w:val="Emphasis"/>
          <w:highlight w:val="green"/>
        </w:rPr>
        <w:t>pollution</w:t>
      </w:r>
      <w:r w:rsidRPr="00230261">
        <w:rPr>
          <w:rStyle w:val="StyleUnderline"/>
          <w:highlight w:val="green"/>
        </w:rPr>
        <w:t xml:space="preserve"> remediation</w:t>
      </w:r>
      <w:r w:rsidRPr="00230261">
        <w:rPr>
          <w:rStyle w:val="StyleUnderline"/>
        </w:rPr>
        <w:t>,</w:t>
      </w:r>
      <w:proofErr w:type="gramEnd"/>
      <w:r w:rsidRPr="00230261">
        <w:rPr>
          <w:sz w:val="12"/>
        </w:rPr>
        <w:t xml:space="preserve"> to clean manufacturing and the production of new biologically inspired materials. In fact, biological systems could provide the basis for new products, </w:t>
      </w:r>
      <w:proofErr w:type="gramStart"/>
      <w:r w:rsidRPr="00230261">
        <w:rPr>
          <w:sz w:val="12"/>
        </w:rPr>
        <w:t>services</w:t>
      </w:r>
      <w:proofErr w:type="gramEnd"/>
      <w:r w:rsidRPr="00230261">
        <w:rPr>
          <w:sz w:val="12"/>
        </w:rPr>
        <w:t xml:space="preserve"> and industries that we cannot yet imagine. Microbes are already producing biofuels and could, through further research, </w:t>
      </w:r>
      <w:r w:rsidRPr="00230261">
        <w:rPr>
          <w:rStyle w:val="StyleUnderline"/>
          <w:highlight w:val="green"/>
        </w:rPr>
        <w:t>provide</w:t>
      </w:r>
      <w:r w:rsidRPr="00230261">
        <w:rPr>
          <w:sz w:val="12"/>
        </w:rPr>
        <w:t xml:space="preserve"> a major component of </w:t>
      </w:r>
      <w:r w:rsidRPr="00230261">
        <w:rPr>
          <w:rStyle w:val="StyleUnderline"/>
          <w:highlight w:val="green"/>
        </w:rPr>
        <w:t xml:space="preserve">future </w:t>
      </w:r>
      <w:r w:rsidRPr="00230261">
        <w:rPr>
          <w:rStyle w:val="Emphasis"/>
          <w:highlight w:val="green"/>
        </w:rPr>
        <w:t>energy</w:t>
      </w:r>
      <w:r w:rsidRPr="00230261">
        <w:rPr>
          <w:rStyle w:val="StyleUnderline"/>
          <w:highlight w:val="green"/>
        </w:rPr>
        <w:t xml:space="preserve"> supplies</w:t>
      </w:r>
      <w:r w:rsidRPr="00230261">
        <w:rPr>
          <w:sz w:val="12"/>
        </w:rPr>
        <w:t xml:space="preserve">. Marine and terrestrial organisms extract carbon dioxide from the atmosphere, which suggests that biological systems could be used to help </w:t>
      </w:r>
      <w:r w:rsidRPr="00230261">
        <w:rPr>
          <w:rStyle w:val="StyleUnderline"/>
          <w:highlight w:val="green"/>
        </w:rPr>
        <w:t xml:space="preserve">manage </w:t>
      </w:r>
      <w:r w:rsidRPr="00230261">
        <w:rPr>
          <w:rStyle w:val="Emphasis"/>
          <w:highlight w:val="green"/>
        </w:rPr>
        <w:t>climate change</w:t>
      </w:r>
      <w:r w:rsidRPr="00230261">
        <w:rPr>
          <w:sz w:val="12"/>
        </w:rPr>
        <w:t xml:space="preserve">. Study of the complex systems encountered in biology is decade, it is really just the beginning.” Advances in the underlying science of plant and animal breeding have been just as dramatic as the advances in genetic can put down a band of fertilizer, come back six months later, and plant seeds exactly on that row, reducing the need for fertilizer, pesticides, and other agricultural inputs. Fraley said that the </w:t>
      </w:r>
      <w:r w:rsidRPr="00230261">
        <w:rPr>
          <w:rStyle w:val="StyleUnderline"/>
        </w:rPr>
        <w:t>global ag</w:t>
      </w:r>
      <w:r w:rsidRPr="00230261">
        <w:rPr>
          <w:sz w:val="12"/>
        </w:rPr>
        <w:t xml:space="preserve">ricultural system </w:t>
      </w:r>
      <w:r w:rsidRPr="00230261">
        <w:rPr>
          <w:rStyle w:val="StyleUnderline"/>
        </w:rPr>
        <w:t>needs to</w:t>
      </w:r>
      <w:r w:rsidRPr="00230261">
        <w:rPr>
          <w:sz w:val="12"/>
        </w:rPr>
        <w:t xml:space="preserve"> adopt the goal of </w:t>
      </w:r>
      <w:r w:rsidRPr="00230261">
        <w:rPr>
          <w:rStyle w:val="StyleUnderline"/>
        </w:rPr>
        <w:t>doubl</w:t>
      </w:r>
      <w:r w:rsidRPr="00230261">
        <w:rPr>
          <w:sz w:val="12"/>
        </w:rPr>
        <w:t xml:space="preserve">ing the current yield of crops </w:t>
      </w:r>
      <w:r w:rsidRPr="00230261">
        <w:rPr>
          <w:rStyle w:val="StyleUnderline"/>
        </w:rPr>
        <w:t>while reducing</w:t>
      </w:r>
      <w:r w:rsidRPr="00230261">
        <w:rPr>
          <w:sz w:val="12"/>
        </w:rPr>
        <w:t xml:space="preserve"> key inputs like </w:t>
      </w:r>
      <w:r w:rsidRPr="00230261">
        <w:rPr>
          <w:rStyle w:val="StyleUnderline"/>
        </w:rPr>
        <w:t>pesticides, fertilizers, and water</w:t>
      </w:r>
      <w:r w:rsidRPr="00230261">
        <w:rPr>
          <w:sz w:val="12"/>
        </w:rPr>
        <w:t xml:space="preserve"> by one third. “It is more important than putting a man on the moon,” he said. Doubling agricultural yields would “change the world.” Another billion people will join the middle class over the next decade just in India and China as </w:t>
      </w:r>
      <w:r w:rsidRPr="00230261">
        <w:rPr>
          <w:rStyle w:val="StyleUnderline"/>
        </w:rPr>
        <w:t>economies continue to grow</w:t>
      </w:r>
      <w:r w:rsidRPr="00230261">
        <w:rPr>
          <w:sz w:val="12"/>
        </w:rPr>
        <w:t xml:space="preserve">. And all </w:t>
      </w:r>
      <w:r w:rsidRPr="00230261">
        <w:rPr>
          <w:rStyle w:val="StyleUnderline"/>
        </w:rPr>
        <w:t>people need</w:t>
      </w:r>
      <w:r w:rsidRPr="00230261">
        <w:rPr>
          <w:sz w:val="12"/>
        </w:rPr>
        <w:t xml:space="preserve"> and deserve secure access to food </w:t>
      </w:r>
      <w:r w:rsidRPr="00230261">
        <w:rPr>
          <w:rStyle w:val="StyleUnderline"/>
        </w:rPr>
        <w:t>supplies</w:t>
      </w:r>
      <w:r w:rsidRPr="00230261">
        <w:rPr>
          <w:sz w:val="12"/>
        </w:rPr>
        <w:t xml:space="preserve">. Continued progress will require both basic and applied research, The evolution of life “put earth under new management,” Collins said. Understanding the future state of the planet will require understanding the biological systems that have shaped the planet. Many of these biological systems are found in the oceans, which cover 70 percent of the earth’s surface and have a crucial impact on weather, climate, and the composition of the atmosphere. In the past decade, new tools have become available </w:t>
      </w:r>
      <w:r w:rsidRPr="00230261">
        <w:rPr>
          <w:rStyle w:val="StyleUnderline"/>
        </w:rPr>
        <w:t xml:space="preserve">to explore </w:t>
      </w:r>
      <w:r w:rsidRPr="00230261">
        <w:rPr>
          <w:sz w:val="12"/>
        </w:rPr>
        <w:t xml:space="preserve">the microbial processes that drive </w:t>
      </w:r>
      <w:r w:rsidRPr="00230261">
        <w:rPr>
          <w:rStyle w:val="StyleUnderline"/>
        </w:rPr>
        <w:t xml:space="preserve">the chemistry of </w:t>
      </w:r>
      <w:r w:rsidRPr="00230261">
        <w:rPr>
          <w:rStyle w:val="StyleUnderline"/>
          <w:highlight w:val="green"/>
        </w:rPr>
        <w:t>the oceans</w:t>
      </w:r>
      <w:r w:rsidRPr="00230261">
        <w:rPr>
          <w:sz w:val="12"/>
        </w:rPr>
        <w:t xml:space="preserve">, observed David Kingsbury, Chief Program Officer for Science at the </w:t>
      </w:r>
      <w:proofErr w:type="gramStart"/>
      <w:r w:rsidRPr="00230261">
        <w:rPr>
          <w:sz w:val="12"/>
        </w:rPr>
        <w:t>Gordon</w:t>
      </w:r>
      <w:proofErr w:type="gramEnd"/>
      <w:r w:rsidRPr="00230261">
        <w:rPr>
          <w:sz w:val="12"/>
        </w:rPr>
        <w:t xml:space="preserve"> and Betty Moore Foundation. These technologies have revealed that a large proportion of the planet’s genetic diversity resides in the oceans. In addition, many organisms in the oceans readily exchange genes, creating evolutionary forces that </w:t>
      </w:r>
      <w:r w:rsidRPr="00230261">
        <w:rPr>
          <w:rStyle w:val="StyleUnderline"/>
        </w:rPr>
        <w:t xml:space="preserve">can </w:t>
      </w:r>
      <w:r w:rsidRPr="00230261">
        <w:rPr>
          <w:rStyle w:val="StyleUnderline"/>
          <w:highlight w:val="green"/>
        </w:rPr>
        <w:t>have global effects</w:t>
      </w:r>
      <w:r w:rsidRPr="00230261">
        <w:rPr>
          <w:rStyle w:val="StyleUnderline"/>
        </w:rPr>
        <w:t>.</w:t>
      </w:r>
      <w:r w:rsidRPr="00230261">
        <w:rPr>
          <w:sz w:val="12"/>
        </w:rPr>
        <w:t xml:space="preserve"> </w:t>
      </w:r>
      <w:r w:rsidRPr="00230261">
        <w:rPr>
          <w:rStyle w:val="StyleUnderline"/>
        </w:rPr>
        <w:t>The oceans are currently under great stress</w:t>
      </w:r>
      <w:r w:rsidRPr="00230261">
        <w:rPr>
          <w:sz w:val="12"/>
        </w:rPr>
        <w:t xml:space="preserve">, Kingsbury pointed out. Nutrient runoff from agriculture is helping to create huge and expanding “dead zones” where oxygen levels are too low to sustain life. Toxic algal blooms are occurring with higher frequency in areas where they have not been seen in the past. Exploitation of ocean resources is </w:t>
      </w:r>
      <w:r w:rsidRPr="00230261">
        <w:rPr>
          <w:rStyle w:val="StyleUnderline"/>
          <w:highlight w:val="green"/>
        </w:rPr>
        <w:t xml:space="preserve">disrupting </w:t>
      </w:r>
      <w:r w:rsidRPr="00230261">
        <w:rPr>
          <w:rStyle w:val="Emphasis"/>
          <w:highlight w:val="green"/>
        </w:rPr>
        <w:t>ecological balances</w:t>
      </w:r>
      <w:r w:rsidRPr="00230261">
        <w:rPr>
          <w:sz w:val="12"/>
        </w:rPr>
        <w:t xml:space="preserve"> that </w:t>
      </w:r>
      <w:r w:rsidRPr="00230261">
        <w:rPr>
          <w:rStyle w:val="StyleUnderline"/>
          <w:highlight w:val="green"/>
        </w:rPr>
        <w:t>have</w:t>
      </w:r>
      <w:r w:rsidRPr="00230261">
        <w:rPr>
          <w:sz w:val="12"/>
        </w:rPr>
        <w:t xml:space="preserve"> formed over many millions of years. Human-induced changes in the chemistry of the atmosphere are changing the chemistry of the oceans, with potentially </w:t>
      </w:r>
      <w:r w:rsidRPr="00230261">
        <w:rPr>
          <w:rStyle w:val="StyleUnderline"/>
          <w:highlight w:val="green"/>
        </w:rPr>
        <w:t>catastrophic consequences</w:t>
      </w:r>
      <w:r w:rsidRPr="00230261">
        <w:rPr>
          <w:sz w:val="12"/>
        </w:rPr>
        <w:t xml:space="preserve">. “If we are not careful, </w:t>
      </w:r>
      <w:r w:rsidRPr="00230261">
        <w:rPr>
          <w:rStyle w:val="StyleUnderline"/>
          <w:highlight w:val="green"/>
        </w:rPr>
        <w:t xml:space="preserve">we are not going to have a </w:t>
      </w:r>
      <w:r w:rsidRPr="00230261">
        <w:rPr>
          <w:rStyle w:val="Emphasis"/>
          <w:highlight w:val="green"/>
        </w:rPr>
        <w:t>sustainable planet</w:t>
      </w:r>
      <w:r w:rsidRPr="00230261">
        <w:rPr>
          <w:rStyle w:val="StyleUnderline"/>
          <w:highlight w:val="green"/>
        </w:rPr>
        <w:t xml:space="preserve"> to live on</w:t>
      </w:r>
      <w:r w:rsidRPr="00230261">
        <w:rPr>
          <w:sz w:val="12"/>
        </w:rPr>
        <w:t>,” said Kingsbury</w:t>
      </w:r>
      <w:r w:rsidRPr="00230261">
        <w:rPr>
          <w:sz w:val="10"/>
        </w:rPr>
        <w:t xml:space="preserve">. </w:t>
      </w:r>
      <w:r w:rsidRPr="00230261">
        <w:rPr>
          <w:rStyle w:val="Emphasis"/>
          <w:highlight w:val="green"/>
        </w:rPr>
        <w:t>Only by understanding the</w:t>
      </w:r>
      <w:r w:rsidRPr="00230261">
        <w:rPr>
          <w:sz w:val="12"/>
        </w:rPr>
        <w:t xml:space="preserve"> basic </w:t>
      </w:r>
      <w:r w:rsidRPr="00230261">
        <w:rPr>
          <w:rStyle w:val="Emphasis"/>
          <w:highlight w:val="green"/>
        </w:rPr>
        <w:t>biological processes</w:t>
      </w:r>
      <w:r w:rsidRPr="00230261">
        <w:rPr>
          <w:sz w:val="12"/>
        </w:rPr>
        <w:t xml:space="preserve"> at work in the oceans </w:t>
      </w:r>
      <w:r w:rsidRPr="00230261">
        <w:rPr>
          <w:rStyle w:val="Emphasis"/>
          <w:highlight w:val="green"/>
        </w:rPr>
        <w:t>can humans live</w:t>
      </w:r>
      <w:r w:rsidRPr="00230261">
        <w:rPr>
          <w:rStyle w:val="StyleUnderline"/>
        </w:rPr>
        <w:t xml:space="preserve"> sustainably on earth.</w:t>
      </w:r>
    </w:p>
    <w:p w14:paraId="57FA9E6A" w14:textId="77777777" w:rsidR="00256303" w:rsidRPr="00230261" w:rsidRDefault="00256303" w:rsidP="00256303">
      <w:pPr>
        <w:pStyle w:val="Heading4"/>
      </w:pPr>
      <w:r w:rsidRPr="00230261">
        <w:t xml:space="preserve">Pharmaceutical innovation is </w:t>
      </w:r>
      <w:r w:rsidRPr="00230261">
        <w:rPr>
          <w:u w:val="single"/>
        </w:rPr>
        <w:t>crucial</w:t>
      </w:r>
      <w:r w:rsidRPr="00230261">
        <w:t xml:space="preserve"> to solving global threats from infectious diseases and bioterror. Alternatives to market-based incentives are </w:t>
      </w:r>
      <w:r w:rsidRPr="00230261">
        <w:rPr>
          <w:u w:val="single"/>
        </w:rPr>
        <w:t>guaranteed</w:t>
      </w:r>
      <w:r w:rsidRPr="00230261">
        <w:t xml:space="preserve"> to fail. </w:t>
      </w:r>
    </w:p>
    <w:p w14:paraId="449C2F9C" w14:textId="77777777" w:rsidR="00256303" w:rsidRPr="00230261" w:rsidRDefault="00256303" w:rsidP="00256303">
      <w:pPr>
        <w:rPr>
          <w:rStyle w:val="Style13ptBold"/>
        </w:rPr>
      </w:pPr>
      <w:r w:rsidRPr="00230261">
        <w:rPr>
          <w:rStyle w:val="Style13ptBold"/>
        </w:rPr>
        <w:t>Marjanovic, 20</w:t>
      </w:r>
    </w:p>
    <w:p w14:paraId="36DB4B1D" w14:textId="77777777" w:rsidR="00256303" w:rsidRPr="00230261" w:rsidRDefault="00256303" w:rsidP="00256303">
      <w:r w:rsidRPr="00230261">
        <w:t xml:space="preserve">(Sonja,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w:t>
      </w:r>
      <w:proofErr w:type="spellStart"/>
      <w:r w:rsidRPr="00230261">
        <w:t>programme</w:t>
      </w:r>
      <w:proofErr w:type="spellEnd"/>
      <w:r w:rsidRPr="00230261">
        <w:t xml:space="preserve">, and Carolina </w:t>
      </w:r>
      <w:proofErr w:type="spellStart"/>
      <w:r w:rsidRPr="00230261">
        <w:t>Feijao</w:t>
      </w:r>
      <w:proofErr w:type="spellEnd"/>
      <w:r w:rsidRPr="00230261">
        <w:t>, analyst working in the areas of science and emerging technology at RAND Europe, “Pharmaceutical Innovation for Infectious Disease Management”, Rand Europe, May 2020, https://www.rand.org/content/dam/rand/pubs/perspectives/PEA400/PEA407-1/RAND_PEA407-1.pdf)\\JM</w:t>
      </w:r>
    </w:p>
    <w:p w14:paraId="15DD7067" w14:textId="77777777" w:rsidR="00256303" w:rsidRPr="00230261" w:rsidRDefault="00256303" w:rsidP="00256303">
      <w:r w:rsidRPr="00230261">
        <w:rPr>
          <w:rStyle w:val="StyleUnderline"/>
          <w:highlight w:val="green"/>
        </w:rPr>
        <w:t>We need to ensure</w:t>
      </w:r>
      <w:r w:rsidRPr="00230261">
        <w:rPr>
          <w:sz w:val="10"/>
          <w:highlight w:val="green"/>
        </w:rPr>
        <w:t xml:space="preserve"> </w:t>
      </w:r>
      <w:r w:rsidRPr="00230261">
        <w:rPr>
          <w:rStyle w:val="Emphasis"/>
          <w:highlight w:val="green"/>
        </w:rPr>
        <w:t>scalable</w:t>
      </w:r>
      <w:r w:rsidRPr="00230261">
        <w:rPr>
          <w:sz w:val="10"/>
          <w:highlight w:val="green"/>
        </w:rPr>
        <w:t xml:space="preserve"> </w:t>
      </w:r>
      <w:r w:rsidRPr="00230261">
        <w:rPr>
          <w:rStyle w:val="StyleUnderline"/>
          <w:highlight w:val="green"/>
        </w:rPr>
        <w:t>and</w:t>
      </w:r>
      <w:r w:rsidRPr="00230261">
        <w:rPr>
          <w:sz w:val="10"/>
          <w:highlight w:val="green"/>
        </w:rPr>
        <w:t xml:space="preserve"> </w:t>
      </w:r>
      <w:r w:rsidRPr="00230261">
        <w:rPr>
          <w:rStyle w:val="Emphasis"/>
          <w:highlight w:val="green"/>
        </w:rPr>
        <w:t>sustainable</w:t>
      </w:r>
      <w:r w:rsidRPr="00230261">
        <w:rPr>
          <w:sz w:val="10"/>
        </w:rPr>
        <w:t xml:space="preserve"> </w:t>
      </w:r>
      <w:r w:rsidRPr="00230261">
        <w:rPr>
          <w:rStyle w:val="StyleUnderline"/>
        </w:rPr>
        <w:t>approaches for</w:t>
      </w:r>
      <w:r w:rsidRPr="00230261">
        <w:rPr>
          <w:sz w:val="10"/>
        </w:rPr>
        <w:t xml:space="preserve"> </w:t>
      </w:r>
      <w:r w:rsidRPr="00230261">
        <w:rPr>
          <w:rStyle w:val="Emphasis"/>
          <w:highlight w:val="green"/>
        </w:rPr>
        <w:t>pharma</w:t>
      </w:r>
      <w:r w:rsidRPr="00230261">
        <w:rPr>
          <w:rStyle w:val="Emphasis"/>
        </w:rPr>
        <w:t xml:space="preserve">ceutical </w:t>
      </w:r>
      <w:r w:rsidRPr="00230261">
        <w:rPr>
          <w:rStyle w:val="Emphasis"/>
          <w:highlight w:val="green"/>
        </w:rPr>
        <w:t>innovation</w:t>
      </w:r>
      <w:r w:rsidRPr="00230261">
        <w:rPr>
          <w:sz w:val="10"/>
        </w:rPr>
        <w:t xml:space="preserve"> </w:t>
      </w:r>
      <w:r w:rsidRPr="00230261">
        <w:rPr>
          <w:rStyle w:val="StyleUnderline"/>
        </w:rPr>
        <w:t>in response to</w:t>
      </w:r>
      <w:r w:rsidRPr="00230261">
        <w:rPr>
          <w:sz w:val="10"/>
        </w:rPr>
        <w:t xml:space="preserve"> </w:t>
      </w:r>
      <w:r w:rsidRPr="00230261">
        <w:rPr>
          <w:rStyle w:val="Emphasis"/>
        </w:rPr>
        <w:t>infectious disease threats to public health</w:t>
      </w:r>
      <w:r w:rsidRPr="00230261">
        <w:rPr>
          <w:sz w:val="10"/>
        </w:rPr>
        <w:t xml:space="preserve"> </w:t>
      </w:r>
      <w:proofErr w:type="gramStart"/>
      <w:r w:rsidRPr="00230261">
        <w:rPr>
          <w:sz w:val="10"/>
        </w:rPr>
        <w:t>As</w:t>
      </w:r>
      <w:proofErr w:type="gramEnd"/>
      <w:r w:rsidRPr="00230261">
        <w:rPr>
          <w:sz w:val="10"/>
        </w:rPr>
        <w:t xml:space="preserve"> key actors in the healthcare innovation landscape, pharmaceutical and life sciences companies have been called on to develop medicines, vaccines and diagnostics for pressing public health challenges. The </w:t>
      </w:r>
      <w:r w:rsidRPr="00230261">
        <w:rPr>
          <w:rStyle w:val="StyleUnderline"/>
        </w:rPr>
        <w:t>COVID</w:t>
      </w:r>
      <w:r w:rsidRPr="00230261">
        <w:rPr>
          <w:sz w:val="10"/>
        </w:rPr>
        <w:t xml:space="preserve">-19 crisis is one such challenge, but there are many others. For example, </w:t>
      </w:r>
      <w:r w:rsidRPr="00230261">
        <w:rPr>
          <w:rStyle w:val="StyleUnderline"/>
        </w:rPr>
        <w:t>MERS, SARS, Ebola, Zika and avian and swine flu are</w:t>
      </w:r>
      <w:r w:rsidRPr="00230261">
        <w:rPr>
          <w:sz w:val="10"/>
        </w:rPr>
        <w:t xml:space="preserve"> also </w:t>
      </w:r>
      <w:r w:rsidRPr="00230261">
        <w:rPr>
          <w:rStyle w:val="StyleUnderline"/>
          <w:highlight w:val="green"/>
        </w:rPr>
        <w:t>infectious diseases</w:t>
      </w:r>
      <w:r w:rsidRPr="00230261">
        <w:rPr>
          <w:rStyle w:val="StyleUnderline"/>
        </w:rPr>
        <w:t xml:space="preserve"> that </w:t>
      </w:r>
      <w:r w:rsidRPr="00230261">
        <w:rPr>
          <w:rStyle w:val="StyleUnderline"/>
          <w:highlight w:val="green"/>
        </w:rPr>
        <w:t>represent</w:t>
      </w:r>
      <w:r w:rsidRPr="00230261">
        <w:rPr>
          <w:sz w:val="10"/>
          <w:highlight w:val="green"/>
        </w:rPr>
        <w:t xml:space="preserve"> </w:t>
      </w:r>
      <w:r w:rsidRPr="00230261">
        <w:rPr>
          <w:rStyle w:val="Emphasis"/>
          <w:highlight w:val="green"/>
        </w:rPr>
        <w:t>public health threats</w:t>
      </w:r>
      <w:r w:rsidRPr="00230261">
        <w:rPr>
          <w:sz w:val="10"/>
        </w:rPr>
        <w:t xml:space="preserve">. </w:t>
      </w:r>
      <w:r w:rsidRPr="00230261">
        <w:rPr>
          <w:rStyle w:val="StyleUnderline"/>
        </w:rPr>
        <w:t>Infectious agents such as anthrax, smallpox and tularemia could present threats in</w:t>
      </w:r>
      <w:r w:rsidRPr="00230261">
        <w:rPr>
          <w:sz w:val="10"/>
        </w:rPr>
        <w:t xml:space="preserve"> a </w:t>
      </w:r>
      <w:r w:rsidRPr="00230261">
        <w:rPr>
          <w:rStyle w:val="Emphasis"/>
          <w:highlight w:val="green"/>
        </w:rPr>
        <w:t>bioterrorism</w:t>
      </w:r>
      <w:r w:rsidRPr="00230261">
        <w:rPr>
          <w:sz w:val="10"/>
        </w:rPr>
        <w:t xml:space="preserve"> context.1 </w:t>
      </w:r>
      <w:r w:rsidRPr="00230261">
        <w:rPr>
          <w:rStyle w:val="StyleUnderline"/>
        </w:rPr>
        <w:t xml:space="preserve">The general </w:t>
      </w:r>
      <w:r w:rsidRPr="00230261">
        <w:rPr>
          <w:rStyle w:val="StyleUnderline"/>
          <w:highlight w:val="green"/>
        </w:rPr>
        <w:t>threat to public health</w:t>
      </w:r>
      <w:r w:rsidRPr="00230261">
        <w:rPr>
          <w:rStyle w:val="StyleUnderline"/>
        </w:rPr>
        <w:t xml:space="preserve"> that i</w:t>
      </w:r>
      <w:r w:rsidRPr="00230261">
        <w:rPr>
          <w:rStyle w:val="StyleUnderline"/>
          <w:highlight w:val="green"/>
        </w:rPr>
        <w:t>s posed by</w:t>
      </w:r>
      <w:r w:rsidRPr="00230261">
        <w:rPr>
          <w:sz w:val="10"/>
          <w:highlight w:val="green"/>
        </w:rPr>
        <w:t xml:space="preserve"> </w:t>
      </w:r>
      <w:r w:rsidRPr="00230261">
        <w:rPr>
          <w:rStyle w:val="Emphasis"/>
          <w:highlight w:val="green"/>
        </w:rPr>
        <w:t>antimicrobial resistance</w:t>
      </w:r>
      <w:r w:rsidRPr="00230261">
        <w:rPr>
          <w:sz w:val="10"/>
        </w:rPr>
        <w:t xml:space="preserve"> </w:t>
      </w:r>
      <w:r w:rsidRPr="00230261">
        <w:rPr>
          <w:rStyle w:val="StyleUnderline"/>
        </w:rPr>
        <w:t>is</w:t>
      </w:r>
      <w:r w:rsidRPr="00230261">
        <w:rPr>
          <w:sz w:val="10"/>
        </w:rPr>
        <w:t xml:space="preserve"> also </w:t>
      </w:r>
      <w:r w:rsidRPr="00230261">
        <w:rPr>
          <w:rStyle w:val="StyleUnderline"/>
        </w:rPr>
        <w:t>well-</w:t>
      </w:r>
      <w:proofErr w:type="spellStart"/>
      <w:r w:rsidRPr="00230261">
        <w:rPr>
          <w:rStyle w:val="StyleUnderline"/>
        </w:rPr>
        <w:t>recognised</w:t>
      </w:r>
      <w:proofErr w:type="spellEnd"/>
      <w:r w:rsidRPr="00230261">
        <w:rPr>
          <w:rStyle w:val="StyleUnderline"/>
        </w:rPr>
        <w:t xml:space="preserve"> as an area in need of</w:t>
      </w:r>
      <w:r w:rsidRPr="00230261">
        <w:rPr>
          <w:sz w:val="10"/>
        </w:rPr>
        <w:t xml:space="preserve"> </w:t>
      </w:r>
      <w:r w:rsidRPr="00230261">
        <w:rPr>
          <w:rStyle w:val="Emphasis"/>
        </w:rPr>
        <w:t>pharmaceutical innovation</w:t>
      </w:r>
      <w:r w:rsidRPr="00230261">
        <w:rPr>
          <w:sz w:val="10"/>
        </w:rPr>
        <w:t xml:space="preserve">. </w:t>
      </w:r>
      <w:r w:rsidRPr="00230261">
        <w:rPr>
          <w:rStyle w:val="StyleUnderline"/>
          <w:highlight w:val="green"/>
        </w:rPr>
        <w:t>Innovating</w:t>
      </w:r>
      <w:r w:rsidRPr="00230261">
        <w:rPr>
          <w:rStyle w:val="StyleUnderline"/>
        </w:rPr>
        <w:t xml:space="preserve"> in response to these challenges </w:t>
      </w:r>
      <w:r w:rsidRPr="00230261">
        <w:rPr>
          <w:rStyle w:val="StyleUnderline"/>
          <w:highlight w:val="green"/>
        </w:rPr>
        <w:t>does not always align well with pharma</w:t>
      </w:r>
      <w:r w:rsidRPr="00230261">
        <w:rPr>
          <w:rStyle w:val="StyleUnderline"/>
        </w:rPr>
        <w:t xml:space="preserve">ceutical industry commercial </w:t>
      </w:r>
      <w:r w:rsidRPr="00230261">
        <w:rPr>
          <w:rStyle w:val="StyleUnderline"/>
          <w:highlight w:val="green"/>
        </w:rPr>
        <w:t>models</w:t>
      </w:r>
      <w:r w:rsidRPr="00230261">
        <w:rPr>
          <w:sz w:val="10"/>
        </w:rPr>
        <w:t xml:space="preserve">, shareholder expectations and competition within the industry. However, the expertise, </w:t>
      </w:r>
      <w:proofErr w:type="gramStart"/>
      <w:r w:rsidRPr="00230261">
        <w:rPr>
          <w:sz w:val="10"/>
        </w:rPr>
        <w:t>networks</w:t>
      </w:r>
      <w:proofErr w:type="gramEnd"/>
      <w:r w:rsidRPr="00230261">
        <w:rPr>
          <w:sz w:val="10"/>
        </w:rPr>
        <w:t xml:space="preserve">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w:t>
      </w:r>
      <w:proofErr w:type="spellStart"/>
      <w:r w:rsidRPr="00230261">
        <w:rPr>
          <w:sz w:val="10"/>
        </w:rPr>
        <w:t>incentivising</w:t>
      </w:r>
      <w:proofErr w:type="spellEnd"/>
      <w:r w:rsidRPr="00230261">
        <w:rPr>
          <w:sz w:val="10"/>
        </w:rPr>
        <w:t xml:space="preserve"> pharmaceutical innovation in response to infectious disease threats to public health. It considers both past and current examples of efforts to </w:t>
      </w:r>
      <w:proofErr w:type="spellStart"/>
      <w:r w:rsidRPr="00230261">
        <w:rPr>
          <w:sz w:val="10"/>
        </w:rPr>
        <w:t>mobilise</w:t>
      </w:r>
      <w:proofErr w:type="spellEnd"/>
      <w:r w:rsidRPr="00230261">
        <w:rPr>
          <w:sz w:val="10"/>
        </w:rPr>
        <w:t xml:space="preserve"> pharmaceutical innovation in high commercial risk areas, including in the context of current efforts to respond to the COVID-19 pandemic. </w:t>
      </w:r>
      <w:r w:rsidRPr="00230261">
        <w:rPr>
          <w:rStyle w:val="StyleUnderline"/>
          <w:highlight w:val="green"/>
        </w:rPr>
        <w:t>In</w:t>
      </w:r>
      <w:r w:rsidRPr="00230261">
        <w:rPr>
          <w:sz w:val="10"/>
          <w:highlight w:val="green"/>
        </w:rPr>
        <w:t xml:space="preserve"> </w:t>
      </w:r>
      <w:r w:rsidRPr="00230261">
        <w:rPr>
          <w:rStyle w:val="Emphasis"/>
          <w:highlight w:val="green"/>
        </w:rPr>
        <w:t>global pandemic crises</w:t>
      </w:r>
      <w:r w:rsidRPr="00230261">
        <w:rPr>
          <w:sz w:val="10"/>
        </w:rPr>
        <w:t xml:space="preserve"> like COVID-19, </w:t>
      </w:r>
      <w:r w:rsidRPr="00230261">
        <w:rPr>
          <w:rStyle w:val="StyleUnderline"/>
        </w:rPr>
        <w:t>the urgency and scale of the crisis</w:t>
      </w:r>
      <w:r w:rsidRPr="00230261">
        <w:rPr>
          <w:sz w:val="10"/>
        </w:rPr>
        <w:t xml:space="preserve"> – </w:t>
      </w:r>
      <w:r w:rsidRPr="00230261">
        <w:rPr>
          <w:rStyle w:val="StyleUnderline"/>
        </w:rPr>
        <w:t xml:space="preserve">as well as the spotlight placed on pharmaceutical companies – mean that </w:t>
      </w:r>
      <w:r w:rsidRPr="00230261">
        <w:rPr>
          <w:rStyle w:val="StyleUnderline"/>
          <w:highlight w:val="green"/>
        </w:rPr>
        <w:t>contributing to the search for effective medicines</w:t>
      </w:r>
      <w:r w:rsidRPr="00230261">
        <w:rPr>
          <w:sz w:val="10"/>
        </w:rPr>
        <w:t xml:space="preserve">, vaccines or diagnostics </w:t>
      </w:r>
      <w:r w:rsidRPr="00230261">
        <w:rPr>
          <w:rStyle w:val="StyleUnderline"/>
          <w:highlight w:val="green"/>
        </w:rPr>
        <w:t>is essential</w:t>
      </w:r>
      <w:r w:rsidRPr="00230261">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w:t>
      </w:r>
      <w:proofErr w:type="gramStart"/>
      <w:r w:rsidRPr="00230261">
        <w:rPr>
          <w:sz w:val="10"/>
        </w:rPr>
        <w:t>in</w:t>
      </w:r>
      <w:proofErr w:type="gramEnd"/>
      <w:r w:rsidRPr="00230261">
        <w:rPr>
          <w:sz w:val="10"/>
        </w:rP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230261">
        <w:rPr>
          <w:rStyle w:val="StyleUnderline"/>
        </w:rPr>
        <w:t>The primary purpose of</w:t>
      </w:r>
      <w:r w:rsidRPr="00230261">
        <w:rPr>
          <w:sz w:val="10"/>
        </w:rPr>
        <w:t xml:space="preserve"> such </w:t>
      </w:r>
      <w:r w:rsidRPr="00230261">
        <w:rPr>
          <w:rStyle w:val="StyleUnderline"/>
        </w:rPr>
        <w:t>innovation is to benefit patients and</w:t>
      </w:r>
      <w:r w:rsidRPr="00230261">
        <w:rPr>
          <w:sz w:val="10"/>
        </w:rPr>
        <w:t xml:space="preserve"> </w:t>
      </w:r>
      <w:r w:rsidRPr="00230261">
        <w:rPr>
          <w:rStyle w:val="Emphasis"/>
        </w:rPr>
        <w:t>wider population health</w:t>
      </w:r>
      <w:r w:rsidRPr="00230261">
        <w:rPr>
          <w:sz w:val="10"/>
        </w:rPr>
        <w:t xml:space="preserve">. Although there are also reputational benefits from involvement that can be </w:t>
      </w:r>
      <w:proofErr w:type="spellStart"/>
      <w:r w:rsidRPr="00230261">
        <w:rPr>
          <w:sz w:val="10"/>
        </w:rPr>
        <w:t>realised</w:t>
      </w:r>
      <w:proofErr w:type="spellEnd"/>
      <w:r w:rsidRPr="00230261">
        <w:rPr>
          <w:sz w:val="10"/>
        </w:rP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w:t>
      </w:r>
      <w:proofErr w:type="spellStart"/>
      <w:r w:rsidRPr="00230261">
        <w:rPr>
          <w:sz w:val="10"/>
        </w:rPr>
        <w:t>mobilising</w:t>
      </w:r>
      <w:proofErr w:type="spellEnd"/>
      <w:r w:rsidRPr="00230261">
        <w:rPr>
          <w:sz w:val="10"/>
        </w:rPr>
        <w:t xml:space="preserve"> substantial efforts to rise to the COVID-19 challenge at hand. However, </w:t>
      </w:r>
      <w:r w:rsidRPr="00230261">
        <w:rPr>
          <w:rStyle w:val="StyleUnderline"/>
        </w:rPr>
        <w:t xml:space="preserve">we </w:t>
      </w:r>
      <w:r w:rsidRPr="00230261">
        <w:rPr>
          <w:rStyle w:val="StyleUnderline"/>
          <w:highlight w:val="green"/>
        </w:rPr>
        <w:t>need to consider how</w:t>
      </w:r>
      <w:r w:rsidRPr="00230261">
        <w:rPr>
          <w:rStyle w:val="StyleUnderline"/>
        </w:rPr>
        <w:t xml:space="preserve"> pharmaceutical </w:t>
      </w:r>
      <w:r w:rsidRPr="00230261">
        <w:rPr>
          <w:rStyle w:val="StyleUnderline"/>
          <w:highlight w:val="green"/>
        </w:rPr>
        <w:t>innovation for responding to</w:t>
      </w:r>
      <w:r w:rsidRPr="00230261">
        <w:rPr>
          <w:rStyle w:val="StyleUnderline"/>
        </w:rPr>
        <w:t xml:space="preserve"> emerging infectious diseases can best be enabled beyond the current crisis</w:t>
      </w:r>
      <w:r w:rsidRPr="00230261">
        <w:rPr>
          <w:sz w:val="10"/>
        </w:rPr>
        <w:t xml:space="preserve">. </w:t>
      </w:r>
      <w:r w:rsidRPr="00230261">
        <w:rPr>
          <w:rStyle w:val="StyleUnderline"/>
        </w:rPr>
        <w:t>Many public health threats (including</w:t>
      </w:r>
      <w:r w:rsidRPr="00230261">
        <w:rPr>
          <w:sz w:val="10"/>
        </w:rPr>
        <w:t xml:space="preserve"> those associated with other </w:t>
      </w:r>
      <w:r w:rsidRPr="00230261">
        <w:rPr>
          <w:rStyle w:val="Emphasis"/>
        </w:rPr>
        <w:t>infectious diseases</w:t>
      </w:r>
      <w:r w:rsidRPr="00230261">
        <w:rPr>
          <w:sz w:val="10"/>
        </w:rPr>
        <w:t xml:space="preserve">, </w:t>
      </w:r>
      <w:r w:rsidRPr="00230261">
        <w:rPr>
          <w:rStyle w:val="Emphasis"/>
          <w:highlight w:val="green"/>
        </w:rPr>
        <w:t>bioterrorism agents</w:t>
      </w:r>
      <w:r w:rsidRPr="00230261">
        <w:rPr>
          <w:sz w:val="10"/>
          <w:highlight w:val="green"/>
        </w:rPr>
        <w:t xml:space="preserve"> </w:t>
      </w:r>
      <w:r w:rsidRPr="00230261">
        <w:rPr>
          <w:rStyle w:val="StyleUnderline"/>
          <w:highlight w:val="green"/>
        </w:rPr>
        <w:t>and</w:t>
      </w:r>
      <w:r w:rsidRPr="00230261">
        <w:rPr>
          <w:sz w:val="10"/>
          <w:highlight w:val="green"/>
        </w:rPr>
        <w:t xml:space="preserve"> </w:t>
      </w:r>
      <w:r w:rsidRPr="00230261">
        <w:rPr>
          <w:rStyle w:val="Emphasis"/>
          <w:highlight w:val="green"/>
        </w:rPr>
        <w:t>a</w:t>
      </w:r>
      <w:r w:rsidRPr="00230261">
        <w:rPr>
          <w:sz w:val="10"/>
        </w:rPr>
        <w:t>nti</w:t>
      </w:r>
      <w:r w:rsidRPr="00230261">
        <w:rPr>
          <w:rStyle w:val="Emphasis"/>
          <w:highlight w:val="green"/>
        </w:rPr>
        <w:t>m</w:t>
      </w:r>
      <w:r w:rsidRPr="00230261">
        <w:rPr>
          <w:sz w:val="10"/>
        </w:rPr>
        <w:t xml:space="preserve">icrobial </w:t>
      </w:r>
      <w:r w:rsidRPr="00230261">
        <w:rPr>
          <w:rStyle w:val="Emphasis"/>
          <w:highlight w:val="green"/>
        </w:rPr>
        <w:t>r</w:t>
      </w:r>
      <w:r w:rsidRPr="00230261">
        <w:rPr>
          <w:sz w:val="10"/>
        </w:rPr>
        <w:t xml:space="preserve">esistance) </w:t>
      </w:r>
      <w:r w:rsidRPr="00230261">
        <w:rPr>
          <w:rStyle w:val="StyleUnderline"/>
        </w:rPr>
        <w:t>are urgently in need of pharmaceutical innovation</w:t>
      </w:r>
      <w:r w:rsidRPr="00230261">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230261">
        <w:rPr>
          <w:rStyle w:val="StyleUnderline"/>
        </w:rPr>
        <w:t xml:space="preserve">Many </w:t>
      </w:r>
      <w:r w:rsidRPr="00230261">
        <w:rPr>
          <w:rStyle w:val="StyleUnderline"/>
          <w:highlight w:val="green"/>
        </w:rPr>
        <w:t>other infectious disease threats may not manifest</w:t>
      </w:r>
      <w:r w:rsidRPr="00230261">
        <w:rPr>
          <w:sz w:val="10"/>
        </w:rPr>
        <w:t xml:space="preserve"> as crises in the short term and </w:t>
      </w:r>
      <w:r w:rsidRPr="00230261">
        <w:rPr>
          <w:rStyle w:val="StyleUnderline"/>
          <w:highlight w:val="green"/>
        </w:rPr>
        <w:t>in the same way as COVID</w:t>
      </w:r>
      <w:r w:rsidRPr="00230261">
        <w:rPr>
          <w:rStyle w:val="StyleUnderline"/>
        </w:rPr>
        <w:t xml:space="preserve">-19, </w:t>
      </w:r>
      <w:r w:rsidRPr="00230261">
        <w:rPr>
          <w:rStyle w:val="StyleUnderline"/>
          <w:highlight w:val="green"/>
        </w:rPr>
        <w:t>but</w:t>
      </w:r>
      <w:r w:rsidRPr="00230261">
        <w:rPr>
          <w:rStyle w:val="StyleUnderline"/>
        </w:rPr>
        <w:t xml:space="preserve"> they </w:t>
      </w:r>
      <w:r w:rsidRPr="00230261">
        <w:rPr>
          <w:rStyle w:val="StyleUnderline"/>
          <w:highlight w:val="green"/>
        </w:rPr>
        <w:t>could nevertheless</w:t>
      </w:r>
      <w:r w:rsidRPr="00230261">
        <w:rPr>
          <w:sz w:val="10"/>
          <w:highlight w:val="green"/>
        </w:rPr>
        <w:t xml:space="preserve"> </w:t>
      </w:r>
      <w:r w:rsidRPr="00230261">
        <w:rPr>
          <w:rStyle w:val="Emphasis"/>
          <w:highlight w:val="green"/>
        </w:rPr>
        <w:t>escalate</w:t>
      </w:r>
      <w:r w:rsidRPr="00230261">
        <w:rPr>
          <w:sz w:val="10"/>
        </w:rPr>
        <w:t xml:space="preserve">. They are not considered to be crises from a </w:t>
      </w:r>
      <w:proofErr w:type="gramStart"/>
      <w:r w:rsidRPr="00230261">
        <w:rPr>
          <w:sz w:val="10"/>
        </w:rPr>
        <w:t>short term</w:t>
      </w:r>
      <w:proofErr w:type="gramEnd"/>
      <w:r w:rsidRPr="00230261">
        <w:rPr>
          <w:sz w:val="10"/>
        </w:rPr>
        <w:t xml:space="preserve"> perspective because they are contained to specific regions and affect fewer people at present – or are re-emerging (e.g. Ebola) – or their impacts have not yet </w:t>
      </w:r>
      <w:proofErr w:type="spellStart"/>
      <w:r w:rsidRPr="00230261">
        <w:rPr>
          <w:sz w:val="10"/>
        </w:rPr>
        <w:t>materialised</w:t>
      </w:r>
      <w:proofErr w:type="spellEnd"/>
      <w:r w:rsidRPr="00230261">
        <w:rPr>
          <w:sz w:val="10"/>
        </w:rPr>
        <w:t xml:space="preserve"> at a scale that would qualify as an immediate crisis (e.g. growing risks of antimicrobial resistance to some infectious pathogens). However, </w:t>
      </w:r>
      <w:r w:rsidRPr="00230261">
        <w:rPr>
          <w:rStyle w:val="StyleUnderline"/>
        </w:rPr>
        <w:t xml:space="preserve">such diseases and issues are </w:t>
      </w:r>
      <w:proofErr w:type="spellStart"/>
      <w:r w:rsidRPr="00230261">
        <w:rPr>
          <w:rStyle w:val="StyleUnderline"/>
        </w:rPr>
        <w:t>recognised</w:t>
      </w:r>
      <w:proofErr w:type="spellEnd"/>
      <w:r w:rsidRPr="00230261">
        <w:rPr>
          <w:rStyle w:val="StyleUnderline"/>
        </w:rPr>
        <w:t xml:space="preserve"> as</w:t>
      </w:r>
      <w:r w:rsidRPr="00230261">
        <w:rPr>
          <w:sz w:val="10"/>
        </w:rPr>
        <w:t xml:space="preserve"> </w:t>
      </w:r>
      <w:r w:rsidRPr="00230261">
        <w:rPr>
          <w:rStyle w:val="Emphasis"/>
        </w:rPr>
        <w:t>global threats</w:t>
      </w:r>
      <w:r w:rsidRPr="00230261">
        <w:rPr>
          <w:sz w:val="10"/>
        </w:rPr>
        <w:t xml:space="preserve"> </w:t>
      </w:r>
      <w:r w:rsidRPr="00230261">
        <w:rPr>
          <w:rStyle w:val="StyleUnderline"/>
        </w:rPr>
        <w:t>that could</w:t>
      </w:r>
      <w:r w:rsidRPr="00230261">
        <w:rPr>
          <w:sz w:val="10"/>
        </w:rPr>
        <w:t xml:space="preserve"> </w:t>
      </w:r>
      <w:r w:rsidRPr="00230261">
        <w:rPr>
          <w:rStyle w:val="Emphasis"/>
        </w:rPr>
        <w:t>become crises</w:t>
      </w:r>
      <w:r w:rsidRPr="00230261">
        <w:rPr>
          <w:sz w:val="10"/>
        </w:rPr>
        <w:t xml:space="preserve"> in the future.13 </w:t>
      </w:r>
      <w:r w:rsidRPr="00230261">
        <w:rPr>
          <w:rStyle w:val="StyleUnderline"/>
        </w:rPr>
        <w:t>The</w:t>
      </w:r>
      <w:r w:rsidRPr="00230261">
        <w:rPr>
          <w:sz w:val="10"/>
        </w:rPr>
        <w:t xml:space="preserve"> </w:t>
      </w:r>
      <w:r w:rsidRPr="00230261">
        <w:rPr>
          <w:rStyle w:val="Emphasis"/>
          <w:highlight w:val="green"/>
        </w:rPr>
        <w:t>emerging threats</w:t>
      </w:r>
      <w:r w:rsidRPr="00230261">
        <w:rPr>
          <w:sz w:val="10"/>
          <w:highlight w:val="green"/>
        </w:rPr>
        <w:t xml:space="preserve"> </w:t>
      </w:r>
      <w:r w:rsidRPr="00230261">
        <w:rPr>
          <w:rStyle w:val="StyleUnderline"/>
          <w:highlight w:val="green"/>
        </w:rPr>
        <w:t>raise important policy questions about how government and</w:t>
      </w:r>
      <w:r w:rsidRPr="00230261">
        <w:rPr>
          <w:rStyle w:val="StyleUnderline"/>
        </w:rPr>
        <w:t xml:space="preserve"> the </w:t>
      </w:r>
      <w:r w:rsidRPr="00230261">
        <w:rPr>
          <w:rStyle w:val="StyleUnderline"/>
          <w:highlight w:val="green"/>
        </w:rPr>
        <w:t>pharma</w:t>
      </w:r>
      <w:r w:rsidRPr="00230261">
        <w:rPr>
          <w:rStyle w:val="StyleUnderline"/>
        </w:rPr>
        <w:t xml:space="preserve">ceutical industry </w:t>
      </w:r>
      <w:r w:rsidRPr="00230261">
        <w:rPr>
          <w:rStyle w:val="StyleUnderline"/>
          <w:highlight w:val="green"/>
        </w:rPr>
        <w:t>can work together to ensure</w:t>
      </w:r>
      <w:r w:rsidRPr="00230261">
        <w:rPr>
          <w:rStyle w:val="StyleUnderline"/>
        </w:rPr>
        <w:t xml:space="preserve"> that pharmaceutical industry </w:t>
      </w:r>
      <w:r w:rsidRPr="00230261">
        <w:rPr>
          <w:rStyle w:val="StyleUnderline"/>
          <w:highlight w:val="green"/>
        </w:rPr>
        <w:t>innovation is</w:t>
      </w:r>
      <w:r w:rsidRPr="00230261">
        <w:rPr>
          <w:sz w:val="10"/>
          <w:highlight w:val="green"/>
        </w:rPr>
        <w:t xml:space="preserve"> </w:t>
      </w:r>
      <w:proofErr w:type="spellStart"/>
      <w:r w:rsidRPr="00230261">
        <w:rPr>
          <w:rStyle w:val="Emphasis"/>
          <w:highlight w:val="green"/>
        </w:rPr>
        <w:t>incentivised</w:t>
      </w:r>
      <w:proofErr w:type="spellEnd"/>
      <w:r w:rsidRPr="00230261">
        <w:rPr>
          <w:rStyle w:val="Emphasis"/>
        </w:rPr>
        <w:t xml:space="preserve"> sustainably and at scale</w:t>
      </w:r>
      <w:r w:rsidRPr="00230261">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230261">
        <w:rPr>
          <w:rStyle w:val="StyleUnderline"/>
        </w:rPr>
        <w:t>industry efforts to innovate in the areas of public health threats</w:t>
      </w:r>
      <w:r w:rsidRPr="00230261">
        <w:rPr>
          <w:sz w:val="10"/>
        </w:rPr>
        <w:t xml:space="preserve"> </w:t>
      </w:r>
      <w:proofErr w:type="gramStart"/>
      <w:r w:rsidRPr="00230261">
        <w:rPr>
          <w:sz w:val="10"/>
        </w:rPr>
        <w:t>in order to</w:t>
      </w:r>
      <w:proofErr w:type="gramEnd"/>
      <w:r w:rsidRPr="00230261">
        <w:rPr>
          <w:sz w:val="10"/>
        </w:rPr>
        <w:t xml:space="preserve"> </w:t>
      </w:r>
      <w:r w:rsidRPr="00230261">
        <w:rPr>
          <w:rStyle w:val="Emphasis"/>
          <w:highlight w:val="green"/>
        </w:rPr>
        <w:t>prevent future global calamities</w:t>
      </w:r>
      <w:r w:rsidRPr="00230261">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w:t>
      </w:r>
      <w:proofErr w:type="spellStart"/>
      <w:r w:rsidRPr="00230261">
        <w:rPr>
          <w:sz w:val="10"/>
        </w:rPr>
        <w:t>incentivise</w:t>
      </w:r>
      <w:proofErr w:type="spellEnd"/>
      <w:r w:rsidRPr="00230261">
        <w:rPr>
          <w:sz w:val="10"/>
        </w:rPr>
        <w:t xml:space="preserve"> better for the future, and how we distinguish between different types of infectious disease threats and phases in framing incentives and regulation. </w:t>
      </w:r>
      <w:r w:rsidRPr="00230261">
        <w:rPr>
          <w:rStyle w:val="Emphasis"/>
        </w:rPr>
        <w:t>Innovative financial instruments</w:t>
      </w:r>
      <w:r w:rsidRPr="00230261">
        <w:rPr>
          <w:rStyle w:val="StyleUnderline"/>
        </w:rPr>
        <w:t xml:space="preserve"> must be integral to any sustainable and scalable approach to </w:t>
      </w:r>
      <w:proofErr w:type="spellStart"/>
      <w:r w:rsidRPr="00230261">
        <w:rPr>
          <w:rStyle w:val="StyleUnderline"/>
        </w:rPr>
        <w:t>incentivising</w:t>
      </w:r>
      <w:proofErr w:type="spellEnd"/>
      <w:r w:rsidRPr="00230261">
        <w:rPr>
          <w:rStyle w:val="StyleUnderline"/>
        </w:rPr>
        <w:t xml:space="preserve"> pharmaceutical innovation for tackling emerging threats to public health from infectious diseases </w:t>
      </w:r>
      <w:r w:rsidRPr="00230261">
        <w:rPr>
          <w:sz w:val="10"/>
        </w:rPr>
        <w:t xml:space="preserve">The pharmaceutical industry has a responsibility to both its shareholders and to society at large. </w:t>
      </w:r>
      <w:proofErr w:type="spellStart"/>
      <w:r w:rsidRPr="00230261">
        <w:rPr>
          <w:rStyle w:val="Emphasis"/>
          <w:highlight w:val="green"/>
        </w:rPr>
        <w:t>Incentivising</w:t>
      </w:r>
      <w:proofErr w:type="spellEnd"/>
      <w:r w:rsidRPr="00230261">
        <w:rPr>
          <w:rStyle w:val="Emphasis"/>
          <w:highlight w:val="green"/>
        </w:rPr>
        <w:t xml:space="preserve"> </w:t>
      </w:r>
      <w:r w:rsidRPr="0039470B">
        <w:rPr>
          <w:rStyle w:val="Emphasis"/>
          <w:highlight w:val="green"/>
        </w:rPr>
        <w:t>the pharma</w:t>
      </w:r>
      <w:r w:rsidRPr="00230261">
        <w:rPr>
          <w:rStyle w:val="Emphasis"/>
        </w:rPr>
        <w:t xml:space="preserve">ceutical industry </w:t>
      </w:r>
      <w:r w:rsidRPr="00230261">
        <w:rPr>
          <w:rStyle w:val="Emphasis"/>
          <w:highlight w:val="green"/>
        </w:rPr>
        <w:t>to innovate solely on the grounds of being</w:t>
      </w:r>
      <w:r w:rsidRPr="00230261">
        <w:rPr>
          <w:rStyle w:val="Emphasis"/>
        </w:rPr>
        <w:t xml:space="preserve"> a </w:t>
      </w:r>
      <w:r w:rsidRPr="00230261">
        <w:rPr>
          <w:rStyle w:val="Emphasis"/>
          <w:highlight w:val="green"/>
        </w:rPr>
        <w:t>socially responsible</w:t>
      </w:r>
      <w:r w:rsidRPr="00230261">
        <w:rPr>
          <w:rStyle w:val="Emphasis"/>
        </w:rPr>
        <w:t xml:space="preserve"> sector </w:t>
      </w:r>
      <w:r w:rsidRPr="00230261">
        <w:rPr>
          <w:rStyle w:val="Emphasis"/>
          <w:highlight w:val="green"/>
        </w:rPr>
        <w:t>is unlikely to lead to a sustainable and scalable approach</w:t>
      </w:r>
      <w:r w:rsidRPr="00230261">
        <w:rPr>
          <w:rStyle w:val="Emphasis"/>
        </w:rPr>
        <w:t xml:space="preserve"> for innovating in response </w:t>
      </w:r>
      <w:r w:rsidRPr="00230261">
        <w:rPr>
          <w:rStyle w:val="Emphasis"/>
          <w:highlight w:val="green"/>
        </w:rPr>
        <w:t>to emerging infectious disease threats</w:t>
      </w:r>
      <w:r w:rsidRPr="00230261">
        <w:rPr>
          <w:sz w:val="10"/>
        </w:rPr>
        <w:t xml:space="preserve">. There are also potential challenges to the </w:t>
      </w:r>
      <w:r w:rsidRPr="00230261">
        <w:rPr>
          <w:rStyle w:val="StyleUnderline"/>
        </w:rPr>
        <w:t>types of innovation</w:t>
      </w:r>
      <w:r w:rsidRPr="00230261">
        <w:rPr>
          <w:sz w:val="10"/>
        </w:rPr>
        <w:t xml:space="preserve"> (</w:t>
      </w:r>
      <w:proofErr w:type="gramStart"/>
      <w:r w:rsidRPr="00230261">
        <w:rPr>
          <w:sz w:val="10"/>
        </w:rPr>
        <w:t>i.e.</w:t>
      </w:r>
      <w:proofErr w:type="gramEnd"/>
      <w:r w:rsidRPr="00230261">
        <w:rPr>
          <w:sz w:val="10"/>
        </w:rPr>
        <w:t xml:space="preserve"> how radical or incremental) a reliance on incentives </w:t>
      </w:r>
      <w:r w:rsidRPr="00230261">
        <w:rPr>
          <w:rStyle w:val="StyleUnderline"/>
        </w:rPr>
        <w:t>rooted solely in a social responsibility argument</w:t>
      </w:r>
      <w:r w:rsidRPr="00230261">
        <w:rPr>
          <w:sz w:val="10"/>
        </w:rPr>
        <w:t xml:space="preserve"> can lead to. Donating existing compounds for testing is important, but it </w:t>
      </w:r>
      <w:r w:rsidRPr="00230261">
        <w:rPr>
          <w:rStyle w:val="StyleUnderline"/>
        </w:rPr>
        <w:t>is different to</w:t>
      </w:r>
      <w:r w:rsidRPr="00230261">
        <w:rPr>
          <w:sz w:val="10"/>
        </w:rPr>
        <w:t xml:space="preserve"> </w:t>
      </w:r>
      <w:r w:rsidRPr="00230261">
        <w:rPr>
          <w:rStyle w:val="Emphasis"/>
        </w:rPr>
        <w:t>at-scale</w:t>
      </w:r>
      <w:r w:rsidRPr="00230261">
        <w:rPr>
          <w:sz w:val="10"/>
        </w:rPr>
        <w:t xml:space="preserve">, </w:t>
      </w:r>
      <w:r w:rsidRPr="00230261">
        <w:rPr>
          <w:rStyle w:val="StyleUnderline"/>
        </w:rPr>
        <w:t xml:space="preserve">industry-wide intensive investment in R&amp;D geared at developing highly innovative diagnostics, </w:t>
      </w:r>
      <w:proofErr w:type="gramStart"/>
      <w:r w:rsidRPr="00230261">
        <w:rPr>
          <w:rStyle w:val="StyleUnderline"/>
        </w:rPr>
        <w:t>medicines</w:t>
      </w:r>
      <w:proofErr w:type="gramEnd"/>
      <w:r w:rsidRPr="00230261">
        <w:rPr>
          <w:rStyle w:val="StyleUnderline"/>
        </w:rPr>
        <w:t xml:space="preserve"> and vaccines</w:t>
      </w:r>
      <w:r w:rsidRPr="00230261">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6B2DE33A" w14:textId="77777777" w:rsidR="00256303" w:rsidRPr="00230261" w:rsidRDefault="00256303" w:rsidP="00256303">
      <w:pPr>
        <w:pStyle w:val="Heading4"/>
      </w:pPr>
      <w:r w:rsidRPr="00230261">
        <w:t>Advancements decrease the barrier to pulling off a successful attack---causes extinction</w:t>
      </w:r>
    </w:p>
    <w:p w14:paraId="5A7310AB" w14:textId="77777777" w:rsidR="00256303" w:rsidRPr="00230261" w:rsidRDefault="00256303" w:rsidP="00256303">
      <w:r w:rsidRPr="00230261">
        <w:rPr>
          <w:rStyle w:val="Style13ptBold"/>
        </w:rPr>
        <w:t>Farmer 17</w:t>
      </w:r>
      <w:r w:rsidRPr="00230261">
        <w:t xml:space="preserve"> (“Bioterrorism could kill more people than nuclear war, Bill Gates to warn world leaders” http://www.telegraph.co.uk/news/2017/02/17/biological-terrorism-could-kill-people-nuclear-attacks-bill/)</w:t>
      </w:r>
    </w:p>
    <w:p w14:paraId="0B535FD8" w14:textId="77777777" w:rsidR="00256303" w:rsidRPr="00230261" w:rsidRDefault="00256303" w:rsidP="00256303">
      <w:pPr>
        <w:rPr>
          <w:rStyle w:val="StyleUnderline"/>
        </w:rPr>
      </w:pPr>
      <w:r w:rsidRPr="00230261">
        <w:rPr>
          <w:rStyle w:val="StyleUnderline"/>
          <w:highlight w:val="green"/>
        </w:rPr>
        <w:t>Bioterrorists could</w:t>
      </w:r>
      <w:r w:rsidRPr="00230261">
        <w:rPr>
          <w:sz w:val="14"/>
        </w:rPr>
        <w:t xml:space="preserve"> one day kill hundreds of millions of people in an </w:t>
      </w:r>
      <w:r w:rsidRPr="00230261">
        <w:rPr>
          <w:rStyle w:val="StyleUnderline"/>
          <w:highlight w:val="green"/>
        </w:rPr>
        <w:t xml:space="preserve">attack </w:t>
      </w:r>
      <w:r w:rsidRPr="00230261">
        <w:rPr>
          <w:rStyle w:val="Emphasis"/>
          <w:highlight w:val="green"/>
        </w:rPr>
        <w:t>more deadly than nuclear war</w:t>
      </w:r>
      <w:r w:rsidRPr="00230261">
        <w:rPr>
          <w:sz w:val="14"/>
        </w:rPr>
        <w:t xml:space="preserve">, </w:t>
      </w:r>
      <w:hyperlink r:id="rId9" w:history="1">
        <w:r w:rsidRPr="00230261">
          <w:rPr>
            <w:sz w:val="14"/>
          </w:rPr>
          <w:t>Bill Gates</w:t>
        </w:r>
      </w:hyperlink>
      <w:r w:rsidRPr="00230261">
        <w:rPr>
          <w:sz w:val="14"/>
        </w:rPr>
        <w:t xml:space="preserve"> will warn world leaders. </w:t>
      </w:r>
      <w:r w:rsidRPr="00230261">
        <w:rPr>
          <w:rStyle w:val="Emphasis"/>
          <w:highlight w:val="green"/>
        </w:rPr>
        <w:t>Rapid advances</w:t>
      </w:r>
      <w:r w:rsidRPr="00230261">
        <w:rPr>
          <w:rStyle w:val="StyleUnderline"/>
          <w:highlight w:val="green"/>
        </w:rPr>
        <w:t xml:space="preserve"> in</w:t>
      </w:r>
      <w:r w:rsidRPr="00230261">
        <w:rPr>
          <w:rStyle w:val="StyleUnderline"/>
        </w:rPr>
        <w:t xml:space="preserve"> </w:t>
      </w:r>
      <w:r w:rsidRPr="00230261">
        <w:rPr>
          <w:rStyle w:val="StyleUnderline"/>
          <w:highlight w:val="green"/>
        </w:rPr>
        <w:t>genetic engineering have opened</w:t>
      </w:r>
      <w:r w:rsidRPr="00230261">
        <w:rPr>
          <w:rStyle w:val="StyleUnderline"/>
        </w:rPr>
        <w:t xml:space="preserve"> the </w:t>
      </w:r>
      <w:r w:rsidRPr="00230261">
        <w:rPr>
          <w:rStyle w:val="StyleUnderline"/>
          <w:highlight w:val="green"/>
        </w:rPr>
        <w:t>door for</w:t>
      </w:r>
      <w:r w:rsidRPr="00230261">
        <w:rPr>
          <w:rStyle w:val="StyleUnderline"/>
        </w:rPr>
        <w:t xml:space="preserve"> small </w:t>
      </w:r>
      <w:r w:rsidRPr="00230261">
        <w:rPr>
          <w:rStyle w:val="StyleUnderline"/>
          <w:highlight w:val="green"/>
        </w:rPr>
        <w:t>terrorism groups to</w:t>
      </w:r>
      <w:r w:rsidRPr="00230261">
        <w:rPr>
          <w:rStyle w:val="StyleUnderline"/>
        </w:rPr>
        <w:t xml:space="preserve"> tailor and </w:t>
      </w:r>
      <w:r w:rsidRPr="00230261">
        <w:rPr>
          <w:rStyle w:val="StyleUnderline"/>
          <w:highlight w:val="green"/>
        </w:rPr>
        <w:t>easily turn</w:t>
      </w:r>
      <w:r w:rsidRPr="00230261">
        <w:rPr>
          <w:rStyle w:val="StyleUnderline"/>
        </w:rPr>
        <w:t xml:space="preserve"> biological </w:t>
      </w:r>
      <w:r w:rsidRPr="00230261">
        <w:rPr>
          <w:rStyle w:val="StyleUnderline"/>
          <w:highlight w:val="green"/>
        </w:rPr>
        <w:t>viruses into weapons</w:t>
      </w:r>
      <w:r w:rsidRPr="00230261">
        <w:rPr>
          <w:sz w:val="14"/>
        </w:rPr>
        <w:t xml:space="preserve">. </w:t>
      </w:r>
      <w:r w:rsidRPr="00230261">
        <w:rPr>
          <w:rStyle w:val="StyleUnderline"/>
        </w:rPr>
        <w:t xml:space="preserve">A resulting disease pandemic is currently one of the </w:t>
      </w:r>
      <w:proofErr w:type="gramStart"/>
      <w:r w:rsidRPr="00230261">
        <w:rPr>
          <w:rStyle w:val="StyleUnderline"/>
        </w:rPr>
        <w:t>most deadly</w:t>
      </w:r>
      <w:proofErr w:type="gramEnd"/>
      <w:r w:rsidRPr="00230261">
        <w:rPr>
          <w:rStyle w:val="StyleUnderline"/>
        </w:rPr>
        <w:t xml:space="preserve"> threats faced by the world</w:t>
      </w:r>
      <w:r w:rsidRPr="00230261">
        <w:rPr>
          <w:sz w:val="14"/>
        </w:rPr>
        <w:t xml:space="preserve">, he believes, </w:t>
      </w:r>
      <w:r w:rsidRPr="00230261">
        <w:rPr>
          <w:rStyle w:val="StyleUnderline"/>
          <w:highlight w:val="green"/>
        </w:rPr>
        <w:t>yet governments are complacent</w:t>
      </w:r>
      <w:r w:rsidRPr="00230261">
        <w:rPr>
          <w:rStyle w:val="StyleUnderline"/>
        </w:rPr>
        <w:t xml:space="preserve"> about</w:t>
      </w:r>
      <w:r w:rsidRPr="00230261">
        <w:rPr>
          <w:sz w:val="14"/>
        </w:rPr>
        <w:t xml:space="preserve"> the scale of </w:t>
      </w:r>
      <w:r w:rsidRPr="00230261">
        <w:rPr>
          <w:rStyle w:val="StyleUnderline"/>
        </w:rPr>
        <w:t xml:space="preserve">the risk. </w:t>
      </w:r>
      <w:r w:rsidRPr="00230261">
        <w:rPr>
          <w:sz w:val="14"/>
        </w:rPr>
        <w:t xml:space="preserve">Speaking ahead of an address to the Munich Security Conference, the </w:t>
      </w:r>
      <w:hyperlink r:id="rId10" w:history="1">
        <w:r w:rsidRPr="00230261">
          <w:rPr>
            <w:sz w:val="14"/>
          </w:rPr>
          <w:t>richest man in the world</w:t>
        </w:r>
      </w:hyperlink>
      <w:r w:rsidRPr="00230261">
        <w:rPr>
          <w:sz w:val="14"/>
        </w:rPr>
        <w:t xml:space="preserve"> said that while governments are concerned with the proliferation of nuclear and chemical weapons, </w:t>
      </w:r>
      <w:r w:rsidRPr="00230261">
        <w:rPr>
          <w:rStyle w:val="StyleUnderline"/>
        </w:rPr>
        <w:t xml:space="preserve">they are overlooking the threat of biological warfare. </w:t>
      </w:r>
      <w:proofErr w:type="spellStart"/>
      <w:r w:rsidRPr="00230261">
        <w:rPr>
          <w:sz w:val="14"/>
        </w:rPr>
        <w:t>Mr</w:t>
      </w:r>
      <w:proofErr w:type="spellEnd"/>
      <w:r w:rsidRPr="00230261">
        <w:rPr>
          <w:sz w:val="14"/>
        </w:rPr>
        <w:t xml:space="preserve"> Gates, whose</w:t>
      </w:r>
      <w:hyperlink r:id="rId11" w:history="1">
        <w:r w:rsidRPr="00230261">
          <w:rPr>
            <w:sz w:val="14"/>
          </w:rPr>
          <w:t xml:space="preserve"> charitable </w:t>
        </w:r>
        <w:proofErr w:type="spellStart"/>
        <w:r w:rsidRPr="00230261">
          <w:rPr>
            <w:sz w:val="14"/>
          </w:rPr>
          <w:t>foundation</w:t>
        </w:r>
      </w:hyperlink>
      <w:r w:rsidRPr="00230261">
        <w:rPr>
          <w:sz w:val="14"/>
        </w:rPr>
        <w:t>is</w:t>
      </w:r>
      <w:proofErr w:type="spellEnd"/>
      <w:r w:rsidRPr="00230261">
        <w:rPr>
          <w:sz w:val="14"/>
        </w:rPr>
        <w:t xml:space="preserve"> funding research into </w:t>
      </w:r>
      <w:r w:rsidRPr="00230261">
        <w:rPr>
          <w:rStyle w:val="StyleUnderline"/>
        </w:rPr>
        <w:t>quickly spotting outbreaks and speeding up vaccine production</w:t>
      </w:r>
      <w:r w:rsidRPr="00230261">
        <w:rPr>
          <w:sz w:val="14"/>
        </w:rPr>
        <w:t xml:space="preserve">, said the </w:t>
      </w:r>
      <w:proofErr w:type="spellStart"/>
      <w:r w:rsidRPr="00230261">
        <w:rPr>
          <w:sz w:val="14"/>
        </w:rPr>
        <w:t>defence</w:t>
      </w:r>
      <w:proofErr w:type="spellEnd"/>
      <w:r w:rsidRPr="00230261">
        <w:rPr>
          <w:sz w:val="14"/>
        </w:rPr>
        <w:t xml:space="preserve"> and security establishment “have not been following biology and I’m here to bring them a little bit of bad news”. </w:t>
      </w:r>
      <w:proofErr w:type="spellStart"/>
      <w:r w:rsidRPr="00230261">
        <w:rPr>
          <w:sz w:val="14"/>
        </w:rPr>
        <w:t>Mr</w:t>
      </w:r>
      <w:proofErr w:type="spellEnd"/>
      <w:r w:rsidRPr="00230261">
        <w:rPr>
          <w:sz w:val="14"/>
        </w:rPr>
        <w:t xml:space="preserve">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230261">
        <w:rPr>
          <w:rStyle w:val="StyleUnderline"/>
        </w:rPr>
        <w:t xml:space="preserve"> </w:t>
      </w:r>
      <w:r w:rsidRPr="00230261">
        <w:rPr>
          <w:rStyle w:val="StyleUnderline"/>
          <w:highlight w:val="green"/>
        </w:rPr>
        <w:t>nuclear weapons</w:t>
      </w:r>
      <w:r w:rsidRPr="00230261">
        <w:rPr>
          <w:sz w:val="14"/>
        </w:rPr>
        <w:t xml:space="preserve">, you’d think you </w:t>
      </w:r>
      <w:r w:rsidRPr="00230261">
        <w:rPr>
          <w:rStyle w:val="StyleUnderline"/>
          <w:highlight w:val="green"/>
        </w:rPr>
        <w:t>would</w:t>
      </w:r>
      <w:r w:rsidRPr="00230261">
        <w:rPr>
          <w:rStyle w:val="StyleUnderline"/>
        </w:rPr>
        <w:t xml:space="preserve"> probably </w:t>
      </w:r>
      <w:r w:rsidRPr="00230261">
        <w:rPr>
          <w:rStyle w:val="StyleUnderline"/>
          <w:highlight w:val="green"/>
        </w:rPr>
        <w:t>stop</w:t>
      </w:r>
      <w:r w:rsidRPr="00230261">
        <w:rPr>
          <w:rStyle w:val="StyleUnderline"/>
        </w:rPr>
        <w:t xml:space="preserve"> after </w:t>
      </w:r>
      <w:r w:rsidRPr="00230261">
        <w:rPr>
          <w:rStyle w:val="StyleUnderline"/>
          <w:highlight w:val="green"/>
        </w:rPr>
        <w:t>killing</w:t>
      </w:r>
      <w:r w:rsidRPr="00230261">
        <w:rPr>
          <w:rStyle w:val="StyleUnderline"/>
        </w:rPr>
        <w:t xml:space="preserve"> 100million. </w:t>
      </w:r>
      <w:r w:rsidRPr="00230261">
        <w:rPr>
          <w:rStyle w:val="StyleUnderline"/>
          <w:highlight w:val="green"/>
        </w:rPr>
        <w:t>Smallpox won’t</w:t>
      </w:r>
      <w:r w:rsidRPr="00230261">
        <w:rPr>
          <w:rStyle w:val="StyleUnderline"/>
        </w:rPr>
        <w:t xml:space="preserve"> stop. Because the population is naïve</w:t>
      </w:r>
      <w:r w:rsidRPr="00230261">
        <w:rPr>
          <w:sz w:val="14"/>
        </w:rPr>
        <w:t xml:space="preserve">, </w:t>
      </w:r>
      <w:r w:rsidRPr="00230261">
        <w:rPr>
          <w:rStyle w:val="StyleUnderline"/>
        </w:rPr>
        <w:t xml:space="preserve">and </w:t>
      </w:r>
      <w:r w:rsidRPr="00230261">
        <w:rPr>
          <w:rStyle w:val="StyleUnderline"/>
          <w:highlight w:val="green"/>
        </w:rPr>
        <w:t>there are no</w:t>
      </w:r>
      <w:r w:rsidRPr="00230261">
        <w:rPr>
          <w:rStyle w:val="StyleUnderline"/>
        </w:rPr>
        <w:t xml:space="preserve"> real </w:t>
      </w:r>
      <w:r w:rsidRPr="00230261">
        <w:rPr>
          <w:rStyle w:val="StyleUnderline"/>
          <w:highlight w:val="green"/>
        </w:rPr>
        <w:t>preparations</w:t>
      </w:r>
      <w:r w:rsidRPr="00230261">
        <w:rPr>
          <w:sz w:val="14"/>
        </w:rPr>
        <w:t xml:space="preserve">. That, if it got out and spread, would be a larger number.” He said </w:t>
      </w:r>
      <w:r w:rsidRPr="00230261">
        <w:rPr>
          <w:rStyle w:val="StyleUnderline"/>
          <w:highlight w:val="green"/>
        </w:rPr>
        <w:t xml:space="preserve">developments in genetic engineering were proceeding at a </w:t>
      </w:r>
      <w:r w:rsidRPr="00230261">
        <w:rPr>
          <w:rStyle w:val="Emphasis"/>
          <w:highlight w:val="green"/>
        </w:rPr>
        <w:t>“mind-blowing rate”.</w:t>
      </w:r>
      <w:r w:rsidRPr="00230261">
        <w:rPr>
          <w:rStyle w:val="StyleUnderline"/>
          <w:highlight w:val="green"/>
        </w:rPr>
        <w:t xml:space="preserve"> Biological warfare</w:t>
      </w:r>
      <w:r w:rsidRPr="00230261">
        <w:rPr>
          <w:rStyle w:val="StyleUnderline"/>
        </w:rPr>
        <w:t xml:space="preserve"> ambitions </w:t>
      </w:r>
      <w:r w:rsidRPr="00230261">
        <w:rPr>
          <w:rStyle w:val="StyleUnderline"/>
          <w:highlight w:val="green"/>
        </w:rPr>
        <w:t>once limited to</w:t>
      </w:r>
      <w:r w:rsidRPr="00230261">
        <w:rPr>
          <w:rStyle w:val="StyleUnderline"/>
        </w:rPr>
        <w:t xml:space="preserve"> a handful of </w:t>
      </w:r>
      <w:r w:rsidRPr="00230261">
        <w:rPr>
          <w:rStyle w:val="StyleUnderline"/>
          <w:highlight w:val="green"/>
        </w:rPr>
        <w:t xml:space="preserve">nation states are now </w:t>
      </w:r>
      <w:proofErr w:type="gramStart"/>
      <w:r w:rsidRPr="00230261">
        <w:rPr>
          <w:rStyle w:val="StyleUnderline"/>
          <w:highlight w:val="green"/>
        </w:rPr>
        <w:t>open</w:t>
      </w:r>
      <w:proofErr w:type="gramEnd"/>
      <w:r w:rsidRPr="00230261">
        <w:rPr>
          <w:rStyle w:val="StyleUnderline"/>
          <w:highlight w:val="green"/>
        </w:rPr>
        <w:t xml:space="preserve"> to small groups with </w:t>
      </w:r>
      <w:r w:rsidRPr="00230261">
        <w:rPr>
          <w:rStyle w:val="Emphasis"/>
          <w:highlight w:val="green"/>
        </w:rPr>
        <w:t>limited resources and skills</w:t>
      </w:r>
      <w:r w:rsidRPr="00230261">
        <w:rPr>
          <w:rStyle w:val="StyleUnderline"/>
        </w:rPr>
        <w:t xml:space="preserve">. </w:t>
      </w:r>
      <w:r w:rsidRPr="00230261">
        <w:rPr>
          <w:sz w:val="14"/>
        </w:rPr>
        <w:t xml:space="preserve">He said: “They make it much easier for a non-state person. It doesn’t take much biology expertise nowadays to assemble a smallpox virus. Biology is making it way easier to create these things.” The </w:t>
      </w:r>
      <w:r w:rsidRPr="00230261">
        <w:rPr>
          <w:rStyle w:val="StyleUnderline"/>
          <w:highlight w:val="green"/>
        </w:rPr>
        <w:t>increasingly common use of gene editing</w:t>
      </w:r>
      <w:r w:rsidRPr="00230261">
        <w:rPr>
          <w:rStyle w:val="StyleUnderline"/>
        </w:rPr>
        <w:t xml:space="preserve"> technology </w:t>
      </w:r>
      <w:r w:rsidRPr="00230261">
        <w:rPr>
          <w:rStyle w:val="StyleUnderline"/>
          <w:highlight w:val="green"/>
        </w:rPr>
        <w:t>would</w:t>
      </w:r>
      <w:r w:rsidRPr="00230261">
        <w:rPr>
          <w:rStyle w:val="StyleUnderline"/>
        </w:rPr>
        <w:t xml:space="preserve"> </w:t>
      </w:r>
      <w:r w:rsidRPr="00230261">
        <w:rPr>
          <w:rStyle w:val="StyleUnderline"/>
          <w:highlight w:val="green"/>
        </w:rPr>
        <w:t xml:space="preserve">make it </w:t>
      </w:r>
      <w:r w:rsidRPr="00230261">
        <w:rPr>
          <w:rStyle w:val="Emphasis"/>
          <w:highlight w:val="green"/>
        </w:rPr>
        <w:t>difficult to spot</w:t>
      </w:r>
      <w:r w:rsidRPr="00230261">
        <w:rPr>
          <w:rStyle w:val="StyleUnderline"/>
          <w:highlight w:val="green"/>
        </w:rPr>
        <w:t xml:space="preserve"> any</w:t>
      </w:r>
      <w:r w:rsidRPr="00230261">
        <w:rPr>
          <w:rStyle w:val="StyleUnderline"/>
        </w:rPr>
        <w:t xml:space="preserve"> potential </w:t>
      </w:r>
      <w:r w:rsidRPr="00230261">
        <w:rPr>
          <w:rStyle w:val="StyleUnderline"/>
          <w:highlight w:val="green"/>
        </w:rPr>
        <w:t>terrorist conspiracy</w:t>
      </w:r>
      <w:r w:rsidRPr="00230261">
        <w:rPr>
          <w:rStyle w:val="StyleUnderline"/>
        </w:rPr>
        <w:t>. Technologies</w:t>
      </w:r>
      <w:r w:rsidRPr="00230261">
        <w:rPr>
          <w:sz w:val="14"/>
        </w:rPr>
        <w:t xml:space="preserve"> which </w:t>
      </w:r>
      <w:r w:rsidRPr="00230261">
        <w:rPr>
          <w:rStyle w:val="StyleUnderline"/>
        </w:rPr>
        <w:t>have made it easy to</w:t>
      </w:r>
      <w:r w:rsidRPr="00230261">
        <w:rPr>
          <w:sz w:val="14"/>
        </w:rPr>
        <w:t xml:space="preserve"> read DNA sequences and </w:t>
      </w:r>
      <w:r w:rsidRPr="00230261">
        <w:rPr>
          <w:rStyle w:val="StyleUnderline"/>
        </w:rPr>
        <w:t>tinker with</w:t>
      </w:r>
      <w:r w:rsidRPr="00230261">
        <w:rPr>
          <w:sz w:val="14"/>
        </w:rPr>
        <w:t xml:space="preserve"> them to rewrite </w:t>
      </w:r>
      <w:r w:rsidRPr="00230261">
        <w:rPr>
          <w:rStyle w:val="StyleUnderline"/>
        </w:rPr>
        <w:t>or tweak genes</w:t>
      </w:r>
      <w:r w:rsidRPr="00230261">
        <w:rPr>
          <w:sz w:val="14"/>
        </w:rPr>
        <w:t xml:space="preserve"> have many legitimate uses. He said: “It’s not like when someone says, ‘Hey I’d like some Plutonium’ and you start saying ‘</w:t>
      </w:r>
      <w:proofErr w:type="gramStart"/>
      <w:r w:rsidRPr="00230261">
        <w:rPr>
          <w:sz w:val="14"/>
        </w:rPr>
        <w:t>Hmmm..</w:t>
      </w:r>
      <w:proofErr w:type="gramEnd"/>
      <w:r w:rsidRPr="00230261">
        <w:rPr>
          <w:sz w:val="14"/>
        </w:rPr>
        <w:t xml:space="preserve"> I wonder why he wants Plutonium?’” </w:t>
      </w:r>
      <w:proofErr w:type="spellStart"/>
      <w:r w:rsidRPr="00230261">
        <w:rPr>
          <w:sz w:val="14"/>
        </w:rPr>
        <w:t>Mr</w:t>
      </w:r>
      <w:proofErr w:type="spellEnd"/>
      <w:r w:rsidRPr="00230261">
        <w:rPr>
          <w:sz w:val="14"/>
        </w:rPr>
        <w:t xml:space="preserve"> Gates said the potential death toll from a disease outbreak could be higher than other threats such as</w:t>
      </w:r>
      <w:hyperlink r:id="rId12" w:history="1">
        <w:r w:rsidRPr="00230261">
          <w:rPr>
            <w:sz w:val="14"/>
          </w:rPr>
          <w:t xml:space="preserve"> climate change</w:t>
        </w:r>
      </w:hyperlink>
      <w:r w:rsidRPr="00230261">
        <w:rPr>
          <w:sz w:val="14"/>
        </w:rPr>
        <w:t xml:space="preserve"> or nuclear war. He said: “This is like </w:t>
      </w:r>
      <w:proofErr w:type="gramStart"/>
      <w:r w:rsidRPr="00230261">
        <w:rPr>
          <w:sz w:val="14"/>
        </w:rPr>
        <w:t>earthquakes,</w:t>
      </w:r>
      <w:proofErr w:type="gramEnd"/>
      <w:r w:rsidRPr="00230261">
        <w:rPr>
          <w:sz w:val="14"/>
        </w:rPr>
        <w:t xml:space="preserve"> you should think in order of magnitudes. If you can kill 10 people that’s a one, 100 people that’s a two... Bioterrorism is the thing that can give you not just sixes, but sevens, </w:t>
      </w:r>
      <w:proofErr w:type="gramStart"/>
      <w:r w:rsidRPr="00230261">
        <w:rPr>
          <w:sz w:val="14"/>
        </w:rPr>
        <w:t>eights</w:t>
      </w:r>
      <w:proofErr w:type="gramEnd"/>
      <w:r w:rsidRPr="00230261">
        <w:rPr>
          <w:sz w:val="14"/>
        </w:rPr>
        <w:t xml:space="preserve">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w:t>
      </w:r>
      <w:proofErr w:type="spellStart"/>
      <w:r w:rsidRPr="00230261">
        <w:rPr>
          <w:sz w:val="14"/>
        </w:rPr>
        <w:t>Mr</w:t>
      </w:r>
      <w:proofErr w:type="spellEnd"/>
      <w:r w:rsidRPr="00230261">
        <w:rPr>
          <w:sz w:val="14"/>
        </w:rPr>
        <w:t xml:space="preserve">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w:t>
      </w:r>
      <w:proofErr w:type="spellStart"/>
      <w:r w:rsidRPr="00230261">
        <w:rPr>
          <w:sz w:val="14"/>
        </w:rPr>
        <w:t>recognised</w:t>
      </w:r>
      <w:proofErr w:type="spellEnd"/>
      <w:r w:rsidRPr="00230261">
        <w:rPr>
          <w:sz w:val="14"/>
        </w:rPr>
        <w:t xml:space="preserve"> risks. He said: “Should the world be serious about this? It is somewhat serious about normal classic warfare and nuclear warfare, but today it is not very serious about bio-</w:t>
      </w:r>
      <w:proofErr w:type="spellStart"/>
      <w:r w:rsidRPr="00230261">
        <w:rPr>
          <w:sz w:val="14"/>
        </w:rPr>
        <w:t>defence</w:t>
      </w:r>
      <w:proofErr w:type="spellEnd"/>
      <w:r w:rsidRPr="00230261">
        <w:rPr>
          <w:sz w:val="14"/>
        </w:rPr>
        <w:t xml:space="preserve"> or natural epidemics.” He went on: “They do tend to </w:t>
      </w:r>
      <w:proofErr w:type="gramStart"/>
      <w:r w:rsidRPr="00230261">
        <w:rPr>
          <w:sz w:val="14"/>
        </w:rPr>
        <w:t>say</w:t>
      </w:r>
      <w:proofErr w:type="gramEnd"/>
      <w:r w:rsidRPr="00230261">
        <w:rPr>
          <w:sz w:val="14"/>
        </w:rPr>
        <w:t xml:space="preserve"> ‘How easy is it to get fissile material and how accurate are the plans out on the internet for dirty bombs, plutonium bombs and hydrogen bombs?’ “They have some people that do that. What I am suggesting is that the number of people that look at </w:t>
      </w:r>
      <w:r w:rsidRPr="00230261">
        <w:rPr>
          <w:rStyle w:val="Emphasis"/>
          <w:highlight w:val="green"/>
        </w:rPr>
        <w:t>bio-</w:t>
      </w:r>
      <w:proofErr w:type="spellStart"/>
      <w:r w:rsidRPr="00230261">
        <w:rPr>
          <w:rStyle w:val="Emphasis"/>
          <w:highlight w:val="green"/>
        </w:rPr>
        <w:t>defence</w:t>
      </w:r>
      <w:proofErr w:type="spellEnd"/>
      <w:r w:rsidRPr="00230261">
        <w:rPr>
          <w:rStyle w:val="Emphasis"/>
          <w:highlight w:val="green"/>
        </w:rPr>
        <w:t xml:space="preserve"> is worth increasing</w:t>
      </w:r>
      <w:r w:rsidRPr="00230261">
        <w:rPr>
          <w:sz w:val="14"/>
        </w:rPr>
        <w:t xml:space="preserve">.” Whether naturally occurring, or deliberately started, it is almost certain that a highly lethal global pandemic will occur within our lifetimes, he believes. But the good news for those contemplating the potential damage is that the same </w:t>
      </w:r>
      <w:r w:rsidRPr="00230261">
        <w:rPr>
          <w:rStyle w:val="Emphasis"/>
          <w:highlight w:val="green"/>
        </w:rPr>
        <w:t>biotech</w:t>
      </w:r>
      <w:r w:rsidRPr="00230261">
        <w:rPr>
          <w:rStyle w:val="Emphasis"/>
        </w:rPr>
        <w:t xml:space="preserve">nology </w:t>
      </w:r>
      <w:r w:rsidRPr="00230261">
        <w:rPr>
          <w:rStyle w:val="Emphasis"/>
          <w:highlight w:val="green"/>
        </w:rPr>
        <w:t>can prevent epidemics spreading out of control</w:t>
      </w:r>
      <w:r w:rsidRPr="00230261">
        <w:rPr>
          <w:rStyle w:val="StyleUnderline"/>
        </w:rPr>
        <w:t xml:space="preserve">. </w:t>
      </w:r>
      <w:proofErr w:type="spellStart"/>
      <w:r w:rsidRPr="00230261">
        <w:rPr>
          <w:sz w:val="14"/>
        </w:rPr>
        <w:t>Mr</w:t>
      </w:r>
      <w:proofErr w:type="spellEnd"/>
      <w:r w:rsidRPr="00230261">
        <w:rPr>
          <w:sz w:val="14"/>
        </w:rPr>
        <w:t xml:space="preserve"> Gates will say in his speech that most of the things needed to protect against a naturally occurring pandemic are the same things needed to prepare for an intentional biological attack. </w:t>
      </w:r>
      <w:r w:rsidRPr="00230261">
        <w:rPr>
          <w:rStyle w:val="StyleUnderline"/>
        </w:rPr>
        <w:t xml:space="preserve">Nations must amass an arsenal of new weapons to fight such a disease outbreak, including vaccines, </w:t>
      </w:r>
      <w:proofErr w:type="gramStart"/>
      <w:r w:rsidRPr="00230261">
        <w:rPr>
          <w:rStyle w:val="StyleUnderline"/>
        </w:rPr>
        <w:t>drugs</w:t>
      </w:r>
      <w:proofErr w:type="gramEnd"/>
      <w:r w:rsidRPr="00230261">
        <w:rPr>
          <w:rStyle w:val="StyleUnderline"/>
        </w:rPr>
        <w:t xml:space="preserve"> and diagnostic techniques</w:t>
      </w:r>
      <w:r w:rsidRPr="00230261">
        <w:rPr>
          <w:sz w:val="14"/>
        </w:rPr>
        <w:t xml:space="preserve">. </w:t>
      </w:r>
      <w:r w:rsidRPr="00230261">
        <w:rPr>
          <w:rStyle w:val="StyleUnderline"/>
          <w:highlight w:val="green"/>
        </w:rPr>
        <w:t>Being able to develop a vaccine as soon as possible</w:t>
      </w:r>
      <w:r w:rsidRPr="00230261">
        <w:rPr>
          <w:rStyle w:val="StyleUnderline"/>
        </w:rPr>
        <w:t xml:space="preserve"> against a new outbreak </w:t>
      </w:r>
      <w:r w:rsidRPr="00230261">
        <w:rPr>
          <w:rStyle w:val="StyleUnderline"/>
          <w:highlight w:val="green"/>
        </w:rPr>
        <w:t>is</w:t>
      </w:r>
      <w:r w:rsidRPr="00230261">
        <w:rPr>
          <w:rStyle w:val="StyleUnderline"/>
        </w:rPr>
        <w:t xml:space="preserve"> particularly </w:t>
      </w:r>
      <w:r w:rsidRPr="00230261">
        <w:rPr>
          <w:rStyle w:val="StyleUnderline"/>
          <w:highlight w:val="green"/>
        </w:rPr>
        <w:t>important</w:t>
      </w:r>
      <w:r w:rsidRPr="00230261">
        <w:rPr>
          <w:rStyle w:val="StyleUnderline"/>
        </w:rPr>
        <w:t xml:space="preserve"> and could save huge numbers of lives, scientists working at his foundation believe.</w:t>
      </w:r>
    </w:p>
    <w:p w14:paraId="18908E47" w14:textId="77777777" w:rsidR="00256303" w:rsidRPr="00230261" w:rsidRDefault="00256303" w:rsidP="00256303">
      <w:pPr>
        <w:rPr>
          <w:sz w:val="12"/>
        </w:rPr>
      </w:pPr>
    </w:p>
    <w:p w14:paraId="7CAF0518" w14:textId="77777777" w:rsidR="00256303" w:rsidRPr="00230261" w:rsidRDefault="00256303" w:rsidP="00256303">
      <w:pPr>
        <w:pStyle w:val="Heading4"/>
        <w:rPr>
          <w:rStyle w:val="Style13ptBold"/>
          <w:b/>
        </w:rPr>
      </w:pPr>
      <w:r w:rsidRPr="00230261">
        <w:rPr>
          <w:rStyle w:val="Style13ptBold"/>
          <w:b/>
        </w:rPr>
        <w:t>Disease alone causes extinction.</w:t>
      </w:r>
    </w:p>
    <w:p w14:paraId="6163589C" w14:textId="77777777" w:rsidR="00256303" w:rsidRPr="00230261" w:rsidRDefault="00256303" w:rsidP="00256303">
      <w:r w:rsidRPr="00230261">
        <w:rPr>
          <w:rStyle w:val="Style13ptBold"/>
        </w:rPr>
        <w:t>Ord ‘20</w:t>
      </w:r>
      <w:r w:rsidRPr="00230261">
        <w:t xml:space="preserve"> [Toby; reporter for the Guardian; 3-6-2020; "Why we need worst-case thinking to prevent pandemics"; Guardian; https://www.theguardian.com/science/2020/mar/06/worst-case-thinking-prevent-pandemics-coronavirus-existential-risk]</w:t>
      </w:r>
    </w:p>
    <w:p w14:paraId="3B4B5248" w14:textId="77777777" w:rsidR="00256303" w:rsidRPr="00230261" w:rsidRDefault="00256303" w:rsidP="00256303">
      <w:pPr>
        <w:rPr>
          <w:b/>
          <w:bCs/>
          <w:u w:val="single"/>
        </w:rPr>
      </w:pPr>
      <w:r w:rsidRPr="00230261">
        <w:rPr>
          <w:rStyle w:val="StyleUnderline"/>
        </w:rPr>
        <w:t>The world is in the</w:t>
      </w:r>
      <w:r w:rsidRPr="00230261">
        <w:rPr>
          <w:sz w:val="16"/>
        </w:rPr>
        <w:t xml:space="preserve"> early </w:t>
      </w:r>
      <w:r w:rsidRPr="00230261">
        <w:rPr>
          <w:rStyle w:val="StyleUnderline"/>
        </w:rPr>
        <w:t xml:space="preserve">stages of what may be the </w:t>
      </w:r>
      <w:proofErr w:type="gramStart"/>
      <w:r w:rsidRPr="00230261">
        <w:rPr>
          <w:b/>
          <w:bCs/>
          <w:u w:val="single"/>
        </w:rPr>
        <w:t>most deadly</w:t>
      </w:r>
      <w:proofErr w:type="gramEnd"/>
      <w:r w:rsidRPr="00230261">
        <w:rPr>
          <w:b/>
          <w:bCs/>
          <w:u w:val="single"/>
        </w:rPr>
        <w:t xml:space="preserve"> pandemic</w:t>
      </w:r>
      <w:r w:rsidRPr="00230261">
        <w:rPr>
          <w:rStyle w:val="StyleUnderline"/>
        </w:rPr>
        <w:t xml:space="preserve"> of the </w:t>
      </w:r>
      <w:r w:rsidRPr="00230261">
        <w:rPr>
          <w:b/>
          <w:bCs/>
          <w:u w:val="single"/>
        </w:rPr>
        <w:t>past 100 years</w:t>
      </w:r>
      <w:r w:rsidRPr="00230261">
        <w:rPr>
          <w:sz w:val="16"/>
        </w:rPr>
        <w:t xml:space="preserve">. In China, thousands of people have already died; large outbreaks have begun in South Korea, </w:t>
      </w:r>
      <w:proofErr w:type="gramStart"/>
      <w:r w:rsidRPr="00230261">
        <w:rPr>
          <w:sz w:val="16"/>
        </w:rPr>
        <w:t>Iran</w:t>
      </w:r>
      <w:proofErr w:type="gramEnd"/>
      <w:r w:rsidRPr="00230261">
        <w:rPr>
          <w:sz w:val="16"/>
        </w:rPr>
        <w:t xml:space="preserve"> and Italy; and the rest of the world is bracing for impact. We do not yet know whether the final toll will be measured in thousands or hundreds of thousands. </w:t>
      </w:r>
      <w:r w:rsidRPr="00230261">
        <w:rPr>
          <w:rStyle w:val="StyleUnderline"/>
          <w:highlight w:val="green"/>
        </w:rPr>
        <w:t>For</w:t>
      </w:r>
      <w:r w:rsidRPr="00230261">
        <w:rPr>
          <w:rStyle w:val="StyleUnderline"/>
        </w:rPr>
        <w:t xml:space="preserve"> all our </w:t>
      </w:r>
      <w:r w:rsidRPr="00230261">
        <w:rPr>
          <w:rStyle w:val="StyleUnderline"/>
          <w:highlight w:val="green"/>
        </w:rPr>
        <w:t>advances in medicine, humanity remains</w:t>
      </w:r>
      <w:r w:rsidRPr="00230261">
        <w:rPr>
          <w:sz w:val="16"/>
        </w:rPr>
        <w:t xml:space="preserve"> much </w:t>
      </w:r>
      <w:r w:rsidRPr="00230261">
        <w:rPr>
          <w:b/>
          <w:bCs/>
          <w:u w:val="single"/>
        </w:rPr>
        <w:t xml:space="preserve">more </w:t>
      </w:r>
      <w:r w:rsidRPr="00230261">
        <w:rPr>
          <w:b/>
          <w:bCs/>
          <w:highlight w:val="green"/>
          <w:u w:val="single"/>
        </w:rPr>
        <w:t>vulnerable</w:t>
      </w:r>
      <w:r w:rsidRPr="00230261">
        <w:rPr>
          <w:rStyle w:val="StyleUnderline"/>
          <w:highlight w:val="green"/>
        </w:rPr>
        <w:t xml:space="preserve"> to pandemics </w:t>
      </w:r>
      <w:r w:rsidRPr="00230261">
        <w:rPr>
          <w:rStyle w:val="StyleUnderline"/>
        </w:rPr>
        <w:t>than we would like to believe</w:t>
      </w:r>
      <w:r w:rsidRPr="00230261">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230261">
        <w:rPr>
          <w:rStyle w:val="StyleUnderline"/>
        </w:rPr>
        <w:t xml:space="preserve">a </w:t>
      </w:r>
      <w:r w:rsidRPr="00230261">
        <w:rPr>
          <w:rStyle w:val="StyleUnderline"/>
          <w:highlight w:val="green"/>
        </w:rPr>
        <w:t>pandemic</w:t>
      </w:r>
      <w:r w:rsidRPr="00230261">
        <w:rPr>
          <w:rStyle w:val="StyleUnderline"/>
        </w:rPr>
        <w:t xml:space="preserve"> so severe</w:t>
      </w:r>
      <w:r w:rsidRPr="00230261">
        <w:rPr>
          <w:sz w:val="16"/>
        </w:rPr>
        <w:t xml:space="preserve"> that it </w:t>
      </w:r>
      <w:r w:rsidRPr="00230261">
        <w:rPr>
          <w:rStyle w:val="StyleUnderline"/>
        </w:rPr>
        <w:t xml:space="preserve">could </w:t>
      </w:r>
      <w:r w:rsidRPr="00230261">
        <w:rPr>
          <w:rStyle w:val="StyleUnderline"/>
          <w:highlight w:val="green"/>
        </w:rPr>
        <w:t xml:space="preserve">cause </w:t>
      </w:r>
      <w:r w:rsidRPr="00230261">
        <w:rPr>
          <w:b/>
          <w:bCs/>
          <w:u w:val="single"/>
        </w:rPr>
        <w:t xml:space="preserve">the </w:t>
      </w:r>
      <w:r w:rsidRPr="00230261">
        <w:rPr>
          <w:b/>
          <w:bCs/>
          <w:highlight w:val="green"/>
          <w:u w:val="single"/>
        </w:rPr>
        <w:t>end of</w:t>
      </w:r>
      <w:r w:rsidRPr="00230261">
        <w:rPr>
          <w:b/>
          <w:bCs/>
          <w:u w:val="single"/>
        </w:rPr>
        <w:t xml:space="preserve"> </w:t>
      </w:r>
      <w:proofErr w:type="spellStart"/>
      <w:r w:rsidRPr="00230261">
        <w:rPr>
          <w:b/>
          <w:bCs/>
          <w:u w:val="single"/>
        </w:rPr>
        <w:t>civilisation</w:t>
      </w:r>
      <w:proofErr w:type="spellEnd"/>
      <w:r w:rsidRPr="00230261">
        <w:rPr>
          <w:b/>
          <w:bCs/>
          <w:u w:val="single"/>
        </w:rPr>
        <w:t>,</w:t>
      </w:r>
      <w:r w:rsidRPr="00230261">
        <w:rPr>
          <w:rStyle w:val="StyleUnderline"/>
        </w:rPr>
        <w:t xml:space="preserve"> or even of </w:t>
      </w:r>
      <w:r w:rsidRPr="00230261">
        <w:rPr>
          <w:b/>
          <w:bCs/>
          <w:highlight w:val="green"/>
          <w:u w:val="single"/>
        </w:rPr>
        <w:t xml:space="preserve">humanity </w:t>
      </w:r>
      <w:r w:rsidRPr="00230261">
        <w:rPr>
          <w:b/>
          <w:bCs/>
          <w:u w:val="single"/>
        </w:rPr>
        <w:t>itself.</w:t>
      </w:r>
      <w:r w:rsidRPr="00230261">
        <w:rPr>
          <w:rStyle w:val="StyleUnderline"/>
        </w:rPr>
        <w:t xml:space="preserve"> Such a risk to humanity’s</w:t>
      </w:r>
      <w:r w:rsidRPr="00230261">
        <w:rPr>
          <w:sz w:val="16"/>
        </w:rPr>
        <w:t xml:space="preserve"> entire </w:t>
      </w:r>
      <w:r w:rsidRPr="00230261">
        <w:rPr>
          <w:rStyle w:val="StyleUnderline"/>
        </w:rPr>
        <w:t xml:space="preserve">future is known as </w:t>
      </w:r>
      <w:r w:rsidRPr="00230261">
        <w:rPr>
          <w:rStyle w:val="StyleUnderline"/>
          <w:highlight w:val="green"/>
        </w:rPr>
        <w:t>an</w:t>
      </w:r>
      <w:r w:rsidRPr="00230261">
        <w:rPr>
          <w:rStyle w:val="StyleUnderline"/>
        </w:rPr>
        <w:t xml:space="preserve"> </w:t>
      </w:r>
      <w:r w:rsidRPr="00230261">
        <w:rPr>
          <w:b/>
          <w:bCs/>
          <w:highlight w:val="green"/>
          <w:u w:val="single"/>
        </w:rPr>
        <w:t>existential risk.</w:t>
      </w:r>
      <w:r w:rsidRPr="00230261">
        <w:rPr>
          <w:rStyle w:val="StyleUnderline"/>
        </w:rPr>
        <w:t xml:space="preserve"> We can say</w:t>
      </w:r>
      <w:r w:rsidRPr="00230261">
        <w:rPr>
          <w:sz w:val="16"/>
        </w:rPr>
        <w:t xml:space="preserve"> with certainty </w:t>
      </w:r>
      <w:r w:rsidRPr="00230261">
        <w:rPr>
          <w:rStyle w:val="StyleUnderline"/>
        </w:rPr>
        <w:t>that</w:t>
      </w:r>
      <w:r w:rsidRPr="00230261">
        <w:rPr>
          <w:sz w:val="16"/>
        </w:rPr>
        <w:t xml:space="preserve"> the novel coronavirus, named </w:t>
      </w:r>
      <w:r w:rsidRPr="00230261">
        <w:rPr>
          <w:rStyle w:val="StyleUnderline"/>
          <w:highlight w:val="green"/>
        </w:rPr>
        <w:t>Covid</w:t>
      </w:r>
      <w:r w:rsidRPr="00230261">
        <w:rPr>
          <w:sz w:val="16"/>
        </w:rPr>
        <w:t xml:space="preserve">-19, </w:t>
      </w:r>
      <w:r w:rsidRPr="00230261">
        <w:rPr>
          <w:rStyle w:val="StyleUnderline"/>
          <w:highlight w:val="green"/>
        </w:rPr>
        <w:t>does not</w:t>
      </w:r>
      <w:r w:rsidRPr="00230261">
        <w:rPr>
          <w:rStyle w:val="StyleUnderline"/>
        </w:rPr>
        <w:t xml:space="preserve"> pose such a risk. </w:t>
      </w:r>
      <w:r w:rsidRPr="00230261">
        <w:rPr>
          <w:b/>
          <w:bCs/>
          <w:highlight w:val="green"/>
          <w:u w:val="single"/>
        </w:rPr>
        <w:t>But could the next</w:t>
      </w:r>
      <w:r w:rsidRPr="00230261">
        <w:rPr>
          <w:b/>
          <w:bCs/>
          <w:u w:val="single"/>
        </w:rPr>
        <w:t xml:space="preserve"> pandemic?</w:t>
      </w:r>
      <w:r w:rsidRPr="00230261">
        <w:rPr>
          <w:sz w:val="16"/>
        </w:rPr>
        <w:t xml:space="preserve"> To find out, and to put the current outbreak into greater context, let us turn to the past. </w:t>
      </w:r>
      <w:r w:rsidRPr="00230261">
        <w:rPr>
          <w:rStyle w:val="StyleUnderline"/>
        </w:rPr>
        <w:t xml:space="preserve">In 1347, </w:t>
      </w:r>
      <w:r w:rsidRPr="00230261">
        <w:rPr>
          <w:sz w:val="16"/>
        </w:rPr>
        <w:t xml:space="preserve">death came to Europe. It entered through the Crimean town of Caffa, brought by the besieging Mongol army. Fleeing merchants unwittingly carried it back to Italy. From there, it spread to France, </w:t>
      </w:r>
      <w:proofErr w:type="gramStart"/>
      <w:r w:rsidRPr="00230261">
        <w:rPr>
          <w:sz w:val="16"/>
        </w:rPr>
        <w:t>Spain</w:t>
      </w:r>
      <w:proofErr w:type="gramEnd"/>
      <w:r w:rsidRPr="00230261">
        <w:rPr>
          <w:sz w:val="16"/>
        </w:rPr>
        <w:t xml:space="preserve"> and England. Then up as far as Norway and across the rest of Europe – all the way to Moscow. Within six years, the Black Death had taken the continent. Tens of millions fell gravely ill, their bodies succumbing to the disease in different ways. Some bore swollen buboes on their necks, </w:t>
      </w:r>
      <w:proofErr w:type="gramStart"/>
      <w:r w:rsidRPr="00230261">
        <w:rPr>
          <w:sz w:val="16"/>
        </w:rPr>
        <w:t>armpits</w:t>
      </w:r>
      <w:proofErr w:type="gramEnd"/>
      <w:r w:rsidRPr="00230261">
        <w:rPr>
          <w:sz w:val="16"/>
        </w:rPr>
        <w:t xml:space="preserve"> and thighs; some had their flesh turn black from </w:t>
      </w:r>
      <w:proofErr w:type="spellStart"/>
      <w:r w:rsidRPr="00230261">
        <w:rPr>
          <w:sz w:val="16"/>
        </w:rPr>
        <w:t>haemorrhaging</w:t>
      </w:r>
      <w:proofErr w:type="spellEnd"/>
      <w:r w:rsidRPr="00230261">
        <w:rPr>
          <w:sz w:val="16"/>
        </w:rPr>
        <w:t xml:space="preserve">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230261">
        <w:rPr>
          <w:rStyle w:val="StyleUnderline"/>
        </w:rPr>
        <w:t xml:space="preserve">The </w:t>
      </w:r>
      <w:r w:rsidRPr="00230261">
        <w:rPr>
          <w:rStyle w:val="StyleUnderline"/>
          <w:highlight w:val="green"/>
        </w:rPr>
        <w:t xml:space="preserve">Black Death </w:t>
      </w:r>
      <w:r w:rsidRPr="00230261">
        <w:rPr>
          <w:b/>
          <w:bCs/>
          <w:highlight w:val="green"/>
          <w:u w:val="single"/>
        </w:rPr>
        <w:t>devastated Europe</w:t>
      </w:r>
      <w:r w:rsidRPr="00230261">
        <w:rPr>
          <w:b/>
          <w:bCs/>
          <w:u w:val="single"/>
        </w:rPr>
        <w:t>.</w:t>
      </w:r>
      <w:r w:rsidRPr="00230261">
        <w:rPr>
          <w:rStyle w:val="StyleUnderline"/>
        </w:rPr>
        <w:t xml:space="preserve"> In </w:t>
      </w:r>
      <w:r w:rsidRPr="00230261">
        <w:rPr>
          <w:sz w:val="16"/>
        </w:rPr>
        <w:t xml:space="preserve">those </w:t>
      </w:r>
      <w:r w:rsidRPr="00230261">
        <w:rPr>
          <w:rStyle w:val="StyleUnderline"/>
        </w:rPr>
        <w:t xml:space="preserve">six years, between a </w:t>
      </w:r>
      <w:r w:rsidRPr="00230261">
        <w:rPr>
          <w:b/>
          <w:bCs/>
          <w:u w:val="single"/>
        </w:rPr>
        <w:t>quarter and half of all Europeans were killed</w:t>
      </w:r>
      <w:r w:rsidRPr="00230261">
        <w:rPr>
          <w:rStyle w:val="StyleUnderline"/>
        </w:rPr>
        <w:t>.</w:t>
      </w:r>
      <w:r w:rsidRPr="00230261">
        <w:rPr>
          <w:sz w:val="16"/>
        </w:rPr>
        <w:t xml:space="preserve"> </w:t>
      </w:r>
      <w:r w:rsidRPr="00230261">
        <w:rPr>
          <w:rStyle w:val="StyleUnderline"/>
        </w:rPr>
        <w:t>The Middle East was ravaged, too, with the plague killing</w:t>
      </w:r>
      <w:r w:rsidRPr="00230261">
        <w:rPr>
          <w:sz w:val="16"/>
        </w:rPr>
        <w:t xml:space="preserve"> about </w:t>
      </w:r>
      <w:r w:rsidRPr="00230261">
        <w:rPr>
          <w:b/>
          <w:bCs/>
          <w:u w:val="single"/>
        </w:rPr>
        <w:t>one in three Egyptians and Syrians</w:t>
      </w:r>
      <w:r w:rsidRPr="00230261">
        <w:rPr>
          <w:rStyle w:val="StyleUnderline"/>
        </w:rPr>
        <w:t xml:space="preserve">. And it may have also laid waste to parts of central Asia, </w:t>
      </w:r>
      <w:proofErr w:type="gramStart"/>
      <w:r w:rsidRPr="00230261">
        <w:rPr>
          <w:rStyle w:val="StyleUnderline"/>
        </w:rPr>
        <w:t>India</w:t>
      </w:r>
      <w:proofErr w:type="gramEnd"/>
      <w:r w:rsidRPr="00230261">
        <w:rPr>
          <w:rStyle w:val="StyleUnderline"/>
        </w:rPr>
        <w:t xml:space="preserve"> and China.</w:t>
      </w:r>
      <w:r w:rsidRPr="00230261">
        <w:rPr>
          <w:sz w:val="16"/>
        </w:rPr>
        <w:t xml:space="preserve"> Due to the scant records of the 14th century, we will never know the true toll, but our best estimates are that </w:t>
      </w:r>
      <w:r w:rsidRPr="00230261">
        <w:rPr>
          <w:rStyle w:val="StyleUnderline"/>
        </w:rPr>
        <w:t xml:space="preserve">somewhere between </w:t>
      </w:r>
      <w:r w:rsidRPr="00230261">
        <w:rPr>
          <w:b/>
          <w:bCs/>
          <w:u w:val="single"/>
        </w:rPr>
        <w:t xml:space="preserve">5% and </w:t>
      </w:r>
      <w:r w:rsidRPr="00230261">
        <w:rPr>
          <w:b/>
          <w:bCs/>
          <w:highlight w:val="green"/>
          <w:u w:val="single"/>
        </w:rPr>
        <w:t>14% of</w:t>
      </w:r>
      <w:r w:rsidRPr="00230261">
        <w:rPr>
          <w:b/>
          <w:bCs/>
          <w:u w:val="single"/>
        </w:rPr>
        <w:t xml:space="preserve"> all </w:t>
      </w:r>
      <w:r w:rsidRPr="00230261">
        <w:rPr>
          <w:b/>
          <w:bCs/>
          <w:highlight w:val="green"/>
          <w:u w:val="single"/>
        </w:rPr>
        <w:t xml:space="preserve">the world’s people </w:t>
      </w:r>
      <w:r w:rsidRPr="00230261">
        <w:rPr>
          <w:b/>
          <w:bCs/>
          <w:u w:val="single"/>
        </w:rPr>
        <w:t xml:space="preserve">were </w:t>
      </w:r>
      <w:r w:rsidRPr="00230261">
        <w:rPr>
          <w:b/>
          <w:bCs/>
          <w:highlight w:val="green"/>
          <w:u w:val="single"/>
        </w:rPr>
        <w:t>killed</w:t>
      </w:r>
      <w:r w:rsidRPr="00230261">
        <w:rPr>
          <w:sz w:val="16"/>
        </w:rPr>
        <w:t xml:space="preserve">, </w:t>
      </w:r>
      <w:r w:rsidRPr="00230261">
        <w:rPr>
          <w:rStyle w:val="StyleUnderline"/>
        </w:rPr>
        <w:t>in</w:t>
      </w:r>
      <w:r w:rsidRPr="00230261">
        <w:rPr>
          <w:sz w:val="16"/>
        </w:rPr>
        <w:t xml:space="preserve"> what may have been </w:t>
      </w:r>
      <w:r w:rsidRPr="00230261">
        <w:rPr>
          <w:rStyle w:val="StyleUnderline"/>
        </w:rPr>
        <w:t xml:space="preserve">the </w:t>
      </w:r>
      <w:r w:rsidRPr="00230261">
        <w:rPr>
          <w:b/>
          <w:bCs/>
          <w:u w:val="single"/>
        </w:rPr>
        <w:t>greatest catastrophe</w:t>
      </w:r>
      <w:r w:rsidRPr="00230261">
        <w:rPr>
          <w:rStyle w:val="StyleUnderline"/>
        </w:rPr>
        <w:t xml:space="preserve"> humanity has seen. </w:t>
      </w:r>
      <w:r w:rsidRPr="00230261">
        <w:rPr>
          <w:sz w:val="16"/>
        </w:rPr>
        <w:t xml:space="preserve">The Black Death was not the only biological disaster to scar human history. It was not even the only great bubonic plague. </w:t>
      </w:r>
      <w:r w:rsidRPr="00230261">
        <w:rPr>
          <w:rStyle w:val="StyleUnderline"/>
        </w:rPr>
        <w:t>In AD541 the plague of Justinian struck the Byzantine empire</w:t>
      </w:r>
      <w:r w:rsidRPr="00230261">
        <w:rPr>
          <w:sz w:val="16"/>
        </w:rPr>
        <w:t xml:space="preserve">. Over three years, </w:t>
      </w:r>
      <w:r w:rsidRPr="00230261">
        <w:rPr>
          <w:rStyle w:val="StyleUnderline"/>
        </w:rPr>
        <w:t xml:space="preserve">it </w:t>
      </w:r>
      <w:r w:rsidRPr="00230261">
        <w:rPr>
          <w:b/>
          <w:bCs/>
          <w:u w:val="single"/>
        </w:rPr>
        <w:t>took the lives</w:t>
      </w:r>
      <w:r w:rsidRPr="00230261">
        <w:rPr>
          <w:rStyle w:val="StyleUnderline"/>
        </w:rPr>
        <w:t xml:space="preserve"> of roughly </w:t>
      </w:r>
      <w:r w:rsidRPr="00230261">
        <w:rPr>
          <w:b/>
          <w:bCs/>
          <w:u w:val="single"/>
        </w:rPr>
        <w:t xml:space="preserve">3% of the world’s people. </w:t>
      </w:r>
      <w:r w:rsidRPr="00230261">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30261">
        <w:rPr>
          <w:sz w:val="16"/>
        </w:rPr>
        <w:t>diseases, but</w:t>
      </w:r>
      <w:proofErr w:type="gramEnd"/>
      <w:r w:rsidRPr="00230261">
        <w:rPr>
          <w:sz w:val="16"/>
        </w:rPr>
        <w:t xml:space="preserve">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w:t>
      </w:r>
      <w:proofErr w:type="gramStart"/>
      <w:r w:rsidRPr="00230261">
        <w:rPr>
          <w:sz w:val="16"/>
        </w:rPr>
        <w:t>these fall</w:t>
      </w:r>
      <w:proofErr w:type="gramEnd"/>
      <w:r w:rsidRPr="00230261">
        <w:rPr>
          <w:sz w:val="16"/>
        </w:rPr>
        <w:t xml:space="preserve"> short of being a threat to humanity’s long-term potential. In the great bubonic </w:t>
      </w:r>
      <w:proofErr w:type="gramStart"/>
      <w:r w:rsidRPr="00230261">
        <w:rPr>
          <w:sz w:val="16"/>
        </w:rPr>
        <w:t>plagues</w:t>
      </w:r>
      <w:proofErr w:type="gramEnd"/>
      <w:r w:rsidRPr="00230261">
        <w:rPr>
          <w:sz w:val="16"/>
        </w:rPr>
        <w:t xml:space="preserve"> we saw </w:t>
      </w:r>
      <w:proofErr w:type="spellStart"/>
      <w:r w:rsidRPr="00230261">
        <w:rPr>
          <w:sz w:val="16"/>
        </w:rPr>
        <w:t>civilisation</w:t>
      </w:r>
      <w:proofErr w:type="spellEnd"/>
      <w:r w:rsidRPr="00230261">
        <w:rPr>
          <w:sz w:val="16"/>
        </w:rPr>
        <w:t xml:space="preserve">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w:t>
      </w:r>
      <w:proofErr w:type="spellStart"/>
      <w:r w:rsidRPr="00230261">
        <w:rPr>
          <w:sz w:val="16"/>
        </w:rPr>
        <w:t>civilisation</w:t>
      </w:r>
      <w:proofErr w:type="spellEnd"/>
      <w:r w:rsidRPr="00230261">
        <w:rPr>
          <w:sz w:val="16"/>
        </w:rPr>
        <w:t xml:space="preserve">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230261">
        <w:rPr>
          <w:rStyle w:val="StyleUnderline"/>
          <w:highlight w:val="green"/>
        </w:rPr>
        <w:t xml:space="preserve">Our population now is a </w:t>
      </w:r>
      <w:r w:rsidRPr="00230261">
        <w:rPr>
          <w:b/>
          <w:bCs/>
          <w:highlight w:val="green"/>
          <w:u w:val="single"/>
        </w:rPr>
        <w:t>thousand times greater</w:t>
      </w:r>
      <w:r w:rsidRPr="00230261">
        <w:rPr>
          <w:rStyle w:val="StyleUnderline"/>
        </w:rPr>
        <w:t xml:space="preserve"> than it was for</w:t>
      </w:r>
      <w:r w:rsidRPr="00230261">
        <w:rPr>
          <w:sz w:val="16"/>
        </w:rPr>
        <w:t xml:space="preserve"> most of </w:t>
      </w:r>
      <w:r w:rsidRPr="00230261">
        <w:rPr>
          <w:rStyle w:val="StyleUnderline"/>
        </w:rPr>
        <w:t xml:space="preserve">human history, so </w:t>
      </w:r>
      <w:r w:rsidRPr="00230261">
        <w:rPr>
          <w:rStyle w:val="StyleUnderline"/>
          <w:highlight w:val="green"/>
        </w:rPr>
        <w:t>there are</w:t>
      </w:r>
      <w:r w:rsidRPr="00230261">
        <w:rPr>
          <w:sz w:val="16"/>
        </w:rPr>
        <w:t xml:space="preserve"> vastly </w:t>
      </w:r>
      <w:r w:rsidRPr="00230261">
        <w:rPr>
          <w:b/>
          <w:bCs/>
          <w:highlight w:val="green"/>
          <w:u w:val="single"/>
        </w:rPr>
        <w:t>more opportunities</w:t>
      </w:r>
      <w:r w:rsidRPr="00230261">
        <w:rPr>
          <w:rStyle w:val="StyleUnderline"/>
          <w:highlight w:val="green"/>
        </w:rPr>
        <w:t xml:space="preserve"> for</w:t>
      </w:r>
      <w:r w:rsidRPr="00230261">
        <w:rPr>
          <w:rStyle w:val="StyleUnderline"/>
        </w:rPr>
        <w:t xml:space="preserve"> new </w:t>
      </w:r>
      <w:r w:rsidRPr="00230261">
        <w:rPr>
          <w:b/>
          <w:bCs/>
          <w:u w:val="single"/>
        </w:rPr>
        <w:t xml:space="preserve">human </w:t>
      </w:r>
      <w:r w:rsidRPr="00230261">
        <w:rPr>
          <w:b/>
          <w:bCs/>
          <w:highlight w:val="green"/>
          <w:u w:val="single"/>
        </w:rPr>
        <w:t>diseases</w:t>
      </w:r>
      <w:r w:rsidRPr="00230261">
        <w:rPr>
          <w:b/>
          <w:bCs/>
          <w:u w:val="single"/>
        </w:rPr>
        <w:t xml:space="preserve"> to originate</w:t>
      </w:r>
      <w:r w:rsidRPr="00230261">
        <w:rPr>
          <w:b/>
          <w:bCs/>
          <w:sz w:val="16"/>
        </w:rPr>
        <w:t>.</w:t>
      </w:r>
      <w:r w:rsidRPr="00230261">
        <w:rPr>
          <w:sz w:val="16"/>
        </w:rPr>
        <w:t xml:space="preserve"> And our </w:t>
      </w:r>
      <w:r w:rsidRPr="00230261">
        <w:rPr>
          <w:rStyle w:val="StyleUnderline"/>
        </w:rPr>
        <w:t xml:space="preserve">farming practices have created </w:t>
      </w:r>
      <w:r w:rsidRPr="00230261">
        <w:rPr>
          <w:b/>
          <w:bCs/>
          <w:u w:val="single"/>
        </w:rPr>
        <w:t>vast numbers of animals</w:t>
      </w:r>
      <w:r w:rsidRPr="00230261">
        <w:rPr>
          <w:b/>
          <w:bCs/>
          <w:sz w:val="16"/>
        </w:rPr>
        <w:t xml:space="preserve"> </w:t>
      </w:r>
      <w:r w:rsidRPr="00230261">
        <w:rPr>
          <w:rStyle w:val="StyleUnderline"/>
        </w:rPr>
        <w:t xml:space="preserve">living in </w:t>
      </w:r>
      <w:r w:rsidRPr="00230261">
        <w:rPr>
          <w:b/>
          <w:bCs/>
          <w:u w:val="single"/>
        </w:rPr>
        <w:t>unhealthy conditions</w:t>
      </w:r>
      <w:r w:rsidRPr="00230261">
        <w:rPr>
          <w:rStyle w:val="StyleUnderline"/>
        </w:rPr>
        <w:t xml:space="preserve"> within </w:t>
      </w:r>
      <w:proofErr w:type="gramStart"/>
      <w:r w:rsidRPr="00230261">
        <w:rPr>
          <w:b/>
          <w:bCs/>
          <w:u w:val="single"/>
        </w:rPr>
        <w:t>close proximity</w:t>
      </w:r>
      <w:proofErr w:type="gramEnd"/>
      <w:r w:rsidRPr="00230261">
        <w:rPr>
          <w:b/>
          <w:bCs/>
          <w:u w:val="single"/>
        </w:rPr>
        <w:t xml:space="preserve"> to humans</w:t>
      </w:r>
      <w:r w:rsidRPr="00230261">
        <w:rPr>
          <w:sz w:val="16"/>
        </w:rPr>
        <w:t xml:space="preserve">. </w:t>
      </w:r>
      <w:r w:rsidRPr="00230261">
        <w:rPr>
          <w:rStyle w:val="StyleUnderline"/>
        </w:rPr>
        <w:t>This increases the risk</w:t>
      </w:r>
      <w:r w:rsidRPr="00230261">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230261">
        <w:rPr>
          <w:b/>
          <w:bCs/>
          <w:u w:val="single"/>
        </w:rPr>
        <w:t xml:space="preserve">Modern </w:t>
      </w:r>
      <w:proofErr w:type="spellStart"/>
      <w:r w:rsidRPr="00230261">
        <w:rPr>
          <w:b/>
          <w:bCs/>
          <w:u w:val="single"/>
        </w:rPr>
        <w:t>civilisation</w:t>
      </w:r>
      <w:proofErr w:type="spellEnd"/>
      <w:r w:rsidRPr="00230261">
        <w:rPr>
          <w:rStyle w:val="StyleUnderline"/>
        </w:rPr>
        <w:t xml:space="preserve"> may</w:t>
      </w:r>
      <w:r w:rsidRPr="00230261">
        <w:rPr>
          <w:sz w:val="16"/>
        </w:rPr>
        <w:t xml:space="preserve"> also </w:t>
      </w:r>
      <w:r w:rsidRPr="00230261">
        <w:rPr>
          <w:rStyle w:val="StyleUnderline"/>
        </w:rPr>
        <w:t xml:space="preserve">make it much easier for a </w:t>
      </w:r>
      <w:r w:rsidRPr="00230261">
        <w:rPr>
          <w:b/>
          <w:bCs/>
          <w:u w:val="single"/>
        </w:rPr>
        <w:t>pandemic to spread</w:t>
      </w:r>
      <w:r w:rsidRPr="00230261">
        <w:rPr>
          <w:sz w:val="16"/>
        </w:rPr>
        <w:t xml:space="preserve">. </w:t>
      </w:r>
      <w:r w:rsidRPr="00230261">
        <w:rPr>
          <w:rStyle w:val="StyleUnderline"/>
        </w:rPr>
        <w:t xml:space="preserve">The </w:t>
      </w:r>
      <w:r w:rsidRPr="00230261">
        <w:rPr>
          <w:rStyle w:val="StyleUnderline"/>
          <w:highlight w:val="green"/>
        </w:rPr>
        <w:t>higher density</w:t>
      </w:r>
      <w:r w:rsidRPr="00230261">
        <w:rPr>
          <w:rStyle w:val="StyleUnderline"/>
        </w:rPr>
        <w:t xml:space="preserve"> of people living together</w:t>
      </w:r>
      <w:r w:rsidRPr="00230261">
        <w:rPr>
          <w:sz w:val="16"/>
        </w:rPr>
        <w:t xml:space="preserve"> in cities </w:t>
      </w:r>
      <w:r w:rsidRPr="00230261">
        <w:rPr>
          <w:b/>
          <w:bCs/>
          <w:u w:val="single"/>
        </w:rPr>
        <w:t>increases the number of people</w:t>
      </w:r>
      <w:r w:rsidRPr="00230261">
        <w:rPr>
          <w:rStyle w:val="StyleUnderline"/>
        </w:rPr>
        <w:t xml:space="preserve"> each of us may infect</w:t>
      </w:r>
      <w:r w:rsidRPr="00230261">
        <w:rPr>
          <w:sz w:val="16"/>
        </w:rPr>
        <w:t xml:space="preserve">. Rapid </w:t>
      </w:r>
      <w:r w:rsidRPr="00230261">
        <w:rPr>
          <w:b/>
          <w:bCs/>
          <w:highlight w:val="green"/>
          <w:u w:val="single"/>
        </w:rPr>
        <w:t>long-distance transport</w:t>
      </w:r>
      <w:r w:rsidRPr="00230261">
        <w:rPr>
          <w:rStyle w:val="StyleUnderline"/>
        </w:rPr>
        <w:t xml:space="preserve"> greatly </w:t>
      </w:r>
      <w:r w:rsidRPr="00230261">
        <w:rPr>
          <w:rStyle w:val="StyleUnderline"/>
          <w:highlight w:val="green"/>
        </w:rPr>
        <w:t xml:space="preserve">increases </w:t>
      </w:r>
      <w:r w:rsidRPr="00230261">
        <w:rPr>
          <w:rStyle w:val="StyleUnderline"/>
        </w:rPr>
        <w:t>the</w:t>
      </w:r>
      <w:r w:rsidRPr="00230261">
        <w:rPr>
          <w:sz w:val="16"/>
        </w:rPr>
        <w:t xml:space="preserve"> </w:t>
      </w:r>
      <w:r w:rsidRPr="00230261">
        <w:rPr>
          <w:b/>
          <w:bCs/>
          <w:u w:val="single"/>
        </w:rPr>
        <w:t xml:space="preserve">distance </w:t>
      </w:r>
      <w:r w:rsidRPr="00230261">
        <w:rPr>
          <w:b/>
          <w:bCs/>
          <w:highlight w:val="green"/>
          <w:u w:val="single"/>
        </w:rPr>
        <w:t xml:space="preserve">pathogens </w:t>
      </w:r>
      <w:r w:rsidRPr="00230261">
        <w:rPr>
          <w:b/>
          <w:bCs/>
          <w:u w:val="single"/>
        </w:rPr>
        <w:t>can spread</w:t>
      </w:r>
      <w:r w:rsidRPr="00230261">
        <w:rPr>
          <w:sz w:val="16"/>
        </w:rPr>
        <w:t xml:space="preserve">, </w:t>
      </w:r>
      <w:r w:rsidRPr="00230261">
        <w:rPr>
          <w:rStyle w:val="StyleUnderline"/>
        </w:rPr>
        <w:t>reducing</w:t>
      </w:r>
      <w:r w:rsidRPr="00230261">
        <w:rPr>
          <w:sz w:val="16"/>
        </w:rPr>
        <w:t xml:space="preserve"> the </w:t>
      </w:r>
      <w:r w:rsidRPr="00230261">
        <w:rPr>
          <w:b/>
          <w:bCs/>
          <w:u w:val="single"/>
        </w:rPr>
        <w:t>degrees of separation</w:t>
      </w:r>
      <w:r w:rsidRPr="00230261">
        <w:rPr>
          <w:rStyle w:val="StyleUnderline"/>
        </w:rPr>
        <w:t xml:space="preserve"> between any two people</w:t>
      </w:r>
      <w:r w:rsidRPr="00230261">
        <w:rPr>
          <w:sz w:val="16"/>
        </w:rPr>
        <w:t xml:space="preserve">. Moreover, we are no longer divided into isolated populations as we were for most of the past 10,000 years. Together </w:t>
      </w:r>
      <w:r w:rsidRPr="00230261">
        <w:rPr>
          <w:rStyle w:val="StyleUnderline"/>
        </w:rPr>
        <w:t xml:space="preserve">these effects suggest that we might </w:t>
      </w:r>
      <w:r w:rsidRPr="00230261">
        <w:rPr>
          <w:rStyle w:val="StyleUnderline"/>
          <w:highlight w:val="green"/>
        </w:rPr>
        <w:t xml:space="preserve">expect </w:t>
      </w:r>
      <w:r w:rsidRPr="00230261">
        <w:rPr>
          <w:b/>
          <w:bCs/>
          <w:highlight w:val="green"/>
          <w:u w:val="single"/>
        </w:rPr>
        <w:t xml:space="preserve">more </w:t>
      </w:r>
      <w:r w:rsidRPr="00230261">
        <w:rPr>
          <w:b/>
          <w:bCs/>
          <w:u w:val="single"/>
        </w:rPr>
        <w:t xml:space="preserve">new </w:t>
      </w:r>
      <w:r w:rsidRPr="00230261">
        <w:rPr>
          <w:b/>
          <w:bCs/>
          <w:highlight w:val="green"/>
          <w:u w:val="single"/>
        </w:rPr>
        <w:t>pandemics</w:t>
      </w:r>
      <w:r w:rsidRPr="00230261">
        <w:rPr>
          <w:rStyle w:val="StyleUnderline"/>
        </w:rPr>
        <w:t xml:space="preserve">, for them to </w:t>
      </w:r>
      <w:r w:rsidRPr="00230261">
        <w:rPr>
          <w:b/>
          <w:bCs/>
          <w:u w:val="single"/>
        </w:rPr>
        <w:t>spread more quickly</w:t>
      </w:r>
      <w:r w:rsidRPr="00230261">
        <w:rPr>
          <w:rStyle w:val="StyleUnderline"/>
        </w:rPr>
        <w:t xml:space="preserve">, and </w:t>
      </w:r>
      <w:r w:rsidRPr="00230261">
        <w:rPr>
          <w:rStyle w:val="StyleUnderline"/>
          <w:highlight w:val="green"/>
        </w:rPr>
        <w:t xml:space="preserve">to reach </w:t>
      </w:r>
      <w:r w:rsidRPr="00230261">
        <w:rPr>
          <w:rStyle w:val="StyleUnderline"/>
        </w:rPr>
        <w:t xml:space="preserve">a </w:t>
      </w:r>
      <w:r w:rsidRPr="00230261">
        <w:rPr>
          <w:b/>
          <w:bCs/>
          <w:highlight w:val="green"/>
          <w:u w:val="single"/>
        </w:rPr>
        <w:t>higher percentage</w:t>
      </w:r>
      <w:r w:rsidRPr="00230261">
        <w:rPr>
          <w:rStyle w:val="StyleUnderline"/>
          <w:highlight w:val="green"/>
        </w:rPr>
        <w:t xml:space="preserve"> of</w:t>
      </w:r>
      <w:r w:rsidRPr="00230261">
        <w:rPr>
          <w:rStyle w:val="StyleUnderline"/>
        </w:rPr>
        <w:t xml:space="preserve"> the </w:t>
      </w:r>
      <w:r w:rsidRPr="00230261">
        <w:rPr>
          <w:b/>
          <w:bCs/>
          <w:u w:val="single"/>
        </w:rPr>
        <w:t xml:space="preserve">world’s </w:t>
      </w:r>
      <w:r w:rsidRPr="00230261">
        <w:rPr>
          <w:b/>
          <w:bCs/>
          <w:highlight w:val="green"/>
          <w:u w:val="single"/>
        </w:rPr>
        <w:t>people</w:t>
      </w:r>
      <w:r w:rsidRPr="00230261">
        <w:rPr>
          <w:rStyle w:val="StyleUnderline"/>
        </w:rPr>
        <w:t xml:space="preserve">. </w:t>
      </w:r>
      <w:r w:rsidRPr="00230261">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w:t>
      </w:r>
      <w:proofErr w:type="gramStart"/>
      <w:r w:rsidRPr="00230261">
        <w:rPr>
          <w:sz w:val="16"/>
        </w:rPr>
        <w:t>researchers</w:t>
      </w:r>
      <w:proofErr w:type="gramEnd"/>
      <w:r w:rsidRPr="00230261">
        <w:rPr>
          <w:sz w:val="16"/>
        </w:rPr>
        <w:t xml:space="preserve"> and nuclear submarine crews. It is hard to know whether these combined effects have increased or decreased the existential risk from pandemics. This uncertainty is ultimately bad news: </w:t>
      </w:r>
      <w:r w:rsidRPr="00230261">
        <w:rPr>
          <w:rStyle w:val="StyleUnderline"/>
        </w:rPr>
        <w:t xml:space="preserve">we were previously sitting on a powerful argument that the </w:t>
      </w:r>
      <w:r w:rsidRPr="00230261">
        <w:rPr>
          <w:b/>
          <w:bCs/>
          <w:u w:val="single"/>
        </w:rPr>
        <w:t>risk was tiny</w:t>
      </w:r>
      <w:r w:rsidRPr="00230261">
        <w:rPr>
          <w:rStyle w:val="StyleUnderline"/>
        </w:rPr>
        <w:t xml:space="preserve">; now </w:t>
      </w:r>
      <w:r w:rsidRPr="00230261">
        <w:rPr>
          <w:b/>
          <w:bCs/>
          <w:u w:val="single"/>
        </w:rPr>
        <w:t xml:space="preserve">we are not. </w:t>
      </w:r>
      <w:r w:rsidRPr="00230261">
        <w:rPr>
          <w:sz w:val="16"/>
        </w:rPr>
        <w:t xml:space="preserve">We have seen the indirect ways that our actions aid and abet the origination and spread of pandemics. But what about cases where we have a much more direct hand in the process – where we deliberately use, </w:t>
      </w:r>
      <w:proofErr w:type="gramStart"/>
      <w:r w:rsidRPr="00230261">
        <w:rPr>
          <w:sz w:val="16"/>
        </w:rPr>
        <w:t>improve</w:t>
      </w:r>
      <w:proofErr w:type="gramEnd"/>
      <w:r w:rsidRPr="00230261">
        <w:rPr>
          <w:sz w:val="16"/>
        </w:rPr>
        <w:t xml:space="preser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230261">
        <w:rPr>
          <w:b/>
          <w:bCs/>
          <w:highlight w:val="green"/>
          <w:u w:val="single"/>
        </w:rPr>
        <w:t>scientific</w:t>
      </w:r>
      <w:r w:rsidRPr="00230261">
        <w:rPr>
          <w:b/>
          <w:bCs/>
          <w:u w:val="single"/>
        </w:rPr>
        <w:t xml:space="preserve"> and medical </w:t>
      </w:r>
      <w:r w:rsidRPr="00230261">
        <w:rPr>
          <w:b/>
          <w:bCs/>
          <w:highlight w:val="green"/>
          <w:u w:val="single"/>
        </w:rPr>
        <w:t>research</w:t>
      </w:r>
      <w:r w:rsidRPr="00230261">
        <w:rPr>
          <w:sz w:val="16"/>
        </w:rPr>
        <w:t xml:space="preserve"> poses a negligible risk of harms at the scale we are considering. But there is a small fraction that </w:t>
      </w:r>
      <w:r w:rsidRPr="00230261">
        <w:rPr>
          <w:rStyle w:val="StyleUnderline"/>
          <w:highlight w:val="green"/>
        </w:rPr>
        <w:t xml:space="preserve">uses </w:t>
      </w:r>
      <w:r w:rsidRPr="00230261">
        <w:rPr>
          <w:b/>
          <w:bCs/>
          <w:u w:val="single"/>
        </w:rPr>
        <w:t xml:space="preserve">live </w:t>
      </w:r>
      <w:r w:rsidRPr="00230261">
        <w:rPr>
          <w:b/>
          <w:bCs/>
          <w:highlight w:val="green"/>
          <w:u w:val="single"/>
        </w:rPr>
        <w:t>pathogens</w:t>
      </w:r>
      <w:r w:rsidRPr="00230261">
        <w:rPr>
          <w:rStyle w:val="StyleUnderline"/>
        </w:rPr>
        <w:t xml:space="preserve"> of kinds that are known to </w:t>
      </w:r>
      <w:r w:rsidRPr="00230261">
        <w:rPr>
          <w:b/>
          <w:bCs/>
          <w:highlight w:val="green"/>
          <w:u w:val="single"/>
        </w:rPr>
        <w:t>threaten global harm</w:t>
      </w:r>
      <w:r w:rsidRPr="00230261">
        <w:rPr>
          <w:sz w:val="16"/>
          <w:highlight w:val="green"/>
        </w:rPr>
        <w:t xml:space="preserve">. </w:t>
      </w:r>
      <w:r w:rsidRPr="00230261">
        <w:rPr>
          <w:rStyle w:val="StyleUnderline"/>
        </w:rPr>
        <w:t xml:space="preserve">These </w:t>
      </w:r>
      <w:r w:rsidRPr="00230261">
        <w:rPr>
          <w:rStyle w:val="StyleUnderline"/>
          <w:highlight w:val="green"/>
        </w:rPr>
        <w:t>include</w:t>
      </w:r>
      <w:r w:rsidRPr="00230261">
        <w:rPr>
          <w:rStyle w:val="StyleUnderline"/>
        </w:rPr>
        <w:t xml:space="preserve"> the agents that cause</w:t>
      </w:r>
      <w:r w:rsidRPr="00230261">
        <w:rPr>
          <w:sz w:val="16"/>
        </w:rPr>
        <w:t xml:space="preserve"> the </w:t>
      </w:r>
      <w:r w:rsidRPr="00230261">
        <w:rPr>
          <w:b/>
          <w:bCs/>
          <w:highlight w:val="green"/>
          <w:u w:val="single"/>
        </w:rPr>
        <w:t xml:space="preserve">Spanish flu, smallpox, Sars </w:t>
      </w:r>
      <w:r w:rsidRPr="00230261">
        <w:rPr>
          <w:b/>
          <w:bCs/>
          <w:u w:val="single"/>
        </w:rPr>
        <w:t>and H5N1 or avian flu</w:t>
      </w:r>
      <w:r w:rsidRPr="00230261">
        <w:rPr>
          <w:sz w:val="16"/>
        </w:rPr>
        <w:t xml:space="preserve">. And </w:t>
      </w:r>
      <w:r w:rsidRPr="00230261">
        <w:rPr>
          <w:rStyle w:val="StyleUnderline"/>
        </w:rPr>
        <w:t xml:space="preserve">a small part of </w:t>
      </w:r>
      <w:r w:rsidRPr="00230261">
        <w:rPr>
          <w:rStyle w:val="StyleUnderline"/>
          <w:highlight w:val="green"/>
        </w:rPr>
        <w:t xml:space="preserve">this </w:t>
      </w:r>
      <w:r w:rsidRPr="00230261">
        <w:rPr>
          <w:rStyle w:val="StyleUnderline"/>
        </w:rPr>
        <w:t xml:space="preserve">research </w:t>
      </w:r>
      <w:r w:rsidRPr="00230261">
        <w:rPr>
          <w:rStyle w:val="StyleUnderline"/>
          <w:highlight w:val="green"/>
        </w:rPr>
        <w:t xml:space="preserve">involves </w:t>
      </w:r>
      <w:r w:rsidRPr="00230261">
        <w:rPr>
          <w:b/>
          <w:bCs/>
          <w:highlight w:val="green"/>
          <w:u w:val="single"/>
        </w:rPr>
        <w:t>making strains</w:t>
      </w:r>
      <w:r w:rsidRPr="00230261">
        <w:rPr>
          <w:rStyle w:val="StyleUnderline"/>
        </w:rPr>
        <w:t xml:space="preserve"> of these pathogens </w:t>
      </w:r>
      <w:r w:rsidRPr="00230261">
        <w:rPr>
          <w:rStyle w:val="StyleUnderline"/>
          <w:highlight w:val="green"/>
        </w:rPr>
        <w:t xml:space="preserve">that pose </w:t>
      </w:r>
      <w:r w:rsidRPr="00230261">
        <w:rPr>
          <w:b/>
          <w:bCs/>
          <w:highlight w:val="green"/>
          <w:u w:val="single"/>
        </w:rPr>
        <w:t>even more danger</w:t>
      </w:r>
      <w:r w:rsidRPr="00230261">
        <w:rPr>
          <w:rStyle w:val="StyleUnderline"/>
          <w:highlight w:val="green"/>
        </w:rPr>
        <w:t xml:space="preserve"> </w:t>
      </w:r>
      <w:r w:rsidRPr="00230261">
        <w:rPr>
          <w:rStyle w:val="StyleUnderline"/>
        </w:rPr>
        <w:t>than the natural types, increasing</w:t>
      </w:r>
      <w:r w:rsidRPr="00230261">
        <w:rPr>
          <w:sz w:val="16"/>
        </w:rPr>
        <w:t xml:space="preserve"> </w:t>
      </w:r>
      <w:r w:rsidRPr="00230261">
        <w:rPr>
          <w:rStyle w:val="StyleUnderline"/>
        </w:rPr>
        <w:t xml:space="preserve">their </w:t>
      </w:r>
      <w:r w:rsidRPr="00230261">
        <w:rPr>
          <w:b/>
          <w:bCs/>
          <w:u w:val="single"/>
        </w:rPr>
        <w:t>transmissibility</w:t>
      </w:r>
      <w:r w:rsidRPr="00230261">
        <w:rPr>
          <w:sz w:val="16"/>
        </w:rPr>
        <w:t xml:space="preserve">, lethality or resistance to vaccination or treatment. </w:t>
      </w:r>
      <w:r w:rsidRPr="00230261">
        <w:rPr>
          <w:rStyle w:val="StyleUnderline"/>
        </w:rPr>
        <w:t>In 2012</w:t>
      </w:r>
      <w:r w:rsidRPr="00230261">
        <w:rPr>
          <w:sz w:val="16"/>
        </w:rPr>
        <w:t xml:space="preserve">, a Dutch virologist, </w:t>
      </w:r>
      <w:r w:rsidRPr="00230261">
        <w:rPr>
          <w:rStyle w:val="StyleUnderline"/>
        </w:rPr>
        <w:t xml:space="preserve">Ron </w:t>
      </w:r>
      <w:proofErr w:type="spellStart"/>
      <w:r w:rsidRPr="00230261">
        <w:rPr>
          <w:rStyle w:val="StyleUnderline"/>
          <w:highlight w:val="green"/>
        </w:rPr>
        <w:t>Fouchier</w:t>
      </w:r>
      <w:proofErr w:type="spellEnd"/>
      <w:r w:rsidRPr="00230261">
        <w:rPr>
          <w:rStyle w:val="StyleUnderline"/>
          <w:highlight w:val="green"/>
        </w:rPr>
        <w:t xml:space="preserve">, published </w:t>
      </w:r>
      <w:r w:rsidRPr="00230261">
        <w:rPr>
          <w:rStyle w:val="StyleUnderline"/>
        </w:rPr>
        <w:t xml:space="preserve">details of </w:t>
      </w:r>
      <w:r w:rsidRPr="00230261">
        <w:rPr>
          <w:rStyle w:val="StyleUnderline"/>
          <w:highlight w:val="green"/>
        </w:rPr>
        <w:t>an experiment on the</w:t>
      </w:r>
      <w:r w:rsidRPr="00230261">
        <w:rPr>
          <w:rStyle w:val="StyleUnderline"/>
        </w:rPr>
        <w:t xml:space="preserve"> </w:t>
      </w:r>
      <w:r w:rsidRPr="00230261">
        <w:rPr>
          <w:sz w:val="16"/>
        </w:rPr>
        <w:t xml:space="preserve">recent H5N1 strain of </w:t>
      </w:r>
      <w:r w:rsidRPr="00230261">
        <w:rPr>
          <w:rStyle w:val="StyleUnderline"/>
          <w:highlight w:val="green"/>
        </w:rPr>
        <w:t xml:space="preserve">bird flu. </w:t>
      </w:r>
      <w:r w:rsidRPr="00230261">
        <w:rPr>
          <w:rStyle w:val="StyleUnderline"/>
        </w:rPr>
        <w:t>This</w:t>
      </w:r>
      <w:r w:rsidRPr="00230261">
        <w:rPr>
          <w:sz w:val="16"/>
        </w:rPr>
        <w:t xml:space="preserve"> </w:t>
      </w:r>
      <w:r w:rsidRPr="00230261">
        <w:rPr>
          <w:rStyle w:val="StyleUnderline"/>
          <w:highlight w:val="green"/>
        </w:rPr>
        <w:t xml:space="preserve">strain </w:t>
      </w:r>
      <w:r w:rsidRPr="00230261">
        <w:rPr>
          <w:rStyle w:val="StyleUnderline"/>
        </w:rPr>
        <w:t xml:space="preserve">was </w:t>
      </w:r>
      <w:r w:rsidRPr="00230261">
        <w:rPr>
          <w:sz w:val="16"/>
        </w:rPr>
        <w:t xml:space="preserve">extremely </w:t>
      </w:r>
      <w:r w:rsidRPr="00230261">
        <w:rPr>
          <w:rStyle w:val="StyleUnderline"/>
        </w:rPr>
        <w:t>deadly,</w:t>
      </w:r>
      <w:r w:rsidRPr="00230261">
        <w:rPr>
          <w:rStyle w:val="StyleUnderline"/>
          <w:highlight w:val="green"/>
        </w:rPr>
        <w:t xml:space="preserve"> killing</w:t>
      </w:r>
      <w:r w:rsidRPr="00230261">
        <w:rPr>
          <w:rStyle w:val="StyleUnderline"/>
        </w:rPr>
        <w:t xml:space="preserve"> an estimated </w:t>
      </w:r>
      <w:r w:rsidRPr="00230261">
        <w:rPr>
          <w:b/>
          <w:bCs/>
          <w:highlight w:val="green"/>
          <w:u w:val="single"/>
        </w:rPr>
        <w:t>60% of humans it infected</w:t>
      </w:r>
      <w:r w:rsidRPr="00230261">
        <w:rPr>
          <w:sz w:val="16"/>
        </w:rPr>
        <w:t xml:space="preserve"> – far beyond even the Spanish flu. </w:t>
      </w:r>
      <w:r w:rsidRPr="00230261">
        <w:rPr>
          <w:rStyle w:val="StyleUnderline"/>
        </w:rPr>
        <w:t xml:space="preserve">Yet its inability to pass from human to human had so far </w:t>
      </w:r>
      <w:r w:rsidRPr="00230261">
        <w:rPr>
          <w:b/>
          <w:bCs/>
          <w:u w:val="single"/>
        </w:rPr>
        <w:t>prevented a pandemic</w:t>
      </w:r>
      <w:r w:rsidRPr="00230261">
        <w:rPr>
          <w:sz w:val="16"/>
        </w:rPr>
        <w:t xml:space="preserve">. </w:t>
      </w:r>
      <w:proofErr w:type="spellStart"/>
      <w:r w:rsidRPr="00230261">
        <w:rPr>
          <w:sz w:val="16"/>
        </w:rPr>
        <w:t>Fouchier</w:t>
      </w:r>
      <w:proofErr w:type="spellEnd"/>
      <w:r w:rsidRPr="00230261">
        <w:rPr>
          <w:sz w:val="16"/>
        </w:rPr>
        <w:t xml:space="preserve">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w:t>
      </w:r>
      <w:proofErr w:type="spellStart"/>
      <w:r w:rsidRPr="00230261">
        <w:rPr>
          <w:sz w:val="16"/>
        </w:rPr>
        <w:t>Fouchier’s</w:t>
      </w:r>
      <w:proofErr w:type="spellEnd"/>
      <w:r w:rsidRPr="00230261">
        <w:rPr>
          <w:sz w:val="16"/>
        </w:rPr>
        <w:t xml:space="preserve"> research provides a clear example of well-intentioned scientists enhancing the destructive capabilities of pathogens known to threaten global catastrophe. Of course, such experiments are done in secure labs, with stringent safety standards. It is highly unlikely that in any </w:t>
      </w:r>
      <w:proofErr w:type="gramStart"/>
      <w:r w:rsidRPr="00230261">
        <w:rPr>
          <w:sz w:val="16"/>
        </w:rPr>
        <w:t>particular case</w:t>
      </w:r>
      <w:proofErr w:type="gramEnd"/>
      <w:r w:rsidRPr="00230261">
        <w:rPr>
          <w:sz w:val="16"/>
        </w:rPr>
        <w:t xml:space="preserve"> the enhanced pathogens would escape into the wild. But just how unlikely? Unfortunately, </w:t>
      </w:r>
      <w:r w:rsidRPr="00230261">
        <w:rPr>
          <w:rStyle w:val="StyleUnderline"/>
        </w:rPr>
        <w:t>we don’t have good data</w:t>
      </w:r>
      <w:r w:rsidRPr="00230261">
        <w:rPr>
          <w:sz w:val="16"/>
        </w:rPr>
        <w:t xml:space="preserve">, </w:t>
      </w:r>
      <w:r w:rsidRPr="00230261">
        <w:rPr>
          <w:rStyle w:val="StyleUnderline"/>
        </w:rPr>
        <w:t>due to a lack of transparency about incident</w:t>
      </w:r>
      <w:r w:rsidRPr="00230261">
        <w:rPr>
          <w:sz w:val="16"/>
        </w:rPr>
        <w:t xml:space="preserve"> and escape </w:t>
      </w:r>
      <w:r w:rsidRPr="00230261">
        <w:rPr>
          <w:rStyle w:val="StyleUnderline"/>
        </w:rPr>
        <w:t>rates</w:t>
      </w:r>
      <w:r w:rsidRPr="00230261">
        <w:rPr>
          <w:sz w:val="16"/>
        </w:rPr>
        <w:t xml:space="preserve">. </w:t>
      </w:r>
      <w:r w:rsidRPr="00230261">
        <w:rPr>
          <w:rStyle w:val="StyleUnderline"/>
        </w:rPr>
        <w:t>This prevents society from making well-informed decisions balancing the risks and benefits of this research</w:t>
      </w:r>
      <w:r w:rsidRPr="00230261">
        <w:rPr>
          <w:sz w:val="16"/>
        </w:rPr>
        <w:t xml:space="preserve">, and it limits the ability of labs to learn from each other’s incidents. </w:t>
      </w:r>
      <w:r w:rsidRPr="00230261">
        <w:rPr>
          <w:rStyle w:val="StyleUnderline"/>
        </w:rPr>
        <w:t xml:space="preserve">Security for highly dangerous pathogens has been </w:t>
      </w:r>
      <w:r w:rsidRPr="00230261">
        <w:rPr>
          <w:b/>
          <w:bCs/>
          <w:u w:val="single"/>
        </w:rPr>
        <w:t xml:space="preserve">deeply </w:t>
      </w:r>
      <w:proofErr w:type="gramStart"/>
      <w:r w:rsidRPr="00230261">
        <w:rPr>
          <w:b/>
          <w:bCs/>
          <w:u w:val="single"/>
        </w:rPr>
        <w:t>flawed</w:t>
      </w:r>
      <w:r w:rsidRPr="00230261">
        <w:rPr>
          <w:rStyle w:val="StyleUnderline"/>
        </w:rPr>
        <w:t>, and</w:t>
      </w:r>
      <w:proofErr w:type="gramEnd"/>
      <w:r w:rsidRPr="00230261">
        <w:rPr>
          <w:rStyle w:val="StyleUnderline"/>
        </w:rPr>
        <w:t xml:space="preserve"> remains insufficient.</w:t>
      </w:r>
      <w:r w:rsidRPr="00230261">
        <w:rPr>
          <w:sz w:val="16"/>
        </w:rPr>
        <w:t xml:space="preserve"> In 2001, Britain was struck by a devastating outbreak of foot-and-mouth disease in livestock. Six million animals were killed </w:t>
      </w:r>
      <w:proofErr w:type="gramStart"/>
      <w:r w:rsidRPr="00230261">
        <w:rPr>
          <w:sz w:val="16"/>
        </w:rPr>
        <w:t>in an attempt to</w:t>
      </w:r>
      <w:proofErr w:type="gramEnd"/>
      <w:r w:rsidRPr="00230261">
        <w:rPr>
          <w:sz w:val="16"/>
        </w:rPr>
        <w:t xml:space="preserve"> halt its spread, and the economic damages </w:t>
      </w:r>
      <w:proofErr w:type="spellStart"/>
      <w:r w:rsidRPr="00230261">
        <w:rPr>
          <w:sz w:val="16"/>
        </w:rPr>
        <w:t>totalled</w:t>
      </w:r>
      <w:proofErr w:type="spellEnd"/>
      <w:r w:rsidRPr="00230261">
        <w:rPr>
          <w:sz w:val="16"/>
        </w:rPr>
        <w:t xml:space="preserve"> £8bn. Then, in 2007, there was another outbreak, which was traced to a lab working on the disease. </w:t>
      </w:r>
      <w:r w:rsidRPr="00230261">
        <w:rPr>
          <w:rStyle w:val="StyleUnderline"/>
        </w:rPr>
        <w:t xml:space="preserve">Foot-and-mouth was considered a </w:t>
      </w:r>
      <w:proofErr w:type="gramStart"/>
      <w:r w:rsidRPr="00230261">
        <w:rPr>
          <w:b/>
          <w:bCs/>
          <w:u w:val="single"/>
        </w:rPr>
        <w:t>highest-category</w:t>
      </w:r>
      <w:proofErr w:type="gramEnd"/>
      <w:r w:rsidRPr="00230261">
        <w:rPr>
          <w:b/>
          <w:bCs/>
          <w:u w:val="single"/>
        </w:rPr>
        <w:t xml:space="preserve"> pathogen</w:t>
      </w:r>
      <w:r w:rsidRPr="00230261">
        <w:rPr>
          <w:rStyle w:val="StyleUnderline"/>
        </w:rPr>
        <w:t>,</w:t>
      </w:r>
      <w:r w:rsidRPr="00230261">
        <w:rPr>
          <w:sz w:val="16"/>
        </w:rPr>
        <w:t xml:space="preserve"> and required the highest level of biosecurity. </w:t>
      </w:r>
      <w:r w:rsidRPr="00230261">
        <w:rPr>
          <w:rStyle w:val="StyleUnderline"/>
        </w:rPr>
        <w:t xml:space="preserve">Yet </w:t>
      </w:r>
      <w:r w:rsidRPr="00230261">
        <w:rPr>
          <w:rStyle w:val="StyleUnderline"/>
          <w:highlight w:val="green"/>
        </w:rPr>
        <w:t>the virus escaped</w:t>
      </w:r>
      <w:r w:rsidRPr="00230261">
        <w:rPr>
          <w:rStyle w:val="StyleUnderline"/>
        </w:rPr>
        <w:t xml:space="preserve"> from a </w:t>
      </w:r>
      <w:r w:rsidRPr="00230261">
        <w:rPr>
          <w:b/>
          <w:bCs/>
          <w:u w:val="single"/>
        </w:rPr>
        <w:t>badly maintained pipe</w:t>
      </w:r>
      <w:r w:rsidRPr="00230261">
        <w:rPr>
          <w:rStyle w:val="StyleUnderline"/>
        </w:rPr>
        <w:t xml:space="preserve">, leaking into the </w:t>
      </w:r>
      <w:r w:rsidRPr="00230261">
        <w:rPr>
          <w:b/>
          <w:bCs/>
          <w:u w:val="single"/>
        </w:rPr>
        <w:t>groundwater at the facility</w:t>
      </w:r>
      <w:r w:rsidRPr="00230261">
        <w:rPr>
          <w:rStyle w:val="StyleUnderline"/>
        </w:rPr>
        <w:t xml:space="preserve">. After an investigation, </w:t>
      </w:r>
      <w:r w:rsidRPr="00230261">
        <w:rPr>
          <w:rStyle w:val="StyleUnderline"/>
          <w:highlight w:val="green"/>
        </w:rPr>
        <w:t xml:space="preserve">the </w:t>
      </w:r>
      <w:r w:rsidRPr="00230261">
        <w:rPr>
          <w:b/>
          <w:bCs/>
          <w:highlight w:val="green"/>
          <w:u w:val="single"/>
        </w:rPr>
        <w:t xml:space="preserve">lab’s </w:t>
      </w:r>
      <w:proofErr w:type="spellStart"/>
      <w:r w:rsidRPr="00230261">
        <w:rPr>
          <w:b/>
          <w:bCs/>
          <w:highlight w:val="green"/>
          <w:u w:val="single"/>
        </w:rPr>
        <w:t>licence</w:t>
      </w:r>
      <w:proofErr w:type="spellEnd"/>
      <w:r w:rsidRPr="00230261">
        <w:rPr>
          <w:b/>
          <w:bCs/>
          <w:highlight w:val="green"/>
          <w:u w:val="single"/>
        </w:rPr>
        <w:t xml:space="preserve"> was renewed</w:t>
      </w:r>
      <w:r w:rsidRPr="00230261">
        <w:rPr>
          <w:sz w:val="16"/>
        </w:rPr>
        <w:t xml:space="preserve"> – </w:t>
      </w:r>
      <w:r w:rsidRPr="00230261">
        <w:rPr>
          <w:rStyle w:val="StyleUnderline"/>
          <w:highlight w:val="green"/>
        </w:rPr>
        <w:t xml:space="preserve">only for </w:t>
      </w:r>
      <w:r w:rsidRPr="00230261">
        <w:rPr>
          <w:b/>
          <w:bCs/>
          <w:highlight w:val="green"/>
          <w:u w:val="single"/>
        </w:rPr>
        <w:t>another leak</w:t>
      </w:r>
      <w:r w:rsidRPr="00230261">
        <w:rPr>
          <w:b/>
          <w:bCs/>
          <w:u w:val="single"/>
        </w:rPr>
        <w:t xml:space="preserve"> to occur two weeks later.</w:t>
      </w:r>
      <w:r w:rsidRPr="00230261">
        <w:rPr>
          <w:rStyle w:val="StyleUnderline"/>
        </w:rPr>
        <w:t xml:space="preserve"> </w:t>
      </w:r>
      <w:r w:rsidRPr="00230261">
        <w:rPr>
          <w:sz w:val="16"/>
        </w:rPr>
        <w:t xml:space="preserve">In my view, </w:t>
      </w:r>
      <w:r w:rsidRPr="00230261">
        <w:rPr>
          <w:rStyle w:val="StyleUnderline"/>
        </w:rPr>
        <w:t xml:space="preserve">this track record of escapes shows that even the </w:t>
      </w:r>
      <w:r w:rsidRPr="00230261">
        <w:rPr>
          <w:b/>
          <w:bCs/>
          <w:u w:val="single"/>
        </w:rPr>
        <w:t xml:space="preserve">highest biosafety level </w:t>
      </w:r>
      <w:r w:rsidRPr="00230261">
        <w:rPr>
          <w:rStyle w:val="StyleUnderline"/>
        </w:rPr>
        <w:t xml:space="preserve">(BSL-4) is </w:t>
      </w:r>
      <w:r w:rsidRPr="00230261">
        <w:rPr>
          <w:b/>
          <w:bCs/>
          <w:u w:val="single"/>
        </w:rPr>
        <w:t xml:space="preserve">insufficient </w:t>
      </w:r>
      <w:r w:rsidRPr="00230261">
        <w:rPr>
          <w:b/>
          <w:bCs/>
          <w:highlight w:val="green"/>
          <w:u w:val="single"/>
        </w:rPr>
        <w:t>for</w:t>
      </w:r>
      <w:r w:rsidRPr="00230261">
        <w:rPr>
          <w:b/>
          <w:bCs/>
          <w:u w:val="single"/>
        </w:rPr>
        <w:t xml:space="preserve"> working on </w:t>
      </w:r>
      <w:r w:rsidRPr="00230261">
        <w:rPr>
          <w:b/>
          <w:bCs/>
          <w:highlight w:val="green"/>
          <w:u w:val="single"/>
        </w:rPr>
        <w:t>pathogens</w:t>
      </w:r>
      <w:r w:rsidRPr="00230261">
        <w:rPr>
          <w:rStyle w:val="StyleUnderline"/>
        </w:rPr>
        <w:t xml:space="preserve"> that pose a risk of global pandemics on the scale of the Spanish flu</w:t>
      </w:r>
      <w:r w:rsidRPr="00230261">
        <w:rPr>
          <w:sz w:val="16"/>
        </w:rPr>
        <w:t xml:space="preserve"> or worse. Thirteen years since the last publicly acknowledged outbreak from </w:t>
      </w:r>
      <w:r w:rsidRPr="00230261">
        <w:rPr>
          <w:rStyle w:val="StyleUnderline"/>
        </w:rPr>
        <w:t xml:space="preserve">a </w:t>
      </w:r>
      <w:r w:rsidRPr="00230261">
        <w:rPr>
          <w:b/>
          <w:bCs/>
          <w:u w:val="single"/>
        </w:rPr>
        <w:t>BSL-4 facility</w:t>
      </w:r>
      <w:r w:rsidRPr="00230261">
        <w:rPr>
          <w:rStyle w:val="StyleUnderline"/>
        </w:rPr>
        <w:t xml:space="preserve"> is not good enough.</w:t>
      </w:r>
      <w:r w:rsidRPr="00230261">
        <w:rPr>
          <w:sz w:val="16"/>
        </w:rPr>
        <w:t xml:space="preserve"> It doesn’t matter whether this is from insufficient standards, inspections, </w:t>
      </w:r>
      <w:proofErr w:type="gramStart"/>
      <w:r w:rsidRPr="00230261">
        <w:rPr>
          <w:sz w:val="16"/>
        </w:rPr>
        <w:t>operations</w:t>
      </w:r>
      <w:proofErr w:type="gramEnd"/>
      <w:r w:rsidRPr="00230261">
        <w:rPr>
          <w:sz w:val="16"/>
        </w:rPr>
        <w:t xml:space="preserve"> or penalties. What matters is the poor track record in the field, made worse by a lack of transparency and accountability. </w:t>
      </w:r>
      <w:r w:rsidRPr="00230261">
        <w:rPr>
          <w:rStyle w:val="StyleUnderline"/>
        </w:rPr>
        <w:t xml:space="preserve">With current BSL-4 labs, </w:t>
      </w:r>
      <w:r w:rsidRPr="00230261">
        <w:rPr>
          <w:rStyle w:val="StyleUnderline"/>
          <w:highlight w:val="green"/>
        </w:rPr>
        <w:t xml:space="preserve">an </w:t>
      </w:r>
      <w:r w:rsidRPr="00230261">
        <w:rPr>
          <w:b/>
          <w:bCs/>
          <w:highlight w:val="green"/>
          <w:u w:val="single"/>
        </w:rPr>
        <w:t xml:space="preserve">escape of a </w:t>
      </w:r>
      <w:r w:rsidRPr="00230261">
        <w:rPr>
          <w:b/>
          <w:bCs/>
          <w:u w:val="single"/>
        </w:rPr>
        <w:t xml:space="preserve">pandemic </w:t>
      </w:r>
      <w:r w:rsidRPr="00230261">
        <w:rPr>
          <w:b/>
          <w:bCs/>
          <w:highlight w:val="green"/>
          <w:u w:val="single"/>
        </w:rPr>
        <w:t>pathogen</w:t>
      </w:r>
      <w:r w:rsidRPr="00230261">
        <w:rPr>
          <w:rStyle w:val="StyleUnderline"/>
          <w:highlight w:val="green"/>
        </w:rPr>
        <w:t xml:space="preserve"> is only a </w:t>
      </w:r>
      <w:r w:rsidRPr="00230261">
        <w:rPr>
          <w:b/>
          <w:bCs/>
          <w:highlight w:val="green"/>
          <w:u w:val="single"/>
        </w:rPr>
        <w:t>matter of time.</w:t>
      </w:r>
    </w:p>
    <w:p w14:paraId="53A0666D" w14:textId="77777777" w:rsidR="00256303" w:rsidRPr="00230261" w:rsidRDefault="00256303" w:rsidP="00256303">
      <w:pPr>
        <w:pStyle w:val="Heading4"/>
      </w:pPr>
      <w:r w:rsidRPr="00230261">
        <w:t xml:space="preserve">Biologic innovation solves </w:t>
      </w:r>
      <w:r w:rsidRPr="00230261">
        <w:rPr>
          <w:u w:val="single"/>
        </w:rPr>
        <w:t>ABR</w:t>
      </w:r>
      <w:r w:rsidRPr="00230261">
        <w:t xml:space="preserve"> and extends aggregate life expectancy</w:t>
      </w:r>
    </w:p>
    <w:p w14:paraId="4B864E5F" w14:textId="77777777" w:rsidR="00256303" w:rsidRPr="00230261" w:rsidRDefault="00256303" w:rsidP="00256303">
      <w:pPr>
        <w:rPr>
          <w:rStyle w:val="Style13ptBold"/>
        </w:rPr>
      </w:pPr>
      <w:proofErr w:type="spellStart"/>
      <w:r w:rsidRPr="00230261">
        <w:rPr>
          <w:rStyle w:val="Style13ptBold"/>
        </w:rPr>
        <w:t>Ghanemi</w:t>
      </w:r>
      <w:proofErr w:type="spellEnd"/>
      <w:r w:rsidRPr="00230261">
        <w:rPr>
          <w:rStyle w:val="Style13ptBold"/>
        </w:rPr>
        <w:t>, 17</w:t>
      </w:r>
    </w:p>
    <w:p w14:paraId="7A796621" w14:textId="77777777" w:rsidR="00256303" w:rsidRPr="00230261" w:rsidRDefault="00256303" w:rsidP="00256303">
      <w:r w:rsidRPr="00230261">
        <w:t>(</w:t>
      </w:r>
      <w:proofErr w:type="spellStart"/>
      <w:r w:rsidRPr="00230261">
        <w:t>Kadour</w:t>
      </w:r>
      <w:proofErr w:type="spellEnd"/>
      <w:r w:rsidRPr="00230261">
        <w:t xml:space="preserve">, Department of Business Management, School of International Pharmaceutical Business, China Pharmaceutical University, and </w:t>
      </w:r>
      <w:proofErr w:type="spellStart"/>
      <w:r w:rsidRPr="00230261">
        <w:t>Shuangsheng</w:t>
      </w:r>
      <w:proofErr w:type="spellEnd"/>
      <w:r w:rsidRPr="00230261">
        <w:t xml:space="preserve"> Yan, Associate Professor, Director, the Philosophy of Teaching and Research Office, Department of Social Science, International Pharmaceutical Business School, China Pharmaceutical University, “Biopharmaceutical Innovation: Benefits and Challenges”, </w:t>
      </w:r>
      <w:r w:rsidRPr="00230261">
        <w:rPr>
          <w:i/>
          <w:iCs/>
        </w:rPr>
        <w:t>Open Access Journal of Science, 1(</w:t>
      </w:r>
      <w:r w:rsidRPr="00230261">
        <w:t>1), 2017, https://www.researchgate.net/profile/Kadour-Ghanemi/publication/318405175_Biopharmaceutical_Innovation_Benefits_and_Challenges/links/5967d0ec0f7e9b8091858df2/Biopharmaceutical-Innovation-Benefits-and-Challenges.pdf)\\JM</w:t>
      </w:r>
    </w:p>
    <w:p w14:paraId="1E4FF51B" w14:textId="77777777" w:rsidR="00256303" w:rsidRPr="00230261" w:rsidRDefault="00256303" w:rsidP="00256303">
      <w:pPr>
        <w:rPr>
          <w:sz w:val="14"/>
        </w:rPr>
      </w:pPr>
      <w:r w:rsidRPr="00230261">
        <w:rPr>
          <w:rStyle w:val="StyleUnderline"/>
        </w:rPr>
        <w:t>The benefits</w:t>
      </w:r>
      <w:r w:rsidRPr="00230261">
        <w:rPr>
          <w:sz w:val="14"/>
        </w:rPr>
        <w:t xml:space="preserve"> and outcomes </w:t>
      </w:r>
      <w:r w:rsidRPr="00230261">
        <w:rPr>
          <w:rStyle w:val="StyleUnderline"/>
        </w:rPr>
        <w:t>of</w:t>
      </w:r>
      <w:r w:rsidRPr="00230261">
        <w:rPr>
          <w:sz w:val="14"/>
        </w:rPr>
        <w:t xml:space="preserve"> the </w:t>
      </w:r>
      <w:r w:rsidRPr="00230261">
        <w:rPr>
          <w:rStyle w:val="Emphasis"/>
          <w:highlight w:val="green"/>
        </w:rPr>
        <w:t>biopharma</w:t>
      </w:r>
      <w:r w:rsidRPr="00230261">
        <w:rPr>
          <w:rStyle w:val="Emphasis"/>
        </w:rPr>
        <w:t xml:space="preserve">ceutical </w:t>
      </w:r>
      <w:r w:rsidRPr="00230261">
        <w:rPr>
          <w:rStyle w:val="Emphasis"/>
          <w:highlight w:val="green"/>
        </w:rPr>
        <w:t>innovation</w:t>
      </w:r>
      <w:r w:rsidRPr="00230261">
        <w:rPr>
          <w:sz w:val="14"/>
        </w:rPr>
        <w:t xml:space="preserve">: selected examples </w:t>
      </w:r>
      <w:r w:rsidRPr="00230261">
        <w:rPr>
          <w:rStyle w:val="StyleUnderline"/>
        </w:rPr>
        <w:t>One of the most important objectives of</w:t>
      </w:r>
      <w:r w:rsidRPr="00230261">
        <w:rPr>
          <w:sz w:val="14"/>
        </w:rPr>
        <w:t xml:space="preserve"> the </w:t>
      </w:r>
      <w:r w:rsidRPr="00230261">
        <w:rPr>
          <w:rStyle w:val="StyleUnderline"/>
        </w:rPr>
        <w:t>biopharmaceutical innovation is to</w:t>
      </w:r>
      <w:r w:rsidRPr="00230261">
        <w:rPr>
          <w:sz w:val="14"/>
        </w:rPr>
        <w:t xml:space="preserve"> </w:t>
      </w:r>
      <w:r w:rsidRPr="00230261">
        <w:rPr>
          <w:rStyle w:val="Emphasis"/>
          <w:highlight w:val="green"/>
        </w:rPr>
        <w:t>contribute</w:t>
      </w:r>
      <w:r w:rsidRPr="00230261">
        <w:rPr>
          <w:rStyle w:val="Emphasis"/>
        </w:rPr>
        <w:t xml:space="preserve"> </w:t>
      </w:r>
      <w:proofErr w:type="gramStart"/>
      <w:r w:rsidRPr="00230261">
        <w:rPr>
          <w:rStyle w:val="Emphasis"/>
        </w:rPr>
        <w:t>in</w:t>
      </w:r>
      <w:proofErr w:type="gramEnd"/>
      <w:r w:rsidRPr="00230261">
        <w:rPr>
          <w:rStyle w:val="Emphasis"/>
        </w:rPr>
        <w:t xml:space="preserve"> the </w:t>
      </w:r>
      <w:r w:rsidRPr="00230261">
        <w:rPr>
          <w:rStyle w:val="Emphasis"/>
          <w:highlight w:val="green"/>
        </w:rPr>
        <w:t>decrease of mortality and premature death</w:t>
      </w:r>
      <w:r w:rsidRPr="00230261">
        <w:rPr>
          <w:rStyle w:val="Emphasis"/>
        </w:rPr>
        <w:t xml:space="preserve"> averages</w:t>
      </w:r>
      <w:r w:rsidRPr="00230261">
        <w:rPr>
          <w:sz w:val="14"/>
        </w:rPr>
        <w:t xml:space="preserve">. Recently the Manhattan institute published a research study about the reasons why the average of lifetime expectancy and longevity varies from a country to another, the effective contribution of new </w:t>
      </w:r>
      <w:proofErr w:type="spellStart"/>
      <w:r w:rsidRPr="00230261">
        <w:rPr>
          <w:sz w:val="14"/>
        </w:rPr>
        <w:t>biodrugs</w:t>
      </w:r>
      <w:proofErr w:type="spellEnd"/>
      <w:r w:rsidRPr="00230261">
        <w:rPr>
          <w:sz w:val="14"/>
        </w:rPr>
        <w:t xml:space="preserve"> proves that </w:t>
      </w:r>
      <w:r w:rsidRPr="00230261">
        <w:rPr>
          <w:rStyle w:val="StyleUnderline"/>
          <w:highlight w:val="green"/>
        </w:rPr>
        <w:t>the more we use</w:t>
      </w:r>
      <w:r w:rsidRPr="00230261">
        <w:rPr>
          <w:rStyle w:val="StyleUnderline"/>
        </w:rPr>
        <w:t xml:space="preserve"> new </w:t>
      </w:r>
      <w:proofErr w:type="spellStart"/>
      <w:r w:rsidRPr="00230261">
        <w:rPr>
          <w:rStyle w:val="StyleUnderline"/>
          <w:highlight w:val="green"/>
        </w:rPr>
        <w:t>biodrugs</w:t>
      </w:r>
      <w:proofErr w:type="spellEnd"/>
      <w:r w:rsidRPr="00230261">
        <w:rPr>
          <w:rStyle w:val="StyleUnderline"/>
          <w:highlight w:val="green"/>
        </w:rPr>
        <w:t xml:space="preserve"> the more we gain longevity</w:t>
      </w:r>
      <w:r w:rsidRPr="00230261">
        <w:rPr>
          <w:rStyle w:val="StyleUnderline"/>
        </w:rPr>
        <w:t xml:space="preserve"> and provide welfare to the population</w:t>
      </w:r>
      <w:r w:rsidRPr="00230261">
        <w:rPr>
          <w:sz w:val="14"/>
        </w:rPr>
        <w:t xml:space="preserve"> [5]. Within this context, an illustrative example could be the use of antimicrobials. Indeed, </w:t>
      </w:r>
      <w:r w:rsidRPr="00230261">
        <w:rPr>
          <w:rStyle w:val="StyleUnderline"/>
        </w:rPr>
        <w:t xml:space="preserve">numerous </w:t>
      </w:r>
      <w:r w:rsidRPr="00230261">
        <w:rPr>
          <w:rStyle w:val="StyleUnderline"/>
          <w:highlight w:val="green"/>
        </w:rPr>
        <w:t>microbes develop resistance against</w:t>
      </w:r>
      <w:r w:rsidRPr="00230261">
        <w:rPr>
          <w:rStyle w:val="StyleUnderline"/>
        </w:rPr>
        <w:t xml:space="preserve"> agents such as </w:t>
      </w:r>
      <w:r w:rsidRPr="00230261">
        <w:rPr>
          <w:rStyle w:val="StyleUnderline"/>
          <w:highlight w:val="green"/>
        </w:rPr>
        <w:t>antibiotics which require</w:t>
      </w:r>
      <w:r w:rsidRPr="00230261">
        <w:rPr>
          <w:rStyle w:val="StyleUnderline"/>
        </w:rPr>
        <w:t xml:space="preserve"> to innovate </w:t>
      </w:r>
      <w:r w:rsidRPr="00230261">
        <w:rPr>
          <w:rStyle w:val="StyleUnderline"/>
          <w:highlight w:val="green"/>
        </w:rPr>
        <w:t>novel</w:t>
      </w:r>
      <w:r w:rsidRPr="00230261">
        <w:rPr>
          <w:rStyle w:val="StyleUnderline"/>
        </w:rPr>
        <w:t xml:space="preserve"> therapeutic agents and </w:t>
      </w:r>
      <w:r w:rsidRPr="00230261">
        <w:rPr>
          <w:rStyle w:val="StyleUnderline"/>
          <w:highlight w:val="green"/>
        </w:rPr>
        <w:t>vectors</w:t>
      </w:r>
      <w:r w:rsidRPr="00230261">
        <w:rPr>
          <w:rStyle w:val="StyleUnderline"/>
        </w:rPr>
        <w:t xml:space="preserve"> to overcome this challenge</w:t>
      </w:r>
      <w:r w:rsidRPr="00230261">
        <w:rPr>
          <w:sz w:val="14"/>
        </w:rPr>
        <w:t xml:space="preserve">. In addition, </w:t>
      </w:r>
      <w:r w:rsidRPr="00230261">
        <w:rPr>
          <w:rStyle w:val="Emphasis"/>
          <w:highlight w:val="green"/>
        </w:rPr>
        <w:t>adapting drug formulations</w:t>
      </w:r>
      <w:r w:rsidRPr="00230261">
        <w:rPr>
          <w:sz w:val="14"/>
        </w:rPr>
        <w:t xml:space="preserve"> </w:t>
      </w:r>
      <w:r w:rsidRPr="00230261">
        <w:rPr>
          <w:rStyle w:val="StyleUnderline"/>
        </w:rPr>
        <w:t>to specific patients and cases leads to</w:t>
      </w:r>
      <w:r w:rsidRPr="00230261">
        <w:rPr>
          <w:sz w:val="14"/>
        </w:rPr>
        <w:t xml:space="preserve"> </w:t>
      </w:r>
      <w:r w:rsidRPr="00230261">
        <w:rPr>
          <w:rStyle w:val="Emphasis"/>
          <w:highlight w:val="green"/>
        </w:rPr>
        <w:t>improved cures</w:t>
      </w:r>
      <w:r w:rsidRPr="00230261">
        <w:rPr>
          <w:sz w:val="14"/>
        </w:rPr>
        <w:t xml:space="preserve"> </w:t>
      </w:r>
      <w:r w:rsidRPr="00230261">
        <w:rPr>
          <w:rStyle w:val="StyleUnderline"/>
        </w:rPr>
        <w:t>and</w:t>
      </w:r>
      <w:r w:rsidRPr="00230261">
        <w:rPr>
          <w:sz w:val="14"/>
        </w:rPr>
        <w:t xml:space="preserve"> </w:t>
      </w:r>
      <w:r w:rsidRPr="00230261">
        <w:rPr>
          <w:rStyle w:val="Emphasis"/>
        </w:rPr>
        <w:t>premature mortality reduction</w:t>
      </w:r>
      <w:r w:rsidRPr="00230261">
        <w:rPr>
          <w:sz w:val="14"/>
        </w:rPr>
        <w:t xml:space="preserve">, </w:t>
      </w:r>
      <w:r w:rsidRPr="00230261">
        <w:rPr>
          <w:rStyle w:val="StyleUnderline"/>
        </w:rPr>
        <w:t>which is a substantial public health goal</w:t>
      </w:r>
      <w:r w:rsidRPr="00230261">
        <w:rPr>
          <w:sz w:val="14"/>
        </w:rPr>
        <w:t xml:space="preserve"> too. Since the biopharmaceutical field was further revolutionized and initiated-to develop and discover </w:t>
      </w:r>
      <w:r w:rsidRPr="00230261">
        <w:rPr>
          <w:rStyle w:val="StyleUnderline"/>
        </w:rPr>
        <w:t xml:space="preserve">new </w:t>
      </w:r>
      <w:proofErr w:type="spellStart"/>
      <w:r w:rsidRPr="00230261">
        <w:rPr>
          <w:rStyle w:val="StyleUnderline"/>
        </w:rPr>
        <w:t>biodrugs</w:t>
      </w:r>
      <w:proofErr w:type="spellEnd"/>
      <w:r w:rsidRPr="00230261">
        <w:rPr>
          <w:sz w:val="14"/>
        </w:rPr>
        <w:t xml:space="preserve">-, we noticed that this </w:t>
      </w:r>
      <w:r w:rsidRPr="00230261">
        <w:rPr>
          <w:rStyle w:val="StyleUnderline"/>
        </w:rPr>
        <w:t>contributes to</w:t>
      </w:r>
      <w:r w:rsidRPr="00230261">
        <w:rPr>
          <w:sz w:val="14"/>
        </w:rPr>
        <w:t xml:space="preserve"> </w:t>
      </w:r>
      <w:r w:rsidRPr="00230261">
        <w:rPr>
          <w:rStyle w:val="Emphasis"/>
        </w:rPr>
        <w:t>extend the life expectancy average</w:t>
      </w:r>
      <w:r w:rsidRPr="00230261">
        <w:rPr>
          <w:sz w:val="14"/>
        </w:rPr>
        <w:t xml:space="preserve"> [6] reflecting an important impact. According to a conservative valuation, the </w:t>
      </w:r>
      <w:r w:rsidRPr="00230261">
        <w:rPr>
          <w:rStyle w:val="StyleUnderline"/>
        </w:rPr>
        <w:t>biopharmaceutical</w:t>
      </w:r>
      <w:r w:rsidRPr="00230261">
        <w:rPr>
          <w:sz w:val="14"/>
        </w:rPr>
        <w:t xml:space="preserve"> </w:t>
      </w:r>
      <w:r w:rsidRPr="00230261">
        <w:rPr>
          <w:rStyle w:val="Emphasis"/>
        </w:rPr>
        <w:t>r</w:t>
      </w:r>
      <w:r w:rsidRPr="00230261">
        <w:rPr>
          <w:sz w:val="14"/>
        </w:rPr>
        <w:t xml:space="preserve">esearch </w:t>
      </w:r>
      <w:r w:rsidRPr="00230261">
        <w:rPr>
          <w:rStyle w:val="StyleUnderline"/>
        </w:rPr>
        <w:t>and</w:t>
      </w:r>
      <w:r w:rsidRPr="00230261">
        <w:rPr>
          <w:sz w:val="14"/>
        </w:rPr>
        <w:t xml:space="preserve"> </w:t>
      </w:r>
      <w:r w:rsidRPr="00230261">
        <w:rPr>
          <w:rStyle w:val="Emphasis"/>
        </w:rPr>
        <w:t>d</w:t>
      </w:r>
      <w:r w:rsidRPr="00230261">
        <w:rPr>
          <w:sz w:val="14"/>
        </w:rPr>
        <w:t xml:space="preserve">evelopment one-time outlay is around 15 billion US dollars then </w:t>
      </w:r>
      <w:r w:rsidRPr="00230261">
        <w:rPr>
          <w:rStyle w:val="StyleUnderline"/>
          <w:highlight w:val="green"/>
        </w:rPr>
        <w:t>save</w:t>
      </w:r>
      <w:r w:rsidRPr="00230261">
        <w:rPr>
          <w:rStyle w:val="StyleUnderline"/>
        </w:rPr>
        <w:t xml:space="preserve"> approximately</w:t>
      </w:r>
      <w:r w:rsidRPr="00230261">
        <w:rPr>
          <w:sz w:val="14"/>
        </w:rPr>
        <w:t xml:space="preserve"> </w:t>
      </w:r>
      <w:r w:rsidRPr="00230261">
        <w:rPr>
          <w:rStyle w:val="Emphasis"/>
          <w:highlight w:val="green"/>
        </w:rPr>
        <w:t>1.6 million life-years per annum</w:t>
      </w:r>
      <w:r w:rsidRPr="00230261">
        <w:rPr>
          <w:sz w:val="14"/>
        </w:rPr>
        <w:t xml:space="preserve">, </w:t>
      </w:r>
      <w:r w:rsidRPr="00230261">
        <w:rPr>
          <w:rStyle w:val="StyleUnderline"/>
        </w:rPr>
        <w:t xml:space="preserve">showing that the development of novel </w:t>
      </w:r>
      <w:proofErr w:type="spellStart"/>
      <w:r w:rsidRPr="00230261">
        <w:rPr>
          <w:rStyle w:val="StyleUnderline"/>
        </w:rPr>
        <w:t>biodrugs</w:t>
      </w:r>
      <w:proofErr w:type="spellEnd"/>
      <w:r w:rsidRPr="00230261">
        <w:rPr>
          <w:rStyle w:val="StyleUnderline"/>
        </w:rPr>
        <w:t xml:space="preserve"> plays a</w:t>
      </w:r>
      <w:r w:rsidRPr="00230261">
        <w:rPr>
          <w:sz w:val="14"/>
        </w:rPr>
        <w:t xml:space="preserve"> basic </w:t>
      </w:r>
      <w:r w:rsidRPr="00230261">
        <w:rPr>
          <w:rStyle w:val="StyleUnderline"/>
        </w:rPr>
        <w:t>role in</w:t>
      </w:r>
      <w:r w:rsidRPr="00230261">
        <w:rPr>
          <w:sz w:val="14"/>
        </w:rPr>
        <w:t xml:space="preserve"> </w:t>
      </w:r>
      <w:r w:rsidRPr="00230261">
        <w:rPr>
          <w:rStyle w:val="Emphasis"/>
        </w:rPr>
        <w:t>prolonging lifetime expectancy</w:t>
      </w:r>
      <w:r w:rsidRPr="00230261">
        <w:rPr>
          <w:sz w:val="14"/>
        </w:rPr>
        <w:t xml:space="preserve"> </w:t>
      </w:r>
      <w:r w:rsidRPr="00230261">
        <w:rPr>
          <w:rStyle w:val="StyleUnderline"/>
        </w:rPr>
        <w:t>and</w:t>
      </w:r>
      <w:r w:rsidRPr="00230261">
        <w:rPr>
          <w:sz w:val="14"/>
        </w:rPr>
        <w:t xml:space="preserve"> </w:t>
      </w:r>
      <w:r w:rsidRPr="00230261">
        <w:rPr>
          <w:rStyle w:val="Emphasis"/>
          <w:highlight w:val="green"/>
        </w:rPr>
        <w:t>extending</w:t>
      </w:r>
      <w:r w:rsidRPr="00230261">
        <w:rPr>
          <w:rStyle w:val="Emphasis"/>
        </w:rPr>
        <w:t xml:space="preserve"> healthy </w:t>
      </w:r>
      <w:r w:rsidRPr="00230261">
        <w:rPr>
          <w:rStyle w:val="Emphasis"/>
          <w:highlight w:val="green"/>
        </w:rPr>
        <w:t>productive longevity</w:t>
      </w:r>
      <w:r w:rsidRPr="00230261">
        <w:rPr>
          <w:sz w:val="14"/>
        </w:rPr>
        <w:t xml:space="preserve"> </w:t>
      </w:r>
      <w:r w:rsidRPr="00230261">
        <w:rPr>
          <w:rStyle w:val="StyleUnderline"/>
        </w:rPr>
        <w:t>and</w:t>
      </w:r>
      <w:r w:rsidRPr="00230261">
        <w:rPr>
          <w:sz w:val="14"/>
        </w:rPr>
        <w:t xml:space="preserve"> </w:t>
      </w:r>
      <w:r w:rsidRPr="00230261">
        <w:rPr>
          <w:rStyle w:val="Emphasis"/>
        </w:rPr>
        <w:t>lifetime income</w:t>
      </w:r>
      <w:r w:rsidRPr="00230261">
        <w:rPr>
          <w:sz w:val="14"/>
        </w:rPr>
        <w:t xml:space="preserve"> by around 0.75% to 1.0% per year [7]. Lifetime average expectancy improved from 46.5 years for a person born in 1950-55 to 65.0 years for those born in 1995- 2000 according to the United Nations datum. Such observations support that the new </w:t>
      </w:r>
      <w:proofErr w:type="spellStart"/>
      <w:r w:rsidRPr="00230261">
        <w:rPr>
          <w:sz w:val="14"/>
        </w:rPr>
        <w:t>biodrugs</w:t>
      </w:r>
      <w:proofErr w:type="spellEnd"/>
      <w:r w:rsidRPr="00230261">
        <w:rPr>
          <w:sz w:val="14"/>
        </w:rPr>
        <w:t xml:space="preserve"> have a substantial role in decreasing mortality and premature death average [8]. Moreover, the biopharmaceutical innovation has also numerous economic outcomes and other benefits that cannot be neglected. Indeed, the availability, </w:t>
      </w:r>
      <w:r w:rsidRPr="00230261">
        <w:rPr>
          <w:rStyle w:val="StyleUnderline"/>
          <w:highlight w:val="green"/>
        </w:rPr>
        <w:t xml:space="preserve">the </w:t>
      </w:r>
      <w:proofErr w:type="gramStart"/>
      <w:r w:rsidRPr="00230261">
        <w:rPr>
          <w:rStyle w:val="StyleUnderline"/>
          <w:highlight w:val="green"/>
        </w:rPr>
        <w:t>abundance</w:t>
      </w:r>
      <w:proofErr w:type="gramEnd"/>
      <w:r w:rsidRPr="00230261">
        <w:rPr>
          <w:rStyle w:val="StyleUnderline"/>
          <w:highlight w:val="green"/>
        </w:rPr>
        <w:t xml:space="preserve"> and</w:t>
      </w:r>
      <w:r w:rsidRPr="00230261">
        <w:rPr>
          <w:rStyle w:val="StyleUnderline"/>
        </w:rPr>
        <w:t xml:space="preserve"> the diverse </w:t>
      </w:r>
      <w:r w:rsidRPr="00230261">
        <w:rPr>
          <w:rStyle w:val="StyleUnderline"/>
          <w:highlight w:val="green"/>
        </w:rPr>
        <w:t>variety of</w:t>
      </w:r>
      <w:r w:rsidRPr="00230261">
        <w:rPr>
          <w:rStyle w:val="StyleUnderline"/>
        </w:rPr>
        <w:t xml:space="preserve"> several new </w:t>
      </w:r>
      <w:proofErr w:type="spellStart"/>
      <w:r w:rsidRPr="00230261">
        <w:rPr>
          <w:rStyle w:val="StyleUnderline"/>
          <w:highlight w:val="green"/>
        </w:rPr>
        <w:t>biodrugs</w:t>
      </w:r>
      <w:proofErr w:type="spellEnd"/>
      <w:r w:rsidRPr="00230261">
        <w:rPr>
          <w:rStyle w:val="StyleUnderline"/>
        </w:rPr>
        <w:t xml:space="preserve"> in the market </w:t>
      </w:r>
      <w:r w:rsidRPr="00230261">
        <w:rPr>
          <w:rStyle w:val="StyleUnderline"/>
          <w:highlight w:val="green"/>
        </w:rPr>
        <w:t>result in the prices reduction</w:t>
      </w:r>
      <w:r w:rsidRPr="00230261">
        <w:rPr>
          <w:rStyle w:val="StyleUnderline"/>
        </w:rPr>
        <w:t xml:space="preserve"> of some medicines, </w:t>
      </w:r>
      <w:r w:rsidRPr="00230261">
        <w:rPr>
          <w:rStyle w:val="StyleUnderline"/>
          <w:highlight w:val="green"/>
        </w:rPr>
        <w:t>increase drug accessibility and further develop the</w:t>
      </w:r>
      <w:r w:rsidRPr="00230261">
        <w:rPr>
          <w:rStyle w:val="StyleUnderline"/>
        </w:rPr>
        <w:t xml:space="preserve"> drug </w:t>
      </w:r>
      <w:r w:rsidRPr="00230261">
        <w:rPr>
          <w:rStyle w:val="StyleUnderline"/>
          <w:highlight w:val="green"/>
        </w:rPr>
        <w:t>market</w:t>
      </w:r>
      <w:r w:rsidRPr="00230261">
        <w:rPr>
          <w:sz w:val="14"/>
        </w:rPr>
        <w:t xml:space="preserve"> [9,10]. Such development in the </w:t>
      </w:r>
      <w:proofErr w:type="spellStart"/>
      <w:r w:rsidRPr="00230261">
        <w:rPr>
          <w:sz w:val="14"/>
        </w:rPr>
        <w:t>biodrug</w:t>
      </w:r>
      <w:proofErr w:type="spellEnd"/>
      <w:r w:rsidRPr="00230261">
        <w:rPr>
          <w:sz w:val="14"/>
        </w:rPr>
        <w:t xml:space="preserve"> innovation makes that the doctors and the healers have a variety of therapeutic options and curative choices to treat their patients. Thus, in case some of the </w:t>
      </w:r>
      <w:proofErr w:type="spellStart"/>
      <w:r w:rsidRPr="00230261">
        <w:rPr>
          <w:sz w:val="14"/>
        </w:rPr>
        <w:t>biodrug</w:t>
      </w:r>
      <w:proofErr w:type="spellEnd"/>
      <w:r w:rsidRPr="00230261">
        <w:rPr>
          <w:sz w:val="14"/>
        </w:rPr>
        <w:t xml:space="preserve"> is not suitable, cannot improve their health or have serious side effects if given to a specific patient, they may prescribe a different </w:t>
      </w:r>
      <w:proofErr w:type="spellStart"/>
      <w:r w:rsidRPr="00230261">
        <w:rPr>
          <w:sz w:val="14"/>
        </w:rPr>
        <w:t>biodrug</w:t>
      </w:r>
      <w:proofErr w:type="spellEnd"/>
      <w:r w:rsidRPr="00230261">
        <w:rPr>
          <w:sz w:val="14"/>
        </w:rPr>
        <w:t xml:space="preserve"> from the same category [11] as an alternative. Laboratories and biopharmaceutical firms ensure and guarantee their funding continuity via, at least partially, the continuous innovation and discoveries. Indeed, it is accepted that the more they invent and innovate the more they get financial incomes. This makes the biopharmaceutical firms relying on diverse sources of income and their financial fund box rich due to the development and innovation which are the future of every company. Such concept pushes to innovate and invest in </w:t>
      </w:r>
      <w:proofErr w:type="spellStart"/>
      <w:r w:rsidRPr="00230261">
        <w:rPr>
          <w:sz w:val="14"/>
        </w:rPr>
        <w:t>biodrugs</w:t>
      </w:r>
      <w:proofErr w:type="spellEnd"/>
      <w:r w:rsidRPr="00230261">
        <w:rPr>
          <w:sz w:val="14"/>
        </w:rPr>
        <w:t xml:space="preserve"> research and development along with the marketing of new medicines [12]. </w:t>
      </w:r>
      <w:r w:rsidRPr="00230261">
        <w:rPr>
          <w:rStyle w:val="StyleUnderline"/>
        </w:rPr>
        <w:t>The research and development</w:t>
      </w:r>
      <w:r w:rsidRPr="00230261">
        <w:rPr>
          <w:sz w:val="14"/>
        </w:rPr>
        <w:t xml:space="preserve"> boost the economy toward an economic growth and prosperity of the firm, and the civil </w:t>
      </w:r>
      <w:proofErr w:type="gramStart"/>
      <w:r w:rsidRPr="00230261">
        <w:rPr>
          <w:sz w:val="14"/>
        </w:rPr>
        <w:t>society as a whole, via</w:t>
      </w:r>
      <w:proofErr w:type="gramEnd"/>
      <w:r w:rsidRPr="00230261">
        <w:rPr>
          <w:sz w:val="14"/>
        </w:rPr>
        <w:t xml:space="preserve"> </w:t>
      </w:r>
      <w:r w:rsidRPr="00230261">
        <w:rPr>
          <w:rStyle w:val="StyleUnderline"/>
        </w:rPr>
        <w:t>creating good values to enhance life features</w:t>
      </w:r>
      <w:r w:rsidRPr="00230261">
        <w:rPr>
          <w:sz w:val="14"/>
        </w:rPr>
        <w:t xml:space="preserve"> [13,14] because there are important interaction and strong relationship between the economic growth and the productivity. </w:t>
      </w:r>
      <w:r w:rsidRPr="00230261">
        <w:rPr>
          <w:rStyle w:val="StyleUnderline"/>
        </w:rPr>
        <w:t xml:space="preserve">When the health outcomes are advanced this will </w:t>
      </w:r>
      <w:r w:rsidRPr="00230261">
        <w:rPr>
          <w:rStyle w:val="StyleUnderline"/>
          <w:highlight w:val="green"/>
        </w:rPr>
        <w:t>result in a decrease in diseases</w:t>
      </w:r>
      <w:r w:rsidRPr="00230261">
        <w:rPr>
          <w:sz w:val="14"/>
        </w:rPr>
        <w:t xml:space="preserve"> and </w:t>
      </w:r>
      <w:r w:rsidRPr="00230261">
        <w:rPr>
          <w:sz w:val="16"/>
          <w:szCs w:val="16"/>
        </w:rPr>
        <w:t>disabilities</w:t>
      </w:r>
      <w:r w:rsidRPr="00230261">
        <w:rPr>
          <w:rStyle w:val="StyleUnderline"/>
        </w:rPr>
        <w:t xml:space="preserve"> </w:t>
      </w:r>
      <w:r w:rsidRPr="00230261">
        <w:rPr>
          <w:rStyle w:val="StyleUnderline"/>
          <w:highlight w:val="green"/>
        </w:rPr>
        <w:t xml:space="preserve">which contributes to a </w:t>
      </w:r>
      <w:r w:rsidRPr="00230261">
        <w:rPr>
          <w:rStyle w:val="Emphasis"/>
          <w:highlight w:val="green"/>
        </w:rPr>
        <w:t>revolution</w:t>
      </w:r>
      <w:r w:rsidRPr="00230261">
        <w:rPr>
          <w:rStyle w:val="StyleUnderline"/>
          <w:highlight w:val="green"/>
        </w:rPr>
        <w:t xml:space="preserve"> in the </w:t>
      </w:r>
      <w:r w:rsidRPr="00230261">
        <w:rPr>
          <w:rStyle w:val="Emphasis"/>
          <w:highlight w:val="green"/>
        </w:rPr>
        <w:t>development</w:t>
      </w:r>
      <w:r w:rsidRPr="00230261">
        <w:rPr>
          <w:rStyle w:val="StyleUnderline"/>
          <w:highlight w:val="green"/>
        </w:rPr>
        <w:t xml:space="preserve"> and </w:t>
      </w:r>
      <w:r w:rsidRPr="00230261">
        <w:rPr>
          <w:rStyle w:val="Emphasis"/>
          <w:highlight w:val="green"/>
        </w:rPr>
        <w:t>prosperity</w:t>
      </w:r>
      <w:r w:rsidRPr="00230261">
        <w:rPr>
          <w:rStyle w:val="StyleUnderline"/>
          <w:highlight w:val="green"/>
        </w:rPr>
        <w:t xml:space="preserve"> of</w:t>
      </w:r>
      <w:r w:rsidRPr="00230261">
        <w:rPr>
          <w:rStyle w:val="StyleUnderline"/>
        </w:rPr>
        <w:t xml:space="preserve"> the </w:t>
      </w:r>
      <w:r w:rsidRPr="00230261">
        <w:rPr>
          <w:rStyle w:val="StyleUnderline"/>
          <w:highlight w:val="green"/>
        </w:rPr>
        <w:t>society</w:t>
      </w:r>
      <w:r w:rsidRPr="00230261">
        <w:rPr>
          <w:sz w:val="14"/>
        </w:rPr>
        <w:t xml:space="preserve"> [15,16].</w:t>
      </w:r>
    </w:p>
    <w:p w14:paraId="7C7ABCAF" w14:textId="77777777" w:rsidR="00256303" w:rsidRPr="00230261" w:rsidRDefault="00256303" w:rsidP="00256303">
      <w:pPr>
        <w:pStyle w:val="Heading4"/>
      </w:pPr>
      <w:r w:rsidRPr="00230261">
        <w:t xml:space="preserve">Aging population prevents international conflict – specifically prevents great power transition </w:t>
      </w:r>
    </w:p>
    <w:p w14:paraId="0BA58867" w14:textId="77777777" w:rsidR="00256303" w:rsidRPr="00230261" w:rsidRDefault="00256303" w:rsidP="00256303">
      <w:pPr>
        <w:rPr>
          <w:rStyle w:val="Style13ptBold"/>
        </w:rPr>
      </w:pPr>
      <w:r w:rsidRPr="00230261">
        <w:rPr>
          <w:rStyle w:val="Style13ptBold"/>
        </w:rPr>
        <w:t>Haas, 20</w:t>
      </w:r>
    </w:p>
    <w:p w14:paraId="686E9096" w14:textId="77777777" w:rsidR="00256303" w:rsidRPr="00230261" w:rsidRDefault="00256303" w:rsidP="00256303">
      <w:r w:rsidRPr="00230261">
        <w:t xml:space="preserve">(Mark L., Raymond J. Kelley Endowed Chair in International Relations and Professor of Political Science at Duquesne University in Pittsburgh. He formerly was a National Security Fellow at the Olin Institute for Strategic Studies and an International Security Fellow at the </w:t>
      </w:r>
      <w:proofErr w:type="spellStart"/>
      <w:r w:rsidRPr="00230261">
        <w:t>Belfer</w:t>
      </w:r>
      <w:proofErr w:type="spellEnd"/>
      <w:r w:rsidRPr="00230261">
        <w:t xml:space="preserve"> Center for Science and International Affairs, both at Harvard University, “War-Weary America's Little-Known Deterrent: Its Aging Population”, National Interest, 04-02-2020, </w:t>
      </w:r>
      <w:proofErr w:type="gramStart"/>
      <w:r w:rsidRPr="00230261">
        <w:t>https://nationalinterest.org/feature/war-weary-americas-little-known-deterrent-its-aging-population-140357)\\JM</w:t>
      </w:r>
      <w:proofErr w:type="gramEnd"/>
    </w:p>
    <w:p w14:paraId="74ADBB08" w14:textId="77777777" w:rsidR="00256303" w:rsidRPr="00230261" w:rsidRDefault="00256303" w:rsidP="00256303">
      <w:r w:rsidRPr="00230261">
        <w:rPr>
          <w:sz w:val="14"/>
        </w:rPr>
        <w:t xml:space="preserve">The United States, like most countries in the world, is </w:t>
      </w:r>
      <w:r w:rsidRPr="00230261">
        <w:rPr>
          <w:rStyle w:val="StyleUnderline"/>
        </w:rPr>
        <w:t>aging</w:t>
      </w:r>
      <w:r w:rsidRPr="00230261">
        <w:rPr>
          <w:sz w:val="14"/>
        </w:rPr>
        <w:t xml:space="preserve">. According to the United Nations, roughly 15 percent of the U.S. population is older than sixty-five, which is the highest proportion in the country’s history. This percentage is forecasted to continue to grow, reaching nearly 28 percent by the end of the century. By 2050, the United States is expected to have more people over the age of sixty-five than under the age of twenty, which will be a historical first. Although many decry the domestic ramifications created by population </w:t>
      </w:r>
      <w:r w:rsidRPr="00230261">
        <w:rPr>
          <w:rStyle w:val="Emphasis"/>
          <w:highlight w:val="green"/>
        </w:rPr>
        <w:t>aging</w:t>
      </w:r>
      <w:r w:rsidRPr="00230261">
        <w:rPr>
          <w:sz w:val="14"/>
        </w:rPr>
        <w:t xml:space="preserve">, this demographic development </w:t>
      </w:r>
      <w:r w:rsidRPr="00230261">
        <w:rPr>
          <w:rStyle w:val="StyleUnderline"/>
        </w:rPr>
        <w:t>has a major yet largely unrecognized international benefit</w:t>
      </w:r>
      <w:r w:rsidRPr="00230261">
        <w:rPr>
          <w:sz w:val="14"/>
        </w:rPr>
        <w:t xml:space="preserve">: </w:t>
      </w:r>
      <w:r w:rsidRPr="00230261">
        <w:rPr>
          <w:rStyle w:val="StyleUnderline"/>
        </w:rPr>
        <w:t>it</w:t>
      </w:r>
      <w:r w:rsidRPr="00230261">
        <w:rPr>
          <w:sz w:val="14"/>
        </w:rPr>
        <w:t xml:space="preserve"> </w:t>
      </w:r>
      <w:r w:rsidRPr="00230261">
        <w:rPr>
          <w:rStyle w:val="Emphasis"/>
        </w:rPr>
        <w:t xml:space="preserve">significantly </w:t>
      </w:r>
      <w:r w:rsidRPr="00230261">
        <w:rPr>
          <w:rStyle w:val="Emphasis"/>
          <w:highlight w:val="green"/>
        </w:rPr>
        <w:t>increases the likelihood of international peace</w:t>
      </w:r>
      <w:r w:rsidRPr="00230261">
        <w:rPr>
          <w:sz w:val="14"/>
        </w:rPr>
        <w:t xml:space="preserve">, which is something my colleagues and I have observed. </w:t>
      </w:r>
      <w:r w:rsidRPr="00230261">
        <w:rPr>
          <w:rStyle w:val="StyleUnderline"/>
        </w:rPr>
        <w:t>Public opinion and scholarly analyses of aging miss this major positive development</w:t>
      </w:r>
      <w:r w:rsidRPr="00230261">
        <w:rPr>
          <w:sz w:val="14"/>
        </w:rPr>
        <w:t xml:space="preserve">. Generational polarization is at an all-time high, as the differences between age groups on numerous issues, including race, climate change, and party preferences, are stark. A 2015 survey funded by the American Association of Retired Persons and other organizations in the field of aging found that the majority of the U.S. public view the elderly as </w:t>
      </w:r>
      <w:proofErr w:type="gramStart"/>
      <w:r w:rsidRPr="00230261">
        <w:rPr>
          <w:sz w:val="14"/>
        </w:rPr>
        <w:t>an “other”</w:t>
      </w:r>
      <w:proofErr w:type="gramEnd"/>
      <w:r w:rsidRPr="00230261">
        <w:rPr>
          <w:sz w:val="14"/>
        </w:rPr>
        <w:t xml:space="preserve"> group that is engaged in a zero-sum competition with the rest of society for resources. Indeed, some studies have found that the very use of generational labels, especially that of “baby boomer,” stimulates negative stereotypes, nicely captured by the dismissive retort popular among members of younger groups: “OK, boomer.” Media and academic analyses of the aging population also appear to be negative, with most analyses concentrating on the population’s likely major domestic costs. Additionally, much attention has been paid to the potential slowing of economic growth and massive new public expenditures for elderly welfare. The international effects created by the shift from a younger to an older world are much more salutary. </w:t>
      </w:r>
      <w:r w:rsidRPr="00230261">
        <w:rPr>
          <w:rStyle w:val="StyleUnderline"/>
          <w:highlight w:val="green"/>
        </w:rPr>
        <w:t>Countries with</w:t>
      </w:r>
      <w:r w:rsidRPr="00230261">
        <w:rPr>
          <w:sz w:val="14"/>
          <w:highlight w:val="green"/>
        </w:rPr>
        <w:t xml:space="preserve"> </w:t>
      </w:r>
      <w:r w:rsidRPr="00230261">
        <w:rPr>
          <w:rStyle w:val="Emphasis"/>
          <w:highlight w:val="green"/>
        </w:rPr>
        <w:t>large numbers of young people</w:t>
      </w:r>
      <w:r w:rsidRPr="00230261">
        <w:rPr>
          <w:sz w:val="14"/>
        </w:rPr>
        <w:t xml:space="preserve"> (ages fifteen to twenty-four) </w:t>
      </w:r>
      <w:r w:rsidRPr="00230261">
        <w:rPr>
          <w:rStyle w:val="StyleUnderline"/>
        </w:rPr>
        <w:t xml:space="preserve">as a percentage of the total adult </w:t>
      </w:r>
      <w:r w:rsidRPr="00230261">
        <w:rPr>
          <w:rStyle w:val="StyleUnderline"/>
          <w:highlight w:val="green"/>
        </w:rPr>
        <w:t>population are</w:t>
      </w:r>
      <w:r w:rsidRPr="00230261">
        <w:rPr>
          <w:sz w:val="14"/>
          <w:highlight w:val="green"/>
        </w:rPr>
        <w:t xml:space="preserve"> </w:t>
      </w:r>
      <w:r w:rsidRPr="00230261">
        <w:rPr>
          <w:rStyle w:val="Emphasis"/>
          <w:highlight w:val="green"/>
        </w:rPr>
        <w:t>more likely to engage in international hostilities</w:t>
      </w:r>
      <w:r w:rsidRPr="00230261">
        <w:rPr>
          <w:sz w:val="14"/>
        </w:rPr>
        <w:t xml:space="preserve"> </w:t>
      </w:r>
      <w:r w:rsidRPr="00230261">
        <w:rPr>
          <w:rStyle w:val="StyleUnderline"/>
        </w:rPr>
        <w:t>than ones with older populations</w:t>
      </w:r>
      <w:r w:rsidRPr="00230261">
        <w:rPr>
          <w:sz w:val="14"/>
        </w:rPr>
        <w:t xml:space="preserve">. </w:t>
      </w:r>
      <w:r w:rsidRPr="00230261">
        <w:rPr>
          <w:rStyle w:val="StyleUnderline"/>
        </w:rPr>
        <w:t>With a surplus of military-aged citizens, soldiers are cheaper and easier to recruit and replace</w:t>
      </w:r>
      <w:r w:rsidRPr="00230261">
        <w:rPr>
          <w:sz w:val="14"/>
        </w:rPr>
        <w:t xml:space="preserve">. </w:t>
      </w:r>
      <w:r w:rsidRPr="00230261">
        <w:rPr>
          <w:rStyle w:val="Emphasis"/>
          <w:highlight w:val="green"/>
        </w:rPr>
        <w:t>Younger populations are</w:t>
      </w:r>
      <w:r w:rsidRPr="00230261">
        <w:rPr>
          <w:rStyle w:val="Emphasis"/>
        </w:rPr>
        <w:t xml:space="preserve"> also </w:t>
      </w:r>
      <w:r w:rsidRPr="00230261">
        <w:rPr>
          <w:rStyle w:val="Emphasis"/>
          <w:highlight w:val="green"/>
        </w:rPr>
        <w:t>more easily radicalized</w:t>
      </w:r>
      <w:r w:rsidRPr="00230261">
        <w:rPr>
          <w:sz w:val="14"/>
        </w:rPr>
        <w:t xml:space="preserve">, especially when the country is poorer with fewer economic opportunities. </w:t>
      </w:r>
      <w:r w:rsidRPr="00230261">
        <w:rPr>
          <w:rStyle w:val="StyleUnderline"/>
        </w:rPr>
        <w:t>The</w:t>
      </w:r>
      <w:r w:rsidRPr="00230261">
        <w:rPr>
          <w:sz w:val="14"/>
        </w:rPr>
        <w:t xml:space="preserve"> </w:t>
      </w:r>
      <w:r w:rsidRPr="00230261">
        <w:rPr>
          <w:rStyle w:val="Emphasis"/>
          <w:highlight w:val="green"/>
        </w:rPr>
        <w:t>reverse dynamics occur in older societies</w:t>
      </w:r>
      <w:r w:rsidRPr="00230261">
        <w:rPr>
          <w:sz w:val="14"/>
        </w:rPr>
        <w:t xml:space="preserve">. In fact, </w:t>
      </w:r>
      <w:r w:rsidRPr="00230261">
        <w:rPr>
          <w:rStyle w:val="StyleUnderline"/>
          <w:highlight w:val="green"/>
        </w:rPr>
        <w:t>aging tends to</w:t>
      </w:r>
      <w:r w:rsidRPr="00230261">
        <w:rPr>
          <w:sz w:val="14"/>
          <w:highlight w:val="green"/>
        </w:rPr>
        <w:t xml:space="preserve"> </w:t>
      </w:r>
      <w:r w:rsidRPr="00230261">
        <w:rPr>
          <w:rStyle w:val="Emphasis"/>
          <w:highlight w:val="green"/>
        </w:rPr>
        <w:t>reduce</w:t>
      </w:r>
      <w:r w:rsidRPr="00230261">
        <w:rPr>
          <w:sz w:val="14"/>
        </w:rPr>
        <w:t xml:space="preserve"> both </w:t>
      </w:r>
      <w:r w:rsidRPr="00230261">
        <w:rPr>
          <w:rStyle w:val="StyleUnderline"/>
        </w:rPr>
        <w:t>states’</w:t>
      </w:r>
      <w:r w:rsidRPr="00230261">
        <w:rPr>
          <w:sz w:val="14"/>
        </w:rPr>
        <w:t xml:space="preserve"> </w:t>
      </w:r>
      <w:r w:rsidRPr="00230261">
        <w:rPr>
          <w:rStyle w:val="Emphasis"/>
          <w:highlight w:val="green"/>
        </w:rPr>
        <w:t>capacity and willingness to go to war</w:t>
      </w:r>
      <w:r w:rsidRPr="00230261">
        <w:rPr>
          <w:sz w:val="14"/>
        </w:rPr>
        <w:t xml:space="preserve">. </w:t>
      </w:r>
      <w:r w:rsidRPr="00230261">
        <w:rPr>
          <w:rStyle w:val="StyleUnderline"/>
        </w:rPr>
        <w:t xml:space="preserve">As societies age, </w:t>
      </w:r>
      <w:r w:rsidRPr="00230261">
        <w:rPr>
          <w:rStyle w:val="StyleUnderline"/>
          <w:highlight w:val="green"/>
        </w:rPr>
        <w:t>governments</w:t>
      </w:r>
      <w:r w:rsidRPr="00230261">
        <w:rPr>
          <w:rStyle w:val="StyleUnderline"/>
        </w:rPr>
        <w:t xml:space="preserve"> are likely to </w:t>
      </w:r>
      <w:r w:rsidRPr="00230261">
        <w:rPr>
          <w:rStyle w:val="StyleUnderline"/>
          <w:highlight w:val="green"/>
        </w:rPr>
        <w:t>dedicate</w:t>
      </w:r>
      <w:r w:rsidRPr="00230261">
        <w:rPr>
          <w:rStyle w:val="StyleUnderline"/>
        </w:rPr>
        <w:t xml:space="preserve"> an </w:t>
      </w:r>
      <w:r w:rsidRPr="00230261">
        <w:rPr>
          <w:rStyle w:val="StyleUnderline"/>
          <w:highlight w:val="green"/>
        </w:rPr>
        <w:t>increasing percentage of their budgets to</w:t>
      </w:r>
      <w:r w:rsidRPr="00230261">
        <w:rPr>
          <w:rStyle w:val="StyleUnderline"/>
        </w:rPr>
        <w:t xml:space="preserve"> spending on </w:t>
      </w:r>
      <w:r w:rsidRPr="00230261">
        <w:rPr>
          <w:rStyle w:val="StyleUnderline"/>
          <w:highlight w:val="green"/>
        </w:rPr>
        <w:t>elderly welfare,</w:t>
      </w:r>
      <w:r w:rsidRPr="00230261">
        <w:rPr>
          <w:rStyle w:val="StyleUnderline"/>
        </w:rPr>
        <w:t xml:space="preserve"> which is likely to </w:t>
      </w:r>
      <w:r w:rsidRPr="00230261">
        <w:rPr>
          <w:rStyle w:val="StyleUnderline"/>
          <w:highlight w:val="green"/>
        </w:rPr>
        <w:t>reduce expenditures in</w:t>
      </w:r>
      <w:r w:rsidRPr="00230261">
        <w:rPr>
          <w:rStyle w:val="StyleUnderline"/>
        </w:rPr>
        <w:t xml:space="preserve"> all other areas, including the amount of money it spends on the </w:t>
      </w:r>
      <w:r w:rsidRPr="00230261">
        <w:rPr>
          <w:rStyle w:val="StyleUnderline"/>
          <w:highlight w:val="green"/>
        </w:rPr>
        <w:t>military</w:t>
      </w:r>
      <w:r w:rsidRPr="00230261">
        <w:rPr>
          <w:rStyle w:val="StyleUnderline"/>
        </w:rPr>
        <w:t>.</w:t>
      </w:r>
      <w:r w:rsidRPr="00230261">
        <w:rPr>
          <w:sz w:val="14"/>
        </w:rPr>
        <w:t xml:space="preserve"> Moreover, </w:t>
      </w:r>
      <w:r w:rsidRPr="00230261">
        <w:rPr>
          <w:rStyle w:val="StyleUnderline"/>
        </w:rPr>
        <w:t xml:space="preserve">with </w:t>
      </w:r>
      <w:r w:rsidRPr="00230261">
        <w:rPr>
          <w:rStyle w:val="StyleUnderline"/>
          <w:highlight w:val="green"/>
        </w:rPr>
        <w:t>fewer military-age citizens, soldiers can demand higher salaries,</w:t>
      </w:r>
      <w:r w:rsidRPr="00230261">
        <w:rPr>
          <w:rStyle w:val="StyleUnderline"/>
        </w:rPr>
        <w:t xml:space="preserve"> making them more expensive to recruit and replace</w:t>
      </w:r>
      <w:r w:rsidRPr="00230261">
        <w:rPr>
          <w:sz w:val="14"/>
        </w:rPr>
        <w:t xml:space="preserve">. </w:t>
      </w:r>
      <w:r w:rsidRPr="00230261">
        <w:rPr>
          <w:rStyle w:val="StyleUnderline"/>
        </w:rPr>
        <w:t xml:space="preserve">Governments of </w:t>
      </w:r>
      <w:r w:rsidRPr="00230261">
        <w:rPr>
          <w:rStyle w:val="StyleUnderline"/>
          <w:highlight w:val="green"/>
        </w:rPr>
        <w:t>older societies are</w:t>
      </w:r>
      <w:r w:rsidRPr="00230261">
        <w:rPr>
          <w:rStyle w:val="StyleUnderline"/>
        </w:rPr>
        <w:t xml:space="preserve"> therefore</w:t>
      </w:r>
      <w:r w:rsidRPr="00230261">
        <w:rPr>
          <w:sz w:val="14"/>
        </w:rPr>
        <w:t xml:space="preserve"> </w:t>
      </w:r>
      <w:r w:rsidRPr="00230261">
        <w:rPr>
          <w:rStyle w:val="Emphasis"/>
          <w:highlight w:val="green"/>
        </w:rPr>
        <w:t>less likely to jeopardize their soldiers</w:t>
      </w:r>
      <w:r w:rsidRPr="00230261">
        <w:rPr>
          <w:sz w:val="14"/>
        </w:rPr>
        <w:t xml:space="preserve"> </w:t>
      </w:r>
      <w:r w:rsidRPr="00230261">
        <w:rPr>
          <w:rStyle w:val="StyleUnderline"/>
        </w:rPr>
        <w:t>by engaging in conflict</w:t>
      </w:r>
      <w:r w:rsidRPr="00230261">
        <w:rPr>
          <w:sz w:val="14"/>
        </w:rPr>
        <w:t xml:space="preserve">. At the same time, </w:t>
      </w:r>
      <w:r w:rsidRPr="00230261">
        <w:rPr>
          <w:rStyle w:val="StyleUnderline"/>
        </w:rPr>
        <w:t>survey data</w:t>
      </w:r>
      <w:r w:rsidRPr="00230261">
        <w:rPr>
          <w:sz w:val="14"/>
        </w:rPr>
        <w:t xml:space="preserve"> across many generations </w:t>
      </w:r>
      <w:r w:rsidRPr="00230261">
        <w:rPr>
          <w:rStyle w:val="Emphasis"/>
        </w:rPr>
        <w:t>clearly indicate</w:t>
      </w:r>
      <w:r w:rsidRPr="00230261">
        <w:rPr>
          <w:sz w:val="14"/>
        </w:rPr>
        <w:t xml:space="preserve"> </w:t>
      </w:r>
      <w:r w:rsidRPr="00230261">
        <w:rPr>
          <w:rStyle w:val="StyleUnderline"/>
        </w:rPr>
        <w:t>that the elderly are</w:t>
      </w:r>
      <w:r w:rsidRPr="00230261">
        <w:rPr>
          <w:sz w:val="14"/>
        </w:rPr>
        <w:t xml:space="preserve"> </w:t>
      </w:r>
      <w:r w:rsidRPr="00230261">
        <w:rPr>
          <w:rStyle w:val="Emphasis"/>
        </w:rPr>
        <w:t xml:space="preserve">significantly </w:t>
      </w:r>
      <w:r w:rsidRPr="00230261">
        <w:rPr>
          <w:rStyle w:val="Emphasis"/>
          <w:highlight w:val="green"/>
        </w:rPr>
        <w:t>less supportive of w</w:t>
      </w:r>
      <w:r w:rsidRPr="00230261">
        <w:rPr>
          <w:rStyle w:val="Emphasis"/>
        </w:rPr>
        <w:t>ar</w:t>
      </w:r>
      <w:r w:rsidRPr="00230261">
        <w:rPr>
          <w:sz w:val="14"/>
        </w:rPr>
        <w:t xml:space="preserve"> </w:t>
      </w:r>
      <w:r w:rsidRPr="00230261">
        <w:rPr>
          <w:rStyle w:val="StyleUnderline"/>
        </w:rPr>
        <w:t>than are younger individuals</w:t>
      </w:r>
      <w:r w:rsidRPr="00230261">
        <w:rPr>
          <w:sz w:val="14"/>
        </w:rPr>
        <w:t xml:space="preserve">. Consequently, </w:t>
      </w:r>
      <w:r w:rsidRPr="00230261">
        <w:rPr>
          <w:rStyle w:val="StyleUnderline"/>
        </w:rPr>
        <w:t>as older-age cohorts become a larger percentage of a state’s population, the political pressure against international conflict is likely to increase</w:t>
      </w:r>
      <w:r w:rsidRPr="00230261">
        <w:rPr>
          <w:sz w:val="14"/>
        </w:rPr>
        <w:t xml:space="preserve">. It is also important to recognize that </w:t>
      </w:r>
      <w:r w:rsidRPr="00230261">
        <w:rPr>
          <w:rStyle w:val="StyleUnderline"/>
        </w:rPr>
        <w:t xml:space="preserve">while the U.S. population is aging, it is doing so at a slower pace than its main international rivals, </w:t>
      </w:r>
      <w:proofErr w:type="gramStart"/>
      <w:r w:rsidRPr="00230261">
        <w:rPr>
          <w:rStyle w:val="StyleUnderline"/>
        </w:rPr>
        <w:t>China</w:t>
      </w:r>
      <w:proofErr w:type="gramEnd"/>
      <w:r w:rsidRPr="00230261">
        <w:rPr>
          <w:rStyle w:val="StyleUnderline"/>
        </w:rPr>
        <w:t xml:space="preserve"> and Russia</w:t>
      </w:r>
      <w:r w:rsidRPr="00230261">
        <w:rPr>
          <w:sz w:val="14"/>
        </w:rPr>
        <w:t xml:space="preserve">. For example, while the United States’ working-age population (ages fifteen to sixty-four) is forecasted to increase by 13 percent within the next thirty years, Russia’s is expected to decline by 23 percent and China’s by 18 percent. These very different demographic trajectories give the United States a substantial comparative advantage, both economically and militarily. </w:t>
      </w:r>
      <w:r w:rsidRPr="00230261">
        <w:rPr>
          <w:rStyle w:val="StyleUnderline"/>
        </w:rPr>
        <w:t xml:space="preserve">The effects of </w:t>
      </w:r>
      <w:r w:rsidRPr="00230261">
        <w:rPr>
          <w:rStyle w:val="StyleUnderline"/>
          <w:highlight w:val="green"/>
        </w:rPr>
        <w:t>aging</w:t>
      </w:r>
      <w:r w:rsidRPr="00230261">
        <w:rPr>
          <w:rStyle w:val="StyleUnderline"/>
        </w:rPr>
        <w:t xml:space="preserve"> across the great powers are therefore likely to</w:t>
      </w:r>
      <w:r w:rsidRPr="00230261">
        <w:rPr>
          <w:sz w:val="14"/>
        </w:rPr>
        <w:t xml:space="preserve"> </w:t>
      </w:r>
      <w:r w:rsidRPr="00230261">
        <w:rPr>
          <w:rStyle w:val="Emphasis"/>
          <w:highlight w:val="green"/>
        </w:rPr>
        <w:t>inhibit the emergence</w:t>
      </w:r>
      <w:r w:rsidRPr="00230261">
        <w:rPr>
          <w:sz w:val="14"/>
          <w:highlight w:val="green"/>
        </w:rPr>
        <w:t xml:space="preserve"> </w:t>
      </w:r>
      <w:r w:rsidRPr="00230261">
        <w:rPr>
          <w:rStyle w:val="StyleUnderline"/>
          <w:highlight w:val="green"/>
        </w:rPr>
        <w:t>of</w:t>
      </w:r>
      <w:r w:rsidRPr="00230261">
        <w:rPr>
          <w:rStyle w:val="StyleUnderline"/>
        </w:rPr>
        <w:t xml:space="preserve"> a</w:t>
      </w:r>
      <w:r w:rsidRPr="00230261">
        <w:rPr>
          <w:sz w:val="14"/>
        </w:rPr>
        <w:t xml:space="preserve"> </w:t>
      </w:r>
      <w:r w:rsidRPr="00230261">
        <w:rPr>
          <w:rStyle w:val="Emphasis"/>
          <w:highlight w:val="green"/>
        </w:rPr>
        <w:t>dangerous “power transition”</w:t>
      </w:r>
      <w:r w:rsidRPr="00230261">
        <w:rPr>
          <w:sz w:val="14"/>
        </w:rPr>
        <w:t xml:space="preserve"> (that is when a rising power catches up to the existing leading power) </w:t>
      </w:r>
      <w:r w:rsidRPr="00230261">
        <w:rPr>
          <w:rStyle w:val="StyleUnderline"/>
          <w:highlight w:val="green"/>
        </w:rPr>
        <w:t>between the</w:t>
      </w:r>
      <w:r w:rsidRPr="00230261">
        <w:rPr>
          <w:sz w:val="14"/>
          <w:highlight w:val="green"/>
        </w:rPr>
        <w:t xml:space="preserve"> </w:t>
      </w:r>
      <w:r w:rsidRPr="00230261">
        <w:rPr>
          <w:rStyle w:val="Emphasis"/>
          <w:highlight w:val="green"/>
        </w:rPr>
        <w:t>U</w:t>
      </w:r>
      <w:r w:rsidRPr="00230261">
        <w:rPr>
          <w:sz w:val="14"/>
        </w:rPr>
        <w:t xml:space="preserve">nited </w:t>
      </w:r>
      <w:r w:rsidRPr="00230261">
        <w:rPr>
          <w:rStyle w:val="Emphasis"/>
          <w:highlight w:val="green"/>
        </w:rPr>
        <w:t>S</w:t>
      </w:r>
      <w:r w:rsidRPr="00230261">
        <w:rPr>
          <w:sz w:val="14"/>
        </w:rPr>
        <w:t xml:space="preserve">tates </w:t>
      </w:r>
      <w:r w:rsidRPr="00230261">
        <w:rPr>
          <w:rStyle w:val="StyleUnderline"/>
          <w:highlight w:val="green"/>
        </w:rPr>
        <w:t>and</w:t>
      </w:r>
      <w:r w:rsidRPr="00230261">
        <w:rPr>
          <w:rStyle w:val="StyleUnderline"/>
        </w:rPr>
        <w:t xml:space="preserve"> its chief </w:t>
      </w:r>
      <w:r w:rsidRPr="00230261">
        <w:rPr>
          <w:rStyle w:val="StyleUnderline"/>
          <w:highlight w:val="green"/>
        </w:rPr>
        <w:t>international competitors</w:t>
      </w:r>
      <w:r w:rsidRPr="00230261">
        <w:rPr>
          <w:sz w:val="14"/>
        </w:rPr>
        <w:t xml:space="preserve">. Studies have shown that </w:t>
      </w:r>
      <w:r w:rsidRPr="00230261">
        <w:rPr>
          <w:rStyle w:val="StyleUnderline"/>
        </w:rPr>
        <w:t xml:space="preserve">the probability of international conflict grows when either the dominant country anticipates a power transition in favor of a rising state or states, or when such a transition </w:t>
      </w:r>
      <w:proofErr w:type="gramStart"/>
      <w:r w:rsidRPr="00230261">
        <w:rPr>
          <w:rStyle w:val="StyleUnderline"/>
        </w:rPr>
        <w:t>actually takes</w:t>
      </w:r>
      <w:proofErr w:type="gramEnd"/>
      <w:r w:rsidRPr="00230261">
        <w:rPr>
          <w:rStyle w:val="StyleUnderline"/>
        </w:rPr>
        <w:t xml:space="preserve"> place. By adding substantial support to the continuation of U.S. power superiority,</w:t>
      </w:r>
      <w:r w:rsidRPr="00230261">
        <w:rPr>
          <w:sz w:val="14"/>
        </w:rPr>
        <w:t xml:space="preserve"> </w:t>
      </w:r>
      <w:r w:rsidRPr="00230261">
        <w:rPr>
          <w:rStyle w:val="Emphasis"/>
        </w:rPr>
        <w:t>global aging works against either outcome transpiring</w:t>
      </w:r>
      <w:r w:rsidRPr="00230261">
        <w:rPr>
          <w:sz w:val="14"/>
        </w:rPr>
        <w:t xml:space="preserve">. It should be noted that immigration accounts for almost all of the United States’ forecasted population growth; if immigration rates are significantly reduced, so will the United States’ major demographic advantages </w:t>
      </w:r>
      <w:proofErr w:type="gramStart"/>
      <w:r w:rsidRPr="00230261">
        <w:rPr>
          <w:sz w:val="14"/>
        </w:rPr>
        <w:t>compared</w:t>
      </w:r>
      <w:proofErr w:type="gramEnd"/>
      <w:r w:rsidRPr="00230261">
        <w:rPr>
          <w:sz w:val="14"/>
        </w:rPr>
        <w:t xml:space="preserve"> to those of other great powers. Demography is not destiny, but it is an extremely powerful force. Because aging states are likely to be significantly less aggressive internationally than younger ones, the future of international relations is likely to be more peaceful than the past—an outcome all can celebrate. </w:t>
      </w:r>
    </w:p>
    <w:p w14:paraId="47ED1B5D" w14:textId="77777777" w:rsidR="00256303" w:rsidRPr="00230261" w:rsidRDefault="00256303" w:rsidP="00256303">
      <w:pPr>
        <w:pStyle w:val="Heading4"/>
      </w:pPr>
      <w:r w:rsidRPr="00230261">
        <w:t>Plan: The United States Federal Government should substantially increase prohibitions on anticompetitive business practices by presuming that biosimilar reverse payment settlements are anticompetitive</w:t>
      </w:r>
    </w:p>
    <w:p w14:paraId="6E3FA98E" w14:textId="77777777" w:rsidR="00256303" w:rsidRPr="00230261" w:rsidRDefault="00256303" w:rsidP="00256303">
      <w:pPr>
        <w:pStyle w:val="Heading4"/>
        <w:rPr>
          <w:rStyle w:val="Style13ptBold"/>
          <w:b/>
          <w:bCs w:val="0"/>
        </w:rPr>
      </w:pPr>
      <w:r w:rsidRPr="00230261">
        <w:rPr>
          <w:rStyle w:val="Style13ptBold"/>
          <w:b/>
          <w:bCs w:val="0"/>
        </w:rPr>
        <w:t xml:space="preserve">California’s AB 824 struck a balance between pharma and consumers with </w:t>
      </w:r>
      <w:r w:rsidRPr="00230261">
        <w:rPr>
          <w:rStyle w:val="Style13ptBold"/>
          <w:b/>
          <w:bCs w:val="0"/>
          <w:u w:val="single"/>
        </w:rPr>
        <w:t>presumptive illegality</w:t>
      </w:r>
      <w:r w:rsidRPr="00230261">
        <w:rPr>
          <w:rStyle w:val="Style13ptBold"/>
          <w:b/>
          <w:bCs w:val="0"/>
        </w:rPr>
        <w:t xml:space="preserve"> of pay for delay agreements BUT will be struck down on </w:t>
      </w:r>
      <w:r w:rsidRPr="00230261">
        <w:rPr>
          <w:rStyle w:val="Style13ptBold"/>
          <w:b/>
          <w:bCs w:val="0"/>
          <w:u w:val="single"/>
        </w:rPr>
        <w:t>preemption</w:t>
      </w:r>
      <w:r w:rsidRPr="00230261">
        <w:rPr>
          <w:rStyle w:val="Style13ptBold"/>
          <w:b/>
          <w:bCs w:val="0"/>
        </w:rPr>
        <w:t xml:space="preserve"> grounds now. Only the </w:t>
      </w:r>
      <w:proofErr w:type="spellStart"/>
      <w:r w:rsidRPr="00230261">
        <w:rPr>
          <w:rStyle w:val="Style13ptBold"/>
          <w:b/>
          <w:bCs w:val="0"/>
        </w:rPr>
        <w:t>aff</w:t>
      </w:r>
      <w:proofErr w:type="spellEnd"/>
      <w:r w:rsidRPr="00230261">
        <w:rPr>
          <w:rStyle w:val="Style13ptBold"/>
          <w:b/>
          <w:bCs w:val="0"/>
        </w:rPr>
        <w:t xml:space="preserve"> </w:t>
      </w:r>
      <w:r w:rsidRPr="00230261">
        <w:rPr>
          <w:rStyle w:val="Style13ptBold"/>
          <w:b/>
          <w:bCs w:val="0"/>
          <w:u w:val="single"/>
        </w:rPr>
        <w:t>federalizes</w:t>
      </w:r>
      <w:r w:rsidRPr="00230261">
        <w:rPr>
          <w:rStyle w:val="Style13ptBold"/>
          <w:b/>
          <w:bCs w:val="0"/>
        </w:rPr>
        <w:t xml:space="preserve"> that process in antitrust litigation.</w:t>
      </w:r>
    </w:p>
    <w:p w14:paraId="1B58A692" w14:textId="77777777" w:rsidR="00256303" w:rsidRPr="00230261" w:rsidRDefault="00256303" w:rsidP="00256303">
      <w:proofErr w:type="spellStart"/>
      <w:r w:rsidRPr="00230261">
        <w:rPr>
          <w:rStyle w:val="Style13ptBold"/>
        </w:rPr>
        <w:t>Marmaro</w:t>
      </w:r>
      <w:proofErr w:type="spellEnd"/>
      <w:r w:rsidRPr="00230261">
        <w:rPr>
          <w:rStyle w:val="Style13ptBold"/>
        </w:rPr>
        <w:t xml:space="preserve"> 21</w:t>
      </w:r>
      <w:r w:rsidRPr="00230261">
        <w:t xml:space="preserve">, Morgan </w:t>
      </w:r>
      <w:proofErr w:type="spellStart"/>
      <w:r w:rsidRPr="00230261">
        <w:t>Marmaro</w:t>
      </w:r>
      <w:proofErr w:type="spellEnd"/>
      <w:r w:rsidRPr="00230261">
        <w:t xml:space="preserve">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32FAFDCA" w14:textId="77777777" w:rsidR="00256303" w:rsidRPr="00230261" w:rsidRDefault="00256303" w:rsidP="00256303">
      <w:pPr>
        <w:rPr>
          <w:rStyle w:val="StyleUnderline"/>
        </w:rPr>
      </w:pPr>
      <w:r w:rsidRPr="00230261">
        <w:rPr>
          <w:sz w:val="14"/>
        </w:rPr>
        <w:t xml:space="preserve">While the </w:t>
      </w:r>
      <w:r w:rsidRPr="00230261">
        <w:rPr>
          <w:rStyle w:val="StyleUnderline"/>
        </w:rPr>
        <w:t xml:space="preserve">generic </w:t>
      </w:r>
      <w:r w:rsidRPr="00230261">
        <w:rPr>
          <w:rStyle w:val="StyleUnderline"/>
          <w:highlight w:val="green"/>
        </w:rPr>
        <w:t>industry</w:t>
      </w:r>
      <w:r w:rsidRPr="00230261">
        <w:rPr>
          <w:rStyle w:val="StyleUnderline"/>
        </w:rPr>
        <w:t xml:space="preserve"> has </w:t>
      </w:r>
      <w:r w:rsidRPr="00230261">
        <w:rPr>
          <w:rStyle w:val="StyleUnderline"/>
          <w:highlight w:val="green"/>
        </w:rPr>
        <w:t xml:space="preserve">challenged AB 824 </w:t>
      </w:r>
      <w:proofErr w:type="gramStart"/>
      <w:r w:rsidRPr="00230261">
        <w:rPr>
          <w:rStyle w:val="StyleUnderline"/>
          <w:highlight w:val="green"/>
        </w:rPr>
        <w:t>on the basis of</w:t>
      </w:r>
      <w:proofErr w:type="gramEnd"/>
      <w:r w:rsidRPr="00230261">
        <w:rPr>
          <w:rStyle w:val="StyleUnderline"/>
          <w:highlight w:val="green"/>
        </w:rPr>
        <w:t xml:space="preserve"> </w:t>
      </w:r>
      <w:r w:rsidRPr="00230261">
        <w:rPr>
          <w:rStyle w:val="Emphasis"/>
          <w:highlight w:val="green"/>
        </w:rPr>
        <w:t>federal preemption</w:t>
      </w:r>
      <w:r w:rsidRPr="00230261">
        <w:rPr>
          <w:rStyle w:val="StyleUnderline"/>
          <w:highlight w:val="green"/>
        </w:rPr>
        <w:t xml:space="preserve">, </w:t>
      </w:r>
      <w:r w:rsidRPr="00230261">
        <w:rPr>
          <w:rStyle w:val="Emphasis"/>
          <w:highlight w:val="green"/>
        </w:rPr>
        <w:t>due process</w:t>
      </w:r>
      <w:r w:rsidRPr="00230261">
        <w:rPr>
          <w:rStyle w:val="StyleUnderline"/>
          <w:highlight w:val="green"/>
        </w:rPr>
        <w:t xml:space="preserve">, and </w:t>
      </w:r>
      <w:r w:rsidRPr="00230261">
        <w:rPr>
          <w:rStyle w:val="Emphasis"/>
          <w:highlight w:val="green"/>
        </w:rPr>
        <w:t>dormant commerce clause</w:t>
      </w:r>
      <w:r w:rsidRPr="00230261">
        <w:rPr>
          <w:rStyle w:val="StyleUnderline"/>
          <w:highlight w:val="green"/>
        </w:rPr>
        <w:t xml:space="preserve"> concerns</w:t>
      </w:r>
      <w:r w:rsidRPr="00230261">
        <w:rPr>
          <w:sz w:val="14"/>
        </w:rPr>
        <w:t xml:space="preserve">, 245 the </w:t>
      </w:r>
      <w:r w:rsidRPr="00230261">
        <w:rPr>
          <w:rStyle w:val="StyleUnderline"/>
          <w:highlight w:val="green"/>
        </w:rPr>
        <w:t>challenges</w:t>
      </w:r>
      <w:r w:rsidRPr="00230261">
        <w:rPr>
          <w:sz w:val="14"/>
        </w:rPr>
        <w:t xml:space="preserve"> have not been successful and </w:t>
      </w:r>
      <w:r w:rsidRPr="00230261">
        <w:rPr>
          <w:rStyle w:val="StyleUnderline"/>
          <w:highlight w:val="green"/>
        </w:rPr>
        <w:t>would be</w:t>
      </w:r>
      <w:r w:rsidRPr="00230261">
        <w:rPr>
          <w:rStyle w:val="StyleUnderline"/>
        </w:rPr>
        <w:t xml:space="preserve"> further </w:t>
      </w:r>
      <w:r w:rsidRPr="00230261">
        <w:rPr>
          <w:rStyle w:val="StyleUnderline"/>
          <w:highlight w:val="green"/>
        </w:rPr>
        <w:t>blunted were a federal version of the law created</w:t>
      </w:r>
      <w:r w:rsidRPr="00230261">
        <w:rPr>
          <w:sz w:val="14"/>
        </w:rPr>
        <w:t xml:space="preserve">. The new California law </w:t>
      </w:r>
      <w:r w:rsidRPr="00230261">
        <w:rPr>
          <w:rStyle w:val="StyleUnderline"/>
        </w:rPr>
        <w:t xml:space="preserve">provides clarity for lower courts and requires drug companies to produce evidence often concealed under claims of privilege. By </w:t>
      </w:r>
      <w:r w:rsidRPr="00230261">
        <w:rPr>
          <w:rStyle w:val="StyleUnderline"/>
          <w:highlight w:val="green"/>
        </w:rPr>
        <w:t xml:space="preserve">providing </w:t>
      </w:r>
      <w:r w:rsidRPr="00230261">
        <w:rPr>
          <w:rStyle w:val="Emphasis"/>
          <w:highlight w:val="green"/>
        </w:rPr>
        <w:t>clear guidelines</w:t>
      </w:r>
      <w:r w:rsidRPr="00230261">
        <w:rPr>
          <w:rStyle w:val="StyleUnderline"/>
          <w:highlight w:val="green"/>
        </w:rPr>
        <w:t xml:space="preserve"> and </w:t>
      </w:r>
      <w:r w:rsidRPr="00230261">
        <w:rPr>
          <w:rStyle w:val="Emphasis"/>
          <w:highlight w:val="green"/>
        </w:rPr>
        <w:t>preventing judicial "shortcuts</w:t>
      </w:r>
      <w:r w:rsidRPr="00230261">
        <w:rPr>
          <w:rStyle w:val="StyleUnderline"/>
          <w:highlight w:val="green"/>
        </w:rPr>
        <w:t xml:space="preserve">" that presume untested patents to be valid and infringed, courts will be </w:t>
      </w:r>
      <w:r w:rsidRPr="00230261">
        <w:rPr>
          <w:rStyle w:val="Emphasis"/>
          <w:highlight w:val="green"/>
        </w:rPr>
        <w:t>less likely to prolong judicial proceedings</w:t>
      </w:r>
      <w:r w:rsidRPr="00230261">
        <w:rPr>
          <w:rStyle w:val="StyleUnderline"/>
        </w:rPr>
        <w:t xml:space="preserve"> and dismiss meritorious challenges to anticompetitive agreements. </w:t>
      </w:r>
      <w:r w:rsidRPr="00230261">
        <w:rPr>
          <w:rStyle w:val="StyleUnderline"/>
          <w:highlight w:val="green"/>
        </w:rPr>
        <w:t xml:space="preserve">It also </w:t>
      </w:r>
      <w:r w:rsidRPr="00230261">
        <w:rPr>
          <w:rStyle w:val="Emphasis"/>
          <w:highlight w:val="green"/>
        </w:rPr>
        <w:t>reduces</w:t>
      </w:r>
      <w:r w:rsidRPr="00230261">
        <w:rPr>
          <w:rStyle w:val="StyleUnderline"/>
          <w:highlight w:val="green"/>
        </w:rPr>
        <w:t xml:space="preserve"> the </w:t>
      </w:r>
      <w:r w:rsidRPr="00230261">
        <w:rPr>
          <w:rStyle w:val="Emphasis"/>
          <w:highlight w:val="green"/>
        </w:rPr>
        <w:t>waste</w:t>
      </w:r>
      <w:r w:rsidRPr="00230261">
        <w:rPr>
          <w:rStyle w:val="StyleUnderline"/>
          <w:highlight w:val="green"/>
        </w:rPr>
        <w:t xml:space="preserve"> of judicial resources analyzing irrelevant factors</w:t>
      </w:r>
      <w:r w:rsidRPr="00230261">
        <w:rPr>
          <w:rStyle w:val="StyleUnderline"/>
        </w:rPr>
        <w:t xml:space="preserve"> - such as whether a drug falls under the Hatch-Waxman Act or the BPCIA.</w:t>
      </w:r>
    </w:p>
    <w:p w14:paraId="61E7048C" w14:textId="77777777" w:rsidR="00256303" w:rsidRPr="00230261" w:rsidRDefault="00256303" w:rsidP="00256303">
      <w:pPr>
        <w:rPr>
          <w:rStyle w:val="StyleUnderline"/>
        </w:rPr>
      </w:pPr>
      <w:r w:rsidRPr="00230261">
        <w:rPr>
          <w:sz w:val="14"/>
        </w:rPr>
        <w:t xml:space="preserve">AB 824 achieves this goal in three main ways. First, </w:t>
      </w:r>
      <w:r w:rsidRPr="00230261">
        <w:rPr>
          <w:rStyle w:val="StyleUnderline"/>
        </w:rPr>
        <w:t>AB 824</w:t>
      </w:r>
      <w:r w:rsidRPr="00230261">
        <w:rPr>
          <w:sz w:val="14"/>
        </w:rPr>
        <w:t xml:space="preserve"> clarifies that for antitrust regulatory purposes, </w:t>
      </w:r>
      <w:r w:rsidRPr="00230261">
        <w:rPr>
          <w:rStyle w:val="Emphasis"/>
        </w:rPr>
        <w:t>biologic</w:t>
      </w:r>
      <w:r w:rsidRPr="00230261">
        <w:rPr>
          <w:rStyle w:val="StyleUnderline"/>
        </w:rPr>
        <w:t xml:space="preserve"> drugs should be treated the same as </w:t>
      </w:r>
      <w:r w:rsidRPr="00230261">
        <w:rPr>
          <w:rStyle w:val="Emphasis"/>
        </w:rPr>
        <w:t>small molecule</w:t>
      </w:r>
      <w:r w:rsidRPr="00230261">
        <w:rPr>
          <w:rStyle w:val="StyleUnderline"/>
        </w:rPr>
        <w:t xml:space="preserve"> drugs</w:t>
      </w:r>
      <w:r w:rsidRPr="00230261">
        <w:rPr>
          <w:sz w:val="14"/>
        </w:rPr>
        <w:t xml:space="preserve">. 246 Second, to protect against over-regulation, it </w:t>
      </w:r>
      <w:r w:rsidRPr="00230261">
        <w:rPr>
          <w:rStyle w:val="StyleUnderline"/>
        </w:rPr>
        <w:t xml:space="preserve">provides </w:t>
      </w:r>
      <w:r w:rsidRPr="00230261">
        <w:rPr>
          <w:rStyle w:val="Emphasis"/>
          <w:highlight w:val="green"/>
        </w:rPr>
        <w:t>robust exceptions</w:t>
      </w:r>
      <w:r w:rsidRPr="00230261">
        <w:rPr>
          <w:rStyle w:val="StyleUnderline"/>
          <w:highlight w:val="green"/>
        </w:rPr>
        <w:t xml:space="preserve"> so</w:t>
      </w:r>
      <w:r w:rsidRPr="00230261">
        <w:rPr>
          <w:rStyle w:val="StyleUnderline"/>
        </w:rPr>
        <w:t xml:space="preserve"> that </w:t>
      </w:r>
      <w:r w:rsidRPr="00230261">
        <w:rPr>
          <w:rStyle w:val="StyleUnderline"/>
          <w:highlight w:val="green"/>
        </w:rPr>
        <w:t>permissible settlement agreements</w:t>
      </w:r>
      <w:r w:rsidRPr="00230261">
        <w:rPr>
          <w:rStyle w:val="StyleUnderline"/>
        </w:rPr>
        <w:t xml:space="preserve">, including those with significant payments that are shown to be procompetitive, </w:t>
      </w:r>
      <w:r w:rsidRPr="00230261">
        <w:rPr>
          <w:rStyle w:val="StyleUnderline"/>
          <w:highlight w:val="green"/>
        </w:rPr>
        <w:t>will not be subject to expensive litigation</w:t>
      </w:r>
      <w:r w:rsidRPr="00230261">
        <w:rPr>
          <w:sz w:val="14"/>
        </w:rPr>
        <w:t>. 247 Third</w:t>
      </w:r>
      <w:r w:rsidRPr="00230261">
        <w:rPr>
          <w:rStyle w:val="StyleUnderline"/>
        </w:rPr>
        <w:t xml:space="preserve">, it </w:t>
      </w:r>
      <w:r w:rsidRPr="00230261">
        <w:rPr>
          <w:rStyle w:val="StyleUnderline"/>
          <w:highlight w:val="green"/>
        </w:rPr>
        <w:t>adjusts burdens of proof in accordance</w:t>
      </w:r>
      <w:r w:rsidRPr="00230261">
        <w:rPr>
          <w:rStyle w:val="StyleUnderline"/>
        </w:rPr>
        <w:t xml:space="preserve"> with the directions of the California Supreme Court in </w:t>
      </w:r>
      <w:proofErr w:type="gramStart"/>
      <w:r w:rsidRPr="00230261">
        <w:rPr>
          <w:rStyle w:val="Emphasis"/>
          <w:highlight w:val="green"/>
        </w:rPr>
        <w:t>In</w:t>
      </w:r>
      <w:proofErr w:type="gramEnd"/>
      <w:r w:rsidRPr="00230261">
        <w:rPr>
          <w:rStyle w:val="Emphasis"/>
          <w:highlight w:val="green"/>
        </w:rPr>
        <w:t xml:space="preserve"> re Cipro</w:t>
      </w:r>
      <w:r w:rsidRPr="00230261">
        <w:rPr>
          <w:rStyle w:val="StyleUnderline"/>
        </w:rPr>
        <w:t xml:space="preserve"> Cases I &amp; II to reduce gamesmanship that unduly defeats meaningful enforcement actions. By focusing on payment as "anything of value,"</w:t>
      </w:r>
      <w:r w:rsidRPr="00230261">
        <w:rPr>
          <w:sz w:val="14"/>
        </w:rPr>
        <w:t xml:space="preserve"> AB 824 "allows courts to avoid the 'turducken' 249 approach of 'deciding a patent case within an antitrust case about the settlement of the patent case."' 250 More importantly, it </w:t>
      </w:r>
      <w:r w:rsidRPr="00230261">
        <w:rPr>
          <w:rStyle w:val="StyleUnderline"/>
          <w:highlight w:val="green"/>
        </w:rPr>
        <w:t>permits</w:t>
      </w:r>
      <w:r w:rsidRPr="00230261">
        <w:rPr>
          <w:rStyle w:val="StyleUnderline"/>
        </w:rPr>
        <w:t xml:space="preserve"> government </w:t>
      </w:r>
      <w:r w:rsidRPr="00230261">
        <w:rPr>
          <w:rStyle w:val="StyleUnderline"/>
          <w:highlight w:val="green"/>
        </w:rPr>
        <w:t>enforcers to bring suits based on</w:t>
      </w:r>
      <w:r w:rsidRPr="00230261">
        <w:rPr>
          <w:rStyle w:val="StyleUnderline"/>
        </w:rPr>
        <w:t xml:space="preserve"> the existence of some </w:t>
      </w:r>
      <w:r w:rsidRPr="00230261">
        <w:rPr>
          <w:rStyle w:val="StyleUnderline"/>
          <w:highlight w:val="green"/>
        </w:rPr>
        <w:t>consideration</w:t>
      </w:r>
      <w:r w:rsidRPr="00230261">
        <w:rPr>
          <w:rStyle w:val="StyleUnderline"/>
        </w:rPr>
        <w:t>, without first having to show that the payments are "</w:t>
      </w:r>
      <w:r w:rsidRPr="00230261">
        <w:rPr>
          <w:rStyle w:val="Emphasis"/>
        </w:rPr>
        <w:t>large</w:t>
      </w:r>
      <w:r w:rsidRPr="00230261">
        <w:rPr>
          <w:rStyle w:val="StyleUnderline"/>
        </w:rPr>
        <w:t>" and "</w:t>
      </w:r>
      <w:r w:rsidRPr="00230261">
        <w:rPr>
          <w:rStyle w:val="Emphasis"/>
        </w:rPr>
        <w:t>unjustified</w:t>
      </w:r>
      <w:r w:rsidRPr="00230261">
        <w:rPr>
          <w:rStyle w:val="StyleUnderline"/>
        </w:rPr>
        <w:t xml:space="preserve">" to survive a motion to dismiss. </w:t>
      </w:r>
      <w:r w:rsidRPr="00230261">
        <w:rPr>
          <w:rStyle w:val="StyleUnderline"/>
          <w:highlight w:val="green"/>
        </w:rPr>
        <w:t>Instead</w:t>
      </w:r>
      <w:r w:rsidRPr="00230261">
        <w:rPr>
          <w:rStyle w:val="StyleUnderline"/>
        </w:rPr>
        <w:t xml:space="preserve">, AB 824 </w:t>
      </w:r>
      <w:r w:rsidRPr="00230261">
        <w:rPr>
          <w:rStyle w:val="StyleUnderline"/>
          <w:highlight w:val="green"/>
        </w:rPr>
        <w:t>relies on defendants to justify the size</w:t>
      </w:r>
      <w:r w:rsidRPr="00230261">
        <w:rPr>
          <w:rStyle w:val="StyleUnderline"/>
        </w:rPr>
        <w:t xml:space="preserve"> and amount of </w:t>
      </w:r>
      <w:r w:rsidRPr="00230261">
        <w:rPr>
          <w:rStyle w:val="StyleUnderline"/>
          <w:highlight w:val="green"/>
        </w:rPr>
        <w:t>the consideration provided</w:t>
      </w:r>
      <w:r w:rsidRPr="00230261">
        <w:rPr>
          <w:rStyle w:val="StyleUnderline"/>
        </w:rPr>
        <w:t xml:space="preserve"> in exchange for its rival's agreement to delay competition. 251 This </w:t>
      </w:r>
      <w:r w:rsidRPr="00230261">
        <w:rPr>
          <w:rStyle w:val="Emphasis"/>
        </w:rPr>
        <w:t>aligns the proof with the parties possessing the</w:t>
      </w:r>
      <w:r w:rsidRPr="00230261">
        <w:rPr>
          <w:rStyle w:val="StyleUnderline"/>
        </w:rPr>
        <w:t xml:space="preserve"> evidence, thereby reducing the incentives of companies to these agreements to withhold evidence and defeat enforcement actions. AB 824 also </w:t>
      </w:r>
      <w:r w:rsidRPr="00230261">
        <w:rPr>
          <w:rStyle w:val="StyleUnderline"/>
          <w:highlight w:val="green"/>
        </w:rPr>
        <w:t>incentivizes companies to maintain proper records</w:t>
      </w:r>
      <w:r w:rsidRPr="00230261">
        <w:rPr>
          <w:rStyle w:val="StyleUnderline"/>
        </w:rPr>
        <w:t xml:space="preserve"> for settlement purposes.</w:t>
      </w:r>
    </w:p>
    <w:p w14:paraId="76A66AB6" w14:textId="77777777" w:rsidR="00256303" w:rsidRPr="00230261" w:rsidRDefault="00256303" w:rsidP="00256303">
      <w:pPr>
        <w:rPr>
          <w:rStyle w:val="StyleUnderline"/>
        </w:rPr>
      </w:pPr>
      <w:r w:rsidRPr="00230261">
        <w:rPr>
          <w:sz w:val="14"/>
        </w:rPr>
        <w:t xml:space="preserve">Lastly, by creating a burden shifting scheme, </w:t>
      </w:r>
      <w:r w:rsidRPr="00230261">
        <w:rPr>
          <w:rStyle w:val="StyleUnderline"/>
        </w:rPr>
        <w:t xml:space="preserve">the law allows all parties to faithfully investigate any suspicious settlement arrangements, while still giving plenty of space for companies to settle disputes legally with reasonable or no payments. However, </w:t>
      </w:r>
      <w:r w:rsidRPr="00230261">
        <w:rPr>
          <w:rStyle w:val="StyleUnderline"/>
          <w:highlight w:val="green"/>
        </w:rPr>
        <w:t xml:space="preserve">it does create a </w:t>
      </w:r>
      <w:r w:rsidRPr="00230261">
        <w:rPr>
          <w:rStyle w:val="Emphasis"/>
          <w:highlight w:val="green"/>
        </w:rPr>
        <w:t>rebuttable presumption</w:t>
      </w:r>
      <w:r w:rsidRPr="00230261">
        <w:rPr>
          <w:rStyle w:val="StyleUnderline"/>
          <w:highlight w:val="green"/>
        </w:rPr>
        <w:t xml:space="preserve"> where payments are present,</w:t>
      </w:r>
      <w:r w:rsidRPr="00230261">
        <w:rPr>
          <w:rStyle w:val="StyleUnderline"/>
        </w:rPr>
        <w:t xml:space="preserve"> </w:t>
      </w:r>
      <w:proofErr w:type="gramStart"/>
      <w:r w:rsidRPr="00230261">
        <w:rPr>
          <w:rStyle w:val="StyleUnderline"/>
        </w:rPr>
        <w:t xml:space="preserve">and </w:t>
      </w:r>
      <w:r w:rsidRPr="00230261">
        <w:rPr>
          <w:rStyle w:val="StyleUnderline"/>
          <w:highlight w:val="green"/>
        </w:rPr>
        <w:t>also</w:t>
      </w:r>
      <w:proofErr w:type="gramEnd"/>
      <w:r w:rsidRPr="00230261">
        <w:rPr>
          <w:rStyle w:val="StyleUnderline"/>
          <w:highlight w:val="green"/>
        </w:rPr>
        <w:t xml:space="preserve"> provides a presumption tha</w:t>
      </w:r>
      <w:r w:rsidRPr="00230261">
        <w:rPr>
          <w:rStyle w:val="StyleUnderline"/>
        </w:rPr>
        <w:t xml:space="preserve">t the </w:t>
      </w:r>
      <w:r w:rsidRPr="00230261">
        <w:rPr>
          <w:rStyle w:val="StyleUnderline"/>
          <w:highlight w:val="green"/>
        </w:rPr>
        <w:t>relevant product markets are the relevant branded drug and any biosimilar or generic</w:t>
      </w:r>
      <w:r w:rsidRPr="00230261">
        <w:rPr>
          <w:rStyle w:val="StyleUnderline"/>
        </w:rPr>
        <w:t xml:space="preserve"> versions to prevent dilatory and wasteful litigation on what is usually a foregone conclusion. 252 While some drug companies have argued that the presumptions will prevent them from settling patent litigation, 253 the law clearly allows them to settle without making excessive payments, </w:t>
      </w:r>
      <w:proofErr w:type="gramStart"/>
      <w:r w:rsidRPr="00230261">
        <w:rPr>
          <w:rStyle w:val="StyleUnderline"/>
        </w:rPr>
        <w:t>and also</w:t>
      </w:r>
      <w:proofErr w:type="gramEnd"/>
      <w:r w:rsidRPr="00230261">
        <w:rPr>
          <w:rStyle w:val="StyleUnderline"/>
        </w:rPr>
        <w:t xml:space="preserve"> to settle in any way in which they can demonstrate is procompetitive. 254</w:t>
      </w:r>
    </w:p>
    <w:p w14:paraId="6958D1FC" w14:textId="77777777" w:rsidR="00256303" w:rsidRPr="00230261" w:rsidRDefault="00256303" w:rsidP="00256303">
      <w:pPr>
        <w:rPr>
          <w:u w:val="single"/>
        </w:rPr>
      </w:pPr>
      <w:r w:rsidRPr="00230261">
        <w:rPr>
          <w:rStyle w:val="StyleUnderline"/>
          <w:highlight w:val="green"/>
        </w:rPr>
        <w:t>As U.S. drug prices</w:t>
      </w:r>
      <w:r w:rsidRPr="00230261">
        <w:rPr>
          <w:rStyle w:val="StyleUnderline"/>
        </w:rPr>
        <w:t xml:space="preserve"> continue to </w:t>
      </w:r>
      <w:r w:rsidRPr="00230261">
        <w:rPr>
          <w:rStyle w:val="Emphasis"/>
          <w:highlight w:val="green"/>
        </w:rPr>
        <w:t>soar</w:t>
      </w:r>
      <w:r w:rsidRPr="00230261">
        <w:rPr>
          <w:rStyle w:val="StyleUnderline"/>
        </w:rPr>
        <w:t xml:space="preserve">, even for drugs that have been patented for almost a century and whose original patents have long since expired, </w:t>
      </w:r>
      <w:proofErr w:type="gramStart"/>
      <w:r w:rsidRPr="00230261">
        <w:rPr>
          <w:rStyle w:val="StyleUnderline"/>
          <w:highlight w:val="green"/>
        </w:rPr>
        <w:t>it is clear that the</w:t>
      </w:r>
      <w:proofErr w:type="gramEnd"/>
      <w:r w:rsidRPr="00230261">
        <w:rPr>
          <w:rStyle w:val="StyleUnderline"/>
          <w:highlight w:val="green"/>
        </w:rPr>
        <w:t xml:space="preserve"> system needs updating</w:t>
      </w:r>
      <w:r w:rsidRPr="00230261">
        <w:rPr>
          <w:rStyle w:val="StyleUnderline"/>
        </w:rPr>
        <w:t>. The</w:t>
      </w:r>
      <w:r w:rsidRPr="00230261">
        <w:rPr>
          <w:sz w:val="14"/>
        </w:rPr>
        <w:t xml:space="preserve"> In re Humira litigation, which examines reverse payments that artificially extend a biologic brand drug exclusivity period and that divide markets between biosimilar competitors on a continental basis, is a prime opportunity to strengthen and clarify U.S. jurisprudence on reverse payments and market allocations. </w:t>
      </w:r>
      <w:r w:rsidRPr="00230261">
        <w:rPr>
          <w:rStyle w:val="StyleUnderline"/>
        </w:rPr>
        <w:t xml:space="preserve">Not only can </w:t>
      </w:r>
      <w:proofErr w:type="gramStart"/>
      <w:r w:rsidRPr="00230261">
        <w:rPr>
          <w:rStyle w:val="StyleUnderline"/>
        </w:rPr>
        <w:t>biologic</w:t>
      </w:r>
      <w:proofErr w:type="gramEnd"/>
      <w:r w:rsidRPr="00230261">
        <w:rPr>
          <w:rStyle w:val="StyleUnderline"/>
        </w:rPr>
        <w:t xml:space="preserve"> drug regulation be brought into line with small molecule drugs, but the case provides a critical opening to resolve the conflicting legal treatment of reverse payments and what constitutes a payment or a transfer of value.</w:t>
      </w:r>
      <w:r w:rsidRPr="00230261">
        <w:rPr>
          <w:sz w:val="14"/>
        </w:rPr>
        <w:t xml:space="preserve"> It demonstrates that the regulatory pathway to approval does not diminish the opportunities for anticompetitive abuse, nor is it dispositive in determining levels of antitrust scrutiny. At its core, reverse payment case law is about improperly inducing rivals not to compete - manufacturing method be damned. </w:t>
      </w:r>
      <w:r w:rsidRPr="00230261">
        <w:rPr>
          <w:rStyle w:val="StyleUnderline"/>
        </w:rPr>
        <w:t xml:space="preserve">By clarifying the law through legislation in this complicated area, the risks of decisions that fail to apply existing law such as in </w:t>
      </w:r>
      <w:proofErr w:type="gramStart"/>
      <w:r w:rsidRPr="00230261">
        <w:rPr>
          <w:rStyle w:val="StyleUnderline"/>
        </w:rPr>
        <w:t>In</w:t>
      </w:r>
      <w:proofErr w:type="gramEnd"/>
      <w:r w:rsidRPr="00230261">
        <w:rPr>
          <w:rStyle w:val="StyleUnderline"/>
        </w:rPr>
        <w:t xml:space="preserve"> re Humira might be avoided as well.</w:t>
      </w:r>
    </w:p>
    <w:p w14:paraId="0F7C92C8" w14:textId="77777777" w:rsidR="00256303" w:rsidRPr="00230261" w:rsidRDefault="00256303" w:rsidP="00256303">
      <w:pPr>
        <w:pStyle w:val="Heading4"/>
      </w:pPr>
      <w:r w:rsidRPr="00230261">
        <w:t xml:space="preserve">Case by case </w:t>
      </w:r>
      <w:r w:rsidRPr="00230261">
        <w:rPr>
          <w:i/>
          <w:iCs w:val="0"/>
        </w:rPr>
        <w:t>Actavis</w:t>
      </w:r>
      <w:r w:rsidRPr="00230261">
        <w:t xml:space="preserve"> analysis is woefully inadequate at combatting pay for delay monopolization efforts in the status quo, only </w:t>
      </w:r>
      <w:r w:rsidRPr="00230261">
        <w:rPr>
          <w:u w:val="single"/>
        </w:rPr>
        <w:t>broad overhaul</w:t>
      </w:r>
      <w:r w:rsidRPr="00230261">
        <w:t xml:space="preserve"> solves</w:t>
      </w:r>
    </w:p>
    <w:p w14:paraId="3917BB27" w14:textId="77777777" w:rsidR="00256303" w:rsidRPr="00230261" w:rsidRDefault="00256303" w:rsidP="00256303">
      <w:r w:rsidRPr="00230261">
        <w:t xml:space="preserve">Robin </w:t>
      </w:r>
      <w:r w:rsidRPr="00230261">
        <w:rPr>
          <w:rStyle w:val="Style13ptBold"/>
        </w:rPr>
        <w:t>Feldman and</w:t>
      </w:r>
      <w:r w:rsidRPr="00230261">
        <w:t xml:space="preserve"> Evan </w:t>
      </w:r>
      <w:proofErr w:type="spellStart"/>
      <w:r w:rsidRPr="00230261">
        <w:rPr>
          <w:rStyle w:val="Style13ptBold"/>
        </w:rPr>
        <w:t>Frondorf</w:t>
      </w:r>
      <w:proofErr w:type="spellEnd"/>
      <w:r w:rsidRPr="00230261">
        <w:t>, 20</w:t>
      </w:r>
      <w:r w:rsidRPr="00230261">
        <w:rPr>
          <w:rStyle w:val="Style13ptBold"/>
        </w:rPr>
        <w:t>16,</w:t>
      </w:r>
      <w:r w:rsidRPr="00230261">
        <w:t xml:space="preserve"> Feldman is the Harry and Lillian Hastings Professor of Law and Director of the Institute for Innovation Law, University of California Hastings College of the Law, </w:t>
      </w:r>
      <w:proofErr w:type="spellStart"/>
      <w:r w:rsidRPr="00230261">
        <w:t>Frondorf</w:t>
      </w:r>
      <w:proofErr w:type="spellEnd"/>
      <w:r w:rsidRPr="00230261">
        <w:t xml:space="preserve">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5E739F5B" w14:textId="77777777" w:rsidR="00256303" w:rsidRPr="00230261" w:rsidRDefault="00256303" w:rsidP="00256303">
      <w:pPr>
        <w:rPr>
          <w:sz w:val="14"/>
        </w:rPr>
      </w:pPr>
      <w:r w:rsidRPr="00230261">
        <w:rPr>
          <w:rStyle w:val="StyleUnderline"/>
        </w:rPr>
        <w:t>The</w:t>
      </w:r>
      <w:r w:rsidRPr="00230261">
        <w:rPr>
          <w:sz w:val="14"/>
        </w:rPr>
        <w:t xml:space="preserve"> strategic </w:t>
      </w:r>
      <w:r w:rsidRPr="00230261">
        <w:rPr>
          <w:rStyle w:val="StyleUnderline"/>
        </w:rPr>
        <w:t>behaviors in the Hatch-Waxman arena are troubling from the perspective of the theoretical underpinnings of both patent and antitrust law</w:t>
      </w:r>
      <w:r w:rsidRPr="00230261">
        <w:rPr>
          <w:sz w:val="14"/>
        </w:rPr>
        <w:t xml:space="preserve">. The patent concern traces back to the constitutional provision that frames all of patent law. From the activities that should be free to all and reserved to none, the patent system chooses to dedicate to some, for a limited </w:t>
      </w:r>
      <w:proofErr w:type="gramStart"/>
      <w:r w:rsidRPr="00230261">
        <w:rPr>
          <w:sz w:val="14"/>
        </w:rPr>
        <w:t>period of time</w:t>
      </w:r>
      <w:proofErr w:type="gramEnd"/>
      <w:r w:rsidRPr="00230261">
        <w:rPr>
          <w:sz w:val="14"/>
        </w:rPr>
        <w:t xml:space="preserv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proofErr w:type="spellStart"/>
      <w:r w:rsidRPr="00230261">
        <w:rPr>
          <w:rStyle w:val="StyleUnderline"/>
        </w:rPr>
        <w:t>HatchWaxman</w:t>
      </w:r>
      <w:proofErr w:type="spellEnd"/>
      <w:r w:rsidRPr="00230261">
        <w:rPr>
          <w:rStyle w:val="StyleUnderline"/>
        </w:rPr>
        <w:t xml:space="preserve"> is intended to ensure the prompt return to a competitive environment at the end of the patent term, as well as to create incentives to weed out weak patent claims that are improperly keeping competitors out of the </w:t>
      </w:r>
      <w:proofErr w:type="gramStart"/>
      <w:r w:rsidRPr="00230261">
        <w:rPr>
          <w:rStyle w:val="StyleUnderline"/>
        </w:rPr>
        <w:t>particular innovative</w:t>
      </w:r>
      <w:proofErr w:type="gramEnd"/>
      <w:r w:rsidRPr="00230261">
        <w:rPr>
          <w:rStyle w:val="StyleUnderline"/>
        </w:rPr>
        <w:t xml:space="preserve"> space. </w:t>
      </w:r>
      <w:r w:rsidRPr="00230261">
        <w:rPr>
          <w:sz w:val="14"/>
        </w:rPr>
        <w:t>Pharmaceutical company behavior that extends the period in which the company can hold off competition runs contrary to the patent bargain.</w:t>
      </w:r>
    </w:p>
    <w:p w14:paraId="14B55E3F" w14:textId="77777777" w:rsidR="00256303" w:rsidRPr="00230261" w:rsidRDefault="00256303" w:rsidP="00256303">
      <w:pPr>
        <w:rPr>
          <w:rStyle w:val="StyleUnderline"/>
        </w:rPr>
      </w:pPr>
      <w:r w:rsidRPr="00230261">
        <w:rPr>
          <w:sz w:val="14"/>
        </w:rPr>
        <w:t xml:space="preserve">The </w:t>
      </w:r>
      <w:r w:rsidRPr="00230261">
        <w:rPr>
          <w:rStyle w:val="StyleUnderline"/>
        </w:rPr>
        <w:t>behaviors</w:t>
      </w:r>
      <w:r w:rsidRPr="00230261">
        <w:rPr>
          <w:sz w:val="14"/>
        </w:rPr>
        <w:t xml:space="preserve"> described in this article </w:t>
      </w:r>
      <w:r w:rsidRPr="00230261">
        <w:rPr>
          <w:rStyle w:val="StyleUnderline"/>
        </w:rPr>
        <w:t>also raise antitrust concerns,</w:t>
      </w:r>
      <w:r w:rsidRPr="00230261">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230261">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0CED57DA" w14:textId="77777777" w:rsidR="00256303" w:rsidRPr="00230261" w:rsidRDefault="00256303" w:rsidP="00256303">
      <w:pPr>
        <w:rPr>
          <w:sz w:val="14"/>
        </w:rPr>
      </w:pPr>
      <w:r w:rsidRPr="00230261">
        <w:rPr>
          <w:rStyle w:val="StyleUnderline"/>
        </w:rPr>
        <w:t xml:space="preserve">The </w:t>
      </w:r>
      <w:r w:rsidRPr="00230261">
        <w:rPr>
          <w:rStyle w:val="StyleUnderline"/>
          <w:highlight w:val="green"/>
        </w:rPr>
        <w:t xml:space="preserve">theoretical concerns translate into </w:t>
      </w:r>
      <w:r w:rsidRPr="00230261">
        <w:rPr>
          <w:rStyle w:val="Emphasis"/>
          <w:highlight w:val="green"/>
        </w:rPr>
        <w:t>tangible damage</w:t>
      </w:r>
      <w:r w:rsidRPr="00230261">
        <w:rPr>
          <w:rStyle w:val="StyleUnderline"/>
        </w:rPr>
        <w:t xml:space="preserve"> to society as well</w:t>
      </w:r>
      <w:r w:rsidRPr="00230261">
        <w:rPr>
          <w:sz w:val="14"/>
        </w:rPr>
        <w:t xml:space="preserve">. With patents, the legal system chooses to tolerate certain societal losses for the innovation effects that may result. </w:t>
      </w:r>
      <w:r w:rsidRPr="00230261">
        <w:rPr>
          <w:rStyle w:val="StyleUnderline"/>
        </w:rPr>
        <w:t xml:space="preserve">When </w:t>
      </w:r>
      <w:r w:rsidRPr="00230261">
        <w:rPr>
          <w:rStyle w:val="StyleUnderline"/>
          <w:highlight w:val="green"/>
        </w:rPr>
        <w:t>brand-name companies extend</w:t>
      </w:r>
      <w:r w:rsidRPr="00230261">
        <w:rPr>
          <w:rStyle w:val="StyleUnderline"/>
        </w:rPr>
        <w:t xml:space="preserve"> their </w:t>
      </w:r>
      <w:r w:rsidRPr="00230261">
        <w:rPr>
          <w:rStyle w:val="Emphasis"/>
          <w:highlight w:val="green"/>
        </w:rPr>
        <w:t>monopoly</w:t>
      </w:r>
      <w:r w:rsidRPr="00230261">
        <w:rPr>
          <w:rStyle w:val="StyleUnderline"/>
          <w:highlight w:val="green"/>
        </w:rPr>
        <w:t xml:space="preserve"> power</w:t>
      </w:r>
      <w:r w:rsidRPr="00230261">
        <w:rPr>
          <w:rStyle w:val="StyleUnderline"/>
        </w:rPr>
        <w:t xml:space="preserve"> beyond the expiration of the patent, however, there are unanticipated deadweight losses to society in the form of higher prices.</w:t>
      </w:r>
      <w:r w:rsidRPr="00230261">
        <w:rPr>
          <w:sz w:val="14"/>
        </w:rPr>
        <w:t xml:space="preserve"> Whether Congress has chosen the optimal parameters for the patent system is a separate question. Once those parameters are set, </w:t>
      </w:r>
      <w:r w:rsidRPr="00230261">
        <w:rPr>
          <w:rStyle w:val="StyleUnderline"/>
        </w:rPr>
        <w:t>behaviors that cause additional deadweight losses for society are contrary to the system’s incentive structure, and the damage to society should not be tolerated</w:t>
      </w:r>
      <w:r w:rsidRPr="00230261">
        <w:rPr>
          <w:sz w:val="14"/>
        </w:rPr>
        <w:t xml:space="preserve">. The Hatch-Waxman manipulations also are damaging to society in the form of activities that are wasteful for companies and institutions alike. </w:t>
      </w:r>
      <w:r w:rsidRPr="00230261">
        <w:rPr>
          <w:rStyle w:val="Emphasis"/>
          <w:highlight w:val="green"/>
        </w:rPr>
        <w:t>Hide-and-seek games</w:t>
      </w:r>
      <w:r w:rsidRPr="00230261">
        <w:rPr>
          <w:rStyle w:val="StyleUnderline"/>
          <w:highlight w:val="green"/>
        </w:rPr>
        <w:t xml:space="preserve"> that</w:t>
      </w:r>
      <w:r w:rsidRPr="00230261">
        <w:rPr>
          <w:rStyle w:val="StyleUnderline"/>
        </w:rPr>
        <w:t xml:space="preserve"> the </w:t>
      </w:r>
      <w:r w:rsidRPr="00230261">
        <w:rPr>
          <w:rStyle w:val="StyleUnderline"/>
          <w:highlight w:val="green"/>
        </w:rPr>
        <w:t>courts</w:t>
      </w:r>
      <w:r w:rsidRPr="00230261">
        <w:rPr>
          <w:rStyle w:val="StyleUnderline"/>
        </w:rPr>
        <w:t xml:space="preserve">, the FDA, </w:t>
      </w:r>
      <w:r w:rsidRPr="00230261">
        <w:rPr>
          <w:rStyle w:val="StyleUnderline"/>
          <w:highlight w:val="green"/>
        </w:rPr>
        <w:t>the FTC, and the Patent</w:t>
      </w:r>
      <w:r w:rsidRPr="00230261">
        <w:rPr>
          <w:rStyle w:val="StyleUnderline"/>
        </w:rPr>
        <w:t xml:space="preserve"> and Trademark </w:t>
      </w:r>
      <w:r w:rsidRPr="00230261">
        <w:rPr>
          <w:rStyle w:val="StyleUnderline"/>
          <w:highlight w:val="green"/>
        </w:rPr>
        <w:t>Office are forced to play are wasteful to all</w:t>
      </w:r>
      <w:r w:rsidRPr="00230261">
        <w:rPr>
          <w:rStyle w:val="StyleUnderline"/>
        </w:rPr>
        <w:t xml:space="preserve">. The </w:t>
      </w:r>
      <w:r w:rsidRPr="00230261">
        <w:rPr>
          <w:rStyle w:val="StyleUnderline"/>
          <w:highlight w:val="green"/>
        </w:rPr>
        <w:t xml:space="preserve">games are </w:t>
      </w:r>
      <w:r w:rsidRPr="00230261">
        <w:rPr>
          <w:rStyle w:val="Emphasis"/>
          <w:highlight w:val="green"/>
        </w:rPr>
        <w:t>particularly burdensome</w:t>
      </w:r>
      <w:r w:rsidRPr="00230261">
        <w:rPr>
          <w:rStyle w:val="StyleUnderline"/>
          <w:highlight w:val="green"/>
        </w:rPr>
        <w:t xml:space="preserve"> on the court system, with </w:t>
      </w:r>
      <w:r w:rsidRPr="00230261">
        <w:rPr>
          <w:rStyle w:val="Emphasis"/>
          <w:highlight w:val="green"/>
        </w:rPr>
        <w:t>pharma</w:t>
      </w:r>
      <w:r w:rsidRPr="00230261">
        <w:rPr>
          <w:rStyle w:val="StyleUnderline"/>
        </w:rPr>
        <w:t xml:space="preserve">ceutical </w:t>
      </w:r>
      <w:r w:rsidRPr="00230261">
        <w:rPr>
          <w:rStyle w:val="StyleUnderline"/>
          <w:highlight w:val="green"/>
        </w:rPr>
        <w:t>litigation</w:t>
      </w:r>
      <w:r w:rsidRPr="00230261">
        <w:rPr>
          <w:rStyle w:val="StyleUnderline"/>
        </w:rPr>
        <w:t xml:space="preserve"> over generic competition now </w:t>
      </w:r>
      <w:r w:rsidRPr="00230261">
        <w:rPr>
          <w:rStyle w:val="StyleUnderline"/>
          <w:highlight w:val="green"/>
        </w:rPr>
        <w:t xml:space="preserve">joining </w:t>
      </w:r>
      <w:r w:rsidRPr="00230261">
        <w:rPr>
          <w:rStyle w:val="Emphasis"/>
          <w:highlight w:val="green"/>
        </w:rPr>
        <w:t>patent troll</w:t>
      </w:r>
      <w:r w:rsidRPr="00230261">
        <w:rPr>
          <w:rStyle w:val="StyleUnderline"/>
          <w:highlight w:val="green"/>
        </w:rPr>
        <w:t xml:space="preserve"> litigation as a major component of</w:t>
      </w:r>
      <w:r w:rsidRPr="00230261">
        <w:rPr>
          <w:rStyle w:val="StyleUnderline"/>
        </w:rPr>
        <w:t xml:space="preserve"> new patent lawsuit </w:t>
      </w:r>
      <w:r w:rsidRPr="00230261">
        <w:rPr>
          <w:rStyle w:val="StyleUnderline"/>
          <w:highlight w:val="green"/>
        </w:rPr>
        <w:t>filings</w:t>
      </w:r>
      <w:r w:rsidRPr="00230261">
        <w:rPr>
          <w:rStyle w:val="StyleUnderline"/>
        </w:rPr>
        <w:t>.319</w:t>
      </w:r>
      <w:r w:rsidRPr="00230261">
        <w:rPr>
          <w:sz w:val="14"/>
        </w:rPr>
        <w:t xml:space="preserve"> Sadly, given the amount of money at stake, the </w:t>
      </w:r>
      <w:r w:rsidRPr="00230261">
        <w:rPr>
          <w:rStyle w:val="StyleUnderline"/>
          <w:highlight w:val="green"/>
        </w:rPr>
        <w:t>behaviors are likely to continue unless</w:t>
      </w:r>
      <w:r w:rsidRPr="00230261">
        <w:rPr>
          <w:rStyle w:val="StyleUnderline"/>
        </w:rPr>
        <w:t xml:space="preserve"> the legal system finds a way to change the incentives or to </w:t>
      </w:r>
      <w:r w:rsidRPr="00230261">
        <w:rPr>
          <w:rStyle w:val="StyleUnderline"/>
          <w:highlight w:val="green"/>
        </w:rPr>
        <w:t>create sufficient disincentives</w:t>
      </w:r>
      <w:r w:rsidRPr="00230261">
        <w:rPr>
          <w:rStyle w:val="StyleUnderline"/>
        </w:rPr>
        <w:t>. This is not to suggest that progress has been negligible. The shift from simple pay-</w:t>
      </w:r>
      <w:proofErr w:type="spellStart"/>
      <w:r w:rsidRPr="00230261">
        <w:rPr>
          <w:rStyle w:val="StyleUnderline"/>
        </w:rPr>
        <w:t>fordelay</w:t>
      </w:r>
      <w:proofErr w:type="spellEnd"/>
      <w:r w:rsidRPr="00230261">
        <w:rPr>
          <w:rStyle w:val="StyleUnderline"/>
        </w:rPr>
        <w:t xml:space="preserve"> agreements to side deals and then to micro-obstructions reflects the progress that regulatory agencies have begun to achieve in the courts.</w:t>
      </w:r>
      <w:r w:rsidRPr="00230261">
        <w:rPr>
          <w:sz w:val="14"/>
        </w:rPr>
        <w:t xml:space="preserve"> In addition, although micro-obstructions can create a valuable delay in competition, they are more difficult to achieve and often less lengthy than pay-</w:t>
      </w:r>
      <w:proofErr w:type="spellStart"/>
      <w:r w:rsidRPr="00230261">
        <w:rPr>
          <w:sz w:val="14"/>
        </w:rPr>
        <w:t>fordelay</w:t>
      </w:r>
      <w:proofErr w:type="spellEnd"/>
      <w:r w:rsidRPr="00230261">
        <w:rPr>
          <w:sz w:val="14"/>
        </w:rPr>
        <w:t>.</w:t>
      </w:r>
    </w:p>
    <w:p w14:paraId="08500C2F" w14:textId="77777777" w:rsidR="00256303" w:rsidRPr="00230261" w:rsidRDefault="00256303" w:rsidP="00256303">
      <w:pPr>
        <w:rPr>
          <w:sz w:val="14"/>
        </w:rPr>
      </w:pPr>
      <w:r w:rsidRPr="00230261">
        <w:rPr>
          <w:sz w:val="14"/>
        </w:rPr>
        <w:t xml:space="preserve">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w:t>
      </w:r>
      <w:proofErr w:type="gramStart"/>
      <w:r w:rsidRPr="00230261">
        <w:rPr>
          <w:sz w:val="14"/>
        </w:rPr>
        <w:t>is,</w:t>
      </w:r>
      <w:proofErr w:type="gramEnd"/>
      <w:r w:rsidRPr="00230261">
        <w:rPr>
          <w:sz w:val="14"/>
        </w:rPr>
        <w:t xml:space="preserve"> what should come next.</w:t>
      </w:r>
    </w:p>
    <w:p w14:paraId="01F00D38" w14:textId="77777777" w:rsidR="00256303" w:rsidRPr="00230261" w:rsidRDefault="00256303" w:rsidP="00256303">
      <w:pPr>
        <w:rPr>
          <w:sz w:val="14"/>
        </w:rPr>
      </w:pPr>
      <w:r w:rsidRPr="00230261">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7137BBE9" w14:textId="77777777" w:rsidR="00256303" w:rsidRPr="00230261" w:rsidRDefault="00256303" w:rsidP="00256303">
      <w:pPr>
        <w:rPr>
          <w:sz w:val="14"/>
        </w:rPr>
      </w:pPr>
      <w:r w:rsidRPr="00230261">
        <w:rPr>
          <w:sz w:val="14"/>
        </w:rPr>
        <w:t>B. Systems, Simplification, Sunshine, and Standards-Based Doctrines</w:t>
      </w:r>
    </w:p>
    <w:p w14:paraId="0230DE0D" w14:textId="77777777" w:rsidR="00256303" w:rsidRPr="00230261" w:rsidRDefault="00256303" w:rsidP="00256303">
      <w:pPr>
        <w:rPr>
          <w:sz w:val="14"/>
        </w:rPr>
      </w:pPr>
      <w:r w:rsidRPr="00230261">
        <w:rPr>
          <w:sz w:val="14"/>
        </w:rPr>
        <w:t xml:space="preserve">In addition to the approaches that have been undertaken so far, </w:t>
      </w:r>
      <w:r w:rsidRPr="00230261">
        <w:rPr>
          <w:rStyle w:val="StyleUnderline"/>
          <w:highlight w:val="green"/>
        </w:rPr>
        <w:t>managing</w:t>
      </w:r>
      <w:r w:rsidRPr="00230261">
        <w:rPr>
          <w:rStyle w:val="StyleUnderline"/>
        </w:rPr>
        <w:t xml:space="preserve"> the evolution of the Hatch-Waxman </w:t>
      </w:r>
      <w:r w:rsidRPr="00230261">
        <w:rPr>
          <w:rStyle w:val="StyleUnderline"/>
          <w:highlight w:val="green"/>
        </w:rPr>
        <w:t xml:space="preserve">games will require a </w:t>
      </w:r>
      <w:r w:rsidRPr="00230261">
        <w:rPr>
          <w:rStyle w:val="Emphasis"/>
          <w:highlight w:val="green"/>
        </w:rPr>
        <w:t>systems approach</w:t>
      </w:r>
      <w:r w:rsidRPr="00230261">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27C33B44" w14:textId="77777777" w:rsidR="00256303" w:rsidRPr="00230261" w:rsidRDefault="00256303" w:rsidP="00256303">
      <w:pPr>
        <w:rPr>
          <w:rStyle w:val="Emphasis"/>
        </w:rPr>
      </w:pPr>
      <w:r w:rsidRPr="00230261">
        <w:rPr>
          <w:sz w:val="14"/>
        </w:rPr>
        <w:t xml:space="preserve">Taking a systems approach may </w:t>
      </w:r>
      <w:r w:rsidRPr="00230261">
        <w:rPr>
          <w:rStyle w:val="StyleUnderline"/>
        </w:rPr>
        <w:t xml:space="preserve">allow us to </w:t>
      </w:r>
      <w:r w:rsidRPr="00230261">
        <w:rPr>
          <w:rStyle w:val="StyleUnderline"/>
          <w:highlight w:val="green"/>
        </w:rPr>
        <w:t>move away from</w:t>
      </w:r>
      <w:r w:rsidRPr="00230261">
        <w:rPr>
          <w:rStyle w:val="StyleUnderline"/>
        </w:rPr>
        <w:t xml:space="preserve"> what one of the authors has called </w:t>
      </w:r>
      <w:r w:rsidRPr="00230261">
        <w:rPr>
          <w:rStyle w:val="Emphasis"/>
          <w:highlight w:val="green"/>
        </w:rPr>
        <w:t>death by tinkering</w:t>
      </w:r>
      <w:r w:rsidRPr="00230261">
        <w:rPr>
          <w:rStyle w:val="StyleUnderline"/>
        </w:rPr>
        <w:t xml:space="preserve">—a problem </w:t>
      </w:r>
      <w:r w:rsidRPr="00230261">
        <w:rPr>
          <w:rStyle w:val="StyleUnderline"/>
          <w:highlight w:val="green"/>
        </w:rPr>
        <w:t>endemic throughout the patent system</w:t>
      </w:r>
      <w:r w:rsidRPr="00230261">
        <w:rPr>
          <w:rStyle w:val="StyleUnderline"/>
        </w:rPr>
        <w:t>.</w:t>
      </w:r>
      <w:r w:rsidRPr="00230261">
        <w:rPr>
          <w:sz w:val="14"/>
        </w:rPr>
        <w:t xml:space="preserve">322 In this problematic approach, legal </w:t>
      </w:r>
      <w:r w:rsidRPr="00230261">
        <w:rPr>
          <w:rStyle w:val="StyleUnderline"/>
          <w:highlight w:val="green"/>
        </w:rPr>
        <w:t>actors address difficult questions by adjusting</w:t>
      </w:r>
      <w:r w:rsidRPr="00230261">
        <w:rPr>
          <w:rStyle w:val="StyleUnderline"/>
        </w:rPr>
        <w:t xml:space="preserve"> the </w:t>
      </w:r>
      <w:r w:rsidRPr="00230261">
        <w:rPr>
          <w:rStyle w:val="StyleUnderline"/>
          <w:highlight w:val="green"/>
        </w:rPr>
        <w:t>doctrines</w:t>
      </w:r>
      <w:r w:rsidRPr="00230261">
        <w:rPr>
          <w:rStyle w:val="StyleUnderline"/>
        </w:rPr>
        <w:t xml:space="preserve"> a little here and a little there without developing a comprehensive logic for the full breadth of the legal area. </w:t>
      </w:r>
      <w:r w:rsidRPr="00230261">
        <w:rPr>
          <w:rStyle w:val="Emphasis"/>
        </w:rPr>
        <w:t xml:space="preserve">Eventually, </w:t>
      </w:r>
      <w:r w:rsidRPr="00230261">
        <w:rPr>
          <w:rStyle w:val="Emphasis"/>
          <w:highlight w:val="green"/>
        </w:rPr>
        <w:t>the entire doctrinal base threatens to collapse</w:t>
      </w:r>
      <w:r w:rsidRPr="00230261">
        <w:rPr>
          <w:rStyle w:val="Emphasis"/>
        </w:rPr>
        <w:t xml:space="preserve"> under its own weight.</w:t>
      </w:r>
    </w:p>
    <w:p w14:paraId="07C56F6F" w14:textId="77777777" w:rsidR="00256303" w:rsidRPr="00230261" w:rsidRDefault="00256303" w:rsidP="00256303">
      <w:pPr>
        <w:rPr>
          <w:sz w:val="14"/>
        </w:rPr>
      </w:pPr>
      <w:r w:rsidRPr="00230261">
        <w:rPr>
          <w:rStyle w:val="StyleUnderline"/>
        </w:rPr>
        <w:t xml:space="preserve">One can see a </w:t>
      </w:r>
      <w:r w:rsidRPr="00230261">
        <w:rPr>
          <w:rStyle w:val="Emphasis"/>
        </w:rPr>
        <w:t>classic example</w:t>
      </w:r>
      <w:r w:rsidRPr="00230261">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230261">
        <w:rPr>
          <w:sz w:val="14"/>
        </w:rPr>
        <w:t xml:space="preserve">st, making ever finer distinctions to try to avoid uncomfortable results. In the end, </w:t>
      </w:r>
      <w:r w:rsidRPr="00230261">
        <w:rPr>
          <w:rStyle w:val="StyleUnderline"/>
        </w:rPr>
        <w:t>the test required considerable hand waving, and one had to suspend a certain amount of disbelief to overlook the logical discrepancies</w:t>
      </w:r>
      <w:r w:rsidRPr="00230261">
        <w:rPr>
          <w:sz w:val="14"/>
        </w:rPr>
        <w:t xml:space="preserve">.323 After a series of three cases gently encouraging the Federal Circuit to develop a workable test, </w:t>
      </w:r>
      <w:r w:rsidRPr="00230261">
        <w:rPr>
          <w:rStyle w:val="StyleUnderline"/>
        </w:rPr>
        <w:t>the Supreme Court eventually gave up and supplied its own</w:t>
      </w:r>
      <w:r w:rsidRPr="00230261">
        <w:rPr>
          <w:sz w:val="14"/>
        </w:rPr>
        <w:t xml:space="preserve"> test.324</w:t>
      </w:r>
    </w:p>
    <w:p w14:paraId="3C50A3A1" w14:textId="77777777" w:rsidR="00256303" w:rsidRPr="00230261" w:rsidRDefault="00256303" w:rsidP="00256303">
      <w:pPr>
        <w:rPr>
          <w:sz w:val="14"/>
        </w:rPr>
      </w:pPr>
      <w:r w:rsidRPr="00230261">
        <w:rPr>
          <w:rStyle w:val="StyleUnderline"/>
        </w:rPr>
        <w:t>A similar phenomenon plagues the various doctrines related to whether the definition of an invention reaches beyond the state of the art at the time of the invention</w:t>
      </w:r>
      <w:r w:rsidRPr="00230261">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7CA23B11" w14:textId="77777777" w:rsidR="00256303" w:rsidRPr="00230261" w:rsidRDefault="00256303" w:rsidP="00256303">
      <w:pPr>
        <w:rPr>
          <w:sz w:val="14"/>
        </w:rPr>
      </w:pPr>
      <w:r w:rsidRPr="00230261">
        <w:rPr>
          <w:rStyle w:val="StyleUnderline"/>
          <w:highlight w:val="green"/>
        </w:rPr>
        <w:t xml:space="preserve">Doctrinal rules that fit comfortably with </w:t>
      </w:r>
      <w:r w:rsidRPr="00230261">
        <w:rPr>
          <w:rStyle w:val="Emphasis"/>
          <w:highlight w:val="green"/>
        </w:rPr>
        <w:t>mechanical</w:t>
      </w:r>
      <w:r w:rsidRPr="00230261">
        <w:rPr>
          <w:rStyle w:val="StyleUnderline"/>
          <w:highlight w:val="green"/>
        </w:rPr>
        <w:t xml:space="preserve"> inventions can lead to </w:t>
      </w:r>
      <w:r w:rsidRPr="00230261">
        <w:rPr>
          <w:rStyle w:val="Emphasis"/>
          <w:highlight w:val="green"/>
        </w:rPr>
        <w:t>uncomfortable results</w:t>
      </w:r>
      <w:r w:rsidRPr="00230261">
        <w:rPr>
          <w:rStyle w:val="StyleUnderline"/>
          <w:highlight w:val="green"/>
        </w:rPr>
        <w:t xml:space="preserve"> in </w:t>
      </w:r>
      <w:r w:rsidRPr="00230261">
        <w:rPr>
          <w:rStyle w:val="Emphasis"/>
          <w:highlight w:val="green"/>
        </w:rPr>
        <w:t>life science</w:t>
      </w:r>
      <w:r w:rsidRPr="00230261">
        <w:rPr>
          <w:rStyle w:val="StyleUnderline"/>
        </w:rPr>
        <w:t xml:space="preserve"> cases</w:t>
      </w:r>
      <w:r w:rsidRPr="00230261">
        <w:rPr>
          <w:sz w:val="14"/>
        </w:rPr>
        <w:t xml:space="preserve">. Struggling with the problem, </w:t>
      </w:r>
      <w:r w:rsidRPr="00230261">
        <w:rPr>
          <w:rStyle w:val="StyleUnderline"/>
          <w:highlight w:val="green"/>
        </w:rPr>
        <w:t>different</w:t>
      </w:r>
      <w:r w:rsidRPr="00230261">
        <w:rPr>
          <w:rStyle w:val="StyleUnderline"/>
        </w:rPr>
        <w:t xml:space="preserve"> Federal </w:t>
      </w:r>
      <w:r w:rsidRPr="00230261">
        <w:rPr>
          <w:rStyle w:val="StyleUnderline"/>
          <w:highlight w:val="green"/>
        </w:rPr>
        <w:t>Circuit panels</w:t>
      </w:r>
      <w:r w:rsidRPr="00230261">
        <w:rPr>
          <w:rStyle w:val="StyleUnderline"/>
        </w:rPr>
        <w:t xml:space="preserve"> have created doctrinal rules that </w:t>
      </w:r>
      <w:r w:rsidRPr="00230261">
        <w:rPr>
          <w:rStyle w:val="Emphasis"/>
          <w:highlight w:val="green"/>
        </w:rPr>
        <w:t>contradict</w:t>
      </w:r>
      <w:r w:rsidRPr="00230261">
        <w:rPr>
          <w:rStyle w:val="StyleUnderline"/>
          <w:highlight w:val="green"/>
        </w:rPr>
        <w:t xml:space="preserve"> each other</w:t>
      </w:r>
      <w:r w:rsidRPr="00230261">
        <w:rPr>
          <w:rStyle w:val="StyleUnderline"/>
        </w:rPr>
        <w:t xml:space="preserve"> and point in different theoretical directions.326 </w:t>
      </w:r>
      <w:r w:rsidRPr="00230261">
        <w:rPr>
          <w:rStyle w:val="StyleUnderline"/>
          <w:highlight w:val="green"/>
        </w:rPr>
        <w:t>The rules reach what seem to be good results</w:t>
      </w:r>
      <w:r w:rsidRPr="00230261">
        <w:rPr>
          <w:rStyle w:val="StyleUnderline"/>
        </w:rPr>
        <w:t xml:space="preserve"> in each case, but </w:t>
      </w:r>
      <w:r w:rsidRPr="00230261">
        <w:rPr>
          <w:rStyle w:val="StyleUnderline"/>
          <w:highlight w:val="green"/>
        </w:rPr>
        <w:t xml:space="preserve">at the expense of </w:t>
      </w:r>
      <w:r w:rsidRPr="00230261">
        <w:rPr>
          <w:rStyle w:val="Emphasis"/>
          <w:highlight w:val="green"/>
        </w:rPr>
        <w:t>doctrinal coherence</w:t>
      </w:r>
      <w:r w:rsidRPr="00230261">
        <w:rPr>
          <w:rStyle w:val="StyleUnderline"/>
          <w:highlight w:val="green"/>
        </w:rPr>
        <w:t xml:space="preserve"> and the ability to predict the boundaries of patents</w:t>
      </w:r>
      <w:r w:rsidRPr="00230261">
        <w:rPr>
          <w:rStyle w:val="StyleUnderline"/>
        </w:rPr>
        <w:t xml:space="preserve"> going forward. </w:t>
      </w:r>
      <w:r w:rsidRPr="00230261">
        <w:rPr>
          <w:rStyle w:val="Emphasis"/>
        </w:rPr>
        <w:t>The entire area now threatens to collapse.</w:t>
      </w:r>
      <w:r w:rsidRPr="00230261">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76C0E45F" w14:textId="77777777" w:rsidR="00256303" w:rsidRPr="00230261" w:rsidRDefault="00256303" w:rsidP="00256303">
      <w:pPr>
        <w:rPr>
          <w:rStyle w:val="StyleUnderline"/>
        </w:rPr>
      </w:pPr>
      <w:r w:rsidRPr="00230261">
        <w:rPr>
          <w:sz w:val="14"/>
        </w:rPr>
        <w:t xml:space="preserve">Therefore, </w:t>
      </w:r>
      <w:r w:rsidRPr="00230261">
        <w:rPr>
          <w:rStyle w:val="StyleUnderline"/>
        </w:rPr>
        <w:t>the first step in a systems approach would involve focusing on the extent to which different systems interact in the process</w:t>
      </w:r>
      <w:r w:rsidRPr="00230261">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230261">
        <w:rPr>
          <w:rStyle w:val="StyleUnderline"/>
        </w:rPr>
        <w:t xml:space="preserve">Effective progress will require working with all of these systems at the same time, lest adjustments to one area </w:t>
      </w:r>
      <w:proofErr w:type="gramStart"/>
      <w:r w:rsidRPr="00230261">
        <w:rPr>
          <w:rStyle w:val="StyleUnderline"/>
        </w:rPr>
        <w:t>lead</w:t>
      </w:r>
      <w:proofErr w:type="gramEnd"/>
      <w:r w:rsidRPr="00230261">
        <w:rPr>
          <w:rStyle w:val="StyleUnderline"/>
        </w:rPr>
        <w:t xml:space="preserve"> to counteraction</w:t>
      </w:r>
      <w:r w:rsidRPr="00230261">
        <w:rPr>
          <w:sz w:val="14"/>
        </w:rPr>
        <w:t xml:space="preserve"> in another. With thirty years of Hatch-Waxman experience</w:t>
      </w:r>
      <w:r w:rsidRPr="00230261">
        <w:rPr>
          <w:rStyle w:val="StyleUnderline"/>
        </w:rPr>
        <w:t xml:space="preserve">, it is time to consider a comprehensive overhaul of the system for generic approval, one that looks more broadly at the interaction of </w:t>
      </w:r>
      <w:proofErr w:type="gramStart"/>
      <w:r w:rsidRPr="00230261">
        <w:rPr>
          <w:rStyle w:val="StyleUnderline"/>
        </w:rPr>
        <w:t>all of</w:t>
      </w:r>
      <w:proofErr w:type="gramEnd"/>
      <w:r w:rsidRPr="00230261">
        <w:rPr>
          <w:rStyle w:val="StyleUnderline"/>
        </w:rPr>
        <w:t xml:space="preserve"> the systems.</w:t>
      </w:r>
    </w:p>
    <w:p w14:paraId="6106119D" w14:textId="77777777" w:rsidR="00256303" w:rsidRPr="00230261" w:rsidRDefault="00256303" w:rsidP="00256303">
      <w:pPr>
        <w:rPr>
          <w:sz w:val="14"/>
        </w:rPr>
      </w:pPr>
      <w:r w:rsidRPr="00230261">
        <w:rPr>
          <w:rStyle w:val="StyleUnderline"/>
        </w:rPr>
        <w:t xml:space="preserve">The second step is to </w:t>
      </w:r>
      <w:r w:rsidRPr="00230261">
        <w:rPr>
          <w:rStyle w:val="Emphasis"/>
        </w:rPr>
        <w:t>ruthlessly simplify</w:t>
      </w:r>
      <w:r w:rsidRPr="00230261">
        <w:rPr>
          <w:rStyle w:val="StyleUnderline"/>
        </w:rPr>
        <w:t xml:space="preserve">. For those who value complexity, the Hatch-Waxman system is a </w:t>
      </w:r>
      <w:r w:rsidRPr="00230261">
        <w:rPr>
          <w:rStyle w:val="Emphasis"/>
        </w:rPr>
        <w:t>garden of delights</w:t>
      </w:r>
      <w:r w:rsidRPr="00230261">
        <w:rPr>
          <w:rStyle w:val="StyleUnderline"/>
        </w:rPr>
        <w:t xml:space="preserve">. Complexity breeds opportunity, however, and, in the case of Hatch-Waxman, the Act’s </w:t>
      </w:r>
      <w:r w:rsidRPr="00230261">
        <w:rPr>
          <w:rStyle w:val="Emphasis"/>
          <w:highlight w:val="green"/>
        </w:rPr>
        <w:t>complexity</w:t>
      </w:r>
      <w:r w:rsidRPr="00230261">
        <w:rPr>
          <w:rStyle w:val="StyleUnderline"/>
        </w:rPr>
        <w:t xml:space="preserve"> has </w:t>
      </w:r>
      <w:r w:rsidRPr="00230261">
        <w:rPr>
          <w:rStyle w:val="StyleUnderline"/>
          <w:highlight w:val="green"/>
        </w:rPr>
        <w:t xml:space="preserve">spawned opportunities for </w:t>
      </w:r>
      <w:r w:rsidRPr="00230261">
        <w:rPr>
          <w:rStyle w:val="Emphasis"/>
          <w:highlight w:val="green"/>
        </w:rPr>
        <w:t>manipulation</w:t>
      </w:r>
      <w:r w:rsidRPr="00230261">
        <w:rPr>
          <w:rStyle w:val="StyleUnderline"/>
        </w:rPr>
        <w:t>. A</w:t>
      </w:r>
      <w:r w:rsidRPr="00230261">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40DE8CAD" w14:textId="77777777" w:rsidR="00256303" w:rsidRPr="00230261" w:rsidRDefault="00256303" w:rsidP="00256303">
      <w:pPr>
        <w:rPr>
          <w:sz w:val="14"/>
        </w:rPr>
      </w:pPr>
      <w:r w:rsidRPr="00230261">
        <w:rPr>
          <w:sz w:val="14"/>
        </w:rPr>
        <w:t xml:space="preserve">From this perspective, </w:t>
      </w:r>
      <w:r w:rsidRPr="00230261">
        <w:rPr>
          <w:rStyle w:val="StyleUnderline"/>
        </w:rPr>
        <w:t>the</w:t>
      </w:r>
      <w:r w:rsidRPr="00230261">
        <w:rPr>
          <w:sz w:val="14"/>
        </w:rPr>
        <w:t xml:space="preserve"> 2009 Biologics Price </w:t>
      </w:r>
      <w:proofErr w:type="gramStart"/>
      <w:r w:rsidRPr="00230261">
        <w:rPr>
          <w:sz w:val="14"/>
        </w:rPr>
        <w:t>Competition</w:t>
      </w:r>
      <w:proofErr w:type="gramEnd"/>
      <w:r w:rsidRPr="00230261">
        <w:rPr>
          <w:sz w:val="14"/>
        </w:rPr>
        <w:t xml:space="preserve"> and Innovation Act </w:t>
      </w:r>
      <w:r w:rsidRPr="00230261">
        <w:rPr>
          <w:rStyle w:val="StyleUnderline"/>
        </w:rPr>
        <w:t>(“BPCIA,”</w:t>
      </w:r>
      <w:r w:rsidRPr="00230261">
        <w:rPr>
          <w:sz w:val="14"/>
        </w:rPr>
        <w:t xml:space="preserve"> also commonly known as the “Biologics Act”) </w:t>
      </w:r>
      <w:r w:rsidRPr="00230261">
        <w:rPr>
          <w:rStyle w:val="StyleUnderline"/>
        </w:rPr>
        <w:t>is not encouraging</w:t>
      </w:r>
      <w:r w:rsidRPr="00230261">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230261">
        <w:rPr>
          <w:rStyle w:val="StyleUnderline"/>
          <w:highlight w:val="green"/>
        </w:rPr>
        <w:t>Biologics Act,</w:t>
      </w:r>
      <w:r w:rsidRPr="00230261">
        <w:rPr>
          <w:rStyle w:val="StyleUnderline"/>
        </w:rPr>
        <w:t xml:space="preserve"> however, </w:t>
      </w:r>
      <w:r w:rsidRPr="00230261">
        <w:rPr>
          <w:rStyle w:val="StyleUnderline"/>
          <w:highlight w:val="green"/>
        </w:rPr>
        <w:t xml:space="preserve">is even more </w:t>
      </w:r>
      <w:r w:rsidRPr="00230261">
        <w:rPr>
          <w:rStyle w:val="StyleUnderline"/>
        </w:rPr>
        <w:t xml:space="preserve">complex and </w:t>
      </w:r>
      <w:r w:rsidRPr="00230261">
        <w:rPr>
          <w:rStyle w:val="StyleUnderline"/>
          <w:highlight w:val="green"/>
        </w:rPr>
        <w:t>convoluted</w:t>
      </w:r>
      <w:r w:rsidRPr="00230261">
        <w:rPr>
          <w:rStyle w:val="StyleUnderline"/>
        </w:rPr>
        <w:t xml:space="preserve"> than Hatch-Waxman and </w:t>
      </w:r>
      <w:r w:rsidRPr="00230261">
        <w:rPr>
          <w:rStyle w:val="StyleUnderline"/>
          <w:highlight w:val="green"/>
        </w:rPr>
        <w:t>seems designed on entirely the wrong template</w:t>
      </w:r>
      <w:r w:rsidRPr="00230261">
        <w:rPr>
          <w:rStyle w:val="StyleUnderline"/>
        </w:rPr>
        <w:t xml:space="preserve">.329 </w:t>
      </w:r>
      <w:r w:rsidRPr="00230261">
        <w:rPr>
          <w:rStyle w:val="StyleUnderline"/>
          <w:highlight w:val="green"/>
        </w:rPr>
        <w:t xml:space="preserve">It took </w:t>
      </w:r>
      <w:r w:rsidRPr="00230261">
        <w:rPr>
          <w:rStyle w:val="StyleUnderline"/>
        </w:rPr>
        <w:t>until September 2015—</w:t>
      </w:r>
      <w:r w:rsidRPr="00230261">
        <w:rPr>
          <w:rStyle w:val="StyleUnderline"/>
          <w:highlight w:val="green"/>
        </w:rPr>
        <w:t>six years</w:t>
      </w:r>
      <w:r w:rsidRPr="00230261">
        <w:rPr>
          <w:rStyle w:val="StyleUnderline"/>
        </w:rPr>
        <w:t xml:space="preserve"> after the act’s passage—</w:t>
      </w:r>
      <w:r w:rsidRPr="00230261">
        <w:rPr>
          <w:rStyle w:val="StyleUnderline"/>
          <w:highlight w:val="green"/>
        </w:rPr>
        <w:t>for the first biosimilar to reach</w:t>
      </w:r>
      <w:r w:rsidRPr="00230261">
        <w:rPr>
          <w:rStyle w:val="StyleUnderline"/>
        </w:rPr>
        <w:t xml:space="preserve"> the </w:t>
      </w:r>
      <w:r w:rsidRPr="00230261">
        <w:rPr>
          <w:rStyle w:val="StyleUnderline"/>
          <w:highlight w:val="green"/>
        </w:rPr>
        <w:t>market</w:t>
      </w:r>
      <w:r w:rsidRPr="00230261">
        <w:rPr>
          <w:rStyle w:val="StyleUnderline"/>
        </w:rPr>
        <w:t xml:space="preserve">.330 Simplification is not the instinct of lawyers in general nor of patent </w:t>
      </w:r>
      <w:proofErr w:type="gramStart"/>
      <w:r w:rsidRPr="00230261">
        <w:rPr>
          <w:rStyle w:val="StyleUnderline"/>
        </w:rPr>
        <w:t>lawyers in particular</w:t>
      </w:r>
      <w:proofErr w:type="gramEnd"/>
      <w:r w:rsidRPr="00230261">
        <w:rPr>
          <w:rStyle w:val="StyleUnderline"/>
        </w:rPr>
        <w:t>.</w:t>
      </w:r>
      <w:r w:rsidRPr="00230261">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34C79E1E" w14:textId="77777777" w:rsidR="00256303" w:rsidRPr="00230261" w:rsidRDefault="00256303" w:rsidP="00256303">
      <w:pPr>
        <w:rPr>
          <w:sz w:val="14"/>
        </w:rPr>
      </w:pPr>
      <w:r w:rsidRPr="00230261">
        <w:rPr>
          <w:sz w:val="14"/>
        </w:rPr>
        <w:t xml:space="preserve">The third step is to let the </w:t>
      </w:r>
      <w:proofErr w:type="gramStart"/>
      <w:r w:rsidRPr="00230261">
        <w:rPr>
          <w:sz w:val="14"/>
        </w:rPr>
        <w:t>sun shine</w:t>
      </w:r>
      <w:proofErr w:type="gramEnd"/>
      <w:r w:rsidRPr="00230261">
        <w:rPr>
          <w:sz w:val="14"/>
        </w:rPr>
        <w:t xml:space="preserve"> in</w:t>
      </w:r>
      <w:r w:rsidRPr="00230261">
        <w:rPr>
          <w:rStyle w:val="StyleUnderline"/>
        </w:rPr>
        <w:t xml:space="preserve">. Both markets and regulators work best when information is fully </w:t>
      </w:r>
      <w:proofErr w:type="gramStart"/>
      <w:r w:rsidRPr="00230261">
        <w:rPr>
          <w:rStyle w:val="StyleUnderline"/>
        </w:rPr>
        <w:t>available—information</w:t>
      </w:r>
      <w:proofErr w:type="gramEnd"/>
      <w:r w:rsidRPr="00230261">
        <w:rPr>
          <w:rStyle w:val="StyleUnderline"/>
        </w:rPr>
        <w:t xml:space="preserve"> that invites competition where competition is needed and exposes behavior that regulators can challenge</w:t>
      </w:r>
      <w:r w:rsidRPr="00230261">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6909B37F" w14:textId="77777777" w:rsidR="00256303" w:rsidRPr="00230261" w:rsidRDefault="00256303" w:rsidP="00256303">
      <w:pPr>
        <w:rPr>
          <w:rStyle w:val="StyleUnderline"/>
        </w:rPr>
      </w:pPr>
      <w:proofErr w:type="gramStart"/>
      <w:r w:rsidRPr="00230261">
        <w:rPr>
          <w:sz w:val="14"/>
        </w:rPr>
        <w:t xml:space="preserve">In particular, </w:t>
      </w:r>
      <w:r w:rsidRPr="00230261">
        <w:rPr>
          <w:rStyle w:val="StyleUnderline"/>
        </w:rPr>
        <w:t>pharmaceutical</w:t>
      </w:r>
      <w:proofErr w:type="gramEnd"/>
      <w:r w:rsidRPr="00230261">
        <w:rPr>
          <w:rStyle w:val="StyleUnderline"/>
        </w:rPr>
        <w:t xml:space="preserve"> pricing is not necessarily drug-specific anymore</w:t>
      </w:r>
      <w:r w:rsidRPr="00230261">
        <w:rPr>
          <w:sz w:val="14"/>
        </w:rPr>
        <w:t xml:space="preserve">. Rather, pharmaceutical benefit managers, known as “PBMs,” negotiate the prices for </w:t>
      </w:r>
      <w:proofErr w:type="gramStart"/>
      <w:r w:rsidRPr="00230261">
        <w:rPr>
          <w:sz w:val="14"/>
        </w:rPr>
        <w:t>the vast majority of</w:t>
      </w:r>
      <w:proofErr w:type="gramEnd"/>
      <w:r w:rsidRPr="00230261">
        <w:rPr>
          <w:sz w:val="14"/>
        </w:rPr>
        <w:t xml:space="preserve"> commercially insured drug purchases.331 In other words, PBMs are third-party intermediaries that negotiate drug prices between payers and others. This frequently results in bundled drug pricing, tucked into which may be pricing that reaps </w:t>
      </w:r>
      <w:proofErr w:type="spellStart"/>
      <w:r w:rsidRPr="00230261">
        <w:rPr>
          <w:sz w:val="14"/>
        </w:rPr>
        <w:t>supracompetitive</w:t>
      </w:r>
      <w:proofErr w:type="spellEnd"/>
      <w:r w:rsidRPr="00230261">
        <w:rPr>
          <w:sz w:val="14"/>
        </w:rPr>
        <w:t xml:space="preserve"> rewards or blocks generic competition. For example, </w:t>
      </w:r>
      <w:r w:rsidRPr="00230261">
        <w:rPr>
          <w:rStyle w:val="StyleUnderline"/>
        </w:rPr>
        <w:t xml:space="preserve">a drug company could offer attractive discounts on one drug in exchange for pricing or listing practices that block competition where prices are </w:t>
      </w:r>
      <w:proofErr w:type="gramStart"/>
      <w:r w:rsidRPr="00230261">
        <w:rPr>
          <w:rStyle w:val="StyleUnderline"/>
        </w:rPr>
        <w:t>elevated</w:t>
      </w:r>
      <w:proofErr w:type="gramEnd"/>
      <w:r w:rsidRPr="00230261">
        <w:rPr>
          <w:rStyle w:val="StyleUnderline"/>
        </w:rPr>
        <w:t xml:space="preserve"> or competition would be a greater threat.</w:t>
      </w:r>
    </w:p>
    <w:p w14:paraId="3437FDBB" w14:textId="77777777" w:rsidR="00256303" w:rsidRPr="00230261" w:rsidRDefault="00256303" w:rsidP="00256303">
      <w:pPr>
        <w:rPr>
          <w:sz w:val="14"/>
        </w:rPr>
      </w:pPr>
      <w:r w:rsidRPr="00230261">
        <w:rPr>
          <w:rStyle w:val="StyleUnderline"/>
        </w:rPr>
        <w:t>None of this information is available, either to the market or to regulators</w:t>
      </w:r>
      <w:r w:rsidRPr="00230261">
        <w:rPr>
          <w:sz w:val="14"/>
        </w:rPr>
        <w:t xml:space="preserve">. The pharmaceutical ecosystem would benefit tremendously from sunshine rules that require disclosure of PBM pricing deals and rebates. This is not to suggest regulation of pricing, but rather to provide the information that </w:t>
      </w:r>
      <w:proofErr w:type="gramStart"/>
      <w:r w:rsidRPr="00230261">
        <w:rPr>
          <w:sz w:val="14"/>
        </w:rPr>
        <w:t>markets</w:t>
      </w:r>
      <w:proofErr w:type="gramEnd"/>
      <w:r w:rsidRPr="00230261">
        <w:rPr>
          <w:sz w:val="14"/>
        </w:rPr>
        <w:t xml:space="preserve"> and regulators need for efficient functioning.</w:t>
      </w:r>
    </w:p>
    <w:p w14:paraId="630DCCAB" w14:textId="77777777" w:rsidR="00256303" w:rsidRPr="00230261" w:rsidRDefault="00256303" w:rsidP="00256303">
      <w:pPr>
        <w:rPr>
          <w:sz w:val="14"/>
        </w:rPr>
      </w:pPr>
      <w:r w:rsidRPr="00230261">
        <w:rPr>
          <w:rStyle w:val="StyleUnderline"/>
        </w:rPr>
        <w:t xml:space="preserve">A fourth step would be to </w:t>
      </w:r>
      <w:r w:rsidRPr="00230261">
        <w:rPr>
          <w:rStyle w:val="StyleUnderline"/>
          <w:highlight w:val="green"/>
        </w:rPr>
        <w:t>move away from</w:t>
      </w:r>
      <w:r w:rsidRPr="00230261">
        <w:rPr>
          <w:rStyle w:val="StyleUnderline"/>
        </w:rPr>
        <w:t xml:space="preserve"> the Supreme Court’s </w:t>
      </w:r>
      <w:r w:rsidRPr="00230261">
        <w:rPr>
          <w:rStyle w:val="StyleUnderline"/>
          <w:highlight w:val="green"/>
        </w:rPr>
        <w:t>rule of reason analysis</w:t>
      </w:r>
      <w:r w:rsidRPr="00230261">
        <w:rPr>
          <w:rStyle w:val="StyleUnderline"/>
        </w:rPr>
        <w:t xml:space="preserve"> for pharmaceutical deals that involve generics. Despite the opening that the Supreme Court created in </w:t>
      </w:r>
      <w:r w:rsidRPr="00230261">
        <w:rPr>
          <w:rStyle w:val="Emphasis"/>
        </w:rPr>
        <w:t>Actavis</w:t>
      </w:r>
      <w:r w:rsidRPr="00230261">
        <w:rPr>
          <w:rStyle w:val="StyleUnderline"/>
        </w:rPr>
        <w:t xml:space="preserve">, the </w:t>
      </w:r>
      <w:r w:rsidRPr="00230261">
        <w:rPr>
          <w:rStyle w:val="StyleUnderline"/>
          <w:highlight w:val="green"/>
        </w:rPr>
        <w:t xml:space="preserve">lower courts largely have been </w:t>
      </w:r>
      <w:r w:rsidRPr="00230261">
        <w:rPr>
          <w:rStyle w:val="Emphasis"/>
          <w:highlight w:val="green"/>
        </w:rPr>
        <w:t>unable</w:t>
      </w:r>
      <w:r w:rsidRPr="00230261">
        <w:rPr>
          <w:rStyle w:val="StyleUnderline"/>
          <w:highlight w:val="green"/>
        </w:rPr>
        <w:t xml:space="preserve"> or </w:t>
      </w:r>
      <w:r w:rsidRPr="00230261">
        <w:rPr>
          <w:rStyle w:val="Emphasis"/>
          <w:highlight w:val="green"/>
        </w:rPr>
        <w:t>unwilling</w:t>
      </w:r>
      <w:r w:rsidRPr="00230261">
        <w:rPr>
          <w:rStyle w:val="StyleUnderline"/>
          <w:highlight w:val="green"/>
        </w:rPr>
        <w:t xml:space="preserve"> to walk </w:t>
      </w:r>
      <w:r w:rsidRPr="00230261">
        <w:rPr>
          <w:rStyle w:val="Emphasis"/>
          <w:highlight w:val="green"/>
        </w:rPr>
        <w:t>through it. The burden remains too great</w:t>
      </w:r>
      <w:r w:rsidRPr="00230261">
        <w:rPr>
          <w:rStyle w:val="StyleUnderline"/>
        </w:rPr>
        <w:t xml:space="preserve"> for anyone to bear. Rather, with deals involving generic entry, </w:t>
      </w:r>
      <w:r w:rsidRPr="00230261">
        <w:rPr>
          <w:rStyle w:val="StyleUnderline"/>
          <w:highlight w:val="green"/>
        </w:rPr>
        <w:t>Congress should place the burden on those making the deals to show that they are proper</w:t>
      </w:r>
      <w:r w:rsidRPr="00230261">
        <w:rPr>
          <w:rStyle w:val="StyleUnderline"/>
        </w:rPr>
        <w:t xml:space="preserve">.332 </w:t>
      </w:r>
      <w:r w:rsidRPr="00230261">
        <w:rPr>
          <w:rStyle w:val="Emphasis"/>
          <w:highlight w:val="green"/>
        </w:rPr>
        <w:t>The taint of anticompetitive behavior is too strong</w:t>
      </w:r>
      <w:r w:rsidRPr="00230261">
        <w:rPr>
          <w:rStyle w:val="StyleUnderline"/>
        </w:rPr>
        <w:t xml:space="preserve"> throughout these arrangements, and the extent to which these deals undermine </w:t>
      </w:r>
      <w:proofErr w:type="spellStart"/>
      <w:r w:rsidRPr="00230261">
        <w:rPr>
          <w:rStyle w:val="StyleUnderline"/>
        </w:rPr>
        <w:t>HatchWaxman’s</w:t>
      </w:r>
      <w:proofErr w:type="spellEnd"/>
      <w:r w:rsidRPr="00230261">
        <w:rPr>
          <w:rStyle w:val="StyleUnderline"/>
        </w:rPr>
        <w:t xml:space="preserve"> intent to introduce generics early and often is too great. One who creates complexity, and the resultant capacity to hide behind that complexity, should have the burden to demonstrate that the effects are justifiable</w:t>
      </w:r>
      <w:r w:rsidRPr="00230261">
        <w:rPr>
          <w:sz w:val="14"/>
        </w:rPr>
        <w:t xml:space="preserve">. The most important step, however, is to make more liberal use of standards-based legal doctrines. The Hatch-Waxman system and its various amendments have tended to focus on precise and particularized legal rules. </w:t>
      </w:r>
      <w:r w:rsidRPr="00230261">
        <w:rPr>
          <w:rStyle w:val="StyleUnderline"/>
        </w:rPr>
        <w:t>Brand-name drug companies are forbidden from receiving more than one thirty-month stay; the FDA must take final action on a citizen petition in 150 days.</w:t>
      </w:r>
    </w:p>
    <w:p w14:paraId="23719EE1" w14:textId="77777777" w:rsidR="00256303" w:rsidRPr="00230261" w:rsidRDefault="00256303" w:rsidP="00256303">
      <w:pPr>
        <w:rPr>
          <w:rStyle w:val="StyleUnderline"/>
        </w:rPr>
      </w:pPr>
      <w:r w:rsidRPr="00230261">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230261">
        <w:rPr>
          <w:rStyle w:val="StyleUnderline"/>
        </w:rPr>
        <w:t>A more liberal use of this type of standards-based approach could give courts and regulators the latitude to shut down strategic behavior, as opposed to playing cat and mouse across the regulatory provisions.</w:t>
      </w:r>
    </w:p>
    <w:p w14:paraId="58E8E0A6" w14:textId="77777777" w:rsidR="00256303" w:rsidRPr="00230261" w:rsidRDefault="00256303" w:rsidP="00256303">
      <w:pPr>
        <w:pStyle w:val="Heading4"/>
        <w:rPr>
          <w:u w:val="single"/>
        </w:rPr>
      </w:pPr>
      <w:r w:rsidRPr="00230261">
        <w:t xml:space="preserve">Only federal action solves, state and local solutions are preempted on </w:t>
      </w:r>
      <w:r w:rsidRPr="00230261">
        <w:rPr>
          <w:u w:val="single"/>
        </w:rPr>
        <w:t>pro-competition grounds</w:t>
      </w:r>
    </w:p>
    <w:p w14:paraId="78FF2202" w14:textId="77777777" w:rsidR="00256303" w:rsidRPr="00230261" w:rsidRDefault="00256303" w:rsidP="00256303">
      <w:proofErr w:type="spellStart"/>
      <w:r w:rsidRPr="00230261">
        <w:rPr>
          <w:rStyle w:val="Style13ptBold"/>
        </w:rPr>
        <w:t>Samp</w:t>
      </w:r>
      <w:proofErr w:type="spellEnd"/>
      <w:r w:rsidRPr="00230261">
        <w:rPr>
          <w:rStyle w:val="Style13ptBold"/>
        </w:rPr>
        <w:t xml:space="preserve"> 14, </w:t>
      </w:r>
      <w:r w:rsidRPr="00230261">
        <w:t xml:space="preserve">Richard A. </w:t>
      </w:r>
      <w:proofErr w:type="spellStart"/>
      <w:r w:rsidRPr="00230261">
        <w:t>Samp</w:t>
      </w:r>
      <w:proofErr w:type="spellEnd"/>
      <w:r w:rsidRPr="00230261">
        <w:t xml:space="preserve">, Chief Counsel of the Washington Legal Foundation, The Role of State Antitrust Law in the Aftermath of Actavis, 15 MINN. J.L. SCI. &amp; TECH. 149 (2014). </w:t>
      </w:r>
    </w:p>
    <w:p w14:paraId="6EC8A188" w14:textId="77777777" w:rsidR="00256303" w:rsidRPr="00230261" w:rsidRDefault="00256303" w:rsidP="00256303">
      <w:pPr>
        <w:rPr>
          <w:sz w:val="14"/>
        </w:rPr>
      </w:pPr>
      <w:r w:rsidRPr="00230261">
        <w:rPr>
          <w:sz w:val="14"/>
        </w:rPr>
        <w:t xml:space="preserve">Those holdings suggest some limits on the extent to which states should be permitted to impose antitrust liability on companies that </w:t>
      </w:r>
      <w:proofErr w:type="gramStart"/>
      <w:r w:rsidRPr="00230261">
        <w:rPr>
          <w:sz w:val="14"/>
        </w:rPr>
        <w:t>enter into</w:t>
      </w:r>
      <w:proofErr w:type="gramEnd"/>
      <w:r w:rsidRPr="00230261">
        <w:rPr>
          <w:sz w:val="14"/>
        </w:rPr>
        <w:t xml:space="preserve"> reverse payment drug patent settlements. In particular, </w:t>
      </w:r>
      <w:r w:rsidRPr="00230261">
        <w:rPr>
          <w:rStyle w:val="Emphasis"/>
        </w:rPr>
        <w:t xml:space="preserve">any </w:t>
      </w:r>
      <w:r w:rsidRPr="00230261">
        <w:rPr>
          <w:rStyle w:val="Emphasis"/>
          <w:highlight w:val="green"/>
        </w:rPr>
        <w:t>state-law</w:t>
      </w:r>
      <w:r w:rsidRPr="00230261">
        <w:rPr>
          <w:rStyle w:val="StyleUnderline"/>
        </w:rPr>
        <w:t xml:space="preserve"> liability </w:t>
      </w:r>
      <w:r w:rsidRPr="00230261">
        <w:rPr>
          <w:rStyle w:val="StyleUnderline"/>
          <w:highlight w:val="green"/>
        </w:rPr>
        <w:t>is preempted to the extent</w:t>
      </w:r>
      <w:r w:rsidRPr="00230261">
        <w:rPr>
          <w:rStyle w:val="StyleUnderline"/>
        </w:rPr>
        <w:t xml:space="preserve"> that </w:t>
      </w:r>
      <w:r w:rsidRPr="00230261">
        <w:rPr>
          <w:rStyle w:val="StyleUnderline"/>
          <w:highlight w:val="green"/>
        </w:rPr>
        <w:t xml:space="preserve">it </w:t>
      </w:r>
      <w:r w:rsidRPr="00230261">
        <w:rPr>
          <w:rStyle w:val="Emphasis"/>
          <w:highlight w:val="green"/>
        </w:rPr>
        <w:t>would upset the balance</w:t>
      </w:r>
      <w:r w:rsidRPr="00230261">
        <w:rPr>
          <w:rStyle w:val="StyleUnderline"/>
          <w:highlight w:val="green"/>
        </w:rPr>
        <w:t xml:space="preserve"> between federal antitrust law and patent</w:t>
      </w:r>
      <w:r w:rsidRPr="00230261">
        <w:rPr>
          <w:rStyle w:val="StyleUnderline"/>
        </w:rPr>
        <w:t xml:space="preserve"> law </w:t>
      </w:r>
      <w:r w:rsidRPr="00230261">
        <w:rPr>
          <w:rStyle w:val="StyleUnderline"/>
          <w:highlight w:val="green"/>
        </w:rPr>
        <w:t>established by Actavis</w:t>
      </w:r>
      <w:r w:rsidRPr="00230261">
        <w:rPr>
          <w:rStyle w:val="StyleUnderline"/>
        </w:rPr>
        <w:t xml:space="preserve"> because such liability would “</w:t>
      </w:r>
      <w:proofErr w:type="gramStart"/>
      <w:r w:rsidRPr="00230261">
        <w:rPr>
          <w:rStyle w:val="StyleUnderline"/>
        </w:rPr>
        <w:t>stand[</w:t>
      </w:r>
      <w:proofErr w:type="gramEnd"/>
      <w:r w:rsidRPr="00230261">
        <w:rPr>
          <w:rStyle w:val="StyleUnderline"/>
        </w:rPr>
        <w:t xml:space="preserve"> ] as an obstacle to the accomplishment and execution of the full purposes and objectives of Congress</w:t>
      </w:r>
      <w:r w:rsidRPr="00230261">
        <w:rPr>
          <w:sz w:val="14"/>
        </w:rPr>
        <w:t>.”73</w:t>
      </w:r>
    </w:p>
    <w:p w14:paraId="21E9D385" w14:textId="77777777" w:rsidR="00256303" w:rsidRPr="00230261" w:rsidRDefault="00256303" w:rsidP="00256303">
      <w:pPr>
        <w:rPr>
          <w:sz w:val="14"/>
        </w:rPr>
      </w:pPr>
      <w:r w:rsidRPr="00230261">
        <w:rPr>
          <w:sz w:val="14"/>
        </w:rPr>
        <w:t>V. ACTAVIS’S PREEMPTIVE EFFECT</w:t>
      </w:r>
    </w:p>
    <w:p w14:paraId="22646B90" w14:textId="77777777" w:rsidR="00256303" w:rsidRPr="00230261" w:rsidRDefault="00256303" w:rsidP="00256303">
      <w:pPr>
        <w:rPr>
          <w:sz w:val="14"/>
        </w:rPr>
      </w:pPr>
      <w:r w:rsidRPr="00230261">
        <w:rPr>
          <w:sz w:val="14"/>
        </w:rPr>
        <w:t xml:space="preserve">Application of state antitrust law to reverse payment settlements is not merely a hypothetical possibility. </w:t>
      </w:r>
      <w:r w:rsidRPr="00230261">
        <w:rPr>
          <w:rStyle w:val="StyleUnderline"/>
        </w:rPr>
        <w:t>There are a fair number of pending lawsuits that challenge reverse payment settlements on state-law grounds. The California Supreme Court has agreed to review one such suit.</w:t>
      </w:r>
      <w:r w:rsidRPr="00230261">
        <w:rPr>
          <w:sz w:val="14"/>
        </w:rPr>
        <w:t>74 In seeking affirmance of the appeals court’s dismissal of the suit, the defendants argue inter alia that the suit is preempted by federal law.75</w:t>
      </w:r>
    </w:p>
    <w:p w14:paraId="017F296A" w14:textId="77777777" w:rsidR="00256303" w:rsidRPr="00230261" w:rsidRDefault="00256303" w:rsidP="00256303">
      <w:pPr>
        <w:rPr>
          <w:rStyle w:val="StyleUnderline"/>
        </w:rPr>
      </w:pPr>
      <w:r w:rsidRPr="00230261">
        <w:rPr>
          <w:sz w:val="14"/>
        </w:rPr>
        <w:t xml:space="preserve">As noted above, </w:t>
      </w:r>
      <w:r w:rsidRPr="00230261">
        <w:rPr>
          <w:rStyle w:val="StyleUnderline"/>
          <w:highlight w:val="green"/>
        </w:rPr>
        <w:t xml:space="preserve">there is </w:t>
      </w:r>
      <w:r w:rsidRPr="00230261">
        <w:rPr>
          <w:rStyle w:val="Emphasis"/>
          <w:highlight w:val="green"/>
        </w:rPr>
        <w:t>precedent</w:t>
      </w:r>
      <w:r w:rsidRPr="00230261">
        <w:rPr>
          <w:rStyle w:val="StyleUnderline"/>
          <w:highlight w:val="green"/>
        </w:rPr>
        <w:t xml:space="preserve"> for</w:t>
      </w:r>
      <w:r w:rsidRPr="00230261">
        <w:rPr>
          <w:rStyle w:val="StyleUnderline"/>
        </w:rPr>
        <w:t xml:space="preserve"> a </w:t>
      </w:r>
      <w:r w:rsidRPr="00230261">
        <w:rPr>
          <w:rStyle w:val="StyleUnderline"/>
          <w:highlight w:val="green"/>
        </w:rPr>
        <w:t>finding</w:t>
      </w:r>
      <w:r w:rsidRPr="00230261">
        <w:rPr>
          <w:rStyle w:val="StyleUnderline"/>
        </w:rPr>
        <w:t xml:space="preserve"> that </w:t>
      </w:r>
      <w:r w:rsidRPr="00230261">
        <w:rPr>
          <w:rStyle w:val="StyleUnderline"/>
          <w:highlight w:val="green"/>
        </w:rPr>
        <w:t>state</w:t>
      </w:r>
      <w:r w:rsidRPr="00230261">
        <w:rPr>
          <w:rStyle w:val="StyleUnderline"/>
        </w:rPr>
        <w:t xml:space="preserve"> antitrust </w:t>
      </w:r>
      <w:r w:rsidRPr="00230261">
        <w:rPr>
          <w:rStyle w:val="StyleUnderline"/>
          <w:highlight w:val="green"/>
        </w:rPr>
        <w:t>law is preempted</w:t>
      </w:r>
      <w:r w:rsidRPr="00230261">
        <w:rPr>
          <w:rStyle w:val="StyleUnderline"/>
        </w:rPr>
        <w:t xml:space="preserve"> to the extent that it conflicts with the policy underlying a federal statute.</w:t>
      </w:r>
      <w:r w:rsidRPr="00230261">
        <w:rPr>
          <w:sz w:val="14"/>
        </w:rPr>
        <w:t xml:space="preserve">76 Moreover, in the context of patent law, </w:t>
      </w:r>
      <w:r w:rsidRPr="00230261">
        <w:rPr>
          <w:rStyle w:val="StyleUnderline"/>
        </w:rPr>
        <w:t xml:space="preserve">federal courts </w:t>
      </w:r>
      <w:r w:rsidRPr="00230261">
        <w:rPr>
          <w:rStyle w:val="Emphasis"/>
        </w:rPr>
        <w:t>have not hesitated to</w:t>
      </w:r>
      <w:r w:rsidRPr="00230261">
        <w:rPr>
          <w:rStyle w:val="StyleUnderline"/>
        </w:rPr>
        <w:t xml:space="preserve"> preempt state laws that the courts deem to stand as an obstacle to accomplishing Congress’s objectives</w:t>
      </w:r>
      <w:r w:rsidRPr="00230261">
        <w:rPr>
          <w:sz w:val="14"/>
        </w:rPr>
        <w:t xml:space="preserve"> (i.e., encouraging efforts to develop new and useful products).77 </w:t>
      </w:r>
      <w:r w:rsidRPr="00230261">
        <w:rPr>
          <w:rStyle w:val="StyleUnderline"/>
        </w:rPr>
        <w:t>To the extent that any portions of Actavis’s holding can be deemed to reflect the Court’s perception of Congress’s new-product development objectives, a state law is preempted if it is inconsistent with that holding and seeks to impose a greater degree of antitrust liability on the parties to a reverse payment settlement.</w:t>
      </w:r>
    </w:p>
    <w:p w14:paraId="06648088" w14:textId="77777777" w:rsidR="00256303" w:rsidRPr="00230261" w:rsidRDefault="00256303" w:rsidP="00256303">
      <w:pPr>
        <w:rPr>
          <w:rStyle w:val="StyleUnderline"/>
        </w:rPr>
      </w:pPr>
      <w:r w:rsidRPr="00230261">
        <w:rPr>
          <w:rStyle w:val="StyleUnderline"/>
        </w:rPr>
        <w:t xml:space="preserve">Actavis’s treatment of settlements involving a compromise entry date appears to meet that description. </w:t>
      </w:r>
      <w:r w:rsidRPr="00230261">
        <w:rPr>
          <w:rStyle w:val="StyleUnderline"/>
          <w:highlight w:val="green"/>
        </w:rPr>
        <w:t>Actavis held</w:t>
      </w:r>
      <w:r w:rsidRPr="00230261">
        <w:rPr>
          <w:rStyle w:val="StyleUnderline"/>
        </w:rPr>
        <w:t xml:space="preserve"> that </w:t>
      </w:r>
      <w:r w:rsidRPr="00230261">
        <w:rPr>
          <w:rStyle w:val="StyleUnderline"/>
          <w:highlight w:val="green"/>
        </w:rPr>
        <w:t>federal</w:t>
      </w:r>
      <w:r w:rsidRPr="00230261">
        <w:rPr>
          <w:rStyle w:val="StyleUnderline"/>
        </w:rPr>
        <w:t xml:space="preserve"> antitrust </w:t>
      </w:r>
      <w:r w:rsidRPr="00230261">
        <w:rPr>
          <w:rStyle w:val="StyleUnderline"/>
          <w:highlight w:val="green"/>
        </w:rPr>
        <w:t>liability could not arise from a settlement in</w:t>
      </w:r>
      <w:r w:rsidRPr="00230261">
        <w:rPr>
          <w:rStyle w:val="StyleUnderline"/>
        </w:rPr>
        <w:t xml:space="preserve"> which the </w:t>
      </w:r>
      <w:r w:rsidRPr="00230261">
        <w:rPr>
          <w:rStyle w:val="StyleUnderline"/>
          <w:highlight w:val="green"/>
        </w:rPr>
        <w:t>generic</w:t>
      </w:r>
      <w:r w:rsidRPr="00230261">
        <w:rPr>
          <w:rStyle w:val="StyleUnderline"/>
        </w:rPr>
        <w:t xml:space="preserve"> manufacturer agrees not compete for a number of years and in return </w:t>
      </w:r>
      <w:r w:rsidRPr="00230261">
        <w:rPr>
          <w:rStyle w:val="StyleUnderline"/>
          <w:highlight w:val="green"/>
        </w:rPr>
        <w:t>is rewarded with an exclusive license</w:t>
      </w:r>
      <w:r w:rsidRPr="00230261">
        <w:rPr>
          <w:rStyle w:val="StyleUnderline"/>
        </w:rPr>
        <w:t xml:space="preserve"> to market its product several years in advance of the patent’s expiration date.78 Accordingly, </w:t>
      </w:r>
      <w:r w:rsidRPr="00230261">
        <w:rPr>
          <w:rStyle w:val="Emphasis"/>
          <w:highlight w:val="green"/>
        </w:rPr>
        <w:t>states are not permitted to impose antitrust liability under similar circumstances</w:t>
      </w:r>
      <w:r w:rsidRPr="00230261">
        <w:rPr>
          <w:rStyle w:val="StyleUnderline"/>
        </w:rPr>
        <w:t xml:space="preserve"> because doing so would </w:t>
      </w:r>
      <w:r w:rsidRPr="00230261">
        <w:rPr>
          <w:rStyle w:val="Emphasis"/>
        </w:rPr>
        <w:t>upset the balance</w:t>
      </w:r>
      <w:r w:rsidRPr="00230261">
        <w:rPr>
          <w:rStyle w:val="StyleUnderline"/>
        </w:rPr>
        <w:t xml:space="preserve"> that, according to Actavis, Congress sought to achieve between </w:t>
      </w:r>
      <w:r w:rsidRPr="00230261">
        <w:rPr>
          <w:rStyle w:val="Emphasis"/>
        </w:rPr>
        <w:t>antitrust</w:t>
      </w:r>
      <w:r w:rsidRPr="00230261">
        <w:rPr>
          <w:rStyle w:val="StyleUnderline"/>
        </w:rPr>
        <w:t xml:space="preserve"> and patent law.</w:t>
      </w:r>
    </w:p>
    <w:p w14:paraId="58A39DA6" w14:textId="77777777" w:rsidR="00256303" w:rsidRPr="00230261" w:rsidRDefault="00256303" w:rsidP="00256303">
      <w:pPr>
        <w:rPr>
          <w:sz w:val="14"/>
        </w:rPr>
      </w:pPr>
      <w:r w:rsidRPr="00230261">
        <w:rPr>
          <w:sz w:val="14"/>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17E3D024" w14:textId="77777777" w:rsidR="00256303" w:rsidRPr="00230261" w:rsidRDefault="00256303" w:rsidP="00256303">
      <w:pPr>
        <w:rPr>
          <w:sz w:val="14"/>
        </w:rPr>
      </w:pPr>
      <w:r w:rsidRPr="00230261">
        <w:rPr>
          <w:sz w:val="14"/>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19B4BFB6" w14:textId="77777777" w:rsidR="00256303" w:rsidRPr="00230261" w:rsidRDefault="00256303" w:rsidP="00256303">
      <w:pPr>
        <w:rPr>
          <w:rStyle w:val="StyleUnderline"/>
        </w:rPr>
      </w:pPr>
      <w:r w:rsidRPr="00230261">
        <w:rPr>
          <w:rStyle w:val="StyleUnderline"/>
        </w:rPr>
        <w:t xml:space="preserve">It seems </w:t>
      </w:r>
      <w:r w:rsidRPr="00230261">
        <w:rPr>
          <w:rStyle w:val="Emphasis"/>
        </w:rPr>
        <w:t>reasonably clear</w:t>
      </w:r>
      <w:r w:rsidRPr="00230261">
        <w:rPr>
          <w:rStyle w:val="StyleUnderline"/>
        </w:rPr>
        <w:t xml:space="preserve">, however, that </w:t>
      </w:r>
      <w:r w:rsidRPr="00230261">
        <w:rPr>
          <w:rStyle w:val="StyleUnderline"/>
          <w:highlight w:val="green"/>
        </w:rPr>
        <w:t xml:space="preserve">Actavis </w:t>
      </w:r>
      <w:r w:rsidRPr="00230261">
        <w:rPr>
          <w:rStyle w:val="Emphasis"/>
          <w:highlight w:val="green"/>
        </w:rPr>
        <w:t>prohibits states</w:t>
      </w:r>
      <w:r w:rsidRPr="00230261">
        <w:rPr>
          <w:rStyle w:val="StyleUnderline"/>
          <w:highlight w:val="green"/>
        </w:rPr>
        <w:t xml:space="preserve"> from adopting</w:t>
      </w:r>
      <w:r w:rsidRPr="00230261">
        <w:rPr>
          <w:rStyle w:val="StyleUnderline"/>
        </w:rPr>
        <w:t xml:space="preserve"> the </w:t>
      </w:r>
      <w:r w:rsidRPr="00230261">
        <w:rPr>
          <w:rStyle w:val="StyleUnderline"/>
          <w:highlight w:val="green"/>
        </w:rPr>
        <w:t>procedural devices rejected by the</w:t>
      </w:r>
      <w:r w:rsidRPr="00230261">
        <w:rPr>
          <w:rStyle w:val="StyleUnderline"/>
        </w:rPr>
        <w:t xml:space="preserve"> U.S. </w:t>
      </w:r>
      <w:r w:rsidRPr="00230261">
        <w:rPr>
          <w:rStyle w:val="StyleUnderline"/>
          <w:highlight w:val="green"/>
        </w:rPr>
        <w:t>Supreme Court</w:t>
      </w:r>
      <w:r w:rsidRPr="00230261">
        <w:rPr>
          <w:rStyle w:val="StyleUnderline"/>
        </w:rPr>
        <w:t>—</w:t>
      </w:r>
      <w:r w:rsidRPr="00230261">
        <w:rPr>
          <w:rStyle w:val="StyleUnderline"/>
          <w:highlight w:val="green"/>
        </w:rPr>
        <w:t>either</w:t>
      </w:r>
      <w:r w:rsidRPr="00230261">
        <w:rPr>
          <w:rStyle w:val="StyleUnderline"/>
        </w:rPr>
        <w:t xml:space="preserve"> a </w:t>
      </w:r>
      <w:r w:rsidRPr="00230261">
        <w:rPr>
          <w:rStyle w:val="Emphasis"/>
          <w:highlight w:val="green"/>
        </w:rPr>
        <w:t>per se</w:t>
      </w:r>
      <w:r w:rsidRPr="00230261">
        <w:rPr>
          <w:rStyle w:val="StyleUnderline"/>
          <w:highlight w:val="green"/>
        </w:rPr>
        <w:t xml:space="preserve"> condemnation</w:t>
      </w:r>
      <w:r w:rsidRPr="00230261">
        <w:rPr>
          <w:rStyle w:val="StyleUnderline"/>
        </w:rPr>
        <w:t xml:space="preserve"> of reverse payment settlements </w:t>
      </w:r>
      <w:r w:rsidRPr="00230261">
        <w:rPr>
          <w:rStyle w:val="StyleUnderline"/>
          <w:highlight w:val="green"/>
        </w:rPr>
        <w:t xml:space="preserve">or a </w:t>
      </w:r>
      <w:r w:rsidRPr="00230261">
        <w:rPr>
          <w:rStyle w:val="Emphasis"/>
          <w:highlight w:val="green"/>
        </w:rPr>
        <w:t>presumption of illegality</w:t>
      </w:r>
      <w:r w:rsidRPr="00230261">
        <w:rPr>
          <w:rStyle w:val="StyleUnderline"/>
          <w:highlight w:val="green"/>
        </w:rPr>
        <w:t xml:space="preserve"> accompanied by </w:t>
      </w:r>
      <w:r w:rsidRPr="00230261">
        <w:rPr>
          <w:rStyle w:val="Emphasis"/>
          <w:highlight w:val="green"/>
        </w:rPr>
        <w:t>“quick look”</w:t>
      </w:r>
      <w:r w:rsidRPr="00230261">
        <w:rPr>
          <w:rStyle w:val="StyleUnderline"/>
        </w:rPr>
        <w:t xml:space="preserve"> review. </w:t>
      </w:r>
      <w:r w:rsidRPr="00230261">
        <w:rPr>
          <w:rStyle w:val="StyleUnderline"/>
          <w:highlight w:val="green"/>
        </w:rPr>
        <w:t>The</w:t>
      </w:r>
      <w:r w:rsidRPr="00230261">
        <w:rPr>
          <w:rStyle w:val="StyleUnderline"/>
        </w:rPr>
        <w:t xml:space="preserve"> Supreme </w:t>
      </w:r>
      <w:r w:rsidRPr="00230261">
        <w:rPr>
          <w:rStyle w:val="StyleUnderline"/>
          <w:highlight w:val="green"/>
        </w:rPr>
        <w:t>Court rejected those approaches because it determined</w:t>
      </w:r>
      <w:r w:rsidRPr="00230261">
        <w:rPr>
          <w:rStyle w:val="StyleUnderline"/>
        </w:rPr>
        <w:t xml:space="preserve"> that in many cases </w:t>
      </w:r>
      <w:r w:rsidRPr="00230261">
        <w:rPr>
          <w:rStyle w:val="StyleUnderline"/>
          <w:highlight w:val="green"/>
        </w:rPr>
        <w:t>there might</w:t>
      </w:r>
      <w:r w:rsidRPr="00230261">
        <w:rPr>
          <w:rStyle w:val="StyleUnderline"/>
        </w:rPr>
        <w:t xml:space="preserve"> well </w:t>
      </w:r>
      <w:r w:rsidRPr="00230261">
        <w:rPr>
          <w:rStyle w:val="StyleUnderline"/>
          <w:highlight w:val="green"/>
        </w:rPr>
        <w:t>be pro-competitive</w:t>
      </w:r>
      <w:r w:rsidRPr="00230261">
        <w:rPr>
          <w:rStyle w:val="StyleUnderline"/>
        </w:rPr>
        <w:t xml:space="preserve"> economic </w:t>
      </w:r>
      <w:r w:rsidRPr="00230261">
        <w:rPr>
          <w:rStyle w:val="StyleUnderline"/>
          <w:highlight w:val="green"/>
        </w:rPr>
        <w:t>justifications</w:t>
      </w:r>
      <w:r w:rsidRPr="00230261">
        <w:rPr>
          <w:rStyle w:val="StyleUnderline"/>
        </w:rPr>
        <w:t xml:space="preserve"> for reverse payment settlements </w:t>
      </w:r>
      <w:r w:rsidRPr="00230261">
        <w:rPr>
          <w:rStyle w:val="StyleUnderline"/>
          <w:highlight w:val="green"/>
        </w:rPr>
        <w:t>and</w:t>
      </w:r>
      <w:r w:rsidRPr="00230261">
        <w:rPr>
          <w:rStyle w:val="StyleUnderline"/>
        </w:rPr>
        <w:t xml:space="preserve"> that </w:t>
      </w:r>
      <w:r w:rsidRPr="00230261">
        <w:rPr>
          <w:rStyle w:val="StyleUnderline"/>
          <w:highlight w:val="green"/>
        </w:rPr>
        <w:t>presuming</w:t>
      </w:r>
      <w:r w:rsidRPr="00230261">
        <w:rPr>
          <w:rStyle w:val="StyleUnderline"/>
        </w:rPr>
        <w:t xml:space="preserve"> their </w:t>
      </w:r>
      <w:r w:rsidRPr="00230261">
        <w:rPr>
          <w:rStyle w:val="StyleUnderline"/>
          <w:highlight w:val="green"/>
        </w:rPr>
        <w:t>illegality could result in the suppression of economically useful conduct</w:t>
      </w:r>
      <w:r w:rsidRPr="00230261">
        <w:rPr>
          <w:rStyle w:val="StyleUnderline"/>
        </w:rPr>
        <w:t xml:space="preserve">.82 </w:t>
      </w:r>
      <w:r w:rsidRPr="00230261">
        <w:rPr>
          <w:rStyle w:val="Emphasis"/>
          <w:highlight w:val="green"/>
        </w:rPr>
        <w:t>State</w:t>
      </w:r>
      <w:r w:rsidRPr="00230261">
        <w:rPr>
          <w:rStyle w:val="StyleUnderline"/>
          <w:highlight w:val="green"/>
        </w:rPr>
        <w:t xml:space="preserve"> antitrust laws</w:t>
      </w:r>
      <w:r w:rsidRPr="00230261">
        <w:rPr>
          <w:rStyle w:val="StyleUnderline"/>
        </w:rPr>
        <w:t xml:space="preserve"> that adopted the FTC’s proposed presumption of illegality would be subject to </w:t>
      </w:r>
      <w:r w:rsidRPr="00230261">
        <w:rPr>
          <w:rStyle w:val="Emphasis"/>
        </w:rPr>
        <w:t>similar criticism</w:t>
      </w:r>
      <w:r w:rsidRPr="00230261">
        <w:rPr>
          <w:rStyle w:val="StyleUnderline"/>
        </w:rPr>
        <w:t>, and thus would likely be impliedly preempted as inconsistent with the careful balance between antitrust and patent law established by Actavis</w:t>
      </w:r>
    </w:p>
    <w:p w14:paraId="38E2D74F" w14:textId="69313471" w:rsidR="00A95652" w:rsidRDefault="00256303" w:rsidP="00256303">
      <w:pPr>
        <w:pStyle w:val="Heading1"/>
      </w:pPr>
      <w:r>
        <w:t xml:space="preserve">2AC </w:t>
      </w:r>
    </w:p>
    <w:p w14:paraId="6BB54E65" w14:textId="1D95BBC0" w:rsidR="00256303" w:rsidRDefault="00256303" w:rsidP="00256303">
      <w:pPr>
        <w:pStyle w:val="Heading2"/>
      </w:pPr>
      <w:r>
        <w:t xml:space="preserve">K </w:t>
      </w:r>
    </w:p>
    <w:p w14:paraId="613D6361" w14:textId="77777777" w:rsidR="00256303" w:rsidRPr="00FF7C1E" w:rsidRDefault="00256303" w:rsidP="00256303">
      <w:pPr>
        <w:pStyle w:val="Heading4"/>
      </w:pPr>
      <w:r w:rsidRPr="00FF7C1E">
        <w:t xml:space="preserve">Extinction outweighs – any risk is a reason to err </w:t>
      </w:r>
      <w:proofErr w:type="spellStart"/>
      <w:r w:rsidRPr="00FF7C1E">
        <w:t>aff</w:t>
      </w:r>
      <w:proofErr w:type="spellEnd"/>
      <w:r w:rsidRPr="00FF7C1E">
        <w:t xml:space="preserve">.  </w:t>
      </w:r>
    </w:p>
    <w:p w14:paraId="0B1A647F" w14:textId="77777777" w:rsidR="00256303" w:rsidRDefault="00256303" w:rsidP="00256303">
      <w:pPr>
        <w:rPr>
          <w:sz w:val="16"/>
        </w:rPr>
      </w:pPr>
      <w:r w:rsidRPr="00FF7C1E">
        <w:rPr>
          <w:sz w:val="16"/>
        </w:rPr>
        <w:t xml:space="preserve">Seth D. </w:t>
      </w:r>
      <w:r w:rsidRPr="00FF7C1E">
        <w:rPr>
          <w:rStyle w:val="Style13ptBold"/>
        </w:rPr>
        <w:t>Baum and</w:t>
      </w:r>
      <w:r w:rsidRPr="00FF7C1E">
        <w:rPr>
          <w:sz w:val="16"/>
        </w:rPr>
        <w:t xml:space="preserve"> Anthony M. </w:t>
      </w:r>
      <w:r w:rsidRPr="00FF7C1E">
        <w:rPr>
          <w:rStyle w:val="Style13ptBold"/>
        </w:rPr>
        <w:t>Barrett 18</w:t>
      </w:r>
      <w:r w:rsidRPr="00FF7C1E">
        <w:rPr>
          <w:sz w:val="16"/>
        </w:rPr>
        <w:t>. Global Catastrophic Risk Institute. 2018. “Global Catastrophes: The Most Extreme Risks.” Risk in Extreme Environments: Preparing, Avoiding, Mitigating, and Managing, edited by Vicki Bier, Routledge, pp. 174–184.</w:t>
      </w:r>
    </w:p>
    <w:p w14:paraId="0E8E10F7" w14:textId="77777777" w:rsidR="00256303" w:rsidRPr="00A32F91" w:rsidRDefault="00256303" w:rsidP="00256303">
      <w:pPr>
        <w:rPr>
          <w:sz w:val="26"/>
          <w:szCs w:val="32"/>
        </w:rPr>
      </w:pPr>
      <w:r>
        <w:rPr>
          <w:sz w:val="26"/>
          <w:szCs w:val="32"/>
        </w:rPr>
        <w:t>*GCR = global catastrophic risk</w:t>
      </w:r>
    </w:p>
    <w:p w14:paraId="7B2D8960" w14:textId="77777777" w:rsidR="00256303" w:rsidRPr="00FF7C1E" w:rsidRDefault="00256303" w:rsidP="00256303">
      <w:pPr>
        <w:rPr>
          <w:rStyle w:val="StyleUnderline"/>
        </w:rPr>
      </w:pPr>
      <w:r w:rsidRPr="00FF7C1E">
        <w:rPr>
          <w:sz w:val="14"/>
        </w:rPr>
        <w:t xml:space="preserve">2. What Is GCR And Why Is It Important? </w:t>
      </w:r>
      <w:r w:rsidRPr="00FF7C1E">
        <w:rPr>
          <w:rStyle w:val="StyleUnderline"/>
        </w:rPr>
        <w:t xml:space="preserve">Taken </w:t>
      </w:r>
      <w:r w:rsidRPr="00FF7C1E">
        <w:rPr>
          <w:rStyle w:val="Emphasis"/>
        </w:rPr>
        <w:t>literally</w:t>
      </w:r>
      <w:r w:rsidRPr="00FF7C1E">
        <w:rPr>
          <w:rStyle w:val="StyleUnderline"/>
        </w:rPr>
        <w:t>, a global catastrophe can be any event that is in some way catastrophic across the globe</w:t>
      </w:r>
      <w:r w:rsidRPr="00FF7C1E">
        <w:rPr>
          <w:sz w:val="14"/>
        </w:rPr>
        <w:t xml:space="preserve">. </w:t>
      </w:r>
      <w:r w:rsidRPr="00FF7C1E">
        <w:rPr>
          <w:rStyle w:val="StyleUnderline"/>
        </w:rPr>
        <w:t>This suggests a rather low threshold</w:t>
      </w:r>
      <w:r w:rsidRPr="00FF7C1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FF7C1E">
        <w:rPr>
          <w:rStyle w:val="StyleUnderline"/>
        </w:rPr>
        <w:t xml:space="preserve">However, in common usage, a global catastrophe would be </w:t>
      </w:r>
      <w:r w:rsidRPr="00FF7C1E">
        <w:rPr>
          <w:rStyle w:val="Emphasis"/>
        </w:rPr>
        <w:t>catastrophic</w:t>
      </w:r>
      <w:r w:rsidRPr="00FF7C1E">
        <w:rPr>
          <w:rStyle w:val="StyleUnderline"/>
        </w:rPr>
        <w:t xml:space="preserve"> for a significant portion of the globe</w:t>
      </w:r>
      <w:r w:rsidRPr="00FF7C1E">
        <w:rPr>
          <w:sz w:val="14"/>
        </w:rPr>
        <w:t xml:space="preserve">. Minimum thresholds have variously been set around ten thousand to ten million deaths or $10 billion to $10 trillion in damages (Bostrom and </w:t>
      </w:r>
      <w:proofErr w:type="spellStart"/>
      <w:r w:rsidRPr="00FF7C1E">
        <w:rPr>
          <w:sz w:val="14"/>
        </w:rPr>
        <w:t>Ćirković</w:t>
      </w:r>
      <w:proofErr w:type="spellEnd"/>
      <w:r w:rsidRPr="00FF7C1E">
        <w:rPr>
          <w:sz w:val="14"/>
        </w:rPr>
        <w:t xml:space="preserve"> 2008), or death of one quarter of the human population (Atkinson 1999; </w:t>
      </w:r>
      <w:proofErr w:type="spellStart"/>
      <w:r w:rsidRPr="00FF7C1E">
        <w:rPr>
          <w:sz w:val="14"/>
        </w:rPr>
        <w:t>Hempsell</w:t>
      </w:r>
      <w:proofErr w:type="spellEnd"/>
      <w:r w:rsidRPr="00FF7C1E">
        <w:rPr>
          <w:sz w:val="14"/>
        </w:rPr>
        <w:t xml:space="preserve"> 2004). </w:t>
      </w:r>
      <w:r w:rsidRPr="00FF7C1E">
        <w:rPr>
          <w:rStyle w:val="StyleUnderline"/>
        </w:rPr>
        <w:t xml:space="preserve">Others have emphasized catastrophes that cause </w:t>
      </w:r>
      <w:r w:rsidRPr="00FF7C1E">
        <w:rPr>
          <w:rStyle w:val="Emphasis"/>
        </w:rPr>
        <w:t>long-term declines in the trajectory of human civilization</w:t>
      </w:r>
      <w:r w:rsidRPr="00FF7C1E">
        <w:rPr>
          <w:sz w:val="14"/>
        </w:rPr>
        <w:t xml:space="preserve"> (</w:t>
      </w:r>
      <w:proofErr w:type="spellStart"/>
      <w:r w:rsidRPr="00FF7C1E">
        <w:rPr>
          <w:sz w:val="14"/>
        </w:rPr>
        <w:t>Beckstead</w:t>
      </w:r>
      <w:proofErr w:type="spellEnd"/>
      <w:r w:rsidRPr="00FF7C1E">
        <w:rPr>
          <w:sz w:val="14"/>
        </w:rPr>
        <w:t xml:space="preserve"> 2013), </w:t>
      </w:r>
      <w:r w:rsidRPr="00FF7C1E">
        <w:rPr>
          <w:rStyle w:val="StyleUnderline"/>
        </w:rPr>
        <w:t xml:space="preserve">that human civilization </w:t>
      </w:r>
      <w:r w:rsidRPr="00FF7C1E">
        <w:rPr>
          <w:rStyle w:val="Emphasis"/>
        </w:rPr>
        <w:t>does not recover from</w:t>
      </w:r>
      <w:r w:rsidRPr="00FF7C1E">
        <w:rPr>
          <w:sz w:val="14"/>
        </w:rPr>
        <w:t xml:space="preserve"> (Maher and Baum 2013), </w:t>
      </w:r>
      <w:r w:rsidRPr="00FF7C1E">
        <w:rPr>
          <w:rStyle w:val="StyleUnderline"/>
        </w:rPr>
        <w:t>that drastically reduce humanity’s potential for future achievements</w:t>
      </w:r>
      <w:r w:rsidRPr="00FF7C1E">
        <w:rPr>
          <w:sz w:val="14"/>
        </w:rPr>
        <w:t xml:space="preserve"> (</w:t>
      </w:r>
      <w:r w:rsidRPr="00FF7C1E">
        <w:rPr>
          <w:rStyle w:val="StyleUnderline"/>
        </w:rPr>
        <w:t>Bostrom</w:t>
      </w:r>
      <w:r w:rsidRPr="00FF7C1E">
        <w:rPr>
          <w:sz w:val="14"/>
        </w:rPr>
        <w:t xml:space="preserve"> 2002, </w:t>
      </w:r>
      <w:r w:rsidRPr="00FF7C1E">
        <w:rPr>
          <w:rStyle w:val="StyleUnderline"/>
        </w:rPr>
        <w:t>using the term “</w:t>
      </w:r>
      <w:r w:rsidRPr="00FF7C1E">
        <w:rPr>
          <w:rStyle w:val="Emphasis"/>
        </w:rPr>
        <w:t>existential risk</w:t>
      </w:r>
      <w:r w:rsidRPr="00FF7C1E">
        <w:rPr>
          <w:rStyle w:val="StyleUnderline"/>
        </w:rPr>
        <w:t xml:space="preserve">”), or that result in </w:t>
      </w:r>
      <w:r w:rsidRPr="00FF7C1E">
        <w:rPr>
          <w:rStyle w:val="Emphasis"/>
        </w:rPr>
        <w:t>human extinction</w:t>
      </w:r>
      <w:r w:rsidRPr="00FF7C1E">
        <w:rPr>
          <w:sz w:val="14"/>
        </w:rPr>
        <w:t xml:space="preserve"> (Matheny 2007; Posner 2004). </w:t>
      </w:r>
      <w:r w:rsidRPr="00FF7C1E">
        <w:rPr>
          <w:rStyle w:val="StyleUnderline"/>
        </w:rPr>
        <w:t xml:space="preserve">A common theme across all these treatments of GCR is that </w:t>
      </w:r>
      <w:r w:rsidRPr="00DB1180">
        <w:rPr>
          <w:rStyle w:val="Emphasis"/>
          <w:highlight w:val="green"/>
        </w:rPr>
        <w:t>some</w:t>
      </w:r>
      <w:r w:rsidRPr="00FF7C1E">
        <w:rPr>
          <w:rStyle w:val="Emphasis"/>
        </w:rPr>
        <w:t xml:space="preserve"> </w:t>
      </w:r>
      <w:r w:rsidRPr="00DB1180">
        <w:rPr>
          <w:rStyle w:val="Emphasis"/>
          <w:highlight w:val="green"/>
        </w:rPr>
        <w:t>catastrophes</w:t>
      </w:r>
      <w:r w:rsidRPr="00FF7C1E">
        <w:rPr>
          <w:rStyle w:val="Emphasis"/>
        </w:rPr>
        <w:t xml:space="preserve"> </w:t>
      </w:r>
      <w:r w:rsidRPr="00DB1180">
        <w:rPr>
          <w:rStyle w:val="Emphasis"/>
          <w:highlight w:val="green"/>
        </w:rPr>
        <w:t>are vastly more important than others</w:t>
      </w:r>
      <w:r w:rsidRPr="00FF7C1E">
        <w:rPr>
          <w:sz w:val="14"/>
        </w:rPr>
        <w:t xml:space="preserve">. Carl Sagan was perhaps the first to recognize this, in his commentary on nuclear winter (Sagan 1983). </w:t>
      </w:r>
      <w:r w:rsidRPr="00FF7C1E">
        <w:rPr>
          <w:rStyle w:val="StyleUnderline"/>
        </w:rPr>
        <w:t xml:space="preserve">Without nuclear winter, a global nuclear war might kill several hundred million people. This is obviously a major catastrophe, but humanity would presumably carry on. However, with </w:t>
      </w:r>
      <w:r w:rsidRPr="00FF7C1E">
        <w:rPr>
          <w:rStyle w:val="Emphasis"/>
        </w:rPr>
        <w:t>nuclear winter</w:t>
      </w:r>
      <w:r w:rsidRPr="00FF7C1E">
        <w:rPr>
          <w:sz w:val="14"/>
        </w:rPr>
        <w:t xml:space="preserve">, per Sagan, </w:t>
      </w:r>
      <w:r w:rsidRPr="00DB1180">
        <w:rPr>
          <w:rStyle w:val="Emphasis"/>
          <w:highlight w:val="green"/>
        </w:rPr>
        <w:t>humanity</w:t>
      </w:r>
      <w:r w:rsidRPr="00FF7C1E">
        <w:rPr>
          <w:rStyle w:val="Emphasis"/>
        </w:rPr>
        <w:t xml:space="preserve"> </w:t>
      </w:r>
      <w:r w:rsidRPr="00DB1180">
        <w:rPr>
          <w:rStyle w:val="Emphasis"/>
          <w:highlight w:val="green"/>
        </w:rPr>
        <w:t>could go extinct</w:t>
      </w:r>
      <w:r w:rsidRPr="00FF7C1E">
        <w:rPr>
          <w:rStyle w:val="StyleUnderline"/>
        </w:rPr>
        <w:t xml:space="preserve">. The loss would be not just an additional four billion or so deaths, but the </w:t>
      </w:r>
      <w:r w:rsidRPr="00DB1180">
        <w:rPr>
          <w:rStyle w:val="StyleUnderline"/>
          <w:highlight w:val="green"/>
        </w:rPr>
        <w:t xml:space="preserve">loss of </w:t>
      </w:r>
      <w:r w:rsidRPr="00DB1180">
        <w:rPr>
          <w:rStyle w:val="Emphasis"/>
          <w:highlight w:val="green"/>
        </w:rPr>
        <w:t>all future generations</w:t>
      </w:r>
      <w:r w:rsidRPr="00DB1180">
        <w:rPr>
          <w:sz w:val="14"/>
          <w:highlight w:val="green"/>
        </w:rPr>
        <w:t>.</w:t>
      </w:r>
      <w:r w:rsidRPr="00FF7C1E">
        <w:rPr>
          <w:sz w:val="14"/>
        </w:rPr>
        <w:t xml:space="preserve"> To paraphrase Sagan, </w:t>
      </w:r>
      <w:r w:rsidRPr="00FF7C1E">
        <w:rPr>
          <w:rStyle w:val="StyleUnderline"/>
        </w:rPr>
        <w:t xml:space="preserve">the loss would be billions and billions of lives, or even </w:t>
      </w:r>
      <w:r w:rsidRPr="00FF7C1E">
        <w:rPr>
          <w:rStyle w:val="Emphasis"/>
        </w:rPr>
        <w:t>more</w:t>
      </w:r>
      <w:r w:rsidRPr="00FF7C1E">
        <w:rPr>
          <w:sz w:val="14"/>
        </w:rPr>
        <w:t xml:space="preserve">. </w:t>
      </w:r>
      <w:r w:rsidRPr="00FF7C1E">
        <w:rPr>
          <w:rStyle w:val="StyleUnderline"/>
        </w:rPr>
        <w:t xml:space="preserve">Sagan estimated </w:t>
      </w:r>
      <w:r w:rsidRPr="00DB1180">
        <w:rPr>
          <w:rStyle w:val="Emphasis"/>
          <w:highlight w:val="green"/>
        </w:rPr>
        <w:t>500 trillion lives</w:t>
      </w:r>
      <w:r w:rsidRPr="00FF7C1E">
        <w:rPr>
          <w:rStyle w:val="StyleUnderline"/>
        </w:rPr>
        <w:t xml:space="preserve">, assuming humanity would continue for ten million more years, which he cited as typical for a successful species. Sagan’s 500 trillion number </w:t>
      </w:r>
      <w:r w:rsidRPr="00DB1180">
        <w:rPr>
          <w:rStyle w:val="StyleUnderline"/>
          <w:highlight w:val="green"/>
        </w:rPr>
        <w:t>may</w:t>
      </w:r>
      <w:r w:rsidRPr="00FF7C1E">
        <w:rPr>
          <w:rStyle w:val="StyleUnderline"/>
        </w:rPr>
        <w:t xml:space="preserve"> even </w:t>
      </w:r>
      <w:r w:rsidRPr="00DB1180">
        <w:rPr>
          <w:rStyle w:val="StyleUnderline"/>
          <w:highlight w:val="green"/>
        </w:rPr>
        <w:t xml:space="preserve">be an </w:t>
      </w:r>
      <w:r w:rsidRPr="00DB1180">
        <w:rPr>
          <w:rStyle w:val="Emphasis"/>
          <w:highlight w:val="green"/>
        </w:rPr>
        <w:t>underestimate</w:t>
      </w:r>
      <w:r w:rsidRPr="00FF7C1E">
        <w:rPr>
          <w:sz w:val="14"/>
        </w:rPr>
        <w:t xml:space="preserve">. The analysis here takes an adventurous turn, hinging on the evolution of the human species and the long-term fate of the universe. On these </w:t>
      </w:r>
      <w:proofErr w:type="gramStart"/>
      <w:r w:rsidRPr="00FF7C1E">
        <w:rPr>
          <w:sz w:val="14"/>
        </w:rPr>
        <w:t>long time</w:t>
      </w:r>
      <w:proofErr w:type="gramEnd"/>
      <w:r w:rsidRPr="00FF7C1E">
        <w:rPr>
          <w:sz w:val="14"/>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FF7C1E">
        <w:rPr>
          <w:rStyle w:val="StyleUnderline"/>
        </w:rPr>
        <w:t xml:space="preserve">An open question in astronomy is whether it is possible for the descendants of humanity to continue living for an </w:t>
      </w:r>
      <w:r w:rsidRPr="00FF7C1E">
        <w:rPr>
          <w:rStyle w:val="Emphasis"/>
        </w:rPr>
        <w:t>infinite length of time</w:t>
      </w:r>
      <w:r w:rsidRPr="00FF7C1E">
        <w:rPr>
          <w:rStyle w:val="StyleUnderline"/>
        </w:rPr>
        <w:t xml:space="preserve"> or instead merely an </w:t>
      </w:r>
      <w:r w:rsidRPr="00FF7C1E">
        <w:rPr>
          <w:rStyle w:val="Emphasis"/>
        </w:rPr>
        <w:t>astronomically large but finite</w:t>
      </w:r>
      <w:r w:rsidRPr="00FF7C1E">
        <w:rPr>
          <w:rStyle w:val="StyleUnderline"/>
        </w:rPr>
        <w:t xml:space="preserve"> length of time</w:t>
      </w:r>
      <w:r w:rsidRPr="00FF7C1E">
        <w:rPr>
          <w:sz w:val="14"/>
        </w:rPr>
        <w:t xml:space="preserve"> (see </w:t>
      </w:r>
      <w:proofErr w:type="gramStart"/>
      <w:r w:rsidRPr="00FF7C1E">
        <w:rPr>
          <w:sz w:val="14"/>
        </w:rPr>
        <w:t>e.g.</w:t>
      </w:r>
      <w:proofErr w:type="gramEnd"/>
      <w:r w:rsidRPr="00FF7C1E">
        <w:rPr>
          <w:sz w:val="14"/>
        </w:rPr>
        <w:t xml:space="preserve"> </w:t>
      </w:r>
      <w:proofErr w:type="spellStart"/>
      <w:r w:rsidRPr="00FF7C1E">
        <w:rPr>
          <w:sz w:val="14"/>
        </w:rPr>
        <w:t>Ćirković</w:t>
      </w:r>
      <w:proofErr w:type="spellEnd"/>
      <w:r w:rsidRPr="00FF7C1E">
        <w:rPr>
          <w:sz w:val="14"/>
        </w:rPr>
        <w:t xml:space="preserve"> 2002; Kaku 2005). Either way,</w:t>
      </w:r>
      <w:r w:rsidRPr="00FF7C1E">
        <w:rPr>
          <w:rStyle w:val="StyleUnderline"/>
        </w:rPr>
        <w:t xml:space="preserve"> the stakes with global catastrophes </w:t>
      </w:r>
      <w:r w:rsidRPr="00FF7C1E">
        <w:rPr>
          <w:rStyle w:val="Emphasis"/>
        </w:rPr>
        <w:t>could</w:t>
      </w:r>
      <w:r w:rsidRPr="00FF7C1E">
        <w:rPr>
          <w:rStyle w:val="StyleUnderline"/>
        </w:rPr>
        <w:t xml:space="preserve"> be </w:t>
      </w:r>
      <w:r w:rsidRPr="00FF7C1E">
        <w:rPr>
          <w:rStyle w:val="Emphasis"/>
        </w:rPr>
        <w:t xml:space="preserve">much larger than the loss of 500 trillion lives. </w:t>
      </w:r>
      <w:r w:rsidRPr="00FF7C1E">
        <w:rPr>
          <w:rStyle w:val="StyleUnderline"/>
        </w:rPr>
        <w:t>Debates about the infinite vs. the merely astronomical are of theoretical interest</w:t>
      </w:r>
      <w:r w:rsidRPr="00FF7C1E">
        <w:rPr>
          <w:sz w:val="14"/>
        </w:rPr>
        <w:t xml:space="preserve"> (Ng 1991; Bossert et al. 2007), </w:t>
      </w:r>
      <w:r w:rsidRPr="00FF7C1E">
        <w:rPr>
          <w:rStyle w:val="StyleUnderline"/>
        </w:rPr>
        <w:t xml:space="preserve">but they have </w:t>
      </w:r>
      <w:r w:rsidRPr="00FF7C1E">
        <w:rPr>
          <w:rStyle w:val="Emphasis"/>
        </w:rPr>
        <w:t>limited practical significance</w:t>
      </w:r>
      <w:r w:rsidRPr="00FF7C1E">
        <w:rPr>
          <w:rStyle w:val="StyleUnderline"/>
        </w:rPr>
        <w:t xml:space="preserve">. This can be seen when </w:t>
      </w:r>
      <w:r w:rsidRPr="00FF7C1E">
        <w:rPr>
          <w:rStyle w:val="Emphasis"/>
        </w:rPr>
        <w:t xml:space="preserve">evaluating GCRs from a standard </w:t>
      </w:r>
      <w:r w:rsidRPr="00DB1180">
        <w:rPr>
          <w:rStyle w:val="Emphasis"/>
          <w:highlight w:val="green"/>
        </w:rPr>
        <w:t>risk-equals-probability-times-magnitude</w:t>
      </w:r>
      <w:r w:rsidRPr="00FF7C1E">
        <w:rPr>
          <w:rStyle w:val="Emphasis"/>
        </w:rPr>
        <w:t xml:space="preserve"> framework</w:t>
      </w:r>
      <w:r w:rsidRPr="00FF7C1E">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DB1180">
        <w:rPr>
          <w:rStyle w:val="StyleUnderline"/>
          <w:highlight w:val="green"/>
        </w:rPr>
        <w:t xml:space="preserve">society should </w:t>
      </w:r>
      <w:r w:rsidRPr="00DB1180">
        <w:rPr>
          <w:rStyle w:val="Emphasis"/>
          <w:highlight w:val="green"/>
        </w:rPr>
        <w:t>try 500 trillion times harder to prevent</w:t>
      </w:r>
      <w:r w:rsidRPr="00FF7C1E">
        <w:rPr>
          <w:rStyle w:val="Emphasis"/>
        </w:rPr>
        <w:t xml:space="preserve"> a </w:t>
      </w:r>
      <w:r w:rsidRPr="00DB1180">
        <w:rPr>
          <w:rStyle w:val="Emphasis"/>
          <w:highlight w:val="green"/>
        </w:rPr>
        <w:t>global catastrophe</w:t>
      </w:r>
      <w:r w:rsidRPr="00FF7C1E">
        <w:rPr>
          <w:rStyle w:val="Emphasis"/>
        </w:rPr>
        <w:t xml:space="preserve"> </w:t>
      </w:r>
      <w:r w:rsidRPr="00DB1180">
        <w:rPr>
          <w:rStyle w:val="Emphasis"/>
          <w:highlight w:val="green"/>
        </w:rPr>
        <w:t>than</w:t>
      </w:r>
      <w:r w:rsidRPr="00FF7C1E">
        <w:rPr>
          <w:rStyle w:val="Emphasis"/>
        </w:rPr>
        <w:t xml:space="preserve"> it should </w:t>
      </w:r>
      <w:r w:rsidRPr="00DB1180">
        <w:rPr>
          <w:rStyle w:val="Emphasis"/>
          <w:highlight w:val="green"/>
        </w:rPr>
        <w:t>to save a person’s life</w:t>
      </w:r>
      <w:r w:rsidRPr="00FF7C1E">
        <w:rPr>
          <w:rStyle w:val="StyleUnderline"/>
        </w:rPr>
        <w:t xml:space="preserve">. </w:t>
      </w:r>
      <w:proofErr w:type="gramStart"/>
      <w:r w:rsidRPr="00FF7C1E">
        <w:rPr>
          <w:rStyle w:val="StyleUnderline"/>
        </w:rPr>
        <w:t>Or,</w:t>
      </w:r>
      <w:proofErr w:type="gramEnd"/>
      <w:r w:rsidRPr="00FF7C1E">
        <w:rPr>
          <w:rStyle w:val="StyleUnderline"/>
        </w:rPr>
        <w:t xml:space="preserve"> preventing one million deaths is equivalent to a one-in500-million reduction in the probability of global catastrophe. This suggests society should </w:t>
      </w:r>
      <w:r w:rsidRPr="00FF7C1E">
        <w:rPr>
          <w:rStyle w:val="Emphasis"/>
        </w:rPr>
        <w:t xml:space="preserve">make extremely large investment in GCR reduction, at the expense of virtually all other objectives. </w:t>
      </w:r>
      <w:r w:rsidRPr="00FF7C1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FF7C1E">
        <w:rPr>
          <w:rStyle w:val="StyleUnderline"/>
        </w:rPr>
        <w:t>society should be willing to spend</w:t>
      </w:r>
      <w:r w:rsidRPr="00FF7C1E">
        <w:rPr>
          <w:sz w:val="14"/>
        </w:rPr>
        <w:t xml:space="preserve"> at least that much to prevent a global catastrophe, which converts to being willing to spend at least </w:t>
      </w:r>
      <w:r w:rsidRPr="00FF7C1E">
        <w:rPr>
          <w:rStyle w:val="StyleUnderline"/>
        </w:rPr>
        <w:t>$1 million for a one-in-500-million reduction in the probability of global catastrophe</w:t>
      </w:r>
      <w:r w:rsidRPr="00FF7C1E">
        <w:rPr>
          <w:sz w:val="14"/>
        </w:rPr>
        <w:t xml:space="preserve">. </w:t>
      </w:r>
      <w:proofErr w:type="gramStart"/>
      <w:r w:rsidRPr="00FF7C1E">
        <w:rPr>
          <w:sz w:val="14"/>
        </w:rPr>
        <w:t>Thus</w:t>
      </w:r>
      <w:proofErr w:type="gramEnd"/>
      <w:r w:rsidRPr="00FF7C1E">
        <w:rPr>
          <w:sz w:val="14"/>
        </w:rPr>
        <w:t xml:space="preserve"> </w:t>
      </w:r>
      <w:r w:rsidRPr="00FF7C1E">
        <w:rPr>
          <w:rStyle w:val="StyleUnderline"/>
        </w:rPr>
        <w:t xml:space="preserve">while reasonable disagreement exists on how large of a VSL to use and how much to count future generations, even low-end positions suggest </w:t>
      </w:r>
      <w:r w:rsidRPr="00FF7C1E">
        <w:rPr>
          <w:rStyle w:val="Emphasis"/>
        </w:rPr>
        <w:t>vast resource allocations</w:t>
      </w:r>
      <w:r w:rsidRPr="00FF7C1E">
        <w:rPr>
          <w:rStyle w:val="StyleUnderline"/>
        </w:rPr>
        <w:t xml:space="preserve"> should be redirected to reducing GCR. This conclusion is only </w:t>
      </w:r>
      <w:r w:rsidRPr="00FF7C1E">
        <w:rPr>
          <w:rStyle w:val="Emphasis"/>
        </w:rPr>
        <w:t>strengthened</w:t>
      </w:r>
      <w:r w:rsidRPr="00FF7C1E">
        <w:rPr>
          <w:rStyle w:val="StyleUnderline"/>
        </w:rPr>
        <w:t xml:space="preserve"> when considering the </w:t>
      </w:r>
      <w:r w:rsidRPr="00FF7C1E">
        <w:rPr>
          <w:rStyle w:val="Emphasis"/>
        </w:rPr>
        <w:t>astronomical size of the stakes</w:t>
      </w:r>
      <w:r w:rsidRPr="00FF7C1E">
        <w:rPr>
          <w:sz w:val="14"/>
        </w:rPr>
        <w:t xml:space="preserve">, but the same point holds either way. The bottom line is that, </w:t>
      </w:r>
      <w:proofErr w:type="gramStart"/>
      <w:r w:rsidRPr="00FF7C1E">
        <w:rPr>
          <w:rStyle w:val="StyleUnderline"/>
        </w:rPr>
        <w:t>as long as</w:t>
      </w:r>
      <w:proofErr w:type="gramEnd"/>
      <w:r w:rsidRPr="00FF7C1E">
        <w:rPr>
          <w:rStyle w:val="StyleUnderline"/>
        </w:rPr>
        <w:t xml:space="preserve"> something along the lines of the standard </w:t>
      </w:r>
      <w:proofErr w:type="spellStart"/>
      <w:r w:rsidRPr="00FF7C1E">
        <w:rPr>
          <w:rStyle w:val="StyleUnderline"/>
        </w:rPr>
        <w:t>riskequals</w:t>
      </w:r>
      <w:proofErr w:type="spellEnd"/>
      <w:r w:rsidRPr="00FF7C1E">
        <w:rPr>
          <w:rStyle w:val="StyleUnderline"/>
        </w:rPr>
        <w:t xml:space="preserve">-probability-times-magnitude framework is being used, then </w:t>
      </w:r>
      <w:r w:rsidRPr="00FF7C1E">
        <w:rPr>
          <w:rStyle w:val="Emphasis"/>
        </w:rPr>
        <w:t>even tiny GCR reductions</w:t>
      </w:r>
      <w:r w:rsidRPr="00FF7C1E">
        <w:rPr>
          <w:rStyle w:val="StyleUnderline"/>
        </w:rPr>
        <w:t xml:space="preserve"> merit significant effort. This point holds especially strongly for risks of catastrophes that would cause </w:t>
      </w:r>
      <w:r w:rsidRPr="00FF7C1E">
        <w:rPr>
          <w:rStyle w:val="Emphasis"/>
        </w:rPr>
        <w:t>permanent harm to global human civilization</w:t>
      </w:r>
      <w:r w:rsidRPr="00FF7C1E">
        <w:rPr>
          <w:rStyle w:val="StyleUnderline"/>
        </w:rPr>
        <w:t xml:space="preserve">. The discussion thus far has assumed that all human lives are valued equally. This assumption is </w:t>
      </w:r>
      <w:r w:rsidRPr="00FF7C1E">
        <w:rPr>
          <w:rStyle w:val="Emphasis"/>
        </w:rPr>
        <w:t>not universally held</w:t>
      </w:r>
      <w:r w:rsidRPr="00FF7C1E">
        <w:rPr>
          <w:sz w:val="14"/>
        </w:rPr>
        <w:t xml:space="preserve">. </w:t>
      </w:r>
      <w:r w:rsidRPr="00FF7C1E">
        <w:rPr>
          <w:rStyle w:val="StyleUnderline"/>
        </w:rPr>
        <w:t>People often value some people more than others</w:t>
      </w:r>
      <w:r w:rsidRPr="00FF7C1E">
        <w:rPr>
          <w:sz w:val="14"/>
        </w:rPr>
        <w:t xml:space="preserve">, favoring themselves, their family and friends, their compatriots, their generation, or others whom they identify with. </w:t>
      </w:r>
      <w:r w:rsidRPr="00FF7C1E">
        <w:rPr>
          <w:rStyle w:val="StyleUnderline"/>
        </w:rPr>
        <w:t>Great debates rage on across moral philosophy, economics, and other fields about how much people should value others</w:t>
      </w:r>
      <w:r w:rsidRPr="00FF7C1E">
        <w:rPr>
          <w:sz w:val="14"/>
        </w:rPr>
        <w:t xml:space="preserve"> who are distant in space, time, or social relation, as well as the unborn members of future generations. </w:t>
      </w:r>
      <w:r w:rsidRPr="00FF7C1E">
        <w:rPr>
          <w:rStyle w:val="StyleUnderline"/>
        </w:rPr>
        <w:t>This debate is crucial</w:t>
      </w:r>
      <w:r w:rsidRPr="00FF7C1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DB1180">
        <w:rPr>
          <w:rStyle w:val="StyleUnderline"/>
          <w:highlight w:val="green"/>
        </w:rPr>
        <w:t xml:space="preserve">While everyone has the right to their </w:t>
      </w:r>
      <w:r w:rsidRPr="00DB1180">
        <w:rPr>
          <w:rStyle w:val="Emphasis"/>
          <w:highlight w:val="green"/>
        </w:rPr>
        <w:t>own views</w:t>
      </w:r>
      <w:r w:rsidRPr="00FF7C1E">
        <w:rPr>
          <w:rStyle w:val="Emphasis"/>
        </w:rPr>
        <w:t xml:space="preserve"> and feelings</w:t>
      </w:r>
      <w:r w:rsidRPr="00FF7C1E">
        <w:rPr>
          <w:sz w:val="14"/>
        </w:rPr>
        <w:t xml:space="preserve">, we find that </w:t>
      </w:r>
      <w:r w:rsidRPr="00DB1180">
        <w:rPr>
          <w:rStyle w:val="StyleUnderline"/>
          <w:highlight w:val="green"/>
        </w:rPr>
        <w:t xml:space="preserve">the strongest arguments are for the </w:t>
      </w:r>
      <w:r w:rsidRPr="00DB1180">
        <w:rPr>
          <w:rStyle w:val="Emphasis"/>
          <w:highlight w:val="green"/>
        </w:rPr>
        <w:t>widely held position</w:t>
      </w:r>
      <w:r w:rsidRPr="00DB1180">
        <w:rPr>
          <w:rStyle w:val="StyleUnderline"/>
          <w:highlight w:val="green"/>
        </w:rPr>
        <w:t xml:space="preserve"> that </w:t>
      </w:r>
      <w:r w:rsidRPr="00DB1180">
        <w:rPr>
          <w:rStyle w:val="Emphasis"/>
          <w:highlight w:val="green"/>
        </w:rPr>
        <w:t>all human lives should be valued equally</w:t>
      </w:r>
      <w:r w:rsidRPr="00FF7C1E">
        <w:rPr>
          <w:rStyle w:val="StyleUnderline"/>
        </w:rPr>
        <w:t>.</w:t>
      </w:r>
      <w:r w:rsidRPr="00FF7C1E">
        <w:rPr>
          <w:sz w:val="14"/>
        </w:rPr>
        <w:t xml:space="preserve"> This position is succinctly stated in the United States Declaration of Independence, updated in the 1848 Declaration of Sentiments: “We hold these truths to be self-evident: that all men and 3 women are created equal”. </w:t>
      </w:r>
      <w:r w:rsidRPr="00DB1180">
        <w:rPr>
          <w:rStyle w:val="StyleUnderline"/>
          <w:highlight w:val="green"/>
        </w:rPr>
        <w:t>Philosophers speak of a</w:t>
      </w:r>
      <w:r w:rsidRPr="00FF7C1E">
        <w:rPr>
          <w:rStyle w:val="StyleUnderline"/>
        </w:rPr>
        <w:t>n agent-neutral, objective “view from nowhere”</w:t>
      </w:r>
      <w:r w:rsidRPr="00FF7C1E">
        <w:rPr>
          <w:sz w:val="14"/>
        </w:rPr>
        <w:t xml:space="preserve"> (Nagel 1986) </w:t>
      </w:r>
      <w:r w:rsidRPr="00FF7C1E">
        <w:rPr>
          <w:rStyle w:val="StyleUnderline"/>
        </w:rPr>
        <w:t xml:space="preserve">or </w:t>
      </w:r>
      <w:r w:rsidRPr="00DB1180">
        <w:rPr>
          <w:rStyle w:val="StyleUnderline"/>
          <w:highlight w:val="green"/>
        </w:rPr>
        <w:t>a “veil of ignorance”</w:t>
      </w:r>
      <w:r w:rsidRPr="00FF7C1E">
        <w:rPr>
          <w:sz w:val="14"/>
        </w:rPr>
        <w:t xml:space="preserve"> (Rawls 1971) </w:t>
      </w:r>
      <w:r w:rsidRPr="00DB1180">
        <w:rPr>
          <w:rStyle w:val="StyleUnderline"/>
          <w:highlight w:val="green"/>
        </w:rPr>
        <w:t>in which each</w:t>
      </w:r>
      <w:r w:rsidRPr="00FF7C1E">
        <w:rPr>
          <w:rStyle w:val="StyleUnderline"/>
        </w:rPr>
        <w:t xml:space="preserve"> person </w:t>
      </w:r>
      <w:r w:rsidRPr="00DB1180">
        <w:rPr>
          <w:rStyle w:val="StyleUnderline"/>
          <w:highlight w:val="green"/>
        </w:rPr>
        <w:t xml:space="preserve">considers what is best for society </w:t>
      </w:r>
      <w:r w:rsidRPr="00DB1180">
        <w:rPr>
          <w:rStyle w:val="Emphasis"/>
          <w:highlight w:val="green"/>
        </w:rPr>
        <w:t>irrespective of which member</w:t>
      </w:r>
      <w:r w:rsidRPr="00FF7C1E">
        <w:rPr>
          <w:rStyle w:val="Emphasis"/>
        </w:rPr>
        <w:t xml:space="preserve"> of society </w:t>
      </w:r>
      <w:r w:rsidRPr="00DB1180">
        <w:rPr>
          <w:rStyle w:val="Emphasis"/>
          <w:highlight w:val="green"/>
        </w:rPr>
        <w:t>they happen to be</w:t>
      </w:r>
      <w:r w:rsidRPr="00FF7C1E">
        <w:rPr>
          <w:sz w:val="14"/>
        </w:rPr>
        <w:t xml:space="preserve">. </w:t>
      </w:r>
      <w:r w:rsidRPr="00FF7C1E">
        <w:rPr>
          <w:rStyle w:val="StyleUnderline"/>
        </w:rPr>
        <w:t xml:space="preserve">Such a perspective </w:t>
      </w:r>
      <w:r w:rsidRPr="00FF7C1E">
        <w:rPr>
          <w:rStyle w:val="Emphasis"/>
        </w:rPr>
        <w:t xml:space="preserve">suggests </w:t>
      </w:r>
      <w:r w:rsidRPr="00DB1180">
        <w:rPr>
          <w:rStyle w:val="Emphasis"/>
          <w:highlight w:val="green"/>
        </w:rPr>
        <w:t>valuing everyone equally</w:t>
      </w:r>
      <w:r w:rsidRPr="00FF7C1E">
        <w:rPr>
          <w:rStyle w:val="StyleUnderline"/>
        </w:rPr>
        <w:t xml:space="preserve">, regardless of who they are or where or when they live. This in turn </w:t>
      </w:r>
      <w:r w:rsidRPr="00DB1180">
        <w:rPr>
          <w:rStyle w:val="StyleUnderline"/>
          <w:highlight w:val="green"/>
        </w:rPr>
        <w:t xml:space="preserve">suggests a </w:t>
      </w:r>
      <w:r w:rsidRPr="00DB1180">
        <w:rPr>
          <w:rStyle w:val="Emphasis"/>
          <w:highlight w:val="green"/>
        </w:rPr>
        <w:t>very high value for reducing GCR</w:t>
      </w:r>
      <w:r w:rsidRPr="00FF7C1E">
        <w:rPr>
          <w:rStyle w:val="StyleUnderline"/>
        </w:rPr>
        <w:t xml:space="preserve">, or a high degree of priority for GCR reduction efforts. </w:t>
      </w:r>
    </w:p>
    <w:p w14:paraId="1CFC2A2E" w14:textId="77777777" w:rsidR="00256303" w:rsidRPr="00492815" w:rsidRDefault="00256303" w:rsidP="00256303"/>
    <w:p w14:paraId="10EAD565" w14:textId="77777777" w:rsidR="00256303" w:rsidRDefault="00256303" w:rsidP="00256303">
      <w:pPr>
        <w:pStyle w:val="Heading3"/>
      </w:pPr>
      <w:r>
        <w:t>2AC – Turns K [L]</w:t>
      </w:r>
    </w:p>
    <w:p w14:paraId="67B4F18F" w14:textId="77777777" w:rsidR="00256303" w:rsidRDefault="00256303" w:rsidP="00256303">
      <w:pPr>
        <w:pStyle w:val="Heading4"/>
      </w:pPr>
      <w:r>
        <w:t xml:space="preserve">Pay-for-delay guarantees inequality – the burden is specifically on lower-income groups </w:t>
      </w:r>
    </w:p>
    <w:p w14:paraId="23A3E846" w14:textId="77777777" w:rsidR="00256303" w:rsidRPr="003C79B9" w:rsidRDefault="00256303" w:rsidP="00256303">
      <w:pPr>
        <w:rPr>
          <w:rStyle w:val="Style13ptBold"/>
        </w:rPr>
      </w:pPr>
      <w:r>
        <w:rPr>
          <w:rStyle w:val="Style13ptBold"/>
        </w:rPr>
        <w:t>Feldman, 5/12</w:t>
      </w:r>
    </w:p>
    <w:p w14:paraId="6212796E" w14:textId="77777777" w:rsidR="00256303" w:rsidRPr="000B37D6" w:rsidRDefault="00256303" w:rsidP="00256303">
      <w:r>
        <w:t xml:space="preserve">(Robin, Arthur J. Goldberg Distinguished Professor of Law, Albert Abramson ’54 Distinguished Professor of Law Chair, and Director of the Center for Innovation at UC Hastings, giant cv that </w:t>
      </w:r>
      <w:proofErr w:type="spellStart"/>
      <w:r>
        <w:t>i</w:t>
      </w:r>
      <w:proofErr w:type="spellEnd"/>
      <w:r>
        <w:t xml:space="preserve"> don’t feel like copying can be found @ </w:t>
      </w:r>
      <w:hyperlink r:id="rId13" w:history="1">
        <w:r w:rsidRPr="00EC7100">
          <w:rPr>
            <w:rStyle w:val="Hyperlink"/>
          </w:rPr>
          <w:t>https://www.uchastings.edu/people/robin-feldman/</w:t>
        </w:r>
      </w:hyperlink>
      <w:r>
        <w:t xml:space="preserve">, “The Price Tag of 'Pay-for-Delay'”, (May 12, 2021). UC Hastings Research Paper Forthcoming, </w:t>
      </w:r>
      <w:proofErr w:type="gramStart"/>
      <w:r>
        <w:t>http://dx.doi.org/10.2139/ssrn.3846484)\\JM</w:t>
      </w:r>
      <w:proofErr w:type="gramEnd"/>
    </w:p>
    <w:p w14:paraId="79C94D0B" w14:textId="77777777" w:rsidR="00256303" w:rsidRDefault="00256303" w:rsidP="00256303">
      <w:pPr>
        <w:rPr>
          <w:rStyle w:val="StyleUnderline"/>
        </w:rPr>
      </w:pPr>
      <w:r w:rsidRPr="003C79B9">
        <w:rPr>
          <w:rStyle w:val="StyleUnderline"/>
        </w:rPr>
        <w:t>The</w:t>
      </w:r>
      <w:r w:rsidRPr="00724BA6">
        <w:rPr>
          <w:sz w:val="14"/>
        </w:rPr>
        <w:t xml:space="preserve"> </w:t>
      </w:r>
      <w:r w:rsidRPr="00DB1180">
        <w:rPr>
          <w:rStyle w:val="Emphasis"/>
          <w:highlight w:val="green"/>
        </w:rPr>
        <w:t>skyrocketing price</w:t>
      </w:r>
      <w:r w:rsidRPr="00DB1180">
        <w:rPr>
          <w:sz w:val="14"/>
          <w:highlight w:val="green"/>
        </w:rPr>
        <w:t xml:space="preserve"> </w:t>
      </w:r>
      <w:r w:rsidRPr="00DB1180">
        <w:rPr>
          <w:rStyle w:val="StyleUnderline"/>
          <w:highlight w:val="green"/>
        </w:rPr>
        <w:t>of prescription medication continues to</w:t>
      </w:r>
      <w:r w:rsidRPr="00DB1180">
        <w:rPr>
          <w:sz w:val="14"/>
          <w:highlight w:val="green"/>
        </w:rPr>
        <w:t xml:space="preserve"> </w:t>
      </w:r>
      <w:r w:rsidRPr="00DB1180">
        <w:rPr>
          <w:rStyle w:val="Emphasis"/>
          <w:highlight w:val="green"/>
        </w:rPr>
        <w:t>plague</w:t>
      </w:r>
      <w:r w:rsidRPr="00DB1180">
        <w:rPr>
          <w:sz w:val="14"/>
          <w:highlight w:val="green"/>
        </w:rPr>
        <w:t xml:space="preserve"> </w:t>
      </w:r>
      <w:r w:rsidRPr="00DB1180">
        <w:rPr>
          <w:rStyle w:val="StyleUnderline"/>
          <w:highlight w:val="green"/>
        </w:rPr>
        <w:t>the</w:t>
      </w:r>
      <w:r w:rsidRPr="00DB1180">
        <w:rPr>
          <w:sz w:val="14"/>
          <w:highlight w:val="green"/>
        </w:rPr>
        <w:t xml:space="preserve"> </w:t>
      </w:r>
      <w:r w:rsidRPr="00DB1180">
        <w:rPr>
          <w:rStyle w:val="Emphasis"/>
          <w:highlight w:val="green"/>
        </w:rPr>
        <w:t>pharma</w:t>
      </w:r>
      <w:r w:rsidRPr="003C79B9">
        <w:rPr>
          <w:rStyle w:val="StyleUnderline"/>
        </w:rPr>
        <w:t>ceutical</w:t>
      </w:r>
      <w:r>
        <w:rPr>
          <w:rStyle w:val="StyleUnderline"/>
        </w:rPr>
        <w:t xml:space="preserve"> </w:t>
      </w:r>
      <w:r w:rsidRPr="003C79B9">
        <w:rPr>
          <w:rStyle w:val="StyleUnderline"/>
        </w:rPr>
        <w:t>industry</w:t>
      </w:r>
      <w:r w:rsidRPr="00724BA6">
        <w:rPr>
          <w:sz w:val="14"/>
        </w:rPr>
        <w:t xml:space="preserve">. For example, an analysis of one million Medicare patients </w:t>
      </w:r>
      <w:r w:rsidRPr="003C79B9">
        <w:rPr>
          <w:rStyle w:val="StyleUnderline"/>
        </w:rPr>
        <w:t>between 2010 and 2017</w:t>
      </w:r>
      <w:r>
        <w:rPr>
          <w:rStyle w:val="StyleUnderline"/>
        </w:rPr>
        <w:t xml:space="preserve"> </w:t>
      </w:r>
      <w:r w:rsidRPr="00724BA6">
        <w:rPr>
          <w:sz w:val="14"/>
        </w:rPr>
        <w:t xml:space="preserve">found that </w:t>
      </w:r>
      <w:r w:rsidRPr="003C79B9">
        <w:rPr>
          <w:rStyle w:val="StyleUnderline"/>
        </w:rPr>
        <w:t xml:space="preserve">the </w:t>
      </w:r>
      <w:r w:rsidRPr="00DB1180">
        <w:rPr>
          <w:rStyle w:val="StyleUnderline"/>
          <w:highlight w:val="green"/>
        </w:rPr>
        <w:t>average dosage-unit price of brand-name drugs increased by</w:t>
      </w:r>
      <w:r w:rsidRPr="00DB1180">
        <w:rPr>
          <w:sz w:val="14"/>
          <w:highlight w:val="green"/>
        </w:rPr>
        <w:t xml:space="preserve"> </w:t>
      </w:r>
      <w:r w:rsidRPr="00DB1180">
        <w:rPr>
          <w:rStyle w:val="Emphasis"/>
          <w:highlight w:val="green"/>
        </w:rPr>
        <w:t>313 percent</w:t>
      </w:r>
      <w:r w:rsidRPr="003C79B9">
        <w:rPr>
          <w:rStyle w:val="Emphasis"/>
        </w:rPr>
        <w:t xml:space="preserve"> even</w:t>
      </w:r>
      <w:r>
        <w:rPr>
          <w:rStyle w:val="Emphasis"/>
        </w:rPr>
        <w:t xml:space="preserve"> </w:t>
      </w:r>
      <w:r w:rsidRPr="003C79B9">
        <w:rPr>
          <w:rStyle w:val="Emphasis"/>
        </w:rPr>
        <w:t>after accounting for rebates</w:t>
      </w:r>
      <w:r w:rsidRPr="00724BA6">
        <w:rPr>
          <w:sz w:val="14"/>
        </w:rPr>
        <w:t xml:space="preserve">.2 Similarly, </w:t>
      </w:r>
      <w:r w:rsidRPr="00DB1180">
        <w:rPr>
          <w:rStyle w:val="Emphasis"/>
          <w:highlight w:val="green"/>
        </w:rPr>
        <w:t>one in four</w:t>
      </w:r>
      <w:r w:rsidRPr="00DB1180">
        <w:rPr>
          <w:sz w:val="14"/>
          <w:highlight w:val="green"/>
        </w:rPr>
        <w:t xml:space="preserve"> </w:t>
      </w:r>
      <w:r w:rsidRPr="00DB1180">
        <w:rPr>
          <w:rStyle w:val="StyleUnderline"/>
          <w:highlight w:val="green"/>
        </w:rPr>
        <w:t>Americans have</w:t>
      </w:r>
      <w:r w:rsidRPr="00DB1180">
        <w:rPr>
          <w:sz w:val="14"/>
          <w:highlight w:val="green"/>
        </w:rPr>
        <w:t xml:space="preserve"> </w:t>
      </w:r>
      <w:r w:rsidRPr="00DB1180">
        <w:rPr>
          <w:rStyle w:val="Emphasis"/>
          <w:highlight w:val="green"/>
        </w:rPr>
        <w:t>difficulty affording</w:t>
      </w:r>
      <w:r w:rsidRPr="00724BA6">
        <w:rPr>
          <w:sz w:val="14"/>
        </w:rPr>
        <w:t xml:space="preserve"> </w:t>
      </w:r>
      <w:r w:rsidRPr="003C79B9">
        <w:rPr>
          <w:rStyle w:val="StyleUnderline"/>
        </w:rPr>
        <w:t>their</w:t>
      </w:r>
      <w:r>
        <w:rPr>
          <w:rStyle w:val="StyleUnderline"/>
        </w:rPr>
        <w:t xml:space="preserve"> </w:t>
      </w:r>
      <w:r w:rsidRPr="00DB1180">
        <w:rPr>
          <w:rStyle w:val="StyleUnderline"/>
          <w:highlight w:val="green"/>
        </w:rPr>
        <w:t>medications</w:t>
      </w:r>
      <w:r w:rsidRPr="00724BA6">
        <w:rPr>
          <w:sz w:val="14"/>
        </w:rPr>
        <w:t xml:space="preserve">, </w:t>
      </w:r>
      <w:r w:rsidRPr="003C79B9">
        <w:rPr>
          <w:rStyle w:val="StyleUnderline"/>
        </w:rPr>
        <w:t>and</w:t>
      </w:r>
      <w:r w:rsidRPr="00724BA6">
        <w:rPr>
          <w:sz w:val="14"/>
        </w:rPr>
        <w:t xml:space="preserve"> </w:t>
      </w:r>
      <w:r w:rsidRPr="003C79B9">
        <w:rPr>
          <w:rStyle w:val="Emphasis"/>
        </w:rPr>
        <w:t>three in ten</w:t>
      </w:r>
      <w:r w:rsidRPr="00724BA6">
        <w:rPr>
          <w:sz w:val="14"/>
        </w:rPr>
        <w:t xml:space="preserve"> </w:t>
      </w:r>
      <w:r w:rsidRPr="003C79B9">
        <w:rPr>
          <w:rStyle w:val="StyleUnderline"/>
        </w:rPr>
        <w:t>say</w:t>
      </w:r>
      <w:r w:rsidRPr="00724BA6">
        <w:rPr>
          <w:sz w:val="14"/>
        </w:rPr>
        <w:t xml:space="preserve"> </w:t>
      </w:r>
      <w:r w:rsidRPr="003C79B9">
        <w:rPr>
          <w:rStyle w:val="Emphasis"/>
        </w:rPr>
        <w:t>costs have prohibited</w:t>
      </w:r>
      <w:r w:rsidRPr="00724BA6">
        <w:rPr>
          <w:sz w:val="14"/>
        </w:rPr>
        <w:t xml:space="preserve"> </w:t>
      </w:r>
      <w:r w:rsidRPr="003C79B9">
        <w:rPr>
          <w:rStyle w:val="StyleUnderline"/>
        </w:rPr>
        <w:t>them from taking their</w:t>
      </w:r>
      <w:r w:rsidRPr="00724BA6">
        <w:rPr>
          <w:sz w:val="14"/>
        </w:rPr>
        <w:t xml:space="preserve"> </w:t>
      </w:r>
      <w:r w:rsidRPr="003C79B9">
        <w:rPr>
          <w:rStyle w:val="Emphasis"/>
        </w:rPr>
        <w:t>medications</w:t>
      </w:r>
      <w:r w:rsidRPr="00724BA6">
        <w:rPr>
          <w:sz w:val="14"/>
        </w:rPr>
        <w:t xml:space="preserve"> as prescribed.3 </w:t>
      </w:r>
      <w:r w:rsidRPr="003C79B9">
        <w:rPr>
          <w:rStyle w:val="StyleUnderline"/>
        </w:rPr>
        <w:t>With rising out-of-pocket costs and patients dangerously rationing medication,</w:t>
      </w:r>
      <w:r w:rsidRPr="00724BA6">
        <w:rPr>
          <w:sz w:val="14"/>
        </w:rPr>
        <w:t xml:space="preserve"> these </w:t>
      </w:r>
      <w:r w:rsidRPr="003C79B9">
        <w:rPr>
          <w:rStyle w:val="Emphasis"/>
        </w:rPr>
        <w:t>prices</w:t>
      </w:r>
      <w:r w:rsidRPr="00724BA6">
        <w:rPr>
          <w:sz w:val="14"/>
        </w:rPr>
        <w:t xml:space="preserve"> </w:t>
      </w:r>
      <w:r w:rsidRPr="003C79B9">
        <w:rPr>
          <w:rStyle w:val="StyleUnderline"/>
        </w:rPr>
        <w:t>are causing</w:t>
      </w:r>
      <w:r w:rsidRPr="00724BA6">
        <w:rPr>
          <w:sz w:val="14"/>
        </w:rPr>
        <w:t xml:space="preserve"> </w:t>
      </w:r>
      <w:r w:rsidRPr="003C79B9">
        <w:rPr>
          <w:rStyle w:val="Emphasis"/>
        </w:rPr>
        <w:t>real pain</w:t>
      </w:r>
      <w:r w:rsidRPr="00724BA6">
        <w:rPr>
          <w:sz w:val="14"/>
        </w:rP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3C79B9">
        <w:rPr>
          <w:rStyle w:val="StyleUnderline"/>
        </w:rPr>
        <w:t xml:space="preserve">the </w:t>
      </w:r>
      <w:r w:rsidRPr="00DB1180">
        <w:rPr>
          <w:rStyle w:val="StyleUnderline"/>
          <w:highlight w:val="green"/>
        </w:rPr>
        <w:t>burden of paying high prices lands</w:t>
      </w:r>
      <w:r w:rsidRPr="00DB1180">
        <w:rPr>
          <w:sz w:val="14"/>
          <w:highlight w:val="green"/>
        </w:rPr>
        <w:t xml:space="preserve"> </w:t>
      </w:r>
      <w:r w:rsidRPr="00DB1180">
        <w:rPr>
          <w:rStyle w:val="Emphasis"/>
          <w:highlight w:val="green"/>
        </w:rPr>
        <w:t>particularly hard on lower-income groups</w:t>
      </w:r>
      <w:r w:rsidRPr="00724BA6">
        <w:rPr>
          <w:sz w:val="14"/>
        </w:rPr>
        <w:t xml:space="preserve">, </w:t>
      </w:r>
      <w:r w:rsidRPr="003C79B9">
        <w:rPr>
          <w:rStyle w:val="StyleUnderline"/>
        </w:rPr>
        <w:t>threatening access to</w:t>
      </w:r>
      <w:r>
        <w:rPr>
          <w:rStyle w:val="StyleUnderline"/>
        </w:rPr>
        <w:t xml:space="preserve"> </w:t>
      </w:r>
      <w:r w:rsidRPr="003C79B9">
        <w:rPr>
          <w:rStyle w:val="StyleUnderline"/>
        </w:rPr>
        <w:t>life-saving treatments and</w:t>
      </w:r>
      <w:r w:rsidRPr="00724BA6">
        <w:rPr>
          <w:sz w:val="14"/>
        </w:rPr>
        <w:t xml:space="preserve"> </w:t>
      </w:r>
      <w:r w:rsidRPr="00DB1180">
        <w:rPr>
          <w:rStyle w:val="Emphasis"/>
          <w:highlight w:val="green"/>
        </w:rPr>
        <w:t>creating further gaps in equity</w:t>
      </w:r>
      <w:r w:rsidRPr="00724BA6">
        <w:rPr>
          <w:sz w:val="14"/>
        </w:rPr>
        <w:t xml:space="preserve"> </w:t>
      </w:r>
      <w:r w:rsidRPr="003C79B9">
        <w:rPr>
          <w:rStyle w:val="StyleUnderline"/>
        </w:rPr>
        <w:t>across society</w:t>
      </w:r>
      <w:r w:rsidRPr="00724BA6">
        <w:rPr>
          <w:sz w:val="14"/>
        </w:rPr>
        <w:t xml:space="preserve">. Since the passage of legislation in the early 1980s, the nation has pinned its hopes on the disciplining effects of generic drugs. Generics are expected to enter the market rapidly when a drug’s patent protection expires, driving prices down to competitive levels.5 Something, however, is seriously amiss. Although generics continue to enter the market in record numbers, drug prices, out-of-of pocket costs, and real spending on drugs continue to soar unabated. The pharmaceutical industry is a complex and convoluted market, with significant distortions and inefficiencies.6 Among these problems, however, </w:t>
      </w:r>
      <w:r w:rsidRPr="00DB1180">
        <w:rPr>
          <w:rStyle w:val="Emphasis"/>
          <w:highlight w:val="green"/>
        </w:rPr>
        <w:t>one cannot expect</w:t>
      </w:r>
      <w:r w:rsidRPr="00DB1180">
        <w:rPr>
          <w:sz w:val="14"/>
          <w:highlight w:val="green"/>
        </w:rPr>
        <w:t xml:space="preserve"> </w:t>
      </w:r>
      <w:r w:rsidRPr="00DB1180">
        <w:rPr>
          <w:rStyle w:val="StyleUnderline"/>
          <w:highlight w:val="green"/>
        </w:rPr>
        <w:t>generic competitors to create a</w:t>
      </w:r>
      <w:r w:rsidRPr="00DB1180">
        <w:rPr>
          <w:sz w:val="14"/>
          <w:highlight w:val="green"/>
        </w:rPr>
        <w:t xml:space="preserve"> </w:t>
      </w:r>
      <w:r w:rsidRPr="00DB1180">
        <w:rPr>
          <w:rStyle w:val="Emphasis"/>
          <w:highlight w:val="green"/>
        </w:rPr>
        <w:t>disciplining effect on prices</w:t>
      </w:r>
      <w:r w:rsidRPr="00DB1180">
        <w:rPr>
          <w:sz w:val="14"/>
          <w:highlight w:val="green"/>
        </w:rPr>
        <w:t xml:space="preserve">, </w:t>
      </w:r>
      <w:r w:rsidRPr="00DB1180">
        <w:rPr>
          <w:rStyle w:val="StyleUnderline"/>
          <w:highlight w:val="green"/>
        </w:rPr>
        <w:t>if</w:t>
      </w:r>
      <w:r w:rsidRPr="00DB1180">
        <w:rPr>
          <w:sz w:val="14"/>
          <w:highlight w:val="green"/>
        </w:rPr>
        <w:t xml:space="preserve"> </w:t>
      </w:r>
      <w:r w:rsidRPr="00DB1180">
        <w:rPr>
          <w:rStyle w:val="Emphasis"/>
          <w:highlight w:val="green"/>
        </w:rPr>
        <w:t>brand companies are able to collude</w:t>
      </w:r>
      <w:r w:rsidRPr="00724BA6">
        <w:rPr>
          <w:sz w:val="14"/>
        </w:rPr>
        <w:t xml:space="preserve"> </w:t>
      </w:r>
      <w:r w:rsidRPr="003C79B9">
        <w:rPr>
          <w:rStyle w:val="StyleUnderline"/>
        </w:rPr>
        <w:t>with their generic</w:t>
      </w:r>
      <w:r>
        <w:rPr>
          <w:rStyle w:val="StyleUnderline"/>
        </w:rPr>
        <w:t xml:space="preserve"> </w:t>
      </w:r>
      <w:r w:rsidRPr="003C79B9">
        <w:rPr>
          <w:rStyle w:val="StyleUnderline"/>
        </w:rPr>
        <w:t>competitors</w:t>
      </w:r>
      <w:r w:rsidRPr="00724BA6">
        <w:rPr>
          <w:sz w:val="14"/>
        </w:rPr>
        <w:t xml:space="preserve">. In a landmark decision nearly a decade ago, the Supreme Court opened the door for antitrust suits against brand and generic pharmaceutical companies who engage in collusive settlements to delay the time for the generic to come to market. </w:t>
      </w:r>
      <w:r w:rsidRPr="00DB1180">
        <w:rPr>
          <w:rStyle w:val="StyleUnderline"/>
          <w:highlight w:val="green"/>
        </w:rPr>
        <w:t>With</w:t>
      </w:r>
      <w:r w:rsidRPr="00724BA6">
        <w:rPr>
          <w:sz w:val="14"/>
        </w:rPr>
        <w:t xml:space="preserve"> these “</w:t>
      </w:r>
      <w:r w:rsidRPr="00DB1180">
        <w:rPr>
          <w:rStyle w:val="Emphasis"/>
          <w:highlight w:val="green"/>
        </w:rPr>
        <w:t>pay-for-delay</w:t>
      </w:r>
      <w:r w:rsidRPr="00DB1180">
        <w:rPr>
          <w:sz w:val="14"/>
          <w:highlight w:val="green"/>
        </w:rPr>
        <w:t xml:space="preserve">” </w:t>
      </w:r>
      <w:r w:rsidRPr="00756A5C">
        <w:rPr>
          <w:rStyle w:val="StyleUnderline"/>
        </w:rPr>
        <w:t>agreements</w:t>
      </w:r>
      <w:r w:rsidRPr="003C79B9">
        <w:rPr>
          <w:rStyle w:val="StyleUnderline"/>
        </w:rPr>
        <w:t xml:space="preserve">, brand-name </w:t>
      </w:r>
      <w:r w:rsidRPr="00DB1180">
        <w:rPr>
          <w:rStyle w:val="StyleUnderline"/>
          <w:highlight w:val="green"/>
        </w:rPr>
        <w:t xml:space="preserve">companies offer prospective generic </w:t>
      </w:r>
      <w:proofErr w:type="gramStart"/>
      <w:r w:rsidRPr="00DB1180">
        <w:rPr>
          <w:rStyle w:val="StyleUnderline"/>
          <w:highlight w:val="green"/>
        </w:rPr>
        <w:t>competitors</w:t>
      </w:r>
      <w:proofErr w:type="gramEnd"/>
      <w:r w:rsidRPr="00DB1180">
        <w:rPr>
          <w:rStyle w:val="StyleUnderline"/>
          <w:highlight w:val="green"/>
        </w:rPr>
        <w:t xml:space="preserve"> cash in exchange for the generic’s</w:t>
      </w:r>
      <w:r w:rsidRPr="00DB1180">
        <w:rPr>
          <w:sz w:val="14"/>
          <w:highlight w:val="green"/>
        </w:rPr>
        <w:t xml:space="preserve"> </w:t>
      </w:r>
      <w:r w:rsidRPr="00DB1180">
        <w:rPr>
          <w:rStyle w:val="Emphasis"/>
          <w:highlight w:val="green"/>
        </w:rPr>
        <w:t>promise not to enter the market</w:t>
      </w:r>
      <w:r w:rsidRPr="00724BA6">
        <w:rPr>
          <w:sz w:val="14"/>
        </w:rPr>
        <w:t xml:space="preserve"> until an agreed-upon date. Laying the groundwork for the lawsuit that would eventually lead to the Actavis decision, the Federal Trade Commission (FTC) published a study estimating that pay-for-delay agreements cost American consumers $3.5 billion annually, a figure that has been cited repeatedly by scholars and policy-makers alike.7 Similar concerns led Congress, in 2003, to require that brand and generic manufacturers file settlement agreements concerning the manufacture, marketing, or sale of generic drugs with the FTC and tasked the FTC with publishing an annual report on the state of pay-for-delay. 8 As this article will demonstrate, the $3.5 billion figure vastly understates the landscape. </w:t>
      </w:r>
    </w:p>
    <w:p w14:paraId="3A9DA844" w14:textId="77777777" w:rsidR="00256303" w:rsidRPr="00626742" w:rsidRDefault="00256303" w:rsidP="00256303"/>
    <w:p w14:paraId="4D4D098D" w14:textId="77777777" w:rsidR="00256303" w:rsidRPr="00B55AD5" w:rsidRDefault="00256303" w:rsidP="00256303"/>
    <w:p w14:paraId="3983FBBF" w14:textId="77777777" w:rsidR="00256303" w:rsidRPr="002A7EA8" w:rsidRDefault="00256303" w:rsidP="00256303">
      <w:pPr>
        <w:pStyle w:val="Heading3"/>
      </w:pPr>
      <w:r>
        <w:t xml:space="preserve">2AC – Growth Good </w:t>
      </w:r>
    </w:p>
    <w:p w14:paraId="175D99B1" w14:textId="77777777" w:rsidR="00256303" w:rsidRPr="002A7EA8" w:rsidRDefault="00256303" w:rsidP="00256303">
      <w:pPr>
        <w:pStyle w:val="Heading4"/>
      </w:pPr>
      <w:r w:rsidRPr="002A7EA8">
        <w:t>Decoupling makes growth sustainable—empirics, efficiency, substitution, consumption decline, innovation, financial oversight, and new reserves.</w:t>
      </w:r>
    </w:p>
    <w:p w14:paraId="7CDDE3D4" w14:textId="77777777" w:rsidR="00256303" w:rsidRPr="002A7EA8" w:rsidRDefault="00256303" w:rsidP="00256303">
      <w:r w:rsidRPr="002A7EA8">
        <w:rPr>
          <w:rStyle w:val="Style13ptBold"/>
        </w:rPr>
        <w:t>McAfee 19</w:t>
      </w:r>
      <w:proofErr w:type="gramStart"/>
      <w:r w:rsidRPr="002A7EA8">
        <w:t>—(</w:t>
      </w:r>
      <w:proofErr w:type="gramEnd"/>
      <w:r w:rsidRPr="002A7EA8">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677A359F" w14:textId="77777777" w:rsidR="00256303" w:rsidRPr="002A7EA8" w:rsidRDefault="00256303" w:rsidP="00256303"/>
    <w:p w14:paraId="56680D78" w14:textId="77777777" w:rsidR="00256303" w:rsidRPr="002A7EA8" w:rsidRDefault="00256303" w:rsidP="00256303">
      <w:pPr>
        <w:rPr>
          <w:sz w:val="8"/>
        </w:rPr>
      </w:pPr>
      <w:r w:rsidRPr="002A7EA8">
        <w:rPr>
          <w:sz w:val="8"/>
        </w:rPr>
        <w:t xml:space="preserve">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w:t>
      </w:r>
      <w:proofErr w:type="gramStart"/>
      <w:r w:rsidRPr="002A7EA8">
        <w:rPr>
          <w:sz w:val="8"/>
        </w:rPr>
        <w:t>In particular, I</w:t>
      </w:r>
      <w:proofErr w:type="gramEnd"/>
      <w:r w:rsidRPr="002A7EA8">
        <w:rPr>
          <w:sz w:val="8"/>
        </w:rPr>
        <w:t xml:space="preserve">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w:t>
      </w:r>
      <w:proofErr w:type="gramStart"/>
      <w:r w:rsidRPr="002A7EA8">
        <w:rPr>
          <w:sz w:val="8"/>
        </w:rPr>
        <w:t>The</w:t>
      </w:r>
      <w:proofErr w:type="gramEnd"/>
      <w:r w:rsidRPr="002A7EA8">
        <w:rPr>
          <w:sz w:val="8"/>
        </w:rPr>
        <w:t xml:space="preserve"> C part of the CRIB strategy—</w:t>
      </w:r>
      <w:r w:rsidRPr="002A7EA8">
        <w:rPr>
          <w:rStyle w:val="StyleUnderline"/>
        </w:rPr>
        <w:t>a plea for us to consume less for the planet’s sake</w:t>
      </w:r>
      <w:r w:rsidRPr="002A7EA8">
        <w:rPr>
          <w:sz w:val="8"/>
        </w:rPr>
        <w:t>—</w:t>
      </w:r>
      <w:r w:rsidRPr="002A7EA8">
        <w:rPr>
          <w:rStyle w:val="Emphasis"/>
        </w:rPr>
        <w:t>has largely fallen on deaf ears</w:t>
      </w:r>
      <w:r w:rsidRPr="002A7EA8">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w:t>
      </w:r>
      <w:proofErr w:type="gramStart"/>
      <w:r w:rsidRPr="002A7EA8">
        <w:rPr>
          <w:sz w:val="8"/>
        </w:rPr>
        <w:t>So</w:t>
      </w:r>
      <w:proofErr w:type="gramEnd"/>
      <w:r w:rsidRPr="002A7EA8">
        <w:rPr>
          <w:sz w:val="8"/>
        </w:rPr>
        <w:t xml:space="preserve">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w:t>
      </w:r>
      <w:proofErr w:type="gramStart"/>
      <w:r w:rsidRPr="002A7EA8">
        <w:rPr>
          <w:sz w:val="8"/>
        </w:rPr>
        <w:t>using</w:t>
      </w:r>
      <w:proofErr w:type="gramEnd"/>
      <w:r w:rsidRPr="002A7EA8">
        <w:rPr>
          <w:sz w:val="8"/>
        </w:rPr>
        <w:t xml:space="preserve">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w:t>
      </w:r>
      <w:proofErr w:type="gramStart"/>
      <w:r w:rsidRPr="002A7EA8">
        <w:rPr>
          <w:sz w:val="8"/>
        </w:rPr>
        <w:t>So</w:t>
      </w:r>
      <w:proofErr w:type="gramEnd"/>
      <w:r w:rsidRPr="002A7EA8">
        <w:rPr>
          <w:sz w:val="8"/>
        </w:rPr>
        <w:t xml:space="preserve"> to summarize, </w:t>
      </w:r>
      <w:r w:rsidRPr="002A7EA8">
        <w:rPr>
          <w:rStyle w:val="StyleUnderline"/>
        </w:rPr>
        <w:t>growth of consumption has</w:t>
      </w:r>
      <w:r w:rsidRPr="002A7EA8">
        <w:rPr>
          <w:sz w:val="8"/>
        </w:rPr>
        <w:t xml:space="preserve"> in some cases </w:t>
      </w:r>
      <w:r w:rsidRPr="002A7EA8">
        <w:rPr>
          <w:rStyle w:val="Emphasis"/>
        </w:rPr>
        <w:t>slowed</w:t>
      </w:r>
      <w:r w:rsidRPr="002A7EA8">
        <w:rPr>
          <w:sz w:val="8"/>
        </w:rPr>
        <w:t xml:space="preserve"> down </w:t>
      </w:r>
      <w:r w:rsidRPr="002A7EA8">
        <w:rPr>
          <w:rStyle w:val="StyleUnderline"/>
        </w:rPr>
        <w:t>in recent years. But growth in resource use</w:t>
      </w:r>
      <w:r w:rsidRPr="002A7EA8">
        <w:rPr>
          <w:sz w:val="8"/>
        </w:rPr>
        <w:t xml:space="preserve"> has done much more than slow down—it </w:t>
      </w:r>
      <w:r w:rsidRPr="002A7EA8">
        <w:rPr>
          <w:rStyle w:val="StyleUnderline"/>
        </w:rPr>
        <w:t>has</w:t>
      </w:r>
      <w:r w:rsidRPr="002A7EA8">
        <w:rPr>
          <w:sz w:val="8"/>
        </w:rPr>
        <w:t xml:space="preserve"> </w:t>
      </w:r>
      <w:r w:rsidRPr="002A7EA8">
        <w:rPr>
          <w:rStyle w:val="Emphasis"/>
        </w:rPr>
        <w:t>reversed course</w:t>
      </w:r>
      <w:r w:rsidRPr="002A7EA8">
        <w:rPr>
          <w:sz w:val="8"/>
        </w:rPr>
        <w:t xml:space="preserve"> </w:t>
      </w:r>
      <w:r w:rsidRPr="002A7EA8">
        <w:rPr>
          <w:rStyle w:val="StyleUnderline"/>
        </w:rPr>
        <w:t>and is now</w:t>
      </w:r>
      <w:r w:rsidRPr="002A7EA8">
        <w:rPr>
          <w:sz w:val="8"/>
        </w:rPr>
        <w:t xml:space="preserve"> generally </w:t>
      </w:r>
      <w:r w:rsidRPr="002A7EA8">
        <w:rPr>
          <w:rStyle w:val="Emphasis"/>
        </w:rPr>
        <w:t>negative</w:t>
      </w:r>
      <w:r w:rsidRPr="002A7EA8">
        <w:rPr>
          <w:rStyle w:val="StyleUnderline"/>
        </w:rPr>
        <w:t xml:space="preserve">. </w:t>
      </w:r>
      <w:r w:rsidRPr="002A7EA8">
        <w:rPr>
          <w:rStyle w:val="Emphasis"/>
          <w:sz w:val="28"/>
          <w:szCs w:val="28"/>
          <w:highlight w:val="green"/>
        </w:rPr>
        <w:t>We have not</w:t>
      </w:r>
      <w:r w:rsidRPr="002A7EA8">
        <w:rPr>
          <w:rStyle w:val="Emphasis"/>
          <w:sz w:val="28"/>
          <w:szCs w:val="28"/>
        </w:rPr>
        <w:t xml:space="preserve"> </w:t>
      </w:r>
      <w:r w:rsidRPr="002A7EA8">
        <w:rPr>
          <w:rStyle w:val="StyleUnderline"/>
        </w:rPr>
        <w:t>as a society</w:t>
      </w:r>
      <w:r w:rsidRPr="002A7EA8">
        <w:rPr>
          <w:rStyle w:val="Emphasis"/>
          <w:sz w:val="28"/>
          <w:szCs w:val="28"/>
        </w:rPr>
        <w:t xml:space="preserve"> </w:t>
      </w:r>
      <w:r w:rsidRPr="002A7EA8">
        <w:rPr>
          <w:rStyle w:val="Emphasis"/>
          <w:sz w:val="28"/>
          <w:szCs w:val="28"/>
          <w:highlight w:val="green"/>
        </w:rPr>
        <w:t>embraced degrowth</w:t>
      </w:r>
      <w:r w:rsidRPr="002A7EA8">
        <w:rPr>
          <w:rStyle w:val="StyleUnderline"/>
          <w:highlight w:val="green"/>
        </w:rPr>
        <w:t>.</w:t>
      </w:r>
      <w:r w:rsidRPr="002A7EA8">
        <w:rPr>
          <w:rStyle w:val="StyleUnderline"/>
        </w:rPr>
        <w:t xml:space="preserve"> </w:t>
      </w:r>
      <w:r w:rsidRPr="002A7EA8">
        <w:rPr>
          <w:rStyle w:val="Emphasis"/>
        </w:rPr>
        <w:t>Instead</w:t>
      </w:r>
      <w:r w:rsidRPr="002A7EA8">
        <w:rPr>
          <w:sz w:val="8"/>
        </w:rPr>
        <w:t xml:space="preserve">, we’ve done something far stranger and more profound: </w:t>
      </w:r>
      <w:r w:rsidRPr="002A7EA8">
        <w:rPr>
          <w:rStyle w:val="Emphasis"/>
          <w:sz w:val="28"/>
          <w:szCs w:val="28"/>
          <w:highlight w:val="green"/>
        </w:rPr>
        <w:t>we’ve decoupled growth</w:t>
      </w:r>
      <w:r w:rsidRPr="002A7EA8">
        <w:rPr>
          <w:sz w:val="8"/>
        </w:rPr>
        <w:t>—</w:t>
      </w:r>
      <w:r w:rsidRPr="002A7EA8">
        <w:rPr>
          <w:rStyle w:val="StyleUnderline"/>
        </w:rPr>
        <w:t xml:space="preserve">in consumption, prosperity, and our economy—from resource use. </w:t>
      </w:r>
      <w:r w:rsidRPr="002A7EA8">
        <w:rPr>
          <w:sz w:val="8"/>
        </w:rPr>
        <w:t xml:space="preserve">Early in the Industrial Era, the French diplomat Alexis de Tocqueville published his 1835 book, Democracy in America. One of the first major investigations into the character of the then-young country, it remains one of the </w:t>
      </w:r>
      <w:proofErr w:type="spellStart"/>
      <w:proofErr w:type="gramStart"/>
      <w:r w:rsidRPr="002A7EA8">
        <w:rPr>
          <w:sz w:val="8"/>
        </w:rPr>
        <w:t>best.I</w:t>
      </w:r>
      <w:proofErr w:type="spellEnd"/>
      <w:proofErr w:type="gramEnd"/>
      <w:r w:rsidRPr="002A7EA8">
        <w:rPr>
          <w:sz w:val="8"/>
        </w:rPr>
        <w:t xml:space="preserve">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2A7EA8">
        <w:rPr>
          <w:rStyle w:val="Emphasis"/>
        </w:rPr>
        <w:t xml:space="preserve">Recycling: Big, and Beside the Point </w:t>
      </w:r>
      <w:r w:rsidRPr="002A7EA8">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w:t>
      </w:r>
      <w:proofErr w:type="gramStart"/>
      <w:r w:rsidRPr="002A7EA8">
        <w:rPr>
          <w:sz w:val="8"/>
          <w:szCs w:val="8"/>
        </w:rPr>
        <w:t>as a general rule</w:t>
      </w:r>
      <w:proofErr w:type="gramEnd"/>
      <w:r w:rsidRPr="002A7EA8">
        <w:rPr>
          <w:sz w:val="8"/>
          <w:szCs w:val="8"/>
        </w:rPr>
        <w:t xml:space="preserve">, we use less of a thing when it costs more. </w:t>
      </w:r>
      <w:proofErr w:type="gramStart"/>
      <w:r w:rsidRPr="002A7EA8">
        <w:rPr>
          <w:sz w:val="8"/>
          <w:szCs w:val="8"/>
        </w:rPr>
        <w:t>So</w:t>
      </w:r>
      <w:proofErr w:type="gramEnd"/>
      <w:r w:rsidRPr="002A7EA8">
        <w:rPr>
          <w:sz w:val="8"/>
          <w:szCs w:val="8"/>
        </w:rPr>
        <w:t xml:space="preserve"> it seems most likely to me that we’d use less metal overall in a hypothetical zero-recycling economy than we do in our actual enthusiastic-about-scrap-metal-recycling economy. This does not mean that I think metal recycling is bad. I think it’s </w:t>
      </w:r>
      <w:proofErr w:type="gramStart"/>
      <w:r w:rsidRPr="002A7EA8">
        <w:rPr>
          <w:sz w:val="8"/>
          <w:szCs w:val="8"/>
        </w:rPr>
        <w:t>great, since</w:t>
      </w:r>
      <w:proofErr w:type="gramEnd"/>
      <w:r w:rsidRPr="002A7EA8">
        <w:rPr>
          <w:sz w:val="8"/>
          <w:szCs w:val="8"/>
        </w:rPr>
        <w:t xml:space="preserve"> it gives us cheaper metal products and reduces total greenhouse gas emissions (since it takes much less energy to obtain metal from scrap than from ore). But recycling, whatever its merits, is not part of the dematerialization story. It’s a different story. </w:t>
      </w:r>
      <w:r w:rsidRPr="002A7EA8">
        <w:rPr>
          <w:rStyle w:val="Emphasis"/>
        </w:rPr>
        <w:t xml:space="preserve">Back to the Land Is Bad for the Land </w:t>
      </w:r>
      <w:r w:rsidRPr="002A7EA8">
        <w:rPr>
          <w:sz w:val="8"/>
          <w:szCs w:val="8"/>
        </w:rPr>
        <w:t xml:space="preserve">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w:t>
      </w:r>
      <w:proofErr w:type="gramStart"/>
      <w:r w:rsidRPr="002A7EA8">
        <w:rPr>
          <w:sz w:val="8"/>
          <w:szCs w:val="8"/>
        </w:rPr>
        <w:t>So</w:t>
      </w:r>
      <w:proofErr w:type="gramEnd"/>
      <w:r w:rsidRPr="002A7EA8">
        <w:rPr>
          <w:sz w:val="8"/>
          <w:szCs w:val="8"/>
        </w:rPr>
        <w:t xml:space="preserve">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w:t>
      </w:r>
      <w:proofErr w:type="spellStart"/>
      <w:r w:rsidRPr="002A7EA8">
        <w:rPr>
          <w:sz w:val="8"/>
          <w:szCs w:val="8"/>
        </w:rPr>
        <w:t>Glaeser</w:t>
      </w:r>
      <w:proofErr w:type="spellEnd"/>
      <w:r w:rsidRPr="002A7EA8">
        <w:rPr>
          <w:sz w:val="8"/>
          <w:szCs w:val="8"/>
        </w:rPr>
        <w:t xml:space="preserve">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w:t>
      </w:r>
      <w:proofErr w:type="spellStart"/>
      <w:r w:rsidRPr="002A7EA8">
        <w:rPr>
          <w:sz w:val="8"/>
          <w:szCs w:val="8"/>
        </w:rPr>
        <w:t>Glaeser’s</w:t>
      </w:r>
      <w:proofErr w:type="spellEnd"/>
      <w:r w:rsidRPr="002A7EA8">
        <w:rPr>
          <w:sz w:val="8"/>
          <w:szCs w:val="8"/>
        </w:rPr>
        <w:t xml:space="preserve">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w:t>
      </w:r>
      <w:proofErr w:type="gramStart"/>
      <w:r w:rsidRPr="002A7EA8">
        <w:rPr>
          <w:sz w:val="8"/>
          <w:szCs w:val="8"/>
        </w:rPr>
        <w:t>So</w:t>
      </w:r>
      <w:proofErr w:type="gramEnd"/>
      <w:r w:rsidRPr="002A7EA8">
        <w:rPr>
          <w:sz w:val="8"/>
          <w:szCs w:val="8"/>
        </w:rPr>
        <w:t xml:space="preserve">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2A7EA8">
        <w:rPr>
          <w:sz w:val="8"/>
          <w:szCs w:val="6"/>
        </w:rPr>
        <w:t xml:space="preserve"> </w:t>
      </w:r>
      <w:r w:rsidRPr="002A7EA8">
        <w:rPr>
          <w:rStyle w:val="Emphasis"/>
        </w:rPr>
        <w:t xml:space="preserve">Imposing Limits: The Worst Idea, and the Best One </w:t>
      </w:r>
      <w:r w:rsidRPr="002A7EA8">
        <w:rPr>
          <w:sz w:val="8"/>
        </w:rPr>
        <w:t xml:space="preserve">Of the four elements of the CRIB strategy, the drive to impose limits has by far the most checkered history. It yielded both the most harmful strategies, and the most helpful ones. </w:t>
      </w:r>
      <w:r w:rsidRPr="002A7EA8">
        <w:rPr>
          <w:rStyle w:val="Emphasis"/>
        </w:rPr>
        <w:t xml:space="preserve">The Population Implosion </w:t>
      </w:r>
      <w:r w:rsidRPr="002A7EA8">
        <w:rPr>
          <w:sz w:val="8"/>
        </w:rPr>
        <w:t xml:space="preserve">In 1979 the government of the </w:t>
      </w:r>
      <w:r w:rsidRPr="002A7EA8">
        <w:rPr>
          <w:rStyle w:val="StyleUnderline"/>
        </w:rPr>
        <w:t>People’s Republic of China announced its new family planning policy</w:t>
      </w:r>
      <w:r w:rsidRPr="002A7EA8">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2A7EA8">
        <w:rPr>
          <w:rStyle w:val="StyleUnderline"/>
        </w:rPr>
        <w:t>missile scientist Song Jian came to believe that even faster birth rate reductions were required.</w:t>
      </w:r>
      <w:r w:rsidRPr="002A7EA8">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2A7EA8">
        <w:rPr>
          <w:rStyle w:val="StyleUnderline"/>
        </w:rPr>
        <w:t xml:space="preserve">the one-child policy soon became a central fact of Chinese family life. </w:t>
      </w:r>
      <w:r w:rsidRPr="002A7EA8">
        <w:rPr>
          <w:sz w:val="8"/>
        </w:rPr>
        <w:t xml:space="preserve">It is hard to see it in a positive light. After the policy was officially abandoned in late 2015, journalist Barbara </w:t>
      </w:r>
      <w:proofErr w:type="spellStart"/>
      <w:r w:rsidRPr="002A7EA8">
        <w:rPr>
          <w:sz w:val="8"/>
        </w:rPr>
        <w:t>Demick</w:t>
      </w:r>
      <w:proofErr w:type="spellEnd"/>
      <w:r w:rsidRPr="002A7EA8">
        <w:rPr>
          <w:sz w:val="8"/>
        </w:rPr>
        <w:t xml:space="preserve"> wrote its unflattering obituary: “Family planning became a powerful bureaucracy, with </w:t>
      </w:r>
      <w:r w:rsidRPr="002A7EA8">
        <w:rPr>
          <w:rStyle w:val="StyleUnderline"/>
        </w:rPr>
        <w:t>officials</w:t>
      </w:r>
      <w:r w:rsidRPr="002A7EA8">
        <w:rPr>
          <w:sz w:val="8"/>
        </w:rPr>
        <w:t xml:space="preserve"> who </w:t>
      </w:r>
      <w:r w:rsidRPr="002A7EA8">
        <w:rPr>
          <w:rStyle w:val="StyleUnderline"/>
        </w:rPr>
        <w:t>terrorized parents.</w:t>
      </w:r>
      <w:r w:rsidRPr="002A7EA8">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w:t>
      </w:r>
      <w:proofErr w:type="spellStart"/>
      <w:r w:rsidRPr="002A7EA8">
        <w:rPr>
          <w:sz w:val="8"/>
        </w:rPr>
        <w:t>Baochang</w:t>
      </w:r>
      <w:proofErr w:type="spellEnd"/>
      <w:r w:rsidRPr="002A7EA8">
        <w:rPr>
          <w:sz w:val="8"/>
        </w:rPr>
        <w:t xml:space="preserve">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w:t>
      </w:r>
      <w:proofErr w:type="spellStart"/>
      <w:proofErr w:type="gramStart"/>
      <w:r w:rsidRPr="002A7EA8">
        <w:rPr>
          <w:sz w:val="8"/>
        </w:rPr>
        <w:t>harshly.II</w:t>
      </w:r>
      <w:proofErr w:type="spellEnd"/>
      <w:proofErr w:type="gramEnd"/>
      <w:r w:rsidRPr="002A7EA8">
        <w:rPr>
          <w:sz w:val="8"/>
        </w:rPr>
        <w:t xml:space="preserve"> </w:t>
      </w:r>
      <w:r w:rsidRPr="002A7EA8">
        <w:rPr>
          <w:rStyle w:val="Emphasis"/>
        </w:rPr>
        <w:t>Rational Restrictions</w:t>
      </w:r>
      <w:r w:rsidRPr="002A7EA8">
        <w:rPr>
          <w:rStyle w:val="StyleUnderline"/>
        </w:rPr>
        <w:t xml:space="preserve"> Imposing limits on family size is a terrible </w:t>
      </w:r>
      <w:r w:rsidRPr="002A7EA8">
        <w:rPr>
          <w:sz w:val="8"/>
        </w:rPr>
        <w:t>idea for reasons both practical and moral</w:t>
      </w:r>
      <w:r w:rsidRPr="002A7EA8">
        <w:rPr>
          <w:rStyle w:val="StyleUnderline"/>
        </w:rPr>
        <w:t>. But it’s an excellent idea to impose limits on pollution</w:t>
      </w:r>
      <w:r w:rsidRPr="002A7EA8">
        <w:rPr>
          <w:sz w:val="8"/>
        </w:rPr>
        <w:t>, and on hunting some animals and selling products that come from their bodies</w:t>
      </w:r>
      <w:r w:rsidRPr="002A7EA8">
        <w:rPr>
          <w:rStyle w:val="StyleUnderline"/>
        </w:rPr>
        <w:t xml:space="preserve">. Such restrictions have yielded the great triumphs of </w:t>
      </w:r>
      <w:r w:rsidRPr="002A7EA8">
        <w:rPr>
          <w:sz w:val="8"/>
        </w:rPr>
        <w:t>the conservation and</w:t>
      </w:r>
      <w:r w:rsidRPr="002A7EA8">
        <w:rPr>
          <w:rStyle w:val="StyleUnderline"/>
        </w:rPr>
        <w:t xml:space="preserve"> environmental movements in America </w:t>
      </w:r>
      <w:r w:rsidRPr="002A7EA8">
        <w:rPr>
          <w:rStyle w:val="Emphasis"/>
        </w:rPr>
        <w:t>and other countries</w:t>
      </w:r>
      <w:r w:rsidRPr="002A7EA8">
        <w:rPr>
          <w:rStyle w:val="StyleUnderline"/>
        </w:rPr>
        <w:t xml:space="preserve">. </w:t>
      </w:r>
      <w:r w:rsidRPr="002A7EA8">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2A7EA8">
        <w:rPr>
          <w:rStyle w:val="StyleUnderline"/>
        </w:rPr>
        <w:t xml:space="preserve">levels of </w:t>
      </w:r>
      <w:r w:rsidRPr="002A7EA8">
        <w:rPr>
          <w:rStyle w:val="Emphasis"/>
        </w:rPr>
        <w:t>sulfur dioxide</w:t>
      </w:r>
      <w:r w:rsidRPr="002A7EA8">
        <w:rPr>
          <w:rStyle w:val="StyleUnderline"/>
        </w:rPr>
        <w:t xml:space="preserve"> in the United States have dropped to levels not seen since the </w:t>
      </w:r>
      <w:r w:rsidRPr="002A7EA8">
        <w:rPr>
          <w:sz w:val="8"/>
        </w:rPr>
        <w:t>first years of the</w:t>
      </w:r>
      <w:r w:rsidRPr="002A7EA8">
        <w:rPr>
          <w:rStyle w:val="StyleUnderline"/>
        </w:rPr>
        <w:t xml:space="preserve"> twentieth century</w:t>
      </w:r>
      <w:r w:rsidRPr="002A7EA8">
        <w:rPr>
          <w:sz w:val="8"/>
        </w:rPr>
        <w:t>, and other kinds of air pollution have also dropped sharply</w:t>
      </w:r>
      <w:r w:rsidRPr="002A7EA8">
        <w:rPr>
          <w:rStyle w:val="StyleUnderline"/>
        </w:rPr>
        <w:t xml:space="preserve">. </w:t>
      </w:r>
      <w:r w:rsidRPr="002A7EA8">
        <w:rPr>
          <w:rStyle w:val="StyleUnderline"/>
          <w:highlight w:val="green"/>
        </w:rPr>
        <w:t xml:space="preserve">From </w:t>
      </w:r>
      <w:r w:rsidRPr="002A7EA8">
        <w:rPr>
          <w:rStyle w:val="StyleUnderline"/>
        </w:rPr>
        <w:t>19</w:t>
      </w:r>
      <w:r w:rsidRPr="002A7EA8">
        <w:rPr>
          <w:rStyle w:val="Emphasis"/>
          <w:highlight w:val="green"/>
        </w:rPr>
        <w:t>80</w:t>
      </w:r>
      <w:r w:rsidRPr="002A7EA8">
        <w:rPr>
          <w:rStyle w:val="StyleUnderline"/>
          <w:highlight w:val="green"/>
        </w:rPr>
        <w:t xml:space="preserve"> to </w:t>
      </w:r>
      <w:r w:rsidRPr="002A7EA8">
        <w:rPr>
          <w:rStyle w:val="StyleUnderline"/>
        </w:rPr>
        <w:t>20</w:t>
      </w:r>
      <w:r w:rsidRPr="002A7EA8">
        <w:rPr>
          <w:rStyle w:val="Emphasis"/>
          <w:highlight w:val="green"/>
        </w:rPr>
        <w:t>15</w:t>
      </w:r>
      <w:r w:rsidRPr="002A7EA8">
        <w:rPr>
          <w:rStyle w:val="StyleUnderline"/>
          <w:highlight w:val="green"/>
        </w:rPr>
        <w:t>,</w:t>
      </w:r>
      <w:r w:rsidRPr="002A7EA8">
        <w:rPr>
          <w:rStyle w:val="StyleUnderline"/>
        </w:rPr>
        <w:t xml:space="preserve"> total </w:t>
      </w:r>
      <w:r w:rsidRPr="002A7EA8">
        <w:rPr>
          <w:rStyle w:val="StyleUnderline"/>
          <w:highlight w:val="green"/>
        </w:rPr>
        <w:t xml:space="preserve">emissions of </w:t>
      </w:r>
      <w:r w:rsidRPr="002A7EA8">
        <w:rPr>
          <w:rStyle w:val="Emphasis"/>
          <w:highlight w:val="green"/>
        </w:rPr>
        <w:t xml:space="preserve">six </w:t>
      </w:r>
      <w:r w:rsidRPr="002A7EA8">
        <w:rPr>
          <w:rStyle w:val="Emphasis"/>
        </w:rPr>
        <w:t xml:space="preserve">principal air </w:t>
      </w:r>
      <w:r w:rsidRPr="002A7EA8">
        <w:rPr>
          <w:rStyle w:val="Emphasis"/>
          <w:highlight w:val="green"/>
        </w:rPr>
        <w:t>pollutants</w:t>
      </w:r>
      <w:r w:rsidRPr="002A7EA8">
        <w:rPr>
          <w:rStyle w:val="StyleUnderline"/>
          <w:highlight w:val="green"/>
        </w:rPr>
        <w:t xml:space="preserve"> decreased</w:t>
      </w:r>
      <w:r w:rsidRPr="002A7EA8">
        <w:rPr>
          <w:rStyle w:val="StyleUnderline"/>
        </w:rPr>
        <w:t xml:space="preserve"> by </w:t>
      </w:r>
      <w:r w:rsidRPr="002A7EA8">
        <w:rPr>
          <w:rStyle w:val="Emphasis"/>
        </w:rPr>
        <w:t>65 percent</w:t>
      </w:r>
      <w:r w:rsidRPr="002A7EA8">
        <w:rPr>
          <w:rStyle w:val="StyleUnderline"/>
          <w:highlight w:val="green"/>
        </w:rPr>
        <w:t>.</w:t>
      </w:r>
      <w:r w:rsidRPr="002A7EA8">
        <w:rPr>
          <w:rStyle w:val="StyleUnderline"/>
        </w:rPr>
        <w:t xml:space="preserve"> As lead was banned</w:t>
      </w:r>
      <w:r w:rsidRPr="002A7EA8">
        <w:rPr>
          <w:sz w:val="8"/>
        </w:rPr>
        <w:t xml:space="preserve"> from paint and gasoline, the </w:t>
      </w:r>
      <w:r w:rsidRPr="002A7EA8">
        <w:rPr>
          <w:rStyle w:val="StyleUnderline"/>
        </w:rPr>
        <w:t>concentration</w:t>
      </w:r>
      <w:r w:rsidRPr="002A7EA8">
        <w:rPr>
          <w:sz w:val="8"/>
        </w:rPr>
        <w:t xml:space="preserve"> of that element </w:t>
      </w:r>
      <w:r w:rsidRPr="002A7EA8">
        <w:rPr>
          <w:rStyle w:val="StyleUnderline"/>
        </w:rPr>
        <w:t>in the blood of young children dropped</w:t>
      </w:r>
      <w:r w:rsidRPr="002A7EA8">
        <w:rPr>
          <w:sz w:val="8"/>
        </w:rPr>
        <w:t xml:space="preserve"> by more than </w:t>
      </w:r>
      <w:r w:rsidRPr="002A7EA8">
        <w:rPr>
          <w:rStyle w:val="StyleUnderline"/>
        </w:rPr>
        <w:t>80 percent between 1976 and 1999.</w:t>
      </w:r>
      <w:r w:rsidRPr="002A7EA8">
        <w:rPr>
          <w:sz w:val="8"/>
        </w:rPr>
        <w:t xml:space="preserve"> </w:t>
      </w:r>
      <w:r w:rsidRPr="002A7EA8">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w:t>
      </w:r>
      <w:proofErr w:type="gramStart"/>
      <w:r w:rsidRPr="002A7EA8">
        <w:rPr>
          <w:sz w:val="8"/>
          <w:szCs w:val="8"/>
        </w:rPr>
        <w:t>stopping</w:t>
      </w:r>
      <w:proofErr w:type="gramEnd"/>
      <w:r w:rsidRPr="002A7EA8">
        <w:rPr>
          <w:sz w:val="8"/>
          <w:szCs w:val="8"/>
        </w:rPr>
        <w:t xml:space="preserve">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2A7EA8">
        <w:rPr>
          <w:rStyle w:val="Emphasis"/>
        </w:rPr>
        <w:t>CHAPTER 7</w:t>
      </w:r>
      <w:r w:rsidRPr="002A7EA8">
        <w:rPr>
          <w:rStyle w:val="StyleUnderline"/>
        </w:rPr>
        <w:t xml:space="preserve"> </w:t>
      </w:r>
      <w:r w:rsidRPr="002A7EA8">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2A7EA8">
        <w:rPr>
          <w:rStyle w:val="Emphasis"/>
        </w:rPr>
        <w:t>How have we got more from less?</w:t>
      </w:r>
      <w:r w:rsidRPr="002A7EA8">
        <w:rPr>
          <w:sz w:val="8"/>
        </w:rPr>
        <w:t xml:space="preserve"> I believe that four main forces are responsible, and that it’s helpful to think of them as two pairs. In this chapter we’ll look at the first pair, then take up the second in chapter 9. </w:t>
      </w:r>
      <w:r w:rsidRPr="002A7EA8">
        <w:rPr>
          <w:rStyle w:val="Emphasis"/>
        </w:rPr>
        <w:t>Cap</w:t>
      </w:r>
      <w:r w:rsidRPr="002A7EA8">
        <w:rPr>
          <w:rStyle w:val="StyleUnderline"/>
        </w:rPr>
        <w:t xml:space="preserve">italism and technological progress </w:t>
      </w:r>
      <w:r w:rsidRPr="002A7EA8">
        <w:rPr>
          <w:sz w:val="8"/>
        </w:rPr>
        <w:t xml:space="preserve">are the first pair of </w:t>
      </w:r>
      <w:r w:rsidRPr="002A7EA8">
        <w:rPr>
          <w:rStyle w:val="Emphasis"/>
        </w:rPr>
        <w:t>force</w:t>
      </w:r>
      <w:r w:rsidRPr="002A7EA8">
        <w:rPr>
          <w:sz w:val="8"/>
        </w:rPr>
        <w:t>s driving</w:t>
      </w:r>
      <w:r w:rsidRPr="002A7EA8">
        <w:rPr>
          <w:rStyle w:val="StyleUnderline"/>
        </w:rPr>
        <w:t xml:space="preserve"> </w:t>
      </w:r>
      <w:r w:rsidRPr="002A7EA8">
        <w:rPr>
          <w:rStyle w:val="Emphasis"/>
        </w:rPr>
        <w:t>dematerialization</w:t>
      </w:r>
      <w:r w:rsidRPr="002A7EA8">
        <w:rPr>
          <w:rStyle w:val="StyleUnderline"/>
        </w:rPr>
        <w:t>.</w:t>
      </w:r>
      <w:r w:rsidRPr="002A7EA8">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w:t>
      </w:r>
      <w:proofErr w:type="gramStart"/>
      <w:r w:rsidRPr="002A7EA8">
        <w:rPr>
          <w:sz w:val="8"/>
        </w:rPr>
        <w:t>So</w:t>
      </w:r>
      <w:proofErr w:type="gramEnd"/>
      <w:r w:rsidRPr="002A7EA8">
        <w:rPr>
          <w:sz w:val="8"/>
        </w:rPr>
        <w:t xml:space="preserve"> what changed? How are capitalism and tech progress now getting us more from less? To get answers to these important questions, </w:t>
      </w:r>
      <w:r w:rsidRPr="002A7EA8">
        <w:rPr>
          <w:rStyle w:val="StyleUnderline"/>
        </w:rPr>
        <w:t>let’s</w:t>
      </w:r>
      <w:r w:rsidRPr="002A7EA8">
        <w:rPr>
          <w:sz w:val="8"/>
        </w:rPr>
        <w:t xml:space="preserve"> start by </w:t>
      </w:r>
      <w:r w:rsidRPr="002A7EA8">
        <w:rPr>
          <w:rStyle w:val="StyleUnderline"/>
        </w:rPr>
        <w:t>look</w:t>
      </w:r>
      <w:r w:rsidRPr="002A7EA8">
        <w:rPr>
          <w:sz w:val="8"/>
        </w:rPr>
        <w:t xml:space="preserve">ing </w:t>
      </w:r>
      <w:r w:rsidRPr="002A7EA8">
        <w:rPr>
          <w:rStyle w:val="StyleUnderline"/>
        </w:rPr>
        <w:t xml:space="preserve">at a few </w:t>
      </w:r>
      <w:r w:rsidRPr="002A7EA8">
        <w:rPr>
          <w:rStyle w:val="Emphasis"/>
        </w:rPr>
        <w:t>recent examples</w:t>
      </w:r>
      <w:r w:rsidRPr="002A7EA8">
        <w:rPr>
          <w:sz w:val="8"/>
        </w:rPr>
        <w:t xml:space="preserve"> of dematerialization. </w:t>
      </w:r>
      <w:r w:rsidRPr="002A7EA8">
        <w:rPr>
          <w:rStyle w:val="Emphasis"/>
        </w:rPr>
        <w:t>Fertile Farms</w:t>
      </w:r>
      <w:r w:rsidRPr="002A7EA8">
        <w:rPr>
          <w:rStyle w:val="StyleUnderline"/>
        </w:rPr>
        <w:t xml:space="preserve"> America</w:t>
      </w:r>
      <w:r w:rsidRPr="002A7EA8">
        <w:rPr>
          <w:sz w:val="8"/>
        </w:rPr>
        <w:t xml:space="preserve"> has long been an </w:t>
      </w:r>
      <w:r w:rsidRPr="002A7EA8">
        <w:rPr>
          <w:rStyle w:val="StyleUnderline"/>
        </w:rPr>
        <w:t>agricultural</w:t>
      </w:r>
      <w:r w:rsidRPr="002A7EA8">
        <w:rPr>
          <w:sz w:val="8"/>
        </w:rPr>
        <w:t xml:space="preserve"> juggernaut. In 1982, after more than a decade of steady expansion due in part to rising grain prices, total </w:t>
      </w:r>
      <w:r w:rsidRPr="002A7EA8">
        <w:rPr>
          <w:rStyle w:val="StyleUnderline"/>
        </w:rPr>
        <w:t>cropland</w:t>
      </w:r>
      <w:r w:rsidRPr="002A7EA8">
        <w:rPr>
          <w:sz w:val="8"/>
        </w:rPr>
        <w:t xml:space="preserve"> in the country stood at approximately 380 million acres. Over the next ten years, however, almost </w:t>
      </w:r>
      <w:proofErr w:type="gramStart"/>
      <w:r w:rsidRPr="002A7EA8">
        <w:rPr>
          <w:sz w:val="8"/>
        </w:rPr>
        <w:t>all of</w:t>
      </w:r>
      <w:proofErr w:type="gramEnd"/>
      <w:r w:rsidRPr="002A7EA8">
        <w:rPr>
          <w:sz w:val="8"/>
        </w:rPr>
        <w:t xml:space="preserve"> this increase was </w:t>
      </w:r>
      <w:r w:rsidRPr="002A7EA8">
        <w:rPr>
          <w:rStyle w:val="Emphasis"/>
        </w:rPr>
        <w:t>reversed</w:t>
      </w:r>
      <w:r w:rsidRPr="002A7EA8">
        <w:rPr>
          <w:rStyle w:val="StyleUnderline"/>
        </w:rPr>
        <w:t>.</w:t>
      </w:r>
      <w:r w:rsidRPr="002A7EA8">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2A7EA8">
        <w:rPr>
          <w:rStyle w:val="StyleUnderline"/>
        </w:rPr>
        <w:t xml:space="preserve">material productivity of </w:t>
      </w:r>
      <w:r w:rsidRPr="002A7EA8">
        <w:rPr>
          <w:rStyle w:val="Emphasis"/>
        </w:rPr>
        <w:t>ag</w:t>
      </w:r>
      <w:r w:rsidRPr="002A7EA8">
        <w:rPr>
          <w:rStyle w:val="StyleUnderline"/>
        </w:rPr>
        <w:t xml:space="preserve">riculture in the United States </w:t>
      </w:r>
      <w:r w:rsidRPr="002A7EA8">
        <w:rPr>
          <w:sz w:val="8"/>
        </w:rPr>
        <w:t>has</w:t>
      </w:r>
      <w:r w:rsidRPr="002A7EA8">
        <w:rPr>
          <w:rStyle w:val="StyleUnderline"/>
        </w:rPr>
        <w:t xml:space="preserve"> improved dramatically</w:t>
      </w:r>
      <w:r w:rsidRPr="002A7EA8">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7EA8">
        <w:rPr>
          <w:rStyle w:val="Emphasis"/>
        </w:rPr>
        <w:t xml:space="preserve">Thin Cans </w:t>
      </w:r>
      <w:r w:rsidRPr="002A7EA8">
        <w:rPr>
          <w:sz w:val="8"/>
        </w:rPr>
        <w:t xml:space="preserve">Tin cans are </w:t>
      </w:r>
      <w:proofErr w:type="gramStart"/>
      <w:r w:rsidRPr="002A7EA8">
        <w:rPr>
          <w:sz w:val="8"/>
        </w:rPr>
        <w:t>actually made</w:t>
      </w:r>
      <w:proofErr w:type="gramEnd"/>
      <w:r w:rsidRPr="002A7EA8">
        <w:rPr>
          <w:sz w:val="8"/>
        </w:rPr>
        <w:t xml:space="preserve"> of steel coated with a thin layer of tin to improve corrosion resistance. They’ve been used since the nineteenth century to store food. Starting in the 1930s, they began also to be used to hold beer and soft </w:t>
      </w:r>
      <w:proofErr w:type="spellStart"/>
      <w:proofErr w:type="gramStart"/>
      <w:r w:rsidRPr="002A7EA8">
        <w:rPr>
          <w:sz w:val="8"/>
        </w:rPr>
        <w:t>drinks.I</w:t>
      </w:r>
      <w:proofErr w:type="spellEnd"/>
      <w:proofErr w:type="gramEnd"/>
      <w:r w:rsidRPr="002A7EA8">
        <w:rPr>
          <w:sz w:val="8"/>
        </w:rPr>
        <w:t xml:space="preserve"> </w:t>
      </w:r>
      <w:r w:rsidRPr="002A7EA8">
        <w:rPr>
          <w:rStyle w:val="Emphasis"/>
        </w:rPr>
        <w:t>In 1959</w:t>
      </w:r>
      <w:r w:rsidRPr="002A7EA8">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2A7EA8">
        <w:rPr>
          <w:rStyle w:val="StyleUnderline"/>
        </w:rPr>
        <w:t xml:space="preserve">At </w:t>
      </w:r>
      <w:r w:rsidRPr="002A7EA8">
        <w:rPr>
          <w:rStyle w:val="Emphasis"/>
        </w:rPr>
        <w:t>85 g</w:t>
      </w:r>
      <w:r w:rsidRPr="002A7EA8">
        <w:rPr>
          <w:rStyle w:val="StyleUnderline"/>
        </w:rPr>
        <w:t xml:space="preserve"> the first aluminum cans were </w:t>
      </w:r>
      <w:r w:rsidRPr="002A7EA8">
        <w:rPr>
          <w:sz w:val="8"/>
        </w:rPr>
        <w:t>surprisingly</w:t>
      </w:r>
      <w:r w:rsidRPr="002A7EA8">
        <w:rPr>
          <w:rStyle w:val="StyleUnderline"/>
        </w:rPr>
        <w:t xml:space="preserve"> heavy; </w:t>
      </w:r>
      <w:r w:rsidRPr="002A7EA8">
        <w:rPr>
          <w:sz w:val="8"/>
        </w:rPr>
        <w:t xml:space="preserve">by 1972 the weight of a two-piece can dropped to just below 21 g, by 1988 it was less than 16 g, a decade later it averaged 13.6 g, and </w:t>
      </w:r>
      <w:r w:rsidRPr="002A7EA8">
        <w:rPr>
          <w:rStyle w:val="StyleUnderline"/>
        </w:rPr>
        <w:t xml:space="preserve">by 2011 it was reduced to </w:t>
      </w:r>
      <w:r w:rsidRPr="002A7EA8">
        <w:rPr>
          <w:rStyle w:val="Emphasis"/>
        </w:rPr>
        <w:t>12.75 g</w:t>
      </w:r>
      <w:r w:rsidRPr="002A7EA8">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7EA8">
        <w:rPr>
          <w:rStyle w:val="Emphasis"/>
        </w:rPr>
        <w:t xml:space="preserve">Gone Gizmos </w:t>
      </w:r>
      <w:r w:rsidRPr="002A7EA8">
        <w:rPr>
          <w:sz w:val="8"/>
          <w:szCs w:val="8"/>
        </w:rPr>
        <w:t xml:space="preserve">In 2014 Steve </w:t>
      </w:r>
      <w:proofErr w:type="spellStart"/>
      <w:r w:rsidRPr="002A7EA8">
        <w:rPr>
          <w:sz w:val="8"/>
          <w:szCs w:val="8"/>
        </w:rPr>
        <w:t>Cichon</w:t>
      </w:r>
      <w:proofErr w:type="spellEnd"/>
      <w:r w:rsidRPr="002A7EA8">
        <w:rPr>
          <w:sz w:val="8"/>
          <w:szCs w:val="8"/>
        </w:rPr>
        <w:t xml:space="preserve">, a “writer, historian, and retired radio newsman in Buffalo, NY,” paid $3 for a large stack of front sections of the Buffalo News newspaper from the early months of 1991. On the back page of the Saturday, February 16, issue was an ad from the electronics retailer Radio Shack. </w:t>
      </w:r>
      <w:proofErr w:type="spellStart"/>
      <w:r w:rsidRPr="002A7EA8">
        <w:rPr>
          <w:sz w:val="8"/>
          <w:szCs w:val="8"/>
        </w:rPr>
        <w:t>Cichon</w:t>
      </w:r>
      <w:proofErr w:type="spellEnd"/>
      <w:r w:rsidRPr="002A7EA8">
        <w:rPr>
          <w:sz w:val="8"/>
          <w:szCs w:val="8"/>
        </w:rPr>
        <w:t xml:space="preserve"> noticed something striking about the ad: “There are 15 electronic </w:t>
      </w:r>
      <w:proofErr w:type="spellStart"/>
      <w:r w:rsidRPr="002A7EA8">
        <w:rPr>
          <w:sz w:val="8"/>
          <w:szCs w:val="8"/>
        </w:rPr>
        <w:t>gimzo</w:t>
      </w:r>
      <w:proofErr w:type="spellEnd"/>
      <w:r w:rsidRPr="002A7EA8">
        <w:rPr>
          <w:sz w:val="8"/>
          <w:szCs w:val="8"/>
        </w:rPr>
        <w:t xml:space="preserve"> type items on this page.… 13 of the 15 you now always have in your pocket.” The “gizmo type items” that had vanished into the iPhone </w:t>
      </w:r>
      <w:proofErr w:type="spellStart"/>
      <w:r w:rsidRPr="002A7EA8">
        <w:rPr>
          <w:sz w:val="8"/>
          <w:szCs w:val="8"/>
        </w:rPr>
        <w:t>Cichon</w:t>
      </w:r>
      <w:proofErr w:type="spellEnd"/>
      <w:r w:rsidRPr="002A7EA8">
        <w:rPr>
          <w:sz w:val="8"/>
          <w:szCs w:val="8"/>
        </w:rPr>
        <w:t xml:space="preserve">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w:t>
      </w:r>
      <w:proofErr w:type="spellStart"/>
      <w:r w:rsidRPr="002A7EA8">
        <w:rPr>
          <w:sz w:val="8"/>
          <w:szCs w:val="8"/>
        </w:rPr>
        <w:t>Elop</w:t>
      </w:r>
      <w:proofErr w:type="spellEnd"/>
      <w:r w:rsidRPr="002A7EA8">
        <w:rPr>
          <w:sz w:val="8"/>
          <w:szCs w:val="8"/>
        </w:rPr>
        <w:t xml:space="preserve">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2A7EA8">
        <w:rPr>
          <w:sz w:val="8"/>
        </w:rPr>
        <w:t xml:space="preserve"> </w:t>
      </w:r>
      <w:r w:rsidRPr="002A7EA8">
        <w:rPr>
          <w:rStyle w:val="Emphasis"/>
        </w:rPr>
        <w:t xml:space="preserve">From Peak Oil to… Peak Oil </w:t>
      </w:r>
      <w:r w:rsidRPr="002A7EA8">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w:t>
      </w:r>
      <w:proofErr w:type="gramStart"/>
      <w:r w:rsidRPr="002A7EA8">
        <w:rPr>
          <w:sz w:val="8"/>
          <w:szCs w:val="8"/>
        </w:rPr>
        <w:t>Also</w:t>
      </w:r>
      <w:proofErr w:type="gramEnd"/>
      <w:r w:rsidRPr="002A7EA8">
        <w:rPr>
          <w:sz w:val="8"/>
          <w:szCs w:val="8"/>
        </w:rPr>
        <w:t xml:space="preserve">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w:t>
      </w:r>
      <w:proofErr w:type="gramStart"/>
      <w:r w:rsidRPr="002A7EA8">
        <w:rPr>
          <w:sz w:val="8"/>
          <w:szCs w:val="8"/>
        </w:rPr>
        <w:t>century, but</w:t>
      </w:r>
      <w:proofErr w:type="gramEnd"/>
      <w:r w:rsidRPr="002A7EA8">
        <w:rPr>
          <w:sz w:val="8"/>
          <w:szCs w:val="8"/>
        </w:rPr>
        <w:t xml:space="preserve">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w:t>
      </w:r>
      <w:proofErr w:type="gramStart"/>
      <w:r w:rsidRPr="002A7EA8">
        <w:rPr>
          <w:sz w:val="8"/>
          <w:szCs w:val="8"/>
        </w:rPr>
        <w:t>but,</w:t>
      </w:r>
      <w:proofErr w:type="gramEnd"/>
      <w:r w:rsidRPr="002A7EA8">
        <w:rPr>
          <w:sz w:val="8"/>
          <w:szCs w:val="8"/>
        </w:rPr>
        <w:t xml:space="preserve"> as is the case with coal, it usually no longer refers to supply. As a 2017 Bloomberg headline put it, </w:t>
      </w:r>
      <w:r w:rsidRPr="002A7EA8">
        <w:rPr>
          <w:sz w:val="8"/>
        </w:rPr>
        <w:t>“</w:t>
      </w:r>
      <w:r w:rsidRPr="002A7EA8">
        <w:rPr>
          <w:rStyle w:val="StyleUnderline"/>
        </w:rPr>
        <w:t>Remember Peak Oil? Demand May Top Out Before Supply Does.</w:t>
      </w:r>
      <w:r w:rsidRPr="002A7EA8">
        <w:rPr>
          <w:sz w:val="8"/>
        </w:rPr>
        <w:t xml:space="preserve">” Even though the extra supply from fracking has helped push down oil and gas prices, many observers now believe that </w:t>
      </w:r>
      <w:r w:rsidRPr="002A7EA8">
        <w:rPr>
          <w:rStyle w:val="StyleUnderline"/>
        </w:rPr>
        <w:t>energy from</w:t>
      </w:r>
      <w:r w:rsidRPr="002A7EA8">
        <w:rPr>
          <w:sz w:val="8"/>
        </w:rPr>
        <w:t xml:space="preserve"> other sources—</w:t>
      </w:r>
      <w:r w:rsidRPr="002A7EA8">
        <w:rPr>
          <w:rStyle w:val="StyleUnderline"/>
        </w:rPr>
        <w:t>the sun, wind, and the nuclei of uranium atoms</w:t>
      </w:r>
      <w:r w:rsidRPr="002A7EA8">
        <w:rPr>
          <w:sz w:val="8"/>
        </w:rPr>
        <w:t>—</w:t>
      </w:r>
      <w:r w:rsidRPr="002A7EA8">
        <w:rPr>
          <w:rStyle w:val="StyleUnderline"/>
        </w:rPr>
        <w:t xml:space="preserve">is getting cheaper faster and becoming much more widely available. </w:t>
      </w:r>
      <w:r w:rsidRPr="002A7EA8">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2A7EA8">
        <w:rPr>
          <w:rStyle w:val="StyleUnderline"/>
        </w:rPr>
        <w:t>oil prices might be ‘lower forever.</w:t>
      </w:r>
      <w:proofErr w:type="gramStart"/>
      <w:r w:rsidRPr="002A7EA8">
        <w:rPr>
          <w:sz w:val="8"/>
        </w:rPr>
        <w:t>’</w:t>
      </w:r>
      <w:r w:rsidRPr="002A7EA8">
        <w:rPr>
          <w:rFonts w:ascii="Times New Roman" w:hAnsi="Times New Roman" w:cs="Times New Roman"/>
          <w:sz w:val="8"/>
        </w:rPr>
        <w:t> </w:t>
      </w:r>
      <w:r w:rsidRPr="002A7EA8">
        <w:rPr>
          <w:rFonts w:cs="Georgia"/>
          <w:sz w:val="8"/>
        </w:rPr>
        <w:t>”</w:t>
      </w:r>
      <w:proofErr w:type="gramEnd"/>
      <w:r w:rsidRPr="002A7EA8">
        <w:rPr>
          <w:sz w:val="8"/>
        </w:rPr>
        <w:t xml:space="preserve"> Analysts at Shell, the company from which the phrase peak oil originated, now estimate that global peak oil demand might come as soon as 2028. </w:t>
      </w:r>
      <w:r w:rsidRPr="002A7EA8">
        <w:rPr>
          <w:rStyle w:val="Emphasis"/>
        </w:rPr>
        <w:t xml:space="preserve">Taking Stock of Rolling Stock </w:t>
      </w:r>
      <w:r w:rsidRPr="002A7EA8">
        <w:rPr>
          <w:sz w:val="8"/>
          <w:szCs w:val="8"/>
        </w:rPr>
        <w:t xml:space="preserve">My friend Bo Cutter started his career in 1968 working for Northwest Industries, a conglomerate that owned the Chicago and </w:t>
      </w:r>
      <w:proofErr w:type="gramStart"/>
      <w:r w:rsidRPr="002A7EA8">
        <w:rPr>
          <w:sz w:val="8"/>
          <w:szCs w:val="8"/>
        </w:rPr>
        <w:t>North Western</w:t>
      </w:r>
      <w:proofErr w:type="gramEnd"/>
      <w:r w:rsidRPr="002A7EA8">
        <w:rPr>
          <w:sz w:val="8"/>
          <w:szCs w:val="8"/>
        </w:rPr>
        <w:t xml:space="preserve">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w:t>
      </w:r>
      <w:proofErr w:type="gramStart"/>
      <w:r w:rsidRPr="002A7EA8">
        <w:rPr>
          <w:sz w:val="8"/>
          <w:szCs w:val="8"/>
        </w:rPr>
        <w:t>So</w:t>
      </w:r>
      <w:proofErr w:type="gramEnd"/>
      <w:r w:rsidRPr="002A7EA8">
        <w:rPr>
          <w:sz w:val="8"/>
          <w:szCs w:val="8"/>
        </w:rPr>
        <w:t xml:space="preserve">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w:t>
      </w:r>
      <w:proofErr w:type="gramStart"/>
      <w:r w:rsidRPr="002A7EA8">
        <w:rPr>
          <w:sz w:val="8"/>
          <w:szCs w:val="8"/>
        </w:rPr>
        <w:t>So</w:t>
      </w:r>
      <w:proofErr w:type="gramEnd"/>
      <w:r w:rsidRPr="002A7EA8">
        <w:rPr>
          <w:sz w:val="8"/>
          <w:szCs w:val="8"/>
        </w:rPr>
        <w:t xml:space="preserve">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2A7EA8">
        <w:rPr>
          <w:sz w:val="8"/>
          <w:szCs w:val="6"/>
        </w:rPr>
        <w:t xml:space="preserve"> </w:t>
      </w:r>
      <w:r w:rsidRPr="002A7EA8">
        <w:rPr>
          <w:rStyle w:val="Emphasis"/>
        </w:rPr>
        <w:t xml:space="preserve">The Rare Earth Scare </w:t>
      </w:r>
      <w:proofErr w:type="gramStart"/>
      <w:r w:rsidRPr="002A7EA8">
        <w:rPr>
          <w:sz w:val="8"/>
          <w:szCs w:val="8"/>
        </w:rPr>
        <w:t>In</w:t>
      </w:r>
      <w:proofErr w:type="gramEnd"/>
      <w:r w:rsidRPr="002A7EA8">
        <w:rPr>
          <w:sz w:val="8"/>
          <w:szCs w:val="8"/>
        </w:rPr>
        <w:t xml:space="preserve">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w:t>
      </w:r>
      <w:proofErr w:type="gramStart"/>
      <w:r w:rsidRPr="002A7EA8">
        <w:rPr>
          <w:sz w:val="8"/>
          <w:szCs w:val="8"/>
        </w:rPr>
        <w:t>materials, and</w:t>
      </w:r>
      <w:proofErr w:type="gramEnd"/>
      <w:r w:rsidRPr="002A7EA8">
        <w:rPr>
          <w:sz w:val="8"/>
          <w:szCs w:val="8"/>
        </w:rPr>
        <w:t xml:space="preserve">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w:t>
      </w:r>
      <w:proofErr w:type="spellStart"/>
      <w:r w:rsidRPr="002A7EA8">
        <w:rPr>
          <w:sz w:val="8"/>
          <w:szCs w:val="8"/>
        </w:rPr>
        <w:t>Gholz</w:t>
      </w:r>
      <w:proofErr w:type="spellEnd"/>
      <w:r w:rsidRPr="002A7EA8">
        <w:rPr>
          <w:sz w:val="8"/>
          <w:szCs w:val="8"/>
        </w:rPr>
        <w:t xml:space="preserve">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sidRPr="002A7EA8">
        <w:rPr>
          <w:b/>
          <w:iCs/>
          <w:sz w:val="20"/>
          <w:u w:val="single"/>
          <w:bdr w:val="single" w:sz="12" w:space="0" w:color="auto"/>
        </w:rPr>
        <w:t xml:space="preserve"> </w:t>
      </w:r>
      <w:r w:rsidRPr="002A7EA8">
        <w:rPr>
          <w:rStyle w:val="Emphasis"/>
        </w:rPr>
        <w:t xml:space="preserve">What’s Going On? </w:t>
      </w:r>
      <w:r w:rsidRPr="002A7EA8">
        <w:rPr>
          <w:rStyle w:val="StyleUnderline"/>
        </w:rPr>
        <w:t xml:space="preserve">There is </w:t>
      </w:r>
      <w:r w:rsidRPr="002A7EA8">
        <w:rPr>
          <w:rStyle w:val="Emphasis"/>
        </w:rPr>
        <w:t>no shortage of examples of dematerialization</w:t>
      </w:r>
      <w:r w:rsidRPr="002A7EA8">
        <w:rPr>
          <w:rStyle w:val="StyleUnderline"/>
        </w:rPr>
        <w:t>. I chose the ones in this chapter because they illustrate a set of fundamental principles at the intersection of business, economics, innovation, and our impact on our planet. They are:</w:t>
      </w:r>
      <w:r w:rsidRPr="002A7EA8">
        <w:rPr>
          <w:sz w:val="8"/>
        </w:rPr>
        <w:t xml:space="preserve"> </w:t>
      </w:r>
      <w:r w:rsidRPr="002A7EA8">
        <w:rPr>
          <w:rStyle w:val="Emphasis"/>
        </w:rPr>
        <w:t>We do want more all the time, but not more resources</w:t>
      </w:r>
      <w:r w:rsidRPr="002A7EA8">
        <w:rPr>
          <w:rStyle w:val="StyleUnderline"/>
        </w:rPr>
        <w:t>.</w:t>
      </w:r>
      <w:r w:rsidRPr="002A7EA8">
        <w:rPr>
          <w:sz w:val="8"/>
        </w:rPr>
        <w:t xml:space="preserve"> Alfred Marshall was right, but William </w:t>
      </w:r>
      <w:r w:rsidRPr="002A7EA8">
        <w:rPr>
          <w:rStyle w:val="Emphasis"/>
          <w:highlight w:val="green"/>
        </w:rPr>
        <w:t>Jevons was wrong.</w:t>
      </w:r>
      <w:r w:rsidRPr="002A7EA8">
        <w:rPr>
          <w:sz w:val="8"/>
        </w:rPr>
        <w:t xml:space="preserve"> Our wants and </w:t>
      </w:r>
      <w:r w:rsidRPr="002A7EA8">
        <w:rPr>
          <w:rStyle w:val="StyleUnderline"/>
        </w:rPr>
        <w:t>desires</w:t>
      </w:r>
      <w:r w:rsidRPr="002A7EA8">
        <w:rPr>
          <w:sz w:val="8"/>
        </w:rPr>
        <w:t xml:space="preserve"> keep </w:t>
      </w:r>
      <w:r w:rsidRPr="002A7EA8">
        <w:rPr>
          <w:rStyle w:val="StyleUnderline"/>
        </w:rPr>
        <w:t>grow</w:t>
      </w:r>
      <w:r w:rsidRPr="002A7EA8">
        <w:rPr>
          <w:sz w:val="8"/>
        </w:rPr>
        <w:t xml:space="preserve">ing, evidently </w:t>
      </w:r>
      <w:r w:rsidRPr="002A7EA8">
        <w:rPr>
          <w:rStyle w:val="StyleUnderline"/>
        </w:rPr>
        <w:t>without end</w:t>
      </w:r>
      <w:r w:rsidRPr="002A7EA8">
        <w:rPr>
          <w:sz w:val="8"/>
        </w:rPr>
        <w:t xml:space="preserve">, and therefore so do our economies. </w:t>
      </w:r>
      <w:r w:rsidRPr="002A7EA8">
        <w:rPr>
          <w:rStyle w:val="StyleUnderline"/>
        </w:rPr>
        <w:t>But</w:t>
      </w:r>
      <w:r w:rsidRPr="002A7EA8">
        <w:rPr>
          <w:sz w:val="8"/>
        </w:rPr>
        <w:t xml:space="preserve"> our </w:t>
      </w:r>
      <w:r w:rsidRPr="002A7EA8">
        <w:rPr>
          <w:rStyle w:val="StyleUnderline"/>
        </w:rPr>
        <w:t>use of</w:t>
      </w:r>
      <w:r w:rsidRPr="002A7EA8">
        <w:rPr>
          <w:sz w:val="8"/>
        </w:rPr>
        <w:t xml:space="preserve"> the earth’s </w:t>
      </w:r>
      <w:r w:rsidRPr="002A7EA8">
        <w:rPr>
          <w:rStyle w:val="StyleUnderline"/>
        </w:rPr>
        <w:t xml:space="preserve">resources does not. We </w:t>
      </w:r>
      <w:r w:rsidRPr="002A7EA8">
        <w:rPr>
          <w:sz w:val="8"/>
        </w:rPr>
        <w:t xml:space="preserve">do </w:t>
      </w:r>
      <w:r w:rsidRPr="002A7EA8">
        <w:rPr>
          <w:rStyle w:val="StyleUnderline"/>
        </w:rPr>
        <w:t>want more beverage options, but</w:t>
      </w:r>
      <w:r w:rsidRPr="002A7EA8">
        <w:rPr>
          <w:sz w:val="8"/>
        </w:rPr>
        <w:t xml:space="preserve"> we </w:t>
      </w:r>
      <w:r w:rsidRPr="002A7EA8">
        <w:rPr>
          <w:rStyle w:val="StyleUnderline"/>
        </w:rPr>
        <w:t>don’t want to keep using more aluminum</w:t>
      </w:r>
      <w:r w:rsidRPr="002A7EA8">
        <w:rPr>
          <w:sz w:val="8"/>
        </w:rPr>
        <w:t xml:space="preserve"> in drink cans</w:t>
      </w:r>
      <w:r w:rsidRPr="002A7EA8">
        <w:rPr>
          <w:rStyle w:val="StyleUnderline"/>
        </w:rPr>
        <w:t>. We want to</w:t>
      </w:r>
      <w:r w:rsidRPr="002A7EA8">
        <w:rPr>
          <w:sz w:val="8"/>
        </w:rPr>
        <w:t xml:space="preserve"> </w:t>
      </w:r>
      <w:r w:rsidRPr="002A7EA8">
        <w:rPr>
          <w:rStyle w:val="Emphasis"/>
        </w:rPr>
        <w:t>communicate</w:t>
      </w:r>
      <w:r w:rsidRPr="002A7EA8">
        <w:rPr>
          <w:sz w:val="8"/>
        </w:rPr>
        <w:t xml:space="preserve"> and</w:t>
      </w:r>
      <w:r w:rsidRPr="002A7EA8">
        <w:rPr>
          <w:rStyle w:val="StyleUnderline"/>
        </w:rPr>
        <w:t xml:space="preserve"> </w:t>
      </w:r>
      <w:r w:rsidRPr="002A7EA8">
        <w:rPr>
          <w:rStyle w:val="Emphasis"/>
        </w:rPr>
        <w:t>compute</w:t>
      </w:r>
      <w:r w:rsidRPr="002A7EA8">
        <w:rPr>
          <w:rStyle w:val="StyleUnderline"/>
        </w:rPr>
        <w:t xml:space="preserve"> and </w:t>
      </w:r>
      <w:r w:rsidRPr="002A7EA8">
        <w:rPr>
          <w:rStyle w:val="Emphasis"/>
        </w:rPr>
        <w:t>listen to music</w:t>
      </w:r>
      <w:r w:rsidRPr="002A7EA8">
        <w:rPr>
          <w:rStyle w:val="StyleUnderline"/>
        </w:rPr>
        <w:t>,</w:t>
      </w:r>
      <w:r w:rsidRPr="002A7EA8">
        <w:rPr>
          <w:sz w:val="8"/>
        </w:rPr>
        <w:t xml:space="preserve"> </w:t>
      </w:r>
      <w:r w:rsidRPr="002A7EA8">
        <w:rPr>
          <w:rStyle w:val="StyleUnderline"/>
        </w:rPr>
        <w:t xml:space="preserve">but we don’t want an </w:t>
      </w:r>
      <w:r w:rsidRPr="002A7EA8">
        <w:rPr>
          <w:rStyle w:val="Emphasis"/>
        </w:rPr>
        <w:t>arsenal of gadgets</w:t>
      </w:r>
      <w:r w:rsidRPr="002A7EA8">
        <w:rPr>
          <w:sz w:val="8"/>
        </w:rPr>
        <w:t xml:space="preserve">; </w:t>
      </w:r>
      <w:r w:rsidRPr="002A7EA8">
        <w:rPr>
          <w:rStyle w:val="StyleUnderline"/>
        </w:rPr>
        <w:t xml:space="preserve">we’re happy with a </w:t>
      </w:r>
      <w:r w:rsidRPr="002A7EA8">
        <w:rPr>
          <w:sz w:val="8"/>
        </w:rPr>
        <w:t>single</w:t>
      </w:r>
      <w:r w:rsidRPr="002A7EA8">
        <w:rPr>
          <w:rStyle w:val="StyleUnderline"/>
        </w:rPr>
        <w:t xml:space="preserve"> smartphone.</w:t>
      </w:r>
      <w:r w:rsidRPr="002A7EA8">
        <w:rPr>
          <w:sz w:val="8"/>
        </w:rPr>
        <w:t xml:space="preserve"> As our population increases, </w:t>
      </w:r>
      <w:r w:rsidRPr="002A7EA8">
        <w:rPr>
          <w:rStyle w:val="StyleUnderline"/>
        </w:rPr>
        <w:t>we want more food, but</w:t>
      </w:r>
      <w:r w:rsidRPr="002A7EA8">
        <w:rPr>
          <w:sz w:val="8"/>
        </w:rPr>
        <w:t xml:space="preserve"> we </w:t>
      </w:r>
      <w:r w:rsidRPr="002A7EA8">
        <w:rPr>
          <w:rStyle w:val="StyleUnderline"/>
        </w:rPr>
        <w:t>don’t</w:t>
      </w:r>
      <w:r w:rsidRPr="002A7EA8">
        <w:rPr>
          <w:sz w:val="8"/>
        </w:rPr>
        <w:t xml:space="preserve"> have any </w:t>
      </w:r>
      <w:r w:rsidRPr="002A7EA8">
        <w:rPr>
          <w:rStyle w:val="StyleUnderline"/>
        </w:rPr>
        <w:t>desire to consume more fertilizer</w:t>
      </w:r>
      <w:r w:rsidRPr="002A7EA8">
        <w:rPr>
          <w:sz w:val="8"/>
        </w:rPr>
        <w:t xml:space="preserve"> or use more land for crops. </w:t>
      </w:r>
      <w:r w:rsidRPr="002A7EA8">
        <w:rPr>
          <w:rStyle w:val="StyleUnderline"/>
        </w:rPr>
        <w:t>Jevons was correct</w:t>
      </w:r>
      <w:r w:rsidRPr="002A7EA8">
        <w:rPr>
          <w:sz w:val="8"/>
        </w:rPr>
        <w:t xml:space="preserve"> at the time he wrote that total British demand for coal was increasing even though steam engines were becoming much more efficient. He was right, in other words, </w:t>
      </w:r>
      <w:r w:rsidRPr="002A7EA8">
        <w:rPr>
          <w:rStyle w:val="StyleUnderline"/>
        </w:rPr>
        <w:t>that</w:t>
      </w:r>
      <w:r w:rsidRPr="002A7EA8">
        <w:rPr>
          <w:sz w:val="8"/>
        </w:rPr>
        <w:t xml:space="preserve"> the </w:t>
      </w:r>
      <w:r w:rsidRPr="002A7EA8">
        <w:rPr>
          <w:rStyle w:val="StyleUnderline"/>
        </w:rPr>
        <w:t xml:space="preserve">price elasticity of demand for </w:t>
      </w:r>
      <w:r w:rsidRPr="002A7EA8">
        <w:rPr>
          <w:rStyle w:val="Emphasis"/>
        </w:rPr>
        <w:t>coal-supplied power was greater than one in the 1860s</w:t>
      </w:r>
      <w:r w:rsidRPr="002A7EA8">
        <w:rPr>
          <w:rStyle w:val="StyleUnderline"/>
        </w:rPr>
        <w:t>.</w:t>
      </w:r>
      <w:r w:rsidRPr="002A7EA8">
        <w:rPr>
          <w:sz w:val="8"/>
        </w:rPr>
        <w:t xml:space="preserve"> </w:t>
      </w:r>
      <w:r w:rsidRPr="002A7EA8">
        <w:rPr>
          <w:rStyle w:val="StyleUnderline"/>
        </w:rPr>
        <w:t>But he was wrong to conclude that this would be permanent.</w:t>
      </w:r>
      <w:r w:rsidRPr="002A7EA8">
        <w:rPr>
          <w:sz w:val="8"/>
        </w:rPr>
        <w:t xml:space="preserve"> </w:t>
      </w:r>
      <w:r w:rsidRPr="002A7EA8">
        <w:rPr>
          <w:rStyle w:val="StyleUnderline"/>
        </w:rPr>
        <w:t xml:space="preserve">Elasticities of demand </w:t>
      </w:r>
      <w:r w:rsidRPr="002A7EA8">
        <w:rPr>
          <w:sz w:val="8"/>
        </w:rPr>
        <w:t xml:space="preserve">can </w:t>
      </w:r>
      <w:r w:rsidRPr="002A7EA8">
        <w:rPr>
          <w:rStyle w:val="StyleUnderline"/>
        </w:rPr>
        <w:t xml:space="preserve">change over time for </w:t>
      </w:r>
      <w:r w:rsidRPr="002A7EA8">
        <w:rPr>
          <w:sz w:val="8"/>
        </w:rPr>
        <w:t xml:space="preserve">several reasons, the most fundamental of which is </w:t>
      </w:r>
      <w:r w:rsidRPr="002A7EA8">
        <w:rPr>
          <w:rStyle w:val="Emphasis"/>
        </w:rPr>
        <w:t>technological change.</w:t>
      </w:r>
      <w:r w:rsidRPr="002A7EA8">
        <w:rPr>
          <w:sz w:val="8"/>
        </w:rPr>
        <w:t xml:space="preserve"> Coal provides a clear example of this. </w:t>
      </w:r>
      <w:r w:rsidRPr="002A7EA8">
        <w:rPr>
          <w:rStyle w:val="StyleUnderline"/>
        </w:rPr>
        <w:t>When fracking made</w:t>
      </w:r>
      <w:r w:rsidRPr="002A7EA8">
        <w:rPr>
          <w:sz w:val="8"/>
        </w:rPr>
        <w:t xml:space="preserve"> natural </w:t>
      </w:r>
      <w:r w:rsidRPr="002A7EA8">
        <w:rPr>
          <w:rStyle w:val="StyleUnderline"/>
        </w:rPr>
        <w:t>gas</w:t>
      </w:r>
      <w:r w:rsidRPr="002A7EA8">
        <w:rPr>
          <w:sz w:val="8"/>
        </w:rPr>
        <w:t xml:space="preserve"> much </w:t>
      </w:r>
      <w:r w:rsidRPr="002A7EA8">
        <w:rPr>
          <w:rStyle w:val="StyleUnderline"/>
        </w:rPr>
        <w:t>cheaper,</w:t>
      </w:r>
      <w:r w:rsidRPr="002A7EA8">
        <w:rPr>
          <w:sz w:val="8"/>
        </w:rPr>
        <w:t xml:space="preserve"> total </w:t>
      </w:r>
      <w:r w:rsidRPr="002A7EA8">
        <w:rPr>
          <w:rStyle w:val="StyleUnderline"/>
        </w:rPr>
        <w:t xml:space="preserve">demand for coal in the United States went down even though its price decreased. </w:t>
      </w:r>
      <w:r w:rsidRPr="002A7EA8">
        <w:rPr>
          <w:sz w:val="8"/>
        </w:rPr>
        <w:t xml:space="preserve">With the help of innovation and new technologies, economic growth in America and other rich countries—growth in </w:t>
      </w:r>
      <w:proofErr w:type="gramStart"/>
      <w:r w:rsidRPr="002A7EA8">
        <w:rPr>
          <w:sz w:val="8"/>
        </w:rPr>
        <w:t>all of</w:t>
      </w:r>
      <w:proofErr w:type="gramEnd"/>
      <w:r w:rsidRPr="002A7EA8">
        <w:rPr>
          <w:sz w:val="8"/>
        </w:rPr>
        <w:t xml:space="preserve"> the wants and needs that we spend money on—has become decoupled from resource consumption. This is a recent development and a profound one. </w:t>
      </w:r>
      <w:r w:rsidRPr="002A7EA8">
        <w:rPr>
          <w:rStyle w:val="Emphasis"/>
          <w:highlight w:val="green"/>
        </w:rPr>
        <w:t xml:space="preserve">Materials cost money </w:t>
      </w:r>
      <w:r w:rsidRPr="002A7EA8">
        <w:rPr>
          <w:rStyle w:val="Emphasis"/>
        </w:rPr>
        <w:t>that companies locked in competition would rather not spend</w:t>
      </w:r>
      <w:r w:rsidRPr="002A7EA8">
        <w:rPr>
          <w:rStyle w:val="StyleUnderline"/>
        </w:rPr>
        <w:t xml:space="preserve">. </w:t>
      </w:r>
      <w:r w:rsidRPr="002A7EA8">
        <w:rPr>
          <w:sz w:val="8"/>
        </w:rPr>
        <w:t xml:space="preserve">The root of Jevons’s mistake is simple and boring: </w:t>
      </w:r>
      <w:r w:rsidRPr="002A7EA8">
        <w:rPr>
          <w:rStyle w:val="StyleUnderline"/>
        </w:rPr>
        <w:t>resources cost money.</w:t>
      </w:r>
      <w:r w:rsidRPr="002A7EA8">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w:t>
      </w:r>
      <w:proofErr w:type="gramStart"/>
      <w:r w:rsidRPr="002A7EA8">
        <w:rPr>
          <w:sz w:val="8"/>
        </w:rPr>
        <w:t>all the more</w:t>
      </w:r>
      <w:proofErr w:type="gramEnd"/>
      <w:r w:rsidRPr="002A7EA8">
        <w:rPr>
          <w:sz w:val="8"/>
        </w:rPr>
        <w:t xml:space="preserve"> eager to not have expensive railcars sit idle. Again and again, we see that </w:t>
      </w:r>
      <w:r w:rsidRPr="002A7EA8">
        <w:rPr>
          <w:rStyle w:val="Emphasis"/>
          <w:highlight w:val="green"/>
        </w:rPr>
        <w:t>competition spurs dematerialization</w:t>
      </w:r>
      <w:r w:rsidRPr="002A7EA8">
        <w:rPr>
          <w:rStyle w:val="StyleUnderline"/>
          <w:highlight w:val="green"/>
        </w:rPr>
        <w:t>.</w:t>
      </w:r>
      <w:r w:rsidRPr="002A7EA8">
        <w:rPr>
          <w:rStyle w:val="StyleUnderline"/>
        </w:rPr>
        <w:t xml:space="preserve"> </w:t>
      </w:r>
      <w:r w:rsidRPr="002A7EA8">
        <w:rPr>
          <w:rStyle w:val="Emphasis"/>
        </w:rPr>
        <w:t>There are multiple paths to dematerialization</w:t>
      </w:r>
      <w:r w:rsidRPr="002A7EA8">
        <w:rPr>
          <w:sz w:val="8"/>
        </w:rPr>
        <w:t xml:space="preserve">. </w:t>
      </w:r>
      <w:r w:rsidRPr="002A7EA8">
        <w:rPr>
          <w:rStyle w:val="StyleUnderline"/>
        </w:rPr>
        <w:t xml:space="preserve">As profit-hungry </w:t>
      </w:r>
      <w:r w:rsidRPr="002A7EA8">
        <w:rPr>
          <w:rStyle w:val="StyleUnderline"/>
          <w:highlight w:val="green"/>
        </w:rPr>
        <w:t>companies</w:t>
      </w:r>
      <w:r w:rsidRPr="002A7EA8">
        <w:rPr>
          <w:rStyle w:val="StyleUnderline"/>
        </w:rPr>
        <w:t xml:space="preserve"> seek to use fewer resources</w:t>
      </w:r>
      <w:r w:rsidRPr="002A7EA8">
        <w:rPr>
          <w:sz w:val="8"/>
        </w:rPr>
        <w:t xml:space="preserve">, they can go down four main paths. </w:t>
      </w:r>
      <w:r w:rsidRPr="002A7EA8">
        <w:rPr>
          <w:rStyle w:val="Emphasis"/>
        </w:rPr>
        <w:t>First</w:t>
      </w:r>
      <w:r w:rsidRPr="002A7EA8">
        <w:rPr>
          <w:sz w:val="8"/>
        </w:rPr>
        <w:t xml:space="preserve">, </w:t>
      </w:r>
      <w:r w:rsidRPr="002A7EA8">
        <w:rPr>
          <w:rStyle w:val="StyleUnderline"/>
        </w:rPr>
        <w:t>they</w:t>
      </w:r>
      <w:r w:rsidRPr="002A7EA8">
        <w:rPr>
          <w:sz w:val="8"/>
        </w:rPr>
        <w:t xml:space="preserve"> can simply find ways to </w:t>
      </w:r>
      <w:r w:rsidRPr="002A7EA8">
        <w:rPr>
          <w:rStyle w:val="Emphasis"/>
          <w:highlight w:val="green"/>
        </w:rPr>
        <w:t>use less</w:t>
      </w:r>
      <w:r w:rsidRPr="002A7EA8">
        <w:rPr>
          <w:rStyle w:val="StyleUnderline"/>
        </w:rPr>
        <w:t xml:space="preserve"> of a given material</w:t>
      </w:r>
      <w:r w:rsidRPr="002A7EA8">
        <w:rPr>
          <w:rStyle w:val="StyleUnderline"/>
          <w:highlight w:val="green"/>
        </w:rPr>
        <w:t>. This</w:t>
      </w:r>
      <w:r w:rsidRPr="002A7EA8">
        <w:rPr>
          <w:sz w:val="8"/>
        </w:rPr>
        <w:t xml:space="preserve"> is what </w:t>
      </w:r>
      <w:r w:rsidRPr="002A7EA8">
        <w:rPr>
          <w:rStyle w:val="StyleUnderline"/>
          <w:highlight w:val="green"/>
        </w:rPr>
        <w:t>happened</w:t>
      </w:r>
      <w:r w:rsidRPr="002A7EA8">
        <w:rPr>
          <w:rStyle w:val="StyleUnderline"/>
        </w:rPr>
        <w:t xml:space="preserve"> as beverage companies</w:t>
      </w:r>
      <w:r w:rsidRPr="002A7EA8">
        <w:rPr>
          <w:sz w:val="8"/>
        </w:rPr>
        <w:t xml:space="preserve"> and the companies that supply them </w:t>
      </w:r>
      <w:r w:rsidRPr="002A7EA8">
        <w:rPr>
          <w:rStyle w:val="StyleUnderline"/>
          <w:highlight w:val="green"/>
        </w:rPr>
        <w:t>with</w:t>
      </w:r>
      <w:r w:rsidRPr="002A7EA8">
        <w:rPr>
          <w:sz w:val="8"/>
        </w:rPr>
        <w:t xml:space="preserve"> cans </w:t>
      </w:r>
      <w:r w:rsidRPr="002A7EA8">
        <w:rPr>
          <w:rStyle w:val="StyleUnderline"/>
        </w:rPr>
        <w:t xml:space="preserve">teamed up to use less </w:t>
      </w:r>
      <w:r w:rsidRPr="002A7EA8">
        <w:rPr>
          <w:rStyle w:val="Emphasis"/>
          <w:highlight w:val="green"/>
        </w:rPr>
        <w:t>aluminum</w:t>
      </w:r>
      <w:r w:rsidRPr="002A7EA8">
        <w:rPr>
          <w:rStyle w:val="StyleUnderline"/>
          <w:highlight w:val="green"/>
        </w:rPr>
        <w:t>.</w:t>
      </w:r>
      <w:r w:rsidRPr="002A7EA8">
        <w:rPr>
          <w:sz w:val="8"/>
        </w:rPr>
        <w:t xml:space="preserve"> It’s also the story with </w:t>
      </w:r>
      <w:r w:rsidRPr="002A7EA8">
        <w:rPr>
          <w:rStyle w:val="StyleUnderline"/>
        </w:rPr>
        <w:t>American farmers</w:t>
      </w:r>
      <w:r w:rsidRPr="002A7EA8">
        <w:rPr>
          <w:sz w:val="8"/>
        </w:rPr>
        <w:t xml:space="preserve">, who </w:t>
      </w:r>
      <w:r w:rsidRPr="002A7EA8">
        <w:rPr>
          <w:rStyle w:val="StyleUnderline"/>
        </w:rPr>
        <w:t>keep getting bigger harvests while using less land, water, and fertilizer.</w:t>
      </w:r>
      <w:r w:rsidRPr="002A7EA8">
        <w:rPr>
          <w:sz w:val="8"/>
        </w:rPr>
        <w:t xml:space="preserve"> Magnet makers found ways to use fewer rare earth metals when it looked as if China might cut off their supply. </w:t>
      </w:r>
      <w:r w:rsidRPr="002A7EA8">
        <w:rPr>
          <w:rStyle w:val="Emphasis"/>
        </w:rPr>
        <w:t>Second</w:t>
      </w:r>
      <w:r w:rsidRPr="002A7EA8">
        <w:rPr>
          <w:sz w:val="8"/>
        </w:rPr>
        <w:t xml:space="preserve">, </w:t>
      </w:r>
      <w:r w:rsidRPr="002A7EA8">
        <w:rPr>
          <w:rStyle w:val="StyleUnderline"/>
        </w:rPr>
        <w:t>it</w:t>
      </w:r>
      <w:r w:rsidRPr="002A7EA8">
        <w:rPr>
          <w:sz w:val="8"/>
        </w:rPr>
        <w:t xml:space="preserve"> often </w:t>
      </w:r>
      <w:r w:rsidRPr="002A7EA8">
        <w:rPr>
          <w:rStyle w:val="StyleUnderline"/>
        </w:rPr>
        <w:t xml:space="preserve">becomes possible to </w:t>
      </w:r>
      <w:r w:rsidRPr="002A7EA8">
        <w:rPr>
          <w:rStyle w:val="Emphasis"/>
          <w:highlight w:val="green"/>
        </w:rPr>
        <w:t>sub</w:t>
      </w:r>
      <w:r w:rsidRPr="002A7EA8">
        <w:rPr>
          <w:rStyle w:val="StyleUnderline"/>
        </w:rPr>
        <w:t>stitute</w:t>
      </w:r>
      <w:r w:rsidRPr="002A7EA8">
        <w:rPr>
          <w:rStyle w:val="StyleUnderline"/>
          <w:highlight w:val="green"/>
        </w:rPr>
        <w:t xml:space="preserve"> one resource for another.</w:t>
      </w:r>
      <w:r w:rsidRPr="002A7EA8">
        <w:rPr>
          <w:sz w:val="8"/>
        </w:rPr>
        <w:t xml:space="preserve"> Total US </w:t>
      </w:r>
      <w:r w:rsidRPr="002A7EA8">
        <w:rPr>
          <w:rStyle w:val="StyleUnderline"/>
        </w:rPr>
        <w:t>coal</w:t>
      </w:r>
      <w:r w:rsidRPr="002A7EA8">
        <w:rPr>
          <w:sz w:val="8"/>
        </w:rPr>
        <w:t xml:space="preserve"> consumption </w:t>
      </w:r>
      <w:r w:rsidRPr="002A7EA8">
        <w:rPr>
          <w:rStyle w:val="StyleUnderline"/>
        </w:rPr>
        <w:t xml:space="preserve">started to decrease </w:t>
      </w:r>
      <w:r w:rsidRPr="002A7EA8">
        <w:rPr>
          <w:sz w:val="8"/>
        </w:rPr>
        <w:t xml:space="preserve">after 2007 </w:t>
      </w:r>
      <w:r w:rsidRPr="002A7EA8">
        <w:rPr>
          <w:rStyle w:val="StyleUnderline"/>
        </w:rPr>
        <w:t xml:space="preserve">because fracking made natural gas </w:t>
      </w:r>
      <w:r w:rsidRPr="002A7EA8">
        <w:rPr>
          <w:sz w:val="8"/>
        </w:rPr>
        <w:t xml:space="preserve">more </w:t>
      </w:r>
      <w:r w:rsidRPr="002A7EA8">
        <w:rPr>
          <w:rStyle w:val="StyleUnderline"/>
        </w:rPr>
        <w:t>attractive</w:t>
      </w:r>
      <w:r w:rsidRPr="002A7EA8">
        <w:rPr>
          <w:sz w:val="8"/>
        </w:rPr>
        <w:t xml:space="preserve"> to electricity generators</w:t>
      </w:r>
      <w:r w:rsidRPr="002A7EA8">
        <w:rPr>
          <w:rStyle w:val="StyleUnderline"/>
        </w:rPr>
        <w:t xml:space="preserve">. </w:t>
      </w:r>
      <w:r w:rsidRPr="002A7EA8">
        <w:rPr>
          <w:sz w:val="8"/>
        </w:rPr>
        <w:t xml:space="preserve">If nuclear power becomes more popular in the United States (a topic we’ll take up in chapter 15), we could use both less coal and less gas and generate our electricity from a small amount of material indeed. A kilogram of </w:t>
      </w:r>
      <w:r w:rsidRPr="002A7EA8">
        <w:rPr>
          <w:rStyle w:val="Emphasis"/>
        </w:rPr>
        <w:t>uranium</w:t>
      </w:r>
      <w:r w:rsidRPr="002A7EA8">
        <w:rPr>
          <w:sz w:val="8"/>
        </w:rPr>
        <w:t xml:space="preserve">-235 fuel </w:t>
      </w:r>
      <w:r w:rsidRPr="002A7EA8">
        <w:rPr>
          <w:rStyle w:val="StyleUnderline"/>
        </w:rPr>
        <w:t>contains</w:t>
      </w:r>
      <w:r w:rsidRPr="002A7EA8">
        <w:rPr>
          <w:sz w:val="8"/>
        </w:rPr>
        <w:t xml:space="preserve"> approximately </w:t>
      </w:r>
      <w:r w:rsidRPr="002A7EA8">
        <w:rPr>
          <w:rStyle w:val="Emphasis"/>
        </w:rPr>
        <w:t>2</w:t>
      </w:r>
      <w:r w:rsidRPr="002A7EA8">
        <w:rPr>
          <w:sz w:val="8"/>
        </w:rPr>
        <w:t xml:space="preserve">–3 </w:t>
      </w:r>
      <w:r w:rsidRPr="002A7EA8">
        <w:rPr>
          <w:rStyle w:val="StyleUnderline"/>
        </w:rPr>
        <w:t xml:space="preserve">million times as much energy as the same mass of </w:t>
      </w:r>
      <w:r w:rsidRPr="002A7EA8">
        <w:rPr>
          <w:rStyle w:val="Emphasis"/>
          <w:highlight w:val="green"/>
        </w:rPr>
        <w:t>coal or oil</w:t>
      </w:r>
      <w:r w:rsidRPr="002A7EA8">
        <w:rPr>
          <w:rStyle w:val="StyleUnderline"/>
        </w:rPr>
        <w:t>.</w:t>
      </w:r>
      <w:r w:rsidRPr="002A7EA8">
        <w:rPr>
          <w:sz w:val="8"/>
        </w:rPr>
        <w:t xml:space="preserve"> According to one estimate, </w:t>
      </w:r>
      <w:r w:rsidRPr="002A7EA8">
        <w:rPr>
          <w:rStyle w:val="StyleUnderline"/>
        </w:rPr>
        <w:t xml:space="preserve">the total amount of </w:t>
      </w:r>
      <w:r w:rsidRPr="002A7EA8">
        <w:rPr>
          <w:rStyle w:val="StyleUnderline"/>
          <w:highlight w:val="green"/>
        </w:rPr>
        <w:t>energy</w:t>
      </w:r>
      <w:r w:rsidRPr="002A7EA8">
        <w:rPr>
          <w:rStyle w:val="StyleUnderline"/>
        </w:rPr>
        <w:t xml:space="preserve"> </w:t>
      </w:r>
      <w:r w:rsidRPr="002A7EA8">
        <w:rPr>
          <w:sz w:val="8"/>
        </w:rPr>
        <w:t>that</w:t>
      </w:r>
      <w:r w:rsidRPr="002A7EA8">
        <w:rPr>
          <w:rStyle w:val="StyleUnderline"/>
        </w:rPr>
        <w:t xml:space="preserve"> humans consume each year </w:t>
      </w:r>
      <w:r w:rsidRPr="002A7EA8">
        <w:rPr>
          <w:rStyle w:val="StyleUnderline"/>
          <w:highlight w:val="green"/>
        </w:rPr>
        <w:t xml:space="preserve">could be </w:t>
      </w:r>
      <w:r w:rsidRPr="002A7EA8">
        <w:rPr>
          <w:rStyle w:val="StyleUnderline"/>
        </w:rPr>
        <w:t xml:space="preserve">supplied by </w:t>
      </w:r>
      <w:r w:rsidRPr="002A7EA8">
        <w:rPr>
          <w:rStyle w:val="Emphasis"/>
        </w:rPr>
        <w:t>just seven thousand tons</w:t>
      </w:r>
      <w:r w:rsidRPr="002A7EA8">
        <w:rPr>
          <w:rStyle w:val="StyleUnderline"/>
        </w:rPr>
        <w:t xml:space="preserve"> of </w:t>
      </w:r>
      <w:r w:rsidRPr="002A7EA8">
        <w:rPr>
          <w:rStyle w:val="Emphasis"/>
          <w:highlight w:val="green"/>
        </w:rPr>
        <w:t>uranium</w:t>
      </w:r>
      <w:r w:rsidRPr="002A7EA8">
        <w:rPr>
          <w:rStyle w:val="StyleUnderline"/>
        </w:rPr>
        <w:t xml:space="preserve"> </w:t>
      </w:r>
      <w:r w:rsidRPr="002A7EA8">
        <w:rPr>
          <w:sz w:val="8"/>
        </w:rPr>
        <w:t>fuel</w:t>
      </w:r>
      <w:r w:rsidRPr="002A7EA8">
        <w:rPr>
          <w:rStyle w:val="StyleUnderline"/>
        </w:rPr>
        <w:t xml:space="preserve">. </w:t>
      </w:r>
      <w:r w:rsidRPr="002A7EA8">
        <w:rPr>
          <w:rStyle w:val="Emphasis"/>
        </w:rPr>
        <w:t>Third</w:t>
      </w:r>
      <w:r w:rsidRPr="002A7EA8">
        <w:rPr>
          <w:sz w:val="8"/>
        </w:rPr>
        <w:t xml:space="preserve">, </w:t>
      </w:r>
      <w:r w:rsidRPr="002A7EA8">
        <w:rPr>
          <w:rStyle w:val="StyleUnderline"/>
        </w:rPr>
        <w:t>companies can</w:t>
      </w:r>
      <w:r w:rsidRPr="002A7EA8">
        <w:rPr>
          <w:sz w:val="8"/>
        </w:rPr>
        <w:t xml:space="preserve"> use fewer molecules overall by </w:t>
      </w:r>
      <w:r w:rsidRPr="002A7EA8">
        <w:rPr>
          <w:rStyle w:val="StyleUnderline"/>
          <w:highlight w:val="green"/>
        </w:rPr>
        <w:t>mak</w:t>
      </w:r>
      <w:r w:rsidRPr="002A7EA8">
        <w:rPr>
          <w:sz w:val="8"/>
        </w:rPr>
        <w:t xml:space="preserve">ing </w:t>
      </w:r>
      <w:r w:rsidRPr="002A7EA8">
        <w:rPr>
          <w:rStyle w:val="Emphasis"/>
          <w:highlight w:val="green"/>
        </w:rPr>
        <w:t>better use</w:t>
      </w:r>
      <w:r w:rsidRPr="002A7EA8">
        <w:rPr>
          <w:rStyle w:val="StyleUnderline"/>
        </w:rPr>
        <w:t xml:space="preserve"> of the materials they already own.</w:t>
      </w:r>
      <w:r w:rsidRPr="002A7EA8">
        <w:rPr>
          <w:sz w:val="8"/>
        </w:rPr>
        <w:t xml:space="preserve"> Improving CNW’s railcar utilization from 5 percent to 10 percent would mean that the company could cut its stock of these thirty-ton behemoths in half. </w:t>
      </w:r>
      <w:r w:rsidRPr="002A7EA8">
        <w:rPr>
          <w:rStyle w:val="StyleUnderline"/>
        </w:rPr>
        <w:t>Companies that own expensive physical assets tend to be fanatics about getting as much use as possible out of them</w:t>
      </w:r>
      <w:r w:rsidRPr="002A7EA8">
        <w:rPr>
          <w:sz w:val="8"/>
        </w:rPr>
        <w:t xml:space="preserve">, for clear and compelling financial reasons. For example, the world’s </w:t>
      </w:r>
      <w:r w:rsidRPr="002A7EA8">
        <w:rPr>
          <w:rStyle w:val="StyleUnderline"/>
        </w:rPr>
        <w:t>commercial airlines</w:t>
      </w:r>
      <w:r w:rsidRPr="002A7EA8">
        <w:rPr>
          <w:sz w:val="8"/>
        </w:rPr>
        <w:t xml:space="preserve"> have </w:t>
      </w:r>
      <w:r w:rsidRPr="002A7EA8">
        <w:rPr>
          <w:rStyle w:val="StyleUnderline"/>
        </w:rPr>
        <w:t>improved</w:t>
      </w:r>
      <w:r w:rsidRPr="002A7EA8">
        <w:rPr>
          <w:sz w:val="8"/>
        </w:rPr>
        <w:t xml:space="preserve"> their load factors—essentially the </w:t>
      </w:r>
      <w:r w:rsidRPr="002A7EA8">
        <w:rPr>
          <w:rStyle w:val="StyleUnderline"/>
        </w:rPr>
        <w:t>percentage of seats occupied</w:t>
      </w:r>
      <w:r w:rsidRPr="002A7EA8">
        <w:rPr>
          <w:sz w:val="8"/>
        </w:rPr>
        <w:t xml:space="preserve"> on flights—</w:t>
      </w:r>
      <w:r w:rsidRPr="002A7EA8">
        <w:rPr>
          <w:rStyle w:val="StyleUnderline"/>
        </w:rPr>
        <w:t>from 56 percent</w:t>
      </w:r>
      <w:r w:rsidRPr="002A7EA8">
        <w:rPr>
          <w:sz w:val="8"/>
        </w:rPr>
        <w:t xml:space="preserve"> in 1971 </w:t>
      </w:r>
      <w:r w:rsidRPr="002A7EA8">
        <w:rPr>
          <w:rStyle w:val="StyleUnderline"/>
        </w:rPr>
        <w:t>to</w:t>
      </w:r>
      <w:r w:rsidRPr="002A7EA8">
        <w:rPr>
          <w:sz w:val="8"/>
        </w:rPr>
        <w:t xml:space="preserve"> more than </w:t>
      </w:r>
      <w:r w:rsidRPr="002A7EA8">
        <w:rPr>
          <w:rStyle w:val="StyleUnderline"/>
        </w:rPr>
        <w:t xml:space="preserve">81 percent in 2018. </w:t>
      </w:r>
      <w:r w:rsidRPr="002A7EA8">
        <w:rPr>
          <w:rStyle w:val="Emphasis"/>
        </w:rPr>
        <w:t>Finally</w:t>
      </w:r>
      <w:r w:rsidRPr="002A7EA8">
        <w:rPr>
          <w:sz w:val="8"/>
        </w:rPr>
        <w:t xml:space="preserve">, </w:t>
      </w:r>
      <w:r w:rsidRPr="002A7EA8">
        <w:rPr>
          <w:rStyle w:val="StyleUnderline"/>
        </w:rPr>
        <w:t xml:space="preserve">some materials get replaced by nothing at all. </w:t>
      </w:r>
      <w:r w:rsidRPr="002A7EA8">
        <w:rPr>
          <w:sz w:val="8"/>
        </w:rPr>
        <w:t xml:space="preserve">When a telephone, camcorder, and tape recorder are separate devices, three total microphones are needed. When they all collapse into </w:t>
      </w:r>
      <w:r w:rsidRPr="002A7EA8">
        <w:rPr>
          <w:rStyle w:val="Emphasis"/>
          <w:highlight w:val="green"/>
        </w:rPr>
        <w:t>a smartphone</w:t>
      </w:r>
      <w:r w:rsidRPr="002A7EA8">
        <w:rPr>
          <w:sz w:val="8"/>
        </w:rPr>
        <w:t>, only one microphone is necessary</w:t>
      </w:r>
      <w:r w:rsidRPr="002A7EA8">
        <w:rPr>
          <w:rStyle w:val="StyleUnderline"/>
        </w:rPr>
        <w:t xml:space="preserve">. </w:t>
      </w:r>
      <w:r w:rsidRPr="002A7EA8">
        <w:rPr>
          <w:sz w:val="8"/>
        </w:rPr>
        <w:t xml:space="preserve">That smartphone also uses no audiotapes, videotapes, compact discs, or camera film. The iPhone and its descendants </w:t>
      </w:r>
      <w:r w:rsidRPr="002A7EA8">
        <w:rPr>
          <w:rStyle w:val="StyleUnderline"/>
        </w:rPr>
        <w:t>are</w:t>
      </w:r>
      <w:r w:rsidRPr="002A7EA8">
        <w:rPr>
          <w:sz w:val="8"/>
        </w:rPr>
        <w:t xml:space="preserve"> among the world </w:t>
      </w:r>
      <w:r w:rsidRPr="002A7EA8">
        <w:rPr>
          <w:rStyle w:val="Emphasis"/>
        </w:rPr>
        <w:t>champions of dematerialization</w:t>
      </w:r>
      <w:r w:rsidRPr="002A7EA8">
        <w:rPr>
          <w:rStyle w:val="StyleUnderline"/>
        </w:rPr>
        <w:t xml:space="preserve">. They </w:t>
      </w:r>
      <w:r w:rsidRPr="002A7EA8">
        <w:rPr>
          <w:rStyle w:val="StyleUnderline"/>
          <w:highlight w:val="green"/>
        </w:rPr>
        <w:t>use</w:t>
      </w:r>
      <w:r w:rsidRPr="002A7EA8">
        <w:rPr>
          <w:rStyle w:val="StyleUnderline"/>
        </w:rPr>
        <w:t xml:space="preserve"> vastly </w:t>
      </w:r>
      <w:r w:rsidRPr="002A7EA8">
        <w:rPr>
          <w:rStyle w:val="StyleUnderline"/>
          <w:highlight w:val="green"/>
        </w:rPr>
        <w:t>less</w:t>
      </w:r>
      <w:r w:rsidRPr="002A7EA8">
        <w:rPr>
          <w:rStyle w:val="StyleUnderline"/>
        </w:rPr>
        <w:t xml:space="preserve"> </w:t>
      </w:r>
      <w:r w:rsidRPr="002A7EA8">
        <w:rPr>
          <w:rStyle w:val="Emphasis"/>
        </w:rPr>
        <w:t>metal</w:t>
      </w:r>
      <w:r w:rsidRPr="002A7EA8">
        <w:rPr>
          <w:rStyle w:val="StyleUnderline"/>
        </w:rPr>
        <w:t xml:space="preserve">, </w:t>
      </w:r>
      <w:r w:rsidRPr="002A7EA8">
        <w:rPr>
          <w:rStyle w:val="Emphasis"/>
        </w:rPr>
        <w:t>plastic</w:t>
      </w:r>
      <w:r w:rsidRPr="002A7EA8">
        <w:rPr>
          <w:rStyle w:val="StyleUnderline"/>
        </w:rPr>
        <w:t xml:space="preserve">, </w:t>
      </w:r>
      <w:r w:rsidRPr="002A7EA8">
        <w:rPr>
          <w:rStyle w:val="Emphasis"/>
        </w:rPr>
        <w:t>glass</w:t>
      </w:r>
      <w:r w:rsidRPr="002A7EA8">
        <w:rPr>
          <w:rStyle w:val="StyleUnderline"/>
        </w:rPr>
        <w:t xml:space="preserve">, and </w:t>
      </w:r>
      <w:r w:rsidRPr="002A7EA8">
        <w:rPr>
          <w:rStyle w:val="Emphasis"/>
        </w:rPr>
        <w:t>silicon</w:t>
      </w:r>
      <w:r w:rsidRPr="002A7EA8">
        <w:rPr>
          <w:rStyle w:val="StyleUnderline"/>
        </w:rPr>
        <w:t xml:space="preserve"> </w:t>
      </w:r>
      <w:r w:rsidRPr="002A7EA8">
        <w:rPr>
          <w:rStyle w:val="StyleUnderline"/>
          <w:highlight w:val="green"/>
        </w:rPr>
        <w:t>than</w:t>
      </w:r>
      <w:r w:rsidRPr="002A7EA8">
        <w:rPr>
          <w:sz w:val="8"/>
        </w:rPr>
        <w:t xml:space="preserve"> did </w:t>
      </w:r>
      <w:r w:rsidRPr="002A7EA8">
        <w:rPr>
          <w:rStyle w:val="StyleUnderline"/>
        </w:rPr>
        <w:t xml:space="preserve">the </w:t>
      </w:r>
      <w:r w:rsidRPr="002A7EA8">
        <w:rPr>
          <w:rStyle w:val="StyleUnderline"/>
          <w:highlight w:val="green"/>
        </w:rPr>
        <w:t>devices they</w:t>
      </w:r>
      <w:r w:rsidRPr="002A7EA8">
        <w:rPr>
          <w:rStyle w:val="StyleUnderline"/>
        </w:rPr>
        <w:t xml:space="preserve"> </w:t>
      </w:r>
      <w:r w:rsidRPr="002A7EA8">
        <w:rPr>
          <w:sz w:val="8"/>
        </w:rPr>
        <w:t>have</w:t>
      </w:r>
      <w:r w:rsidRPr="002A7EA8">
        <w:rPr>
          <w:rStyle w:val="StyleUnderline"/>
        </w:rPr>
        <w:t xml:space="preserve"> </w:t>
      </w:r>
      <w:r w:rsidRPr="002A7EA8">
        <w:rPr>
          <w:rStyle w:val="Emphasis"/>
          <w:highlight w:val="green"/>
        </w:rPr>
        <w:t>replaced</w:t>
      </w:r>
      <w:r w:rsidRPr="002A7EA8">
        <w:rPr>
          <w:sz w:val="8"/>
        </w:rPr>
        <w:t xml:space="preserve"> and don’t need media such as paper, discs, tape, or film</w:t>
      </w:r>
      <w:r w:rsidRPr="002A7EA8">
        <w:rPr>
          <w:rStyle w:val="StyleUnderline"/>
        </w:rPr>
        <w:t xml:space="preserve">. </w:t>
      </w:r>
      <w:r w:rsidRPr="002A7EA8">
        <w:rPr>
          <w:sz w:val="8"/>
        </w:rPr>
        <w:t>If we use more</w:t>
      </w:r>
      <w:r w:rsidRPr="002A7EA8">
        <w:rPr>
          <w:rStyle w:val="StyleUnderline"/>
        </w:rPr>
        <w:t xml:space="preserve"> </w:t>
      </w:r>
      <w:r w:rsidRPr="002A7EA8">
        <w:rPr>
          <w:rStyle w:val="Emphasis"/>
          <w:highlight w:val="green"/>
        </w:rPr>
        <w:t xml:space="preserve">renewable </w:t>
      </w:r>
      <w:r w:rsidRPr="002A7EA8">
        <w:rPr>
          <w:rStyle w:val="Emphasis"/>
        </w:rPr>
        <w:t>energy</w:t>
      </w:r>
      <w:r w:rsidRPr="002A7EA8">
        <w:rPr>
          <w:sz w:val="8"/>
        </w:rPr>
        <w:t>, we’ll be</w:t>
      </w:r>
      <w:r w:rsidRPr="002A7EA8">
        <w:rPr>
          <w:rStyle w:val="StyleUnderline"/>
        </w:rPr>
        <w:t xml:space="preserve"> </w:t>
      </w:r>
      <w:r w:rsidRPr="002A7EA8">
        <w:rPr>
          <w:rStyle w:val="Emphasis"/>
        </w:rPr>
        <w:t>replac</w:t>
      </w:r>
      <w:r w:rsidRPr="002A7EA8">
        <w:rPr>
          <w:sz w:val="8"/>
        </w:rPr>
        <w:t xml:space="preserve">ing </w:t>
      </w:r>
      <w:r w:rsidRPr="002A7EA8">
        <w:rPr>
          <w:rStyle w:val="StyleUnderline"/>
        </w:rPr>
        <w:t xml:space="preserve">coal, gas, oil, and uranium with </w:t>
      </w:r>
      <w:r w:rsidRPr="002A7EA8">
        <w:rPr>
          <w:sz w:val="8"/>
        </w:rPr>
        <w:t>photons from the sun (</w:t>
      </w:r>
      <w:r w:rsidRPr="002A7EA8">
        <w:rPr>
          <w:rStyle w:val="Emphasis"/>
          <w:highlight w:val="green"/>
        </w:rPr>
        <w:t>solar</w:t>
      </w:r>
      <w:r w:rsidRPr="002A7EA8">
        <w:rPr>
          <w:rStyle w:val="Emphasis"/>
        </w:rPr>
        <w:t xml:space="preserve"> power</w:t>
      </w:r>
      <w:r w:rsidRPr="002A7EA8">
        <w:rPr>
          <w:sz w:val="8"/>
        </w:rPr>
        <w:t>) and the movement of air (</w:t>
      </w:r>
      <w:r w:rsidRPr="002A7EA8">
        <w:rPr>
          <w:rStyle w:val="Emphasis"/>
          <w:highlight w:val="green"/>
        </w:rPr>
        <w:t>wind</w:t>
      </w:r>
      <w:r w:rsidRPr="002A7EA8">
        <w:rPr>
          <w:rStyle w:val="Emphasis"/>
        </w:rPr>
        <w:t xml:space="preserve"> power</w:t>
      </w:r>
      <w:r w:rsidRPr="002A7EA8">
        <w:rPr>
          <w:sz w:val="8"/>
        </w:rPr>
        <w:t xml:space="preserve">) </w:t>
      </w:r>
      <w:r w:rsidRPr="002A7EA8">
        <w:rPr>
          <w:rStyle w:val="StyleUnderline"/>
          <w:highlight w:val="green"/>
        </w:rPr>
        <w:t>and</w:t>
      </w:r>
      <w:r w:rsidRPr="002A7EA8">
        <w:rPr>
          <w:rStyle w:val="StyleUnderline"/>
        </w:rPr>
        <w:t xml:space="preserve"> </w:t>
      </w:r>
      <w:r w:rsidRPr="002A7EA8">
        <w:rPr>
          <w:sz w:val="8"/>
        </w:rPr>
        <w:t>water (</w:t>
      </w:r>
      <w:r w:rsidRPr="002A7EA8">
        <w:rPr>
          <w:rStyle w:val="Emphasis"/>
          <w:highlight w:val="green"/>
        </w:rPr>
        <w:t>hydroelectric</w:t>
      </w:r>
      <w:r w:rsidRPr="002A7EA8">
        <w:rPr>
          <w:rStyle w:val="Emphasis"/>
        </w:rPr>
        <w:t xml:space="preserve"> power</w:t>
      </w:r>
      <w:r w:rsidRPr="002A7EA8">
        <w:rPr>
          <w:sz w:val="8"/>
        </w:rPr>
        <w:t>) on the earth</w:t>
      </w:r>
      <w:r w:rsidRPr="002A7EA8">
        <w:rPr>
          <w:rStyle w:val="StyleUnderline"/>
        </w:rPr>
        <w:t xml:space="preserve">. </w:t>
      </w:r>
      <w:r w:rsidRPr="002A7EA8">
        <w:rPr>
          <w:sz w:val="8"/>
        </w:rPr>
        <w:t>All three of</w:t>
      </w:r>
      <w:r w:rsidRPr="002A7EA8">
        <w:rPr>
          <w:rStyle w:val="StyleUnderline"/>
        </w:rPr>
        <w:t xml:space="preserve"> these </w:t>
      </w:r>
      <w:r w:rsidRPr="002A7EA8">
        <w:rPr>
          <w:sz w:val="8"/>
        </w:rPr>
        <w:t>types of power</w:t>
      </w:r>
      <w:r w:rsidRPr="002A7EA8">
        <w:rPr>
          <w:rStyle w:val="StyleUnderline"/>
        </w:rPr>
        <w:t xml:space="preserve"> are also </w:t>
      </w:r>
      <w:r w:rsidRPr="002A7EA8">
        <w:rPr>
          <w:sz w:val="8"/>
        </w:rPr>
        <w:t>among</w:t>
      </w:r>
      <w:r w:rsidRPr="002A7EA8">
        <w:rPr>
          <w:rStyle w:val="StyleUnderline"/>
        </w:rPr>
        <w:t xml:space="preserve"> dematerialization’s </w:t>
      </w:r>
      <w:proofErr w:type="gramStart"/>
      <w:r w:rsidRPr="002A7EA8">
        <w:rPr>
          <w:rStyle w:val="StyleUnderline"/>
        </w:rPr>
        <w:t>champions, since</w:t>
      </w:r>
      <w:proofErr w:type="gramEnd"/>
      <w:r w:rsidRPr="002A7EA8">
        <w:rPr>
          <w:rStyle w:val="StyleUnderline"/>
        </w:rPr>
        <w:t xml:space="preserve"> they </w:t>
      </w:r>
      <w:r w:rsidRPr="002A7EA8">
        <w:rPr>
          <w:rStyle w:val="StyleUnderline"/>
          <w:highlight w:val="green"/>
        </w:rPr>
        <w:t>use</w:t>
      </w:r>
      <w:r w:rsidRPr="002A7EA8">
        <w:rPr>
          <w:rStyle w:val="StyleUnderline"/>
        </w:rPr>
        <w:t xml:space="preserve"> </w:t>
      </w:r>
      <w:r w:rsidRPr="002A7EA8">
        <w:rPr>
          <w:sz w:val="8"/>
        </w:rPr>
        <w:t>up essentially</w:t>
      </w:r>
      <w:r w:rsidRPr="002A7EA8">
        <w:rPr>
          <w:rStyle w:val="StyleUnderline"/>
        </w:rPr>
        <w:t xml:space="preserve"> </w:t>
      </w:r>
      <w:r w:rsidRPr="002A7EA8">
        <w:rPr>
          <w:rStyle w:val="Emphasis"/>
          <w:highlight w:val="green"/>
        </w:rPr>
        <w:t>no resources</w:t>
      </w:r>
      <w:r w:rsidRPr="002A7EA8">
        <w:rPr>
          <w:rStyle w:val="StyleUnderline"/>
        </w:rPr>
        <w:t xml:space="preserve"> once </w:t>
      </w:r>
      <w:r w:rsidRPr="002A7EA8">
        <w:rPr>
          <w:sz w:val="8"/>
        </w:rPr>
        <w:t>they’re up and</w:t>
      </w:r>
      <w:r w:rsidRPr="002A7EA8">
        <w:rPr>
          <w:rStyle w:val="StyleUnderline"/>
        </w:rPr>
        <w:t xml:space="preserve"> running</w:t>
      </w:r>
      <w:r w:rsidRPr="002A7EA8">
        <w:rPr>
          <w:rStyle w:val="StyleUnderline"/>
          <w:highlight w:val="green"/>
        </w:rPr>
        <w:t>.</w:t>
      </w:r>
      <w:r w:rsidRPr="002A7EA8">
        <w:rPr>
          <w:rStyle w:val="StyleUnderline"/>
        </w:rPr>
        <w:t xml:space="preserve"> I call these</w:t>
      </w:r>
      <w:r w:rsidRPr="002A7EA8">
        <w:rPr>
          <w:sz w:val="8"/>
        </w:rPr>
        <w:t xml:space="preserve"> four </w:t>
      </w:r>
      <w:r w:rsidRPr="002A7EA8">
        <w:rPr>
          <w:rStyle w:val="StyleUnderline"/>
        </w:rPr>
        <w:t xml:space="preserve">paths to dematerialization </w:t>
      </w:r>
      <w:r w:rsidRPr="002A7EA8">
        <w:rPr>
          <w:rStyle w:val="Emphasis"/>
        </w:rPr>
        <w:t>slim</w:t>
      </w:r>
      <w:r w:rsidRPr="002A7EA8">
        <w:rPr>
          <w:rStyle w:val="StyleUnderline"/>
        </w:rPr>
        <w:t xml:space="preserve">, </w:t>
      </w:r>
      <w:r w:rsidRPr="002A7EA8">
        <w:rPr>
          <w:rStyle w:val="Emphasis"/>
        </w:rPr>
        <w:t>swap</w:t>
      </w:r>
      <w:r w:rsidRPr="002A7EA8">
        <w:rPr>
          <w:rStyle w:val="StyleUnderline"/>
        </w:rPr>
        <w:t xml:space="preserve">, </w:t>
      </w:r>
      <w:r w:rsidRPr="002A7EA8">
        <w:rPr>
          <w:rStyle w:val="Emphasis"/>
        </w:rPr>
        <w:t>optimize</w:t>
      </w:r>
      <w:r w:rsidRPr="002A7EA8">
        <w:rPr>
          <w:rStyle w:val="StyleUnderline"/>
        </w:rPr>
        <w:t xml:space="preserve">, and </w:t>
      </w:r>
      <w:r w:rsidRPr="002A7EA8">
        <w:rPr>
          <w:rStyle w:val="Emphasis"/>
        </w:rPr>
        <w:t>evaporate</w:t>
      </w:r>
      <w:r w:rsidRPr="002A7EA8">
        <w:rPr>
          <w:rStyle w:val="StyleUnderline"/>
        </w:rPr>
        <w:t>.</w:t>
      </w:r>
      <w:r w:rsidRPr="002A7EA8">
        <w:rPr>
          <w:sz w:val="8"/>
        </w:rPr>
        <w:t xml:space="preserve"> They’re not mutually exclusive. Companies can and do pursue all four at the same time, and all four are going on all the time in ways both obvious and subtle. </w:t>
      </w:r>
      <w:r w:rsidRPr="002A7EA8">
        <w:rPr>
          <w:rStyle w:val="Emphasis"/>
        </w:rPr>
        <w:t>Innovation is hard to foresee</w:t>
      </w:r>
      <w:r w:rsidRPr="002A7EA8">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w:t>
      </w:r>
      <w:proofErr w:type="spellStart"/>
      <w:r w:rsidRPr="002A7EA8">
        <w:rPr>
          <w:sz w:val="8"/>
        </w:rPr>
        <w:t>recombinations</w:t>
      </w:r>
      <w:proofErr w:type="spellEnd"/>
      <w:r w:rsidRPr="002A7EA8">
        <w:rPr>
          <w:sz w:val="8"/>
        </w:rPr>
        <w:t xml:space="preserve"> of preexisting elements. </w:t>
      </w:r>
      <w:r w:rsidRPr="002A7EA8">
        <w:rPr>
          <w:rStyle w:val="StyleUnderline"/>
        </w:rPr>
        <w:t>The iPhone was “just” a cellular telephone plus a bunch of sensors</w:t>
      </w:r>
      <w:r w:rsidRPr="002A7EA8">
        <w:rPr>
          <w:sz w:val="8"/>
        </w:rPr>
        <w:t xml:space="preserve"> plus a touch screen plus an operating system and population of programs, or apps</w:t>
      </w:r>
      <w:r w:rsidRPr="002A7EA8">
        <w:rPr>
          <w:rStyle w:val="StyleUnderline"/>
        </w:rPr>
        <w:t xml:space="preserve">. </w:t>
      </w:r>
      <w:r w:rsidRPr="002A7EA8">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2A7EA8">
        <w:rPr>
          <w:rStyle w:val="StyleUnderline"/>
        </w:rPr>
        <w:t>Combinatorial innovation is exciting because it’s unpredictable.</w:t>
      </w:r>
      <w:r w:rsidRPr="002A7EA8">
        <w:rPr>
          <w:sz w:val="8"/>
        </w:rPr>
        <w:t xml:space="preserve"> It’s not easy to foresee when or where powerful new combinations are going to appear, or who’s going to come up with them. But </w:t>
      </w:r>
      <w:r w:rsidRPr="002A7EA8">
        <w:rPr>
          <w:rStyle w:val="StyleUnderline"/>
        </w:rPr>
        <w:t xml:space="preserve">as the number of </w:t>
      </w:r>
      <w:r w:rsidRPr="002A7EA8">
        <w:rPr>
          <w:sz w:val="8"/>
        </w:rPr>
        <w:t>both</w:t>
      </w:r>
      <w:r w:rsidRPr="002A7EA8">
        <w:rPr>
          <w:rStyle w:val="StyleUnderline"/>
        </w:rPr>
        <w:t xml:space="preserve"> building blocks and innovators increases, we should have confidence </w:t>
      </w:r>
      <w:r w:rsidRPr="002A7EA8">
        <w:rPr>
          <w:sz w:val="8"/>
        </w:rPr>
        <w:t>that</w:t>
      </w:r>
      <w:r w:rsidRPr="002A7EA8">
        <w:rPr>
          <w:rStyle w:val="StyleUnderline"/>
        </w:rPr>
        <w:t xml:space="preserve"> more breakthroughs such as </w:t>
      </w:r>
      <w:r w:rsidRPr="002A7EA8">
        <w:rPr>
          <w:rStyle w:val="Emphasis"/>
        </w:rPr>
        <w:t>fracking</w:t>
      </w:r>
      <w:r w:rsidRPr="002A7EA8">
        <w:rPr>
          <w:rStyle w:val="StyleUnderline"/>
        </w:rPr>
        <w:t xml:space="preserve"> and </w:t>
      </w:r>
      <w:r w:rsidRPr="002A7EA8">
        <w:rPr>
          <w:rStyle w:val="Emphasis"/>
        </w:rPr>
        <w:t>smartphones</w:t>
      </w:r>
      <w:r w:rsidRPr="002A7EA8">
        <w:rPr>
          <w:rStyle w:val="StyleUnderline"/>
        </w:rPr>
        <w:t xml:space="preserve"> are ahead. </w:t>
      </w:r>
      <w:r w:rsidRPr="002A7EA8">
        <w:rPr>
          <w:rStyle w:val="StyleUnderline"/>
          <w:highlight w:val="green"/>
        </w:rPr>
        <w:t xml:space="preserve">Innovation is </w:t>
      </w:r>
      <w:r w:rsidRPr="002A7EA8">
        <w:rPr>
          <w:rStyle w:val="Emphasis"/>
        </w:rPr>
        <w:t>highly decentralized</w:t>
      </w:r>
      <w:r w:rsidRPr="002A7EA8">
        <w:rPr>
          <w:rStyle w:val="StyleUnderline"/>
        </w:rPr>
        <w:t xml:space="preserve"> and </w:t>
      </w:r>
      <w:r w:rsidRPr="002A7EA8">
        <w:rPr>
          <w:rStyle w:val="Emphasis"/>
        </w:rPr>
        <w:t>largely uncoordinated</w:t>
      </w:r>
      <w:r w:rsidRPr="002A7EA8">
        <w:rPr>
          <w:rStyle w:val="StyleUnderline"/>
        </w:rPr>
        <w:t xml:space="preserve">, occurring as the result of interactions among complex </w:t>
      </w:r>
      <w:r w:rsidRPr="002A7EA8">
        <w:rPr>
          <w:sz w:val="8"/>
        </w:rPr>
        <w:t>and interlocking</w:t>
      </w:r>
      <w:r w:rsidRPr="002A7EA8">
        <w:rPr>
          <w:rStyle w:val="StyleUnderline"/>
        </w:rPr>
        <w:t xml:space="preserve"> social, technological, and economic systems. </w:t>
      </w:r>
      <w:proofErr w:type="gramStart"/>
      <w:r w:rsidRPr="002A7EA8">
        <w:rPr>
          <w:sz w:val="8"/>
        </w:rPr>
        <w:t>So</w:t>
      </w:r>
      <w:proofErr w:type="gramEnd"/>
      <w:r w:rsidRPr="002A7EA8">
        <w:rPr>
          <w:rStyle w:val="StyleUnderline"/>
        </w:rPr>
        <w:t xml:space="preserve"> </w:t>
      </w:r>
      <w:r w:rsidRPr="002A7EA8">
        <w:rPr>
          <w:rStyle w:val="Emphasis"/>
        </w:rPr>
        <w:t xml:space="preserve">it’s </w:t>
      </w:r>
      <w:r w:rsidRPr="002A7EA8">
        <w:rPr>
          <w:rStyle w:val="Emphasis"/>
          <w:highlight w:val="green"/>
        </w:rPr>
        <w:t xml:space="preserve">going to </w:t>
      </w:r>
      <w:r w:rsidRPr="002A7EA8">
        <w:rPr>
          <w:rStyle w:val="Emphasis"/>
        </w:rPr>
        <w:t xml:space="preserve">keep </w:t>
      </w:r>
      <w:r w:rsidRPr="002A7EA8">
        <w:rPr>
          <w:rStyle w:val="Emphasis"/>
          <w:highlight w:val="green"/>
        </w:rPr>
        <w:t>surpris</w:t>
      </w:r>
      <w:r w:rsidRPr="002A7EA8">
        <w:rPr>
          <w:rStyle w:val="StyleUnderline"/>
        </w:rPr>
        <w:t xml:space="preserve">ing </w:t>
      </w:r>
      <w:r w:rsidRPr="002A7EA8">
        <w:rPr>
          <w:rStyle w:val="Emphasis"/>
          <w:highlight w:val="green"/>
        </w:rPr>
        <w:t>us</w:t>
      </w:r>
      <w:r w:rsidRPr="002A7EA8">
        <w:rPr>
          <w:rStyle w:val="StyleUnderline"/>
          <w:highlight w:val="green"/>
        </w:rPr>
        <w:t>.</w:t>
      </w:r>
      <w:r w:rsidRPr="002A7EA8">
        <w:rPr>
          <w:rStyle w:val="StyleUnderline"/>
        </w:rPr>
        <w:t xml:space="preserve"> </w:t>
      </w:r>
      <w:r w:rsidRPr="002A7EA8">
        <w:rPr>
          <w:rStyle w:val="Emphasis"/>
        </w:rPr>
        <w:t>As the Second Machine Age progresses, dematerialization accelerates</w:t>
      </w:r>
      <w:r w:rsidRPr="002A7EA8">
        <w:rPr>
          <w:rStyle w:val="StyleUnderline"/>
        </w:rPr>
        <w:t>.</w:t>
      </w:r>
      <w:r w:rsidRPr="002A7EA8">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2A7EA8">
        <w:rPr>
          <w:rStyle w:val="StyleUnderline"/>
        </w:rPr>
        <w:t>Computer-aided design tools help</w:t>
      </w:r>
      <w:r w:rsidRPr="002A7EA8">
        <w:rPr>
          <w:sz w:val="8"/>
        </w:rPr>
        <w:t xml:space="preserve"> engineers at packaging companies </w:t>
      </w:r>
      <w:r w:rsidRPr="002A7EA8">
        <w:rPr>
          <w:rStyle w:val="StyleUnderline"/>
        </w:rPr>
        <w:t>design</w:t>
      </w:r>
      <w:r w:rsidRPr="002A7EA8">
        <w:rPr>
          <w:sz w:val="8"/>
        </w:rPr>
        <w:t xml:space="preserve"> generations of </w:t>
      </w:r>
      <w:r w:rsidRPr="002A7EA8">
        <w:rPr>
          <w:rStyle w:val="StyleUnderline"/>
        </w:rPr>
        <w:t>aluminum cans that keep getting lighter.</w:t>
      </w:r>
      <w:r w:rsidRPr="002A7EA8">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w:t>
      </w:r>
      <w:proofErr w:type="gramStart"/>
      <w:r w:rsidRPr="002A7EA8">
        <w:rPr>
          <w:sz w:val="8"/>
        </w:rPr>
        <w:t>1980s, and</w:t>
      </w:r>
      <w:proofErr w:type="gramEnd"/>
      <w:r w:rsidRPr="002A7EA8">
        <w:rPr>
          <w:sz w:val="8"/>
        </w:rPr>
        <w:t xml:space="preserve">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w:t>
      </w:r>
      <w:proofErr w:type="gramStart"/>
      <w:r w:rsidRPr="002A7EA8">
        <w:rPr>
          <w:sz w:val="8"/>
        </w:rPr>
        <w:t>as a whole probably</w:t>
      </w:r>
      <w:proofErr w:type="gramEnd"/>
      <w:r w:rsidRPr="002A7EA8">
        <w:rPr>
          <w:sz w:val="8"/>
        </w:rPr>
        <w:t xml:space="preserve">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w:t>
      </w:r>
      <w:proofErr w:type="gramStart"/>
      <w:r w:rsidRPr="002A7EA8">
        <w:rPr>
          <w:sz w:val="8"/>
        </w:rPr>
        <w:t>All of</w:t>
      </w:r>
      <w:proofErr w:type="gramEnd"/>
      <w:r w:rsidRPr="002A7EA8">
        <w:rPr>
          <w:sz w:val="8"/>
        </w:rPr>
        <w:t xml:space="preserve"> these principles are about the combination of technological progress and capitalism, which are the first of the two pairs of forces causing dematerialization. </w:t>
      </w:r>
      <w:r w:rsidRPr="002A7EA8">
        <w:rPr>
          <w:rStyle w:val="Emphasis"/>
        </w:rPr>
        <w:t xml:space="preserve">Technology: The Human Interface with the Material World </w:t>
      </w:r>
      <w:r w:rsidRPr="002A7EA8">
        <w:rPr>
          <w:sz w:val="8"/>
        </w:rPr>
        <w:t xml:space="preserve">One of my favorite definitions of technology comes from the philosopher Emmanuel </w:t>
      </w:r>
      <w:proofErr w:type="spellStart"/>
      <w:r w:rsidRPr="002A7EA8">
        <w:rPr>
          <w:sz w:val="8"/>
        </w:rPr>
        <w:t>Mesthene</w:t>
      </w:r>
      <w:proofErr w:type="spellEnd"/>
      <w:r w:rsidRPr="002A7EA8">
        <w:rPr>
          <w:sz w:val="8"/>
        </w:rPr>
        <w:t xml:space="preserv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2A7EA8">
        <w:rPr>
          <w:rStyle w:val="StyleUnderline"/>
        </w:rPr>
        <w:t>technologies accumulate. We haven’t forgotten about the lever, the plow, or the steam engine</w:t>
      </w:r>
      <w:r w:rsidRPr="002A7EA8">
        <w:rPr>
          <w:sz w:val="8"/>
        </w:rPr>
        <w:t xml:space="preserve"> in the Second Machine Age, </w:t>
      </w:r>
      <w:r w:rsidRPr="002A7EA8">
        <w:rPr>
          <w:rStyle w:val="StyleUnderline"/>
        </w:rPr>
        <w:t>and we haven’t had to give them up</w:t>
      </w:r>
      <w:r w:rsidRPr="002A7EA8">
        <w:rPr>
          <w:sz w:val="8"/>
        </w:rPr>
        <w:t xml:space="preserve"> to use cloud computing or drones</w:t>
      </w:r>
      <w:r w:rsidRPr="002A7EA8">
        <w:rPr>
          <w:rStyle w:val="StyleUnderline"/>
        </w:rPr>
        <w:t>.</w:t>
      </w:r>
      <w:r w:rsidRPr="002A7EA8">
        <w:rPr>
          <w:sz w:val="8"/>
        </w:rPr>
        <w:t xml:space="preserve"> Like innovation itself, </w:t>
      </w:r>
      <w:r w:rsidRPr="002A7EA8">
        <w:rPr>
          <w:rStyle w:val="Emphasis"/>
          <w:highlight w:val="green"/>
        </w:rPr>
        <w:t>tech</w:t>
      </w:r>
      <w:r w:rsidRPr="002A7EA8">
        <w:rPr>
          <w:rStyle w:val="StyleUnderline"/>
        </w:rPr>
        <w:t xml:space="preserve">nologies </w:t>
      </w:r>
      <w:r w:rsidRPr="002A7EA8">
        <w:rPr>
          <w:rStyle w:val="StyleUnderline"/>
          <w:highlight w:val="green"/>
        </w:rPr>
        <w:t>are</w:t>
      </w:r>
      <w:r w:rsidRPr="002A7EA8">
        <w:rPr>
          <w:rStyle w:val="StyleUnderline"/>
        </w:rPr>
        <w:t xml:space="preserve"> combinatorial; </w:t>
      </w:r>
      <w:r w:rsidRPr="002A7EA8">
        <w:rPr>
          <w:sz w:val="8"/>
        </w:rPr>
        <w:t xml:space="preserve">most of them are combinations or </w:t>
      </w:r>
      <w:proofErr w:type="spellStart"/>
      <w:r w:rsidRPr="002A7EA8">
        <w:rPr>
          <w:rStyle w:val="Emphasis"/>
          <w:highlight w:val="green"/>
        </w:rPr>
        <w:t>recombinations</w:t>
      </w:r>
      <w:proofErr w:type="spellEnd"/>
      <w:r w:rsidRPr="002A7EA8">
        <w:rPr>
          <w:rStyle w:val="StyleUnderline"/>
          <w:highlight w:val="green"/>
        </w:rPr>
        <w:t xml:space="preserve"> of existing things.</w:t>
      </w:r>
      <w:r w:rsidRPr="002A7EA8">
        <w:rPr>
          <w:sz w:val="8"/>
        </w:rPr>
        <w:t xml:space="preserve"> This implies that </w:t>
      </w:r>
      <w:r w:rsidRPr="002A7EA8">
        <w:rPr>
          <w:rStyle w:val="StyleUnderline"/>
        </w:rPr>
        <w:t xml:space="preserve">the </w:t>
      </w:r>
      <w:r w:rsidRPr="002A7EA8">
        <w:rPr>
          <w:rStyle w:val="Emphasis"/>
        </w:rPr>
        <w:t>number</w:t>
      </w:r>
      <w:r w:rsidRPr="002A7EA8">
        <w:rPr>
          <w:rStyle w:val="StyleUnderline"/>
        </w:rPr>
        <w:t xml:space="preserve"> of </w:t>
      </w:r>
      <w:r w:rsidRPr="002A7EA8">
        <w:rPr>
          <w:sz w:val="8"/>
        </w:rPr>
        <w:t xml:space="preserve">potentially </w:t>
      </w:r>
      <w:r w:rsidRPr="002A7EA8">
        <w:rPr>
          <w:rStyle w:val="StyleUnderline"/>
        </w:rPr>
        <w:t xml:space="preserve">powerful </w:t>
      </w:r>
      <w:r w:rsidRPr="002A7EA8">
        <w:rPr>
          <w:rStyle w:val="StyleUnderline"/>
          <w:highlight w:val="green"/>
        </w:rPr>
        <w:t xml:space="preserve">new </w:t>
      </w:r>
      <w:r w:rsidRPr="002A7EA8">
        <w:rPr>
          <w:rStyle w:val="Emphasis"/>
          <w:highlight w:val="green"/>
        </w:rPr>
        <w:t>tech</w:t>
      </w:r>
      <w:r w:rsidRPr="002A7EA8">
        <w:rPr>
          <w:rStyle w:val="StyleUnderline"/>
        </w:rPr>
        <w:t xml:space="preserve">nologies </w:t>
      </w:r>
      <w:r w:rsidRPr="002A7EA8">
        <w:rPr>
          <w:rStyle w:val="Emphasis"/>
          <w:highlight w:val="green"/>
        </w:rPr>
        <w:t>increases over time</w:t>
      </w:r>
      <w:r w:rsidRPr="002A7EA8">
        <w:rPr>
          <w:rStyle w:val="StyleUnderline"/>
          <w:highlight w:val="green"/>
        </w:rPr>
        <w:t xml:space="preserve"> because the number of</w:t>
      </w:r>
      <w:r w:rsidRPr="002A7EA8">
        <w:rPr>
          <w:sz w:val="8"/>
        </w:rPr>
        <w:t xml:space="preserve"> available </w:t>
      </w:r>
      <w:r w:rsidRPr="002A7EA8">
        <w:rPr>
          <w:rStyle w:val="Emphasis"/>
          <w:highlight w:val="green"/>
        </w:rPr>
        <w:t>building blocks</w:t>
      </w:r>
      <w:r w:rsidRPr="002A7EA8">
        <w:rPr>
          <w:rStyle w:val="StyleUnderline"/>
          <w:highlight w:val="green"/>
        </w:rPr>
        <w:t xml:space="preserve"> does.</w:t>
      </w:r>
      <w:r w:rsidRPr="002A7EA8">
        <w:rPr>
          <w:rStyle w:val="StyleUnderline"/>
        </w:rPr>
        <w:t xml:space="preserve"> These</w:t>
      </w:r>
      <w:r w:rsidRPr="002A7EA8">
        <w:rPr>
          <w:sz w:val="8"/>
        </w:rPr>
        <w:t xml:space="preserve"> facts </w:t>
      </w:r>
      <w:r w:rsidRPr="002A7EA8">
        <w:rPr>
          <w:rStyle w:val="StyleUnderline"/>
        </w:rPr>
        <w:t xml:space="preserve">help me understand </w:t>
      </w:r>
      <w:r w:rsidRPr="002A7EA8">
        <w:rPr>
          <w:rStyle w:val="Emphasis"/>
        </w:rPr>
        <w:t>why we didn’t start to dematerialize sooner</w:t>
      </w:r>
      <w:r w:rsidRPr="002A7EA8">
        <w:rPr>
          <w:rStyle w:val="StyleUnderline"/>
        </w:rPr>
        <w:t>.</w:t>
      </w:r>
      <w:r w:rsidRPr="002A7EA8">
        <w:rPr>
          <w:sz w:val="8"/>
        </w:rPr>
        <w:t xml:space="preserve"> It could simply be that </w:t>
      </w:r>
      <w:r w:rsidRPr="002A7EA8">
        <w:rPr>
          <w:rStyle w:val="StyleUnderline"/>
        </w:rPr>
        <w:t>we didn’t have the</w:t>
      </w:r>
      <w:r w:rsidRPr="002A7EA8">
        <w:rPr>
          <w:sz w:val="8"/>
        </w:rPr>
        <w:t xml:space="preserve"> right </w:t>
      </w:r>
      <w:r w:rsidRPr="002A7EA8">
        <w:rPr>
          <w:rStyle w:val="StyleUnderline"/>
        </w:rPr>
        <w:t>tech</w:t>
      </w:r>
      <w:r w:rsidRPr="002A7EA8">
        <w:rPr>
          <w:sz w:val="8"/>
        </w:rPr>
        <w:t xml:space="preserve">nologies, or enough </w:t>
      </w:r>
      <w:r w:rsidRPr="002A7EA8">
        <w:rPr>
          <w:rStyle w:val="Emphasis"/>
        </w:rPr>
        <w:t>building blocks</w:t>
      </w:r>
      <w:r w:rsidRPr="002A7EA8">
        <w:rPr>
          <w:sz w:val="8"/>
        </w:rPr>
        <w:t xml:space="preserve">, </w:t>
      </w:r>
      <w:r w:rsidRPr="002A7EA8">
        <w:rPr>
          <w:rStyle w:val="StyleUnderline"/>
        </w:rPr>
        <w:t>to allow large-scale dematerialization.</w:t>
      </w:r>
      <w:r w:rsidRPr="002A7EA8">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w:t>
      </w:r>
      <w:proofErr w:type="spellStart"/>
      <w:r w:rsidRPr="002A7EA8">
        <w:rPr>
          <w:sz w:val="8"/>
        </w:rPr>
        <w:t>Guin</w:t>
      </w:r>
      <w:proofErr w:type="spellEnd"/>
      <w:r w:rsidRPr="002A7EA8">
        <w:rPr>
          <w:sz w:val="8"/>
        </w:rPr>
        <w:t xml:space="preserve">,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w:t>
      </w:r>
      <w:proofErr w:type="gramStart"/>
      <w:r w:rsidRPr="002A7EA8">
        <w:rPr>
          <w:sz w:val="8"/>
        </w:rPr>
        <w:t>less.</w:t>
      </w:r>
      <w:proofErr w:type="gramEnd"/>
      <w:r w:rsidRPr="002A7EA8">
        <w:rPr>
          <w:sz w:val="8"/>
        </w:rPr>
        <w:t xml:space="preserve"> </w:t>
      </w:r>
      <w:r w:rsidRPr="002A7EA8">
        <w:rPr>
          <w:rStyle w:val="Emphasis"/>
        </w:rPr>
        <w:t xml:space="preserve">Capitalism: Means of Production </w:t>
      </w:r>
      <w:r w:rsidRPr="002A7EA8">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w:t>
      </w:r>
      <w:proofErr w:type="gramStart"/>
      <w:r w:rsidRPr="002A7EA8">
        <w:rPr>
          <w:sz w:val="8"/>
        </w:rPr>
        <w:t>has to</w:t>
      </w:r>
      <w:proofErr w:type="gramEnd"/>
      <w:r w:rsidRPr="002A7EA8">
        <w:rPr>
          <w:sz w:val="8"/>
        </w:rPr>
        <w:t xml:space="preserve"> accomplish this task; capitalism is simply one approach to doing it. </w:t>
      </w:r>
      <w:r w:rsidRPr="002A7EA8">
        <w:rPr>
          <w:rStyle w:val="StyleUnderline"/>
        </w:rPr>
        <w:t xml:space="preserve">The important features of this approach </w:t>
      </w:r>
      <w:proofErr w:type="gramStart"/>
      <w:r w:rsidRPr="002A7EA8">
        <w:rPr>
          <w:rStyle w:val="StyleUnderline"/>
        </w:rPr>
        <w:t>are:</w:t>
      </w:r>
      <w:proofErr w:type="gramEnd"/>
      <w:r w:rsidRPr="002A7EA8">
        <w:rPr>
          <w:rStyle w:val="StyleUnderline"/>
        </w:rPr>
        <w:t xml:space="preserve"> </w:t>
      </w:r>
      <w:r w:rsidRPr="002A7EA8">
        <w:rPr>
          <w:rStyle w:val="Emphasis"/>
        </w:rPr>
        <w:t>Profit-seeking companies</w:t>
      </w:r>
      <w:r w:rsidRPr="002A7EA8">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2A7EA8">
        <w:rPr>
          <w:rStyle w:val="Emphasis"/>
        </w:rPr>
        <w:t>Free market entry and competition</w:t>
      </w:r>
      <w:r w:rsidRPr="002A7EA8">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2A7EA8">
        <w:rPr>
          <w:rStyle w:val="Emphasis"/>
        </w:rPr>
        <w:t>Strong property rights and contract enforcement</w:t>
      </w:r>
      <w:r w:rsidRPr="002A7EA8">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2A7EA8">
        <w:rPr>
          <w:rStyle w:val="Emphasis"/>
        </w:rPr>
        <w:t>Absence of central planning</w:t>
      </w:r>
      <w:r w:rsidRPr="002A7EA8">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2A7EA8">
        <w:rPr>
          <w:rStyle w:val="Emphasis"/>
        </w:rPr>
        <w:t>Private ownership</w:t>
      </w:r>
      <w:r w:rsidRPr="002A7EA8">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2A7EA8">
        <w:rPr>
          <w:rStyle w:val="Emphasis"/>
        </w:rPr>
        <w:t>Voluntary exchange</w:t>
      </w:r>
      <w:r w:rsidRPr="002A7EA8">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w:t>
      </w:r>
      <w:proofErr w:type="gramStart"/>
      <w:r w:rsidRPr="002A7EA8">
        <w:rPr>
          <w:sz w:val="8"/>
        </w:rPr>
        <w:t>others, or</w:t>
      </w:r>
      <w:proofErr w:type="gramEnd"/>
      <w:r w:rsidRPr="002A7EA8">
        <w:rPr>
          <w:sz w:val="8"/>
        </w:rPr>
        <w:t xml:space="preserve">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A7EA8">
        <w:rPr>
          <w:rStyle w:val="Emphasis"/>
          <w:highlight w:val="green"/>
        </w:rPr>
        <w:t>cap</w:t>
      </w:r>
      <w:r w:rsidRPr="002A7EA8">
        <w:rPr>
          <w:rStyle w:val="StyleUnderline"/>
        </w:rPr>
        <w:t xml:space="preserve">italism </w:t>
      </w:r>
      <w:r w:rsidRPr="002A7EA8">
        <w:rPr>
          <w:rStyle w:val="StyleUnderline"/>
          <w:highlight w:val="green"/>
        </w:rPr>
        <w:t xml:space="preserve">is not without </w:t>
      </w:r>
      <w:r w:rsidRPr="002A7EA8">
        <w:rPr>
          <w:rStyle w:val="Emphasis"/>
          <w:highlight w:val="green"/>
        </w:rPr>
        <w:t>oversight</w:t>
      </w:r>
      <w:r w:rsidRPr="002A7EA8">
        <w:rPr>
          <w:rStyle w:val="StyleUnderline"/>
          <w:highlight w:val="green"/>
        </w:rPr>
        <w:t xml:space="preserve">. The </w:t>
      </w:r>
      <w:r w:rsidRPr="002A7EA8">
        <w:rPr>
          <w:rStyle w:val="Emphasis"/>
          <w:highlight w:val="green"/>
        </w:rPr>
        <w:t>government</w:t>
      </w:r>
      <w:r w:rsidRPr="002A7EA8">
        <w:rPr>
          <w:rStyle w:val="StyleUnderline"/>
        </w:rPr>
        <w:t xml:space="preserve"> has clear roles to play in </w:t>
      </w:r>
      <w:r w:rsidRPr="002A7EA8">
        <w:rPr>
          <w:rStyle w:val="Emphasis"/>
          <w:highlight w:val="green"/>
        </w:rPr>
        <w:t>establish</w:t>
      </w:r>
      <w:r w:rsidRPr="002A7EA8">
        <w:rPr>
          <w:rStyle w:val="StyleUnderline"/>
        </w:rPr>
        <w:t xml:space="preserve">ing </w:t>
      </w:r>
      <w:r w:rsidRPr="002A7EA8">
        <w:rPr>
          <w:rStyle w:val="StyleUnderline"/>
          <w:highlight w:val="green"/>
        </w:rPr>
        <w:t>laws</w:t>
      </w:r>
      <w:r w:rsidRPr="002A7EA8">
        <w:rPr>
          <w:rStyle w:val="StyleUnderline"/>
        </w:rPr>
        <w:t xml:space="preserve"> </w:t>
      </w:r>
      <w:r w:rsidRPr="002A7EA8">
        <w:rPr>
          <w:sz w:val="8"/>
          <w:szCs w:val="12"/>
        </w:rPr>
        <w:t>and</w:t>
      </w:r>
      <w:r w:rsidRPr="002A7EA8">
        <w:rPr>
          <w:rStyle w:val="StyleUnderline"/>
        </w:rPr>
        <w:t xml:space="preserve"> </w:t>
      </w:r>
      <w:r w:rsidRPr="002A7EA8">
        <w:rPr>
          <w:rStyle w:val="Emphasis"/>
          <w:highlight w:val="green"/>
        </w:rPr>
        <w:t>settl</w:t>
      </w:r>
      <w:r w:rsidRPr="002A7EA8">
        <w:rPr>
          <w:rStyle w:val="StyleUnderline"/>
        </w:rPr>
        <w:t>ing</w:t>
      </w:r>
      <w:r w:rsidRPr="002A7EA8">
        <w:rPr>
          <w:rStyle w:val="Emphasis"/>
          <w:highlight w:val="green"/>
        </w:rPr>
        <w:t xml:space="preserve"> disputes</w:t>
      </w:r>
      <w:r w:rsidRPr="002A7EA8">
        <w:rPr>
          <w:rStyle w:val="StyleUnderline"/>
        </w:rPr>
        <w:t xml:space="preserve"> (to say nothing of setting </w:t>
      </w:r>
      <w:r w:rsidRPr="002A7EA8">
        <w:rPr>
          <w:rStyle w:val="Emphasis"/>
          <w:highlight w:val="green"/>
        </w:rPr>
        <w:t>tax</w:t>
      </w:r>
      <w:r w:rsidRPr="002A7EA8">
        <w:rPr>
          <w:rStyle w:val="StyleUnderline"/>
        </w:rPr>
        <w:t xml:space="preserve"> rates</w:t>
      </w:r>
      <w:r w:rsidRPr="002A7EA8">
        <w:rPr>
          <w:rStyle w:val="StyleUnderline"/>
          <w:highlight w:val="green"/>
        </w:rPr>
        <w:t xml:space="preserve">, </w:t>
      </w:r>
      <w:r w:rsidRPr="002A7EA8">
        <w:rPr>
          <w:rStyle w:val="Emphasis"/>
          <w:highlight w:val="green"/>
        </w:rPr>
        <w:t>control</w:t>
      </w:r>
      <w:r w:rsidRPr="002A7EA8">
        <w:rPr>
          <w:rStyle w:val="StyleUnderline"/>
        </w:rPr>
        <w:t xml:space="preserve">ling the </w:t>
      </w:r>
      <w:r w:rsidRPr="002A7EA8">
        <w:rPr>
          <w:rStyle w:val="StyleUnderline"/>
          <w:highlight w:val="green"/>
        </w:rPr>
        <w:t>money</w:t>
      </w:r>
      <w:r w:rsidRPr="002A7EA8">
        <w:rPr>
          <w:rStyle w:val="StyleUnderline"/>
        </w:rPr>
        <w:t xml:space="preserve"> supply, </w:t>
      </w:r>
      <w:r w:rsidRPr="002A7EA8">
        <w:rPr>
          <w:rStyle w:val="StyleUnderline"/>
          <w:highlight w:val="green"/>
        </w:rPr>
        <w:t>and</w:t>
      </w:r>
      <w:r w:rsidRPr="002A7EA8">
        <w:rPr>
          <w:rStyle w:val="StyleUnderline"/>
        </w:rPr>
        <w:t xml:space="preserve"> doing </w:t>
      </w:r>
      <w:r w:rsidRPr="002A7EA8">
        <w:rPr>
          <w:rStyle w:val="Emphasis"/>
          <w:highlight w:val="green"/>
        </w:rPr>
        <w:t>other things</w:t>
      </w:r>
      <w:r w:rsidRPr="002A7EA8">
        <w:rPr>
          <w:rStyle w:val="StyleUnderline"/>
        </w:rPr>
        <w:t xml:space="preserve"> of critical economic importance).</w:t>
      </w:r>
      <w:r w:rsidRPr="002A7EA8">
        <w:rPr>
          <w:sz w:val="8"/>
        </w:rPr>
        <w:t xml:space="preserve"> As we’ll see in the next two chapters, </w:t>
      </w:r>
      <w:r w:rsidRPr="002A7EA8">
        <w:rPr>
          <w:rStyle w:val="StyleUnderline"/>
        </w:rPr>
        <w:t>every sane advocate of capitalism</w:t>
      </w:r>
      <w:r w:rsidRPr="002A7EA8">
        <w:rPr>
          <w:sz w:val="8"/>
        </w:rPr>
        <w:t xml:space="preserve"> also </w:t>
      </w:r>
      <w:r w:rsidRPr="002A7EA8">
        <w:rPr>
          <w:rStyle w:val="StyleUnderline"/>
        </w:rPr>
        <w:t>recognizes</w:t>
      </w:r>
      <w:r w:rsidRPr="002A7EA8">
        <w:rPr>
          <w:sz w:val="8"/>
        </w:rPr>
        <w:t xml:space="preserve"> that while voluntary exchange and free market entry are great, they don’t create utopia. Some important </w:t>
      </w:r>
      <w:r w:rsidRPr="002A7EA8">
        <w:rPr>
          <w:rStyle w:val="StyleUnderline"/>
          <w:highlight w:val="green"/>
        </w:rPr>
        <w:t xml:space="preserve">“market failures” need to be </w:t>
      </w:r>
      <w:r w:rsidRPr="002A7EA8">
        <w:rPr>
          <w:rStyle w:val="Emphasis"/>
          <w:highlight w:val="green"/>
        </w:rPr>
        <w:t>corrected</w:t>
      </w:r>
      <w:r w:rsidRPr="002A7EA8">
        <w:rPr>
          <w:rStyle w:val="StyleUnderline"/>
        </w:rPr>
        <w:t xml:space="preserve"> by government action</w:t>
      </w:r>
      <w:r w:rsidRPr="002A7EA8">
        <w:rPr>
          <w:rStyle w:val="StyleUnderline"/>
          <w:highlight w:val="green"/>
        </w:rPr>
        <w:t>.</w:t>
      </w:r>
      <w:r w:rsidRPr="002A7EA8">
        <w:rPr>
          <w:rStyle w:val="StyleUnderline"/>
        </w:rPr>
        <w:t xml:space="preserve"> </w:t>
      </w:r>
      <w:r w:rsidRPr="002A7EA8">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w:t>
      </w:r>
      <w:proofErr w:type="gramStart"/>
      <w:r w:rsidRPr="002A7EA8">
        <w:rPr>
          <w:sz w:val="8"/>
          <w:szCs w:val="8"/>
        </w:rPr>
        <w:t>all of</w:t>
      </w:r>
      <w:proofErr w:type="gramEnd"/>
      <w:r w:rsidRPr="002A7EA8">
        <w:rPr>
          <w:sz w:val="8"/>
          <w:szCs w:val="8"/>
        </w:rPr>
        <w:t xml:space="preserve"> the things listed above; they are all inherently capitalist. Denmark’s economy is not planned and controlled out of Copenhagen, people in Korea own their own houses and </w:t>
      </w:r>
      <w:proofErr w:type="spellStart"/>
      <w:proofErr w:type="gramStart"/>
      <w:r w:rsidRPr="002A7EA8">
        <w:rPr>
          <w:sz w:val="8"/>
          <w:szCs w:val="8"/>
        </w:rPr>
        <w:t>furniture,III</w:t>
      </w:r>
      <w:proofErr w:type="spellEnd"/>
      <w:proofErr w:type="gramEnd"/>
      <w:r w:rsidRPr="002A7EA8">
        <w:rPr>
          <w:sz w:val="8"/>
          <w:szCs w:val="8"/>
        </w:rPr>
        <w:t xml:space="preserve"> and contracts in America are generally respected and enforced. Today’s poorer countries, in sharp contrast, reliably do not have </w:t>
      </w:r>
      <w:proofErr w:type="gramStart"/>
      <w:r w:rsidRPr="002A7EA8">
        <w:rPr>
          <w:sz w:val="8"/>
          <w:szCs w:val="8"/>
        </w:rPr>
        <w:t>all of</w:t>
      </w:r>
      <w:proofErr w:type="gramEnd"/>
      <w:r w:rsidRPr="002A7EA8">
        <w:rPr>
          <w:sz w:val="8"/>
          <w:szCs w:val="8"/>
        </w:rPr>
        <w:t xml:space="preserve">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2A7EA8">
        <w:rPr>
          <w:rStyle w:val="Emphasis"/>
        </w:rPr>
        <w:t xml:space="preserve">Overcoming the </w:t>
      </w:r>
      <w:proofErr w:type="gramStart"/>
      <w:r w:rsidRPr="002A7EA8">
        <w:rPr>
          <w:rStyle w:val="Emphasis"/>
        </w:rPr>
        <w:t>Limits</w:t>
      </w:r>
      <w:proofErr w:type="gramEnd"/>
      <w:r w:rsidRPr="002A7EA8">
        <w:rPr>
          <w:rStyle w:val="Emphasis"/>
        </w:rPr>
        <w:t xml:space="preserve"> </w:t>
      </w:r>
      <w:r w:rsidRPr="002A7EA8">
        <w:rPr>
          <w:sz w:val="8"/>
          <w:szCs w:val="8"/>
        </w:rPr>
        <w:t xml:space="preserve">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w:t>
      </w:r>
      <w:proofErr w:type="gramStart"/>
      <w:r w:rsidRPr="002A7EA8">
        <w:rPr>
          <w:sz w:val="8"/>
          <w:szCs w:val="8"/>
        </w:rPr>
        <w:t>either kind</w:t>
      </w:r>
      <w:proofErr w:type="gramEnd"/>
      <w:r w:rsidRPr="002A7EA8">
        <w:rPr>
          <w:sz w:val="8"/>
          <w:szCs w:val="8"/>
        </w:rPr>
        <w:t xml:space="preserve">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2A7EA8">
        <w:rPr>
          <w:sz w:val="8"/>
        </w:rPr>
        <w:t xml:space="preserve"> </w:t>
      </w:r>
      <w:r w:rsidRPr="002A7EA8">
        <w:rPr>
          <w:rStyle w:val="Emphasis"/>
        </w:rPr>
        <w:t>The Limits to Growth</w:t>
      </w:r>
      <w:r w:rsidRPr="002A7EA8">
        <w:rPr>
          <w:sz w:val="8"/>
        </w:rPr>
        <w:t xml:space="preserve"> assumed that exponential consumption would continue, and that proven reserves were </w:t>
      </w:r>
      <w:proofErr w:type="gramStart"/>
      <w:r w:rsidRPr="002A7EA8">
        <w:rPr>
          <w:sz w:val="8"/>
        </w:rPr>
        <w:t>actually five</w:t>
      </w:r>
      <w:proofErr w:type="gramEnd"/>
      <w:r w:rsidRPr="002A7EA8">
        <w:rPr>
          <w:sz w:val="8"/>
        </w:rPr>
        <w:t xml:space="preserve"> times greater than commonly assumed. Under these conditions, the team’s </w:t>
      </w:r>
      <w:r w:rsidRPr="002A7EA8">
        <w:rPr>
          <w:rStyle w:val="StyleUnderline"/>
        </w:rPr>
        <w:t>computer models showed</w:t>
      </w:r>
      <w:r w:rsidRPr="002A7EA8">
        <w:rPr>
          <w:sz w:val="8"/>
        </w:rPr>
        <w:t xml:space="preserve"> that </w:t>
      </w:r>
      <w:r w:rsidRPr="002A7EA8">
        <w:rPr>
          <w:rStyle w:val="StyleUnderline"/>
        </w:rPr>
        <w:t>the planet would run out of gold within twenty-nine years</w:t>
      </w:r>
      <w:r w:rsidRPr="002A7EA8">
        <w:rPr>
          <w:sz w:val="8"/>
        </w:rPr>
        <w:t xml:space="preserve"> of 1972</w:t>
      </w:r>
      <w:r w:rsidRPr="002A7EA8">
        <w:rPr>
          <w:rStyle w:val="StyleUnderline"/>
        </w:rPr>
        <w:t xml:space="preserve">; silver within forty-two years; copper and petroleum within fifty; and aluminum within fifty-five. </w:t>
      </w:r>
      <w:r w:rsidRPr="002A7EA8">
        <w:rPr>
          <w:rStyle w:val="Emphasis"/>
        </w:rPr>
        <w:t>These weren’t accurate predictions.</w:t>
      </w:r>
      <w:r w:rsidRPr="002A7EA8">
        <w:rPr>
          <w:sz w:val="8"/>
        </w:rPr>
        <w:t xml:space="preserve"> We still have gold and silver, and </w:t>
      </w:r>
      <w:r w:rsidRPr="002A7EA8">
        <w:rPr>
          <w:rStyle w:val="StyleUnderline"/>
        </w:rPr>
        <w:t xml:space="preserve">we still have </w:t>
      </w:r>
      <w:r w:rsidRPr="002A7EA8">
        <w:rPr>
          <w:rStyle w:val="Emphasis"/>
        </w:rPr>
        <w:t xml:space="preserve">large reserves </w:t>
      </w:r>
      <w:r w:rsidRPr="002A7EA8">
        <w:rPr>
          <w:rStyle w:val="StyleUnderline"/>
        </w:rPr>
        <w:t>of them.</w:t>
      </w:r>
      <w:r w:rsidRPr="002A7EA8">
        <w:rPr>
          <w:sz w:val="8"/>
        </w:rPr>
        <w:t xml:space="preserve"> In fact, the reserves of both are </w:t>
      </w:r>
      <w:proofErr w:type="gramStart"/>
      <w:r w:rsidRPr="002A7EA8">
        <w:rPr>
          <w:sz w:val="8"/>
        </w:rPr>
        <w:t>actually much</w:t>
      </w:r>
      <w:proofErr w:type="gramEnd"/>
      <w:r w:rsidRPr="002A7EA8">
        <w:rPr>
          <w:sz w:val="8"/>
        </w:rPr>
        <w:t xml:space="preserve">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A7EA8">
        <w:rPr>
          <w:rStyle w:val="Emphasis"/>
          <w:highlight w:val="green"/>
        </w:rPr>
        <w:t>Limits to Growth</w:t>
      </w:r>
      <w:r w:rsidRPr="002A7EA8">
        <w:rPr>
          <w:sz w:val="8"/>
        </w:rPr>
        <w:t xml:space="preserve"> team </w:t>
      </w:r>
      <w:proofErr w:type="gramStart"/>
      <w:r w:rsidRPr="002A7EA8">
        <w:rPr>
          <w:sz w:val="8"/>
        </w:rPr>
        <w:t>pretty clearly</w:t>
      </w:r>
      <w:proofErr w:type="gramEnd"/>
      <w:r w:rsidRPr="002A7EA8">
        <w:rPr>
          <w:sz w:val="8"/>
        </w:rPr>
        <w:t xml:space="preserve"> </w:t>
      </w:r>
      <w:r w:rsidRPr="002A7EA8">
        <w:rPr>
          <w:rStyle w:val="StyleUnderline"/>
          <w:highlight w:val="green"/>
        </w:rPr>
        <w:t>underestimated</w:t>
      </w:r>
      <w:r w:rsidRPr="002A7EA8">
        <w:rPr>
          <w:sz w:val="8"/>
        </w:rPr>
        <w:t xml:space="preserve"> both </w:t>
      </w:r>
      <w:r w:rsidRPr="002A7EA8">
        <w:rPr>
          <w:rStyle w:val="Emphasis"/>
        </w:rPr>
        <w:t>dematerialization</w:t>
      </w:r>
      <w:r w:rsidRPr="002A7EA8">
        <w:rPr>
          <w:sz w:val="8"/>
        </w:rPr>
        <w:t xml:space="preserve"> </w:t>
      </w:r>
      <w:r w:rsidRPr="002A7EA8">
        <w:rPr>
          <w:rStyle w:val="StyleUnderline"/>
        </w:rPr>
        <w:t>and</w:t>
      </w:r>
      <w:r w:rsidRPr="002A7EA8">
        <w:rPr>
          <w:sz w:val="8"/>
        </w:rPr>
        <w:t xml:space="preserve"> the endless search for </w:t>
      </w:r>
      <w:r w:rsidRPr="002A7EA8">
        <w:rPr>
          <w:rStyle w:val="Emphasis"/>
          <w:highlight w:val="green"/>
        </w:rPr>
        <w:t>new reserves</w:t>
      </w:r>
      <w:r w:rsidRPr="002A7EA8">
        <w:rPr>
          <w:rStyle w:val="StyleUnderline"/>
          <w:highlight w:val="green"/>
        </w:rPr>
        <w:t>.</w:t>
      </w:r>
      <w:r w:rsidRPr="002A7EA8">
        <w:rPr>
          <w:sz w:val="8"/>
        </w:rPr>
        <w:t xml:space="preserve"> </w:t>
      </w:r>
      <w:r w:rsidRPr="002A7EA8">
        <w:rPr>
          <w:rStyle w:val="StyleUnderline"/>
        </w:rPr>
        <w:t xml:space="preserve">Capitalism and tech progress combine to drive </w:t>
      </w:r>
      <w:proofErr w:type="gramStart"/>
      <w:r w:rsidRPr="002A7EA8">
        <w:rPr>
          <w:rStyle w:val="StyleUnderline"/>
        </w:rPr>
        <w:t>both of these</w:t>
      </w:r>
      <w:proofErr w:type="gramEnd"/>
      <w:r w:rsidRPr="002A7EA8">
        <w:rPr>
          <w:rStyle w:val="StyleUnderline"/>
        </w:rPr>
        <w:t xml:space="preserve"> trends—the use of fewer resources and the hunt for more of them—and neither of these two drivers is about to become less powerful.</w:t>
      </w:r>
      <w:r w:rsidRPr="002A7EA8">
        <w:rPr>
          <w:sz w:val="8"/>
        </w:rPr>
        <w:t xml:space="preserve"> </w:t>
      </w:r>
      <w:proofErr w:type="gramStart"/>
      <w:r w:rsidRPr="002A7EA8">
        <w:rPr>
          <w:sz w:val="8"/>
        </w:rPr>
        <w:t>So</w:t>
      </w:r>
      <w:proofErr w:type="gramEnd"/>
      <w:r w:rsidRPr="002A7EA8">
        <w:rPr>
          <w:sz w:val="8"/>
        </w:rPr>
        <w:t xml:space="preserve"> we’ll continue to innovate our way to greater dematerialization while we keep finding more reserves. The counterintuitive conclusion from this line of reasoning is that </w:t>
      </w:r>
      <w:r w:rsidRPr="002A7EA8">
        <w:rPr>
          <w:rStyle w:val="Emphasis"/>
          <w:sz w:val="24"/>
          <w:szCs w:val="24"/>
        </w:rPr>
        <w:t>resource scarcity isn’t something we need to worry about</w:t>
      </w:r>
      <w:r w:rsidRPr="002A7EA8">
        <w:rPr>
          <w:rStyle w:val="StyleUnderline"/>
        </w:rPr>
        <w:t xml:space="preserve">. </w:t>
      </w:r>
      <w:r w:rsidRPr="002A7EA8">
        <w:rPr>
          <w:sz w:val="8"/>
        </w:rPr>
        <w:t xml:space="preserve">The earth is finite, so the total quantity of resources such as gold and petroleum </w:t>
      </w:r>
      <w:proofErr w:type="gramStart"/>
      <w:r w:rsidRPr="002A7EA8">
        <w:rPr>
          <w:sz w:val="8"/>
        </w:rPr>
        <w:t>is</w:t>
      </w:r>
      <w:proofErr w:type="gramEnd"/>
      <w:r w:rsidRPr="002A7EA8">
        <w:rPr>
          <w:sz w:val="8"/>
        </w:rPr>
        <w:t xml:space="preserve">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2A7EA8">
        <w:rPr>
          <w:rStyle w:val="Emphasis"/>
        </w:rPr>
        <w:t xml:space="preserve">The Second Enlightenment </w:t>
      </w:r>
      <w:r w:rsidRPr="002A7EA8">
        <w:rPr>
          <w:sz w:val="8"/>
        </w:rPr>
        <w:t xml:space="preserve">Abraham Lincoln, the only US president to hold a </w:t>
      </w:r>
      <w:proofErr w:type="spellStart"/>
      <w:proofErr w:type="gramStart"/>
      <w:r w:rsidRPr="002A7EA8">
        <w:rPr>
          <w:sz w:val="8"/>
        </w:rPr>
        <w:t>patent,IV</w:t>
      </w:r>
      <w:proofErr w:type="spellEnd"/>
      <w:proofErr w:type="gramEnd"/>
      <w:r w:rsidRPr="002A7EA8">
        <w:rPr>
          <w:sz w:val="8"/>
        </w:rPr>
        <w:t xml:space="preserve">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2A7EA8">
        <w:rPr>
          <w:rStyle w:val="StyleUnderline"/>
        </w:rPr>
        <w:t>Innovators come up with new and useful technologies.</w:t>
      </w:r>
      <w:r w:rsidRPr="002A7EA8">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w:t>
      </w:r>
      <w:proofErr w:type="gramStart"/>
      <w:r w:rsidRPr="002A7EA8">
        <w:rPr>
          <w:sz w:val="8"/>
        </w:rPr>
        <w:t>So</w:t>
      </w:r>
      <w:proofErr w:type="gramEnd"/>
      <w:r w:rsidRPr="002A7EA8">
        <w:rPr>
          <w:sz w:val="8"/>
        </w:rPr>
        <w:t xml:space="preserve">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2A7EA8">
        <w:rPr>
          <w:rStyle w:val="StyleUnderline"/>
        </w:rPr>
        <w:t>Because of free market entry, the next innovators and start-ups can come from anywhere.</w:t>
      </w:r>
      <w:r w:rsidRPr="002A7EA8">
        <w:rPr>
          <w:sz w:val="8"/>
        </w:rPr>
        <w:t xml:space="preserve"> And because innovation is such a distributed, dynamic, and unpredictable activity, it often comes from an unexpected place. </w:t>
      </w:r>
      <w:r w:rsidRPr="002A7EA8">
        <w:rPr>
          <w:rStyle w:val="StyleUnderline"/>
        </w:rPr>
        <w:t xml:space="preserve">It’s not necessary to plan this process. </w:t>
      </w:r>
      <w:r w:rsidRPr="002A7EA8">
        <w:rPr>
          <w:sz w:val="8"/>
          <w:szCs w:val="12"/>
        </w:rPr>
        <w:t>In fact,</w:t>
      </w:r>
      <w:r w:rsidRPr="002A7EA8">
        <w:rPr>
          <w:rStyle w:val="StyleUnderline"/>
        </w:rPr>
        <w:t xml:space="preserve"> it’s a </w:t>
      </w:r>
      <w:r w:rsidRPr="002A7EA8">
        <w:rPr>
          <w:rStyle w:val="Emphasis"/>
        </w:rPr>
        <w:t>terrible idea</w:t>
      </w:r>
      <w:r w:rsidRPr="002A7EA8">
        <w:rPr>
          <w:rStyle w:val="StyleUnderline"/>
        </w:rPr>
        <w:t xml:space="preserve"> to try to do so. Any central planner will miss </w:t>
      </w:r>
      <w:r w:rsidRPr="002A7EA8">
        <w:rPr>
          <w:sz w:val="8"/>
        </w:rPr>
        <w:t>many of the</w:t>
      </w:r>
      <w:r w:rsidRPr="002A7EA8">
        <w:rPr>
          <w:rStyle w:val="StyleUnderline"/>
        </w:rPr>
        <w:t xml:space="preserve"> </w:t>
      </w:r>
      <w:r w:rsidRPr="002A7EA8">
        <w:rPr>
          <w:rStyle w:val="Emphasis"/>
        </w:rPr>
        <w:t>actual innovators</w:t>
      </w:r>
      <w:r w:rsidRPr="002A7EA8">
        <w:rPr>
          <w:rStyle w:val="StyleUnderline"/>
        </w:rPr>
        <w:t xml:space="preserve"> or </w:t>
      </w:r>
      <w:r w:rsidRPr="002A7EA8">
        <w:rPr>
          <w:sz w:val="8"/>
        </w:rPr>
        <w:t>actively try to</w:t>
      </w:r>
      <w:r w:rsidRPr="002A7EA8">
        <w:rPr>
          <w:rStyle w:val="StyleUnderline"/>
        </w:rPr>
        <w:t xml:space="preserve"> </w:t>
      </w:r>
      <w:r w:rsidRPr="002A7EA8">
        <w:rPr>
          <w:rStyle w:val="Emphasis"/>
        </w:rPr>
        <w:t>squelch them</w:t>
      </w:r>
      <w:r w:rsidRPr="002A7EA8">
        <w:rPr>
          <w:rStyle w:val="StyleUnderline"/>
        </w:rPr>
        <w:t xml:space="preserve"> to protect the </w:t>
      </w:r>
      <w:r w:rsidRPr="002A7EA8">
        <w:rPr>
          <w:rStyle w:val="Emphasis"/>
        </w:rPr>
        <w:t>status quo</w:t>
      </w:r>
      <w:r w:rsidRPr="002A7EA8">
        <w:rPr>
          <w:rStyle w:val="StyleUnderline"/>
        </w:rPr>
        <w:t xml:space="preserve"> of which </w:t>
      </w:r>
      <w:r w:rsidRPr="002A7EA8">
        <w:rPr>
          <w:sz w:val="8"/>
        </w:rPr>
        <w:t>the</w:t>
      </w:r>
      <w:r w:rsidRPr="002A7EA8">
        <w:rPr>
          <w:rStyle w:val="StyleUnderline"/>
        </w:rPr>
        <w:t xml:space="preserve"> planners </w:t>
      </w:r>
      <w:r w:rsidRPr="002A7EA8">
        <w:rPr>
          <w:sz w:val="8"/>
        </w:rPr>
        <w:t>themselves</w:t>
      </w:r>
      <w:r w:rsidRPr="002A7EA8">
        <w:rPr>
          <w:rStyle w:val="StyleUnderline"/>
        </w:rPr>
        <w:t xml:space="preserve"> are a part. </w:t>
      </w:r>
      <w:r w:rsidRPr="002A7EA8">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2A7EA8">
        <w:rPr>
          <w:rStyle w:val="StyleUnderline"/>
        </w:rPr>
        <w:t xml:space="preserve">Tech progress and capitalism </w:t>
      </w:r>
      <w:r w:rsidRPr="002A7EA8">
        <w:rPr>
          <w:sz w:val="8"/>
        </w:rPr>
        <w:t>continued to</w:t>
      </w:r>
      <w:r w:rsidRPr="002A7EA8">
        <w:rPr>
          <w:rStyle w:val="StyleUnderline"/>
        </w:rPr>
        <w:t xml:space="preserve"> </w:t>
      </w:r>
      <w:r w:rsidRPr="002A7EA8">
        <w:rPr>
          <w:rStyle w:val="Emphasis"/>
        </w:rPr>
        <w:t>reinforce each other</w:t>
      </w:r>
      <w:r w:rsidRPr="002A7EA8">
        <w:rPr>
          <w:rStyle w:val="StyleUnderline"/>
        </w:rPr>
        <w:t xml:space="preserve">, and to cause economies to get bigger and people to become more prosperous. But instead of also causing greater use of natural resources, they </w:t>
      </w:r>
      <w:r w:rsidRPr="002A7EA8">
        <w:rPr>
          <w:sz w:val="8"/>
        </w:rPr>
        <w:t>instead</w:t>
      </w:r>
      <w:r w:rsidRPr="002A7EA8">
        <w:rPr>
          <w:rStyle w:val="StyleUnderline"/>
        </w:rPr>
        <w:t xml:space="preserve"> spark</w:t>
      </w:r>
      <w:r w:rsidRPr="002A7EA8">
        <w:rPr>
          <w:sz w:val="8"/>
        </w:rPr>
        <w:t xml:space="preserve">ed </w:t>
      </w:r>
      <w:r w:rsidRPr="002A7EA8">
        <w:rPr>
          <w:rStyle w:val="Emphasis"/>
        </w:rPr>
        <w:t>dematerialization</w:t>
      </w:r>
      <w:r w:rsidRPr="002A7EA8">
        <w:rPr>
          <w:rStyle w:val="StyleUnderline"/>
        </w:rPr>
        <w:t xml:space="preserve">, something truly new under the sun. </w:t>
      </w:r>
      <w:r w:rsidRPr="002A7EA8">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p w14:paraId="70D9A655" w14:textId="77777777" w:rsidR="00256303" w:rsidRPr="002A7EA8" w:rsidRDefault="00256303" w:rsidP="00256303"/>
    <w:p w14:paraId="68CF00BD" w14:textId="77777777" w:rsidR="00256303" w:rsidRPr="002A7EA8" w:rsidRDefault="00256303" w:rsidP="00256303"/>
    <w:p w14:paraId="685C4838" w14:textId="77777777" w:rsidR="00256303" w:rsidRPr="002A7EA8" w:rsidRDefault="00256303" w:rsidP="00256303">
      <w:pPr>
        <w:pStyle w:val="Heading4"/>
      </w:pPr>
      <w:r w:rsidRPr="002A7EA8">
        <w:t>Transition fails—growth bias overwhelms, authoritarian fill-in, and 2008 proves.</w:t>
      </w:r>
    </w:p>
    <w:p w14:paraId="374B8C52" w14:textId="77777777" w:rsidR="00256303" w:rsidRPr="002A7EA8" w:rsidRDefault="00256303" w:rsidP="00256303">
      <w:r w:rsidRPr="002A7EA8">
        <w:rPr>
          <w:rStyle w:val="Style13ptBold"/>
        </w:rPr>
        <w:t>Burch-Hansen 18</w:t>
      </w:r>
      <w:proofErr w:type="gramStart"/>
      <w:r w:rsidRPr="002A7EA8">
        <w:t>—(</w:t>
      </w:r>
      <w:proofErr w:type="gramEnd"/>
      <w:r w:rsidRPr="002A7EA8">
        <w:t>Department of Business and Politics, Copenhagen Business School). Hubert Buch-Hansen. “The Prerequisites for a Degrowth Paradigm Shift: Insights from Critical Political Economy,” Ecological Economics, Volume 146, April 2018, pp. 157-163.</w:t>
      </w:r>
    </w:p>
    <w:p w14:paraId="685308EB" w14:textId="77777777" w:rsidR="00256303" w:rsidRPr="002A7EA8" w:rsidRDefault="00256303" w:rsidP="00256303"/>
    <w:p w14:paraId="548A051F" w14:textId="77777777" w:rsidR="00256303" w:rsidRPr="002A7EA8" w:rsidRDefault="00256303" w:rsidP="00256303">
      <w:pPr>
        <w:rPr>
          <w:sz w:val="12"/>
        </w:rPr>
      </w:pPr>
      <w:r w:rsidRPr="002A7EA8">
        <w:rPr>
          <w:rStyle w:val="StyleUnderline"/>
        </w:rPr>
        <w:t>Political projects do not become hegemonic just because they embody good ideas.</w:t>
      </w:r>
      <w:r w:rsidRPr="002A7EA8">
        <w:rPr>
          <w:sz w:val="12"/>
        </w:rPr>
        <w:t xml:space="preserve"> For a project to become hegemonic, (organic) </w:t>
      </w:r>
      <w:r w:rsidRPr="002A7EA8">
        <w:rPr>
          <w:rStyle w:val="StyleUnderline"/>
        </w:rPr>
        <w:t>intellectuals first need</w:t>
      </w:r>
      <w:r w:rsidRPr="002A7EA8">
        <w:rPr>
          <w:sz w:val="12"/>
        </w:rPr>
        <w:t xml:space="preserve"> to develop the project and a constellation of </w:t>
      </w:r>
      <w:r w:rsidRPr="002A7EA8">
        <w:rPr>
          <w:rStyle w:val="Emphasis"/>
        </w:rPr>
        <w:t>social forces</w:t>
      </w:r>
      <w:r w:rsidRPr="002A7EA8">
        <w:rPr>
          <w:sz w:val="12"/>
        </w:rPr>
        <w:t xml:space="preserve"> </w:t>
      </w:r>
      <w:r w:rsidRPr="002A7EA8">
        <w:rPr>
          <w:rStyle w:val="StyleUnderline"/>
        </w:rPr>
        <w:t xml:space="preserve">with sufficient </w:t>
      </w:r>
      <w:r w:rsidRPr="002A7EA8">
        <w:rPr>
          <w:rStyle w:val="Emphasis"/>
        </w:rPr>
        <w:t>power and resources</w:t>
      </w:r>
      <w:r w:rsidRPr="002A7EA8">
        <w:rPr>
          <w:sz w:val="12"/>
        </w:rPr>
        <w:t xml:space="preserve"> </w:t>
      </w:r>
      <w:r w:rsidRPr="002A7EA8">
        <w:rPr>
          <w:rStyle w:val="StyleUnderline"/>
        </w:rPr>
        <w:t>to implement it</w:t>
      </w:r>
      <w:r w:rsidRPr="002A7EA8">
        <w:rPr>
          <w:sz w:val="12"/>
        </w:rPr>
        <w:t xml:space="preserve"> then needs to find it appealing and struggle for it</w:t>
      </w:r>
      <w:r w:rsidRPr="002A7EA8">
        <w:rPr>
          <w:rStyle w:val="StyleUnderline"/>
        </w:rPr>
        <w:t xml:space="preserve">. </w:t>
      </w:r>
      <w:r w:rsidRPr="002A7EA8">
        <w:rPr>
          <w:sz w:val="12"/>
        </w:rPr>
        <w:t xml:space="preserve">In this context, it is worth noting that </w:t>
      </w:r>
      <w:r w:rsidRPr="002A7EA8">
        <w:rPr>
          <w:rStyle w:val="StyleUnderline"/>
        </w:rPr>
        <w:t>degrowth</w:t>
      </w:r>
      <w:r w:rsidRPr="002A7EA8">
        <w:rPr>
          <w:sz w:val="12"/>
        </w:rPr>
        <w:t xml:space="preserve">, as a social movement, </w:t>
      </w:r>
      <w:r w:rsidRPr="002A7EA8">
        <w:rPr>
          <w:rStyle w:val="StyleUnderline"/>
        </w:rPr>
        <w:t>has been gaining momentum for some time</w:t>
      </w:r>
      <w:r w:rsidRPr="002A7EA8">
        <w:rPr>
          <w:sz w:val="12"/>
        </w:rPr>
        <w:t>, not least in Southern Europe</w:t>
      </w:r>
      <w:r w:rsidRPr="002A7EA8">
        <w:rPr>
          <w:rStyle w:val="StyleUnderline"/>
        </w:rPr>
        <w:t>.</w:t>
      </w:r>
      <w:r w:rsidRPr="002A7EA8">
        <w:rPr>
          <w:sz w:val="12"/>
        </w:rPr>
        <w:t xml:space="preserve"> Countless </w:t>
      </w:r>
      <w:r w:rsidRPr="002A7EA8">
        <w:rPr>
          <w:rStyle w:val="Emphasis"/>
        </w:rPr>
        <w:t>grassroots' initiatives</w:t>
      </w:r>
      <w:r w:rsidRPr="002A7EA8">
        <w:rPr>
          <w:sz w:val="12"/>
        </w:rPr>
        <w:t xml:space="preserve"> (e.g., </w:t>
      </w:r>
      <w:proofErr w:type="spellStart"/>
      <w:r w:rsidRPr="002A7EA8">
        <w:rPr>
          <w:sz w:val="12"/>
        </w:rPr>
        <w:t>D'Alisa</w:t>
      </w:r>
      <w:proofErr w:type="spellEnd"/>
      <w:r w:rsidRPr="002A7EA8">
        <w:rPr>
          <w:sz w:val="12"/>
        </w:rPr>
        <w:t xml:space="preserve"> et al., 2013) </w:t>
      </w:r>
      <w:r w:rsidRPr="002A7EA8">
        <w:rPr>
          <w:rStyle w:val="StyleUnderline"/>
        </w:rPr>
        <w:t>are the most visible manifestations</w:t>
      </w:r>
      <w:r w:rsidRPr="002A7EA8">
        <w:rPr>
          <w:sz w:val="12"/>
        </w:rPr>
        <w:t xml:space="preserve"> that degrowth is on the rise</w:t>
      </w:r>
      <w:r w:rsidRPr="002A7EA8">
        <w:rPr>
          <w:rStyle w:val="StyleUnderline"/>
        </w:rPr>
        <w:t>.</w:t>
      </w:r>
      <w:r w:rsidRPr="002A7EA8">
        <w:rPr>
          <w:sz w:val="12"/>
        </w:rPr>
        <w:t xml:space="preserve"> Intellectuals – including founders of ecological economics such as Nicholas Georgescu-</w:t>
      </w:r>
      <w:proofErr w:type="spellStart"/>
      <w:r w:rsidRPr="002A7EA8">
        <w:rPr>
          <w:sz w:val="12"/>
        </w:rPr>
        <w:t>Roegen</w:t>
      </w:r>
      <w:proofErr w:type="spellEnd"/>
      <w:r w:rsidRPr="002A7EA8">
        <w:rPr>
          <w:sz w:val="12"/>
        </w:rPr>
        <w:t xml:space="preserve"> and Herman Daly, and more recently degrowth scholars such as Serge </w:t>
      </w:r>
      <w:proofErr w:type="spellStart"/>
      <w:r w:rsidRPr="002A7EA8">
        <w:rPr>
          <w:sz w:val="12"/>
        </w:rPr>
        <w:t>Latouche</w:t>
      </w:r>
      <w:proofErr w:type="spellEnd"/>
      <w:r w:rsidRPr="002A7EA8">
        <w:rPr>
          <w:sz w:val="12"/>
        </w:rPr>
        <w:t xml:space="preserve"> and </w:t>
      </w:r>
      <w:proofErr w:type="spellStart"/>
      <w:r w:rsidRPr="002A7EA8">
        <w:rPr>
          <w:sz w:val="12"/>
        </w:rPr>
        <w:t>Giorgos</w:t>
      </w:r>
      <w:proofErr w:type="spellEnd"/>
      <w:r w:rsidRPr="002A7EA8">
        <w:rPr>
          <w:sz w:val="12"/>
        </w:rPr>
        <w:t xml:space="preserve">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r w:rsidRPr="002A7EA8">
        <w:rPr>
          <w:rStyle w:val="Emphasis"/>
        </w:rPr>
        <w:t>Still</w:t>
      </w:r>
      <w:r w:rsidRPr="002A7EA8">
        <w:rPr>
          <w:sz w:val="12"/>
        </w:rPr>
        <w:t xml:space="preserve">, the </w:t>
      </w:r>
      <w:r w:rsidRPr="002A7EA8">
        <w:rPr>
          <w:rStyle w:val="StyleUnderline"/>
        </w:rPr>
        <w:t xml:space="preserve">degrowth project is </w:t>
      </w:r>
      <w:r w:rsidRPr="002A7EA8">
        <w:rPr>
          <w:rStyle w:val="Emphasis"/>
        </w:rPr>
        <w:t>nowhere near</w:t>
      </w:r>
      <w:r w:rsidRPr="002A7EA8">
        <w:rPr>
          <w:rStyle w:val="StyleUnderline"/>
        </w:rPr>
        <w:t xml:space="preserve"> enjoying</w:t>
      </w:r>
      <w:r w:rsidRPr="002A7EA8">
        <w:rPr>
          <w:sz w:val="12"/>
        </w:rPr>
        <w:t xml:space="preserve"> the degree and type of </w:t>
      </w:r>
      <w:r w:rsidRPr="002A7EA8">
        <w:rPr>
          <w:rStyle w:val="StyleUnderline"/>
        </w:rPr>
        <w:t>support it needs if its policies are to be implemented</w:t>
      </w:r>
      <w:r w:rsidRPr="002A7EA8">
        <w:rPr>
          <w:sz w:val="12"/>
        </w:rPr>
        <w:t xml:space="preserve"> through democratic processes</w:t>
      </w:r>
      <w:r w:rsidRPr="002A7EA8">
        <w:rPr>
          <w:rStyle w:val="StyleUnderline"/>
        </w:rPr>
        <w:t>.</w:t>
      </w:r>
      <w:r w:rsidRPr="002A7EA8">
        <w:rPr>
          <w:sz w:val="12"/>
        </w:rPr>
        <w:t xml:space="preserve"> The number of </w:t>
      </w:r>
      <w:r w:rsidRPr="002A7EA8">
        <w:rPr>
          <w:rStyle w:val="Emphasis"/>
        </w:rPr>
        <w:t>political parties</w:t>
      </w:r>
      <w:r w:rsidRPr="002A7EA8">
        <w:rPr>
          <w:sz w:val="12"/>
        </w:rPr>
        <w:t xml:space="preserve">, </w:t>
      </w:r>
      <w:proofErr w:type="spellStart"/>
      <w:r w:rsidRPr="002A7EA8">
        <w:rPr>
          <w:rStyle w:val="Emphasis"/>
        </w:rPr>
        <w:t>labour</w:t>
      </w:r>
      <w:proofErr w:type="spellEnd"/>
      <w:r w:rsidRPr="002A7EA8">
        <w:rPr>
          <w:rStyle w:val="Emphasis"/>
        </w:rPr>
        <w:t xml:space="preserve"> unions</w:t>
      </w:r>
      <w:r w:rsidRPr="002A7EA8">
        <w:rPr>
          <w:sz w:val="12"/>
        </w:rPr>
        <w:t xml:space="preserve">, </w:t>
      </w:r>
      <w:r w:rsidRPr="002A7EA8">
        <w:rPr>
          <w:rStyle w:val="Emphasis"/>
        </w:rPr>
        <w:t>business associations</w:t>
      </w:r>
      <w:r w:rsidRPr="002A7EA8">
        <w:rPr>
          <w:sz w:val="12"/>
        </w:rPr>
        <w:t xml:space="preserve"> </w:t>
      </w:r>
      <w:r w:rsidRPr="002A7EA8">
        <w:rPr>
          <w:rStyle w:val="StyleUnderline"/>
        </w:rPr>
        <w:t>and</w:t>
      </w:r>
      <w:r w:rsidRPr="002A7EA8">
        <w:rPr>
          <w:sz w:val="12"/>
        </w:rPr>
        <w:t xml:space="preserve"> </w:t>
      </w:r>
      <w:r w:rsidRPr="002A7EA8">
        <w:rPr>
          <w:rStyle w:val="Emphasis"/>
        </w:rPr>
        <w:t xml:space="preserve">international </w:t>
      </w:r>
      <w:proofErr w:type="spellStart"/>
      <w:r w:rsidRPr="002A7EA8">
        <w:rPr>
          <w:rStyle w:val="Emphasis"/>
        </w:rPr>
        <w:t>organisations</w:t>
      </w:r>
      <w:proofErr w:type="spellEnd"/>
      <w:r w:rsidRPr="002A7EA8">
        <w:rPr>
          <w:sz w:val="12"/>
        </w:rPr>
        <w:t xml:space="preserve"> </w:t>
      </w:r>
      <w:r w:rsidRPr="002A7EA8">
        <w:rPr>
          <w:rStyle w:val="StyleUnderline"/>
        </w:rPr>
        <w:t>that have</w:t>
      </w:r>
      <w:r w:rsidRPr="002A7EA8">
        <w:rPr>
          <w:sz w:val="12"/>
        </w:rPr>
        <w:t xml:space="preserve"> so far </w:t>
      </w:r>
      <w:r w:rsidRPr="002A7EA8">
        <w:rPr>
          <w:rStyle w:val="StyleUnderline"/>
        </w:rPr>
        <w:t>embraced degrowth is modest</w:t>
      </w:r>
      <w:r w:rsidRPr="002A7EA8">
        <w:rPr>
          <w:sz w:val="12"/>
        </w:rPr>
        <w:t xml:space="preserve"> to say the least</w:t>
      </w:r>
      <w:r w:rsidRPr="002A7EA8">
        <w:rPr>
          <w:rStyle w:val="StyleUnderline"/>
        </w:rPr>
        <w:t xml:space="preserve">. Economic and </w:t>
      </w:r>
      <w:r w:rsidRPr="002A7EA8">
        <w:rPr>
          <w:rStyle w:val="Emphasis"/>
          <w:highlight w:val="green"/>
        </w:rPr>
        <w:t>political elites</w:t>
      </w:r>
      <w:r w:rsidRPr="002A7EA8">
        <w:rPr>
          <w:sz w:val="12"/>
        </w:rPr>
        <w:t xml:space="preserve">, including social democratic parties and most of the trade union movement, </w:t>
      </w:r>
      <w:r w:rsidRPr="002A7EA8">
        <w:rPr>
          <w:rStyle w:val="StyleUnderline"/>
          <w:highlight w:val="green"/>
        </w:rPr>
        <w:t xml:space="preserve">are </w:t>
      </w:r>
      <w:r w:rsidRPr="002A7EA8">
        <w:rPr>
          <w:rStyle w:val="Emphasis"/>
          <w:highlight w:val="green"/>
        </w:rPr>
        <w:t>united</w:t>
      </w:r>
      <w:r w:rsidRPr="002A7EA8">
        <w:rPr>
          <w:rStyle w:val="StyleUnderline"/>
          <w:highlight w:val="green"/>
        </w:rPr>
        <w:t xml:space="preserve"> </w:t>
      </w:r>
      <w:r w:rsidRPr="002A7EA8">
        <w:rPr>
          <w:rStyle w:val="StyleUnderline"/>
        </w:rPr>
        <w:t xml:space="preserve">in the belief </w:t>
      </w:r>
      <w:r w:rsidRPr="002A7EA8">
        <w:rPr>
          <w:rStyle w:val="StyleUnderline"/>
          <w:highlight w:val="green"/>
        </w:rPr>
        <w:t>that</w:t>
      </w:r>
      <w:r w:rsidRPr="002A7EA8">
        <w:rPr>
          <w:rStyle w:val="StyleUnderline"/>
        </w:rPr>
        <w:t xml:space="preserve"> </w:t>
      </w:r>
      <w:r w:rsidRPr="002A7EA8">
        <w:rPr>
          <w:sz w:val="12"/>
        </w:rPr>
        <w:t xml:space="preserve">economic </w:t>
      </w:r>
      <w:r w:rsidRPr="002A7EA8">
        <w:rPr>
          <w:rStyle w:val="StyleUnderline"/>
          <w:highlight w:val="green"/>
        </w:rPr>
        <w:t xml:space="preserve">growth is </w:t>
      </w:r>
      <w:r w:rsidRPr="002A7EA8">
        <w:rPr>
          <w:rStyle w:val="Emphasis"/>
          <w:highlight w:val="green"/>
        </w:rPr>
        <w:t>necessary</w:t>
      </w:r>
      <w:r w:rsidRPr="002A7EA8">
        <w:rPr>
          <w:rStyle w:val="StyleUnderline"/>
        </w:rPr>
        <w:t xml:space="preserve"> and </w:t>
      </w:r>
      <w:r w:rsidRPr="002A7EA8">
        <w:rPr>
          <w:rStyle w:val="Emphasis"/>
        </w:rPr>
        <w:t>desirable</w:t>
      </w:r>
      <w:r w:rsidRPr="002A7EA8">
        <w:rPr>
          <w:rStyle w:val="StyleUnderline"/>
          <w:highlight w:val="green"/>
        </w:rPr>
        <w:t>.</w:t>
      </w:r>
      <w:r w:rsidRPr="002A7EA8">
        <w:rPr>
          <w:sz w:val="12"/>
        </w:rPr>
        <w:t xml:space="preserve"> This consensus finds support in the prevailing type of economic theory and underpins the main contenders in the neoliberal project, such as </w:t>
      </w:r>
      <w:proofErr w:type="spellStart"/>
      <w:r w:rsidRPr="002A7EA8">
        <w:rPr>
          <w:sz w:val="12"/>
        </w:rPr>
        <w:t>centre</w:t>
      </w:r>
      <w:proofErr w:type="spellEnd"/>
      <w:r w:rsidRPr="002A7EA8">
        <w:rPr>
          <w:sz w:val="12"/>
        </w:rPr>
        <w:t xml:space="preserve">-left and nationalist projects. </w:t>
      </w:r>
      <w:proofErr w:type="gramStart"/>
      <w:r w:rsidRPr="002A7EA8">
        <w:rPr>
          <w:sz w:val="12"/>
        </w:rPr>
        <w:t>In spite of</w:t>
      </w:r>
      <w:proofErr w:type="gramEnd"/>
      <w:r w:rsidRPr="002A7EA8">
        <w:rPr>
          <w:sz w:val="12"/>
        </w:rPr>
        <w:t xml:space="preserve"> the world's multidimensional crisis, a </w:t>
      </w:r>
      <w:r w:rsidRPr="002A7EA8">
        <w:rPr>
          <w:rStyle w:val="StyleUnderline"/>
        </w:rPr>
        <w:t>pro-growth discourse</w:t>
      </w:r>
      <w:r w:rsidRPr="002A7EA8">
        <w:rPr>
          <w:sz w:val="12"/>
        </w:rPr>
        <w:t xml:space="preserve"> in other words </w:t>
      </w:r>
      <w:r w:rsidRPr="002A7EA8">
        <w:rPr>
          <w:rStyle w:val="StyleUnderline"/>
        </w:rPr>
        <w:t>continues to be hegemonic: it is</w:t>
      </w:r>
      <w:r w:rsidRPr="002A7EA8">
        <w:rPr>
          <w:sz w:val="12"/>
        </w:rPr>
        <w:t xml:space="preserve"> widely </w:t>
      </w:r>
      <w:r w:rsidRPr="002A7EA8">
        <w:rPr>
          <w:rStyle w:val="StyleUnderline"/>
        </w:rPr>
        <w:t xml:space="preserve">considered a matter of common sense that continued economic growth is required. </w:t>
      </w:r>
      <w:r w:rsidRPr="002A7EA8">
        <w:rPr>
          <w:sz w:val="12"/>
        </w:rPr>
        <w:t xml:space="preserve">It is also noteworthy that economic and political </w:t>
      </w:r>
      <w:r w:rsidRPr="002A7EA8">
        <w:rPr>
          <w:rStyle w:val="StyleUnderline"/>
        </w:rPr>
        <w:t>elites</w:t>
      </w:r>
      <w:r w:rsidRPr="002A7EA8">
        <w:rPr>
          <w:sz w:val="12"/>
        </w:rPr>
        <w:t xml:space="preserve">, to a large extent, </w:t>
      </w:r>
      <w:r w:rsidRPr="002A7EA8">
        <w:rPr>
          <w:rStyle w:val="StyleUnderline"/>
        </w:rPr>
        <w:t>continue to support the neoliberal project</w:t>
      </w:r>
      <w:r w:rsidRPr="002A7EA8">
        <w:rPr>
          <w:sz w:val="12"/>
        </w:rPr>
        <w:t>, even in the face of its evident shortcomings</w:t>
      </w:r>
      <w:r w:rsidRPr="002A7EA8">
        <w:rPr>
          <w:rStyle w:val="StyleUnderline"/>
        </w:rPr>
        <w:t xml:space="preserve">. </w:t>
      </w:r>
      <w:r w:rsidRPr="002A7EA8">
        <w:rPr>
          <w:sz w:val="12"/>
        </w:rPr>
        <w:t xml:space="preserve">Indeed, the </w:t>
      </w:r>
      <w:r w:rsidRPr="002A7EA8">
        <w:rPr>
          <w:rStyle w:val="StyleUnderline"/>
        </w:rPr>
        <w:t>20</w:t>
      </w:r>
      <w:r w:rsidRPr="002A7EA8">
        <w:rPr>
          <w:rStyle w:val="Emphasis"/>
          <w:highlight w:val="green"/>
        </w:rPr>
        <w:t>08</w:t>
      </w:r>
      <w:r w:rsidRPr="002A7EA8">
        <w:rPr>
          <w:sz w:val="12"/>
        </w:rPr>
        <w:t xml:space="preserve"> </w:t>
      </w:r>
      <w:r w:rsidRPr="002A7EA8">
        <w:rPr>
          <w:rStyle w:val="StyleUnderline"/>
        </w:rPr>
        <w:t xml:space="preserve">financial crisis </w:t>
      </w:r>
      <w:r w:rsidRPr="002A7EA8">
        <w:rPr>
          <w:rStyle w:val="StyleUnderline"/>
          <w:highlight w:val="green"/>
        </w:rPr>
        <w:t>did not result in</w:t>
      </w:r>
      <w:r w:rsidRPr="002A7EA8">
        <w:rPr>
          <w:sz w:val="12"/>
        </w:rPr>
        <w:t xml:space="preserve"> the weakening of transnational financial capital that could have paved the way for </w:t>
      </w:r>
      <w:r w:rsidRPr="002A7EA8">
        <w:rPr>
          <w:rStyle w:val="StyleUnderline"/>
          <w:highlight w:val="green"/>
        </w:rPr>
        <w:t>a paradigm shift.</w:t>
      </w:r>
      <w:r w:rsidRPr="002A7EA8">
        <w:rPr>
          <w:sz w:val="12"/>
        </w:rPr>
        <w:t xml:space="preserve"> Instead of coming to an end, neoliberal </w:t>
      </w:r>
      <w:r w:rsidRPr="002A7EA8">
        <w:rPr>
          <w:rStyle w:val="Emphasis"/>
          <w:highlight w:val="green"/>
        </w:rPr>
        <w:t>cap</w:t>
      </w:r>
      <w:r w:rsidRPr="002A7EA8">
        <w:rPr>
          <w:rStyle w:val="StyleUnderline"/>
        </w:rPr>
        <w:t xml:space="preserve">italism </w:t>
      </w:r>
      <w:r w:rsidRPr="002A7EA8">
        <w:rPr>
          <w:sz w:val="12"/>
        </w:rPr>
        <w:t>has</w:t>
      </w:r>
      <w:r w:rsidRPr="002A7EA8">
        <w:rPr>
          <w:rStyle w:val="StyleUnderline"/>
        </w:rPr>
        <w:t xml:space="preserve"> arguably </w:t>
      </w:r>
      <w:r w:rsidRPr="002A7EA8">
        <w:rPr>
          <w:rStyle w:val="StyleUnderline"/>
          <w:highlight w:val="green"/>
        </w:rPr>
        <w:t xml:space="preserve">entered a </w:t>
      </w:r>
      <w:r w:rsidRPr="002A7EA8">
        <w:rPr>
          <w:rStyle w:val="Emphasis"/>
          <w:sz w:val="24"/>
          <w:szCs w:val="24"/>
          <w:highlight w:val="green"/>
        </w:rPr>
        <w:t>more authoritarian phase</w:t>
      </w:r>
      <w:r w:rsidRPr="002A7EA8">
        <w:rPr>
          <w:sz w:val="12"/>
        </w:rPr>
        <w:t xml:space="preserve"> (</w:t>
      </w:r>
      <w:proofErr w:type="spellStart"/>
      <w:r w:rsidRPr="002A7EA8">
        <w:rPr>
          <w:sz w:val="12"/>
        </w:rPr>
        <w:t>Bruff</w:t>
      </w:r>
      <w:proofErr w:type="spellEnd"/>
      <w:r w:rsidRPr="002A7EA8">
        <w:rPr>
          <w:sz w:val="12"/>
        </w:rPr>
        <w:t>, 2014)</w:t>
      </w:r>
      <w:r w:rsidRPr="002A7EA8">
        <w:rPr>
          <w:rStyle w:val="StyleUnderline"/>
          <w:highlight w:val="green"/>
        </w:rPr>
        <w:t xml:space="preserve">. </w:t>
      </w:r>
      <w:r w:rsidRPr="002A7EA8">
        <w:rPr>
          <w:rStyle w:val="StyleUnderline"/>
        </w:rPr>
        <w:t>The</w:t>
      </w:r>
      <w:r w:rsidRPr="002A7EA8">
        <w:rPr>
          <w:sz w:val="12"/>
        </w:rPr>
        <w:t xml:space="preserve"> main </w:t>
      </w:r>
      <w:r w:rsidRPr="002A7EA8">
        <w:rPr>
          <w:rStyle w:val="StyleUnderline"/>
        </w:rPr>
        <w:t>reason the</w:t>
      </w:r>
      <w:r w:rsidRPr="002A7EA8">
        <w:rPr>
          <w:sz w:val="12"/>
        </w:rPr>
        <w:t xml:space="preserve"> power of the </w:t>
      </w:r>
      <w:r w:rsidRPr="002A7EA8">
        <w:rPr>
          <w:rStyle w:val="StyleUnderline"/>
        </w:rPr>
        <w:t>pre-crisis coalition remains</w:t>
      </w:r>
      <w:r w:rsidRPr="002A7EA8">
        <w:rPr>
          <w:sz w:val="12"/>
        </w:rPr>
        <w:t xml:space="preserve"> intact </w:t>
      </w:r>
      <w:r w:rsidRPr="002A7EA8">
        <w:rPr>
          <w:rStyle w:val="StyleUnderline"/>
        </w:rPr>
        <w:t xml:space="preserve">is that </w:t>
      </w:r>
      <w:r w:rsidRPr="002A7EA8">
        <w:rPr>
          <w:rStyle w:val="Emphasis"/>
          <w:highlight w:val="green"/>
        </w:rPr>
        <w:t>government</w:t>
      </w:r>
      <w:r w:rsidRPr="002A7EA8">
        <w:rPr>
          <w:sz w:val="12"/>
        </w:rPr>
        <w:t>s</w:t>
      </w:r>
      <w:r w:rsidRPr="002A7EA8">
        <w:rPr>
          <w:rStyle w:val="StyleUnderline"/>
        </w:rPr>
        <w:t xml:space="preserve"> </w:t>
      </w:r>
      <w:r w:rsidRPr="002A7EA8">
        <w:rPr>
          <w:sz w:val="12"/>
        </w:rPr>
        <w:t>stepped in and</w:t>
      </w:r>
      <w:r w:rsidRPr="002A7EA8">
        <w:rPr>
          <w:rStyle w:val="StyleUnderline"/>
        </w:rPr>
        <w:t xml:space="preserve"> </w:t>
      </w:r>
      <w:r w:rsidRPr="002A7EA8">
        <w:rPr>
          <w:rStyle w:val="StyleUnderline"/>
          <w:highlight w:val="green"/>
        </w:rPr>
        <w:t>saved the dominant fraction by</w:t>
      </w:r>
      <w:r w:rsidRPr="002A7EA8">
        <w:rPr>
          <w:rStyle w:val="StyleUnderline"/>
        </w:rPr>
        <w:t xml:space="preserve"> </w:t>
      </w:r>
      <w:r w:rsidRPr="002A7EA8">
        <w:rPr>
          <w:sz w:val="12"/>
        </w:rPr>
        <w:t>means of</w:t>
      </w:r>
      <w:r w:rsidRPr="002A7EA8">
        <w:rPr>
          <w:rStyle w:val="StyleUnderline"/>
        </w:rPr>
        <w:t xml:space="preserve"> massive </w:t>
      </w:r>
      <w:r w:rsidRPr="002A7EA8">
        <w:rPr>
          <w:rStyle w:val="Emphasis"/>
          <w:highlight w:val="green"/>
        </w:rPr>
        <w:t>bailouts</w:t>
      </w:r>
      <w:r w:rsidRPr="002A7EA8">
        <w:rPr>
          <w:rStyle w:val="StyleUnderline"/>
        </w:rPr>
        <w:t>.</w:t>
      </w:r>
      <w:r w:rsidRPr="002A7EA8">
        <w:rPr>
          <w:sz w:val="12"/>
        </w:rPr>
        <w:t xml:space="preserve"> It is a foregone conclusion that this fraction and </w:t>
      </w:r>
      <w:r w:rsidRPr="002A7EA8">
        <w:rPr>
          <w:rStyle w:val="StyleUnderline"/>
        </w:rPr>
        <w:t xml:space="preserve">the wider coalition behind the neoliberal paradigm (transnational </w:t>
      </w:r>
      <w:r w:rsidRPr="002A7EA8">
        <w:rPr>
          <w:rStyle w:val="Emphasis"/>
        </w:rPr>
        <w:t>industrial cap</w:t>
      </w:r>
      <w:r w:rsidRPr="002A7EA8">
        <w:rPr>
          <w:rStyle w:val="StyleUnderline"/>
        </w:rPr>
        <w:t xml:space="preserve">ital, the </w:t>
      </w:r>
      <w:r w:rsidRPr="002A7EA8">
        <w:rPr>
          <w:rStyle w:val="Emphasis"/>
        </w:rPr>
        <w:t xml:space="preserve">middle </w:t>
      </w:r>
      <w:proofErr w:type="gramStart"/>
      <w:r w:rsidRPr="002A7EA8">
        <w:rPr>
          <w:rStyle w:val="Emphasis"/>
        </w:rPr>
        <w:t>classes</w:t>
      </w:r>
      <w:proofErr w:type="gramEnd"/>
      <w:r w:rsidRPr="002A7EA8">
        <w:rPr>
          <w:rStyle w:val="StyleUnderline"/>
        </w:rPr>
        <w:t xml:space="preserve"> and segments of </w:t>
      </w:r>
      <w:r w:rsidRPr="002A7EA8">
        <w:rPr>
          <w:rStyle w:val="Emphasis"/>
        </w:rPr>
        <w:t xml:space="preserve">organized </w:t>
      </w:r>
      <w:proofErr w:type="spellStart"/>
      <w:r w:rsidRPr="002A7EA8">
        <w:rPr>
          <w:rStyle w:val="Emphasis"/>
        </w:rPr>
        <w:t>labour</w:t>
      </w:r>
      <w:proofErr w:type="spellEnd"/>
      <w:r w:rsidRPr="002A7EA8">
        <w:rPr>
          <w:rStyle w:val="StyleUnderline"/>
        </w:rPr>
        <w:t>) will consider the degrowth paradigm unattractive and</w:t>
      </w:r>
      <w:r w:rsidRPr="002A7EA8">
        <w:rPr>
          <w:sz w:val="12"/>
        </w:rPr>
        <w:t xml:space="preserve"> that such social forces will </w:t>
      </w:r>
      <w:r w:rsidRPr="002A7EA8">
        <w:rPr>
          <w:rStyle w:val="Emphasis"/>
        </w:rPr>
        <w:t>vehemently oppose</w:t>
      </w:r>
      <w:r w:rsidRPr="002A7EA8">
        <w:rPr>
          <w:rStyle w:val="StyleUnderline"/>
        </w:rPr>
        <w:t xml:space="preserve"> </w:t>
      </w:r>
      <w:r w:rsidRPr="002A7EA8">
        <w:rPr>
          <w:sz w:val="12"/>
        </w:rPr>
        <w:t xml:space="preserve">the implementation of </w:t>
      </w:r>
      <w:r w:rsidRPr="002A7EA8">
        <w:rPr>
          <w:rStyle w:val="StyleUnderline"/>
        </w:rPr>
        <w:t>degrowth</w:t>
      </w:r>
      <w:r w:rsidRPr="002A7EA8">
        <w:rPr>
          <w:sz w:val="12"/>
        </w:rPr>
        <w:t xml:space="preserve"> policies (see also Rees, 2014: 97)</w:t>
      </w:r>
      <w:r w:rsidRPr="002A7EA8">
        <w:rPr>
          <w:rStyle w:val="StyleUnderline"/>
        </w:rPr>
        <w:t>.</w:t>
      </w:r>
      <w:r w:rsidRPr="002A7EA8">
        <w:rPr>
          <w:sz w:val="12"/>
        </w:rPr>
        <w:t xml:space="preserve"> </w:t>
      </w:r>
      <w:r w:rsidRPr="002A7EA8">
        <w:rPr>
          <w:rStyle w:val="StyleUnderline"/>
        </w:rPr>
        <w:t>While degrowth advocates envision a future in which market forces play a less prominent role</w:t>
      </w:r>
      <w:r w:rsidRPr="002A7EA8">
        <w:rPr>
          <w:sz w:val="12"/>
        </w:rPr>
        <w:t xml:space="preserve"> than they do today</w:t>
      </w:r>
      <w:r w:rsidRPr="002A7EA8">
        <w:rPr>
          <w:rStyle w:val="StyleUnderline"/>
        </w:rPr>
        <w:t xml:space="preserve">, </w:t>
      </w:r>
      <w:r w:rsidRPr="002A7EA8">
        <w:rPr>
          <w:rStyle w:val="Emphasis"/>
        </w:rPr>
        <w:t>degrowth is not an anti-market project</w:t>
      </w:r>
      <w:r w:rsidRPr="002A7EA8">
        <w:rPr>
          <w:rStyle w:val="StyleUnderline"/>
        </w:rPr>
        <w:t>. As such, it can attract support from</w:t>
      </w:r>
      <w:r w:rsidRPr="002A7EA8">
        <w:rPr>
          <w:sz w:val="12"/>
        </w:rPr>
        <w:t xml:space="preserve"> certain types of </w:t>
      </w:r>
      <w:r w:rsidRPr="002A7EA8">
        <w:rPr>
          <w:rStyle w:val="StyleUnderline"/>
        </w:rPr>
        <w:t>market actors.</w:t>
      </w:r>
      <w:r w:rsidRPr="002A7EA8">
        <w:rPr>
          <w:sz w:val="12"/>
        </w:rPr>
        <w:t xml:space="preserve"> </w:t>
      </w:r>
      <w:proofErr w:type="gramStart"/>
      <w:r w:rsidRPr="002A7EA8">
        <w:rPr>
          <w:sz w:val="12"/>
        </w:rPr>
        <w:t>In particular, it</w:t>
      </w:r>
      <w:proofErr w:type="gramEnd"/>
      <w:r w:rsidRPr="002A7EA8">
        <w:rPr>
          <w:sz w:val="12"/>
        </w:rPr>
        <w:t xml:space="preserve"> is worth noting that social enterprises, such as cooperatives (</w:t>
      </w:r>
      <w:proofErr w:type="spellStart"/>
      <w:r w:rsidRPr="002A7EA8">
        <w:rPr>
          <w:sz w:val="12"/>
        </w:rPr>
        <w:t>Restakis</w:t>
      </w:r>
      <w:proofErr w:type="spellEnd"/>
      <w:r w:rsidRPr="002A7EA8">
        <w:rPr>
          <w:sz w:val="12"/>
        </w:rPr>
        <w:t>, 2010), play a major role in the degrowth vision. Such enterprises are defined by being ‘</w:t>
      </w:r>
      <w:proofErr w:type="spellStart"/>
      <w:r w:rsidRPr="002A7EA8">
        <w:rPr>
          <w:sz w:val="12"/>
        </w:rPr>
        <w:t>organisations</w:t>
      </w:r>
      <w:proofErr w:type="spellEnd"/>
      <w:r w:rsidRPr="002A7EA8">
        <w:rPr>
          <w:sz w:val="12"/>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2A7EA8">
        <w:rPr>
          <w:sz w:val="12"/>
        </w:rPr>
        <w:t>Johanisova</w:t>
      </w:r>
      <w:proofErr w:type="spellEnd"/>
      <w:r w:rsidRPr="002A7EA8">
        <w:rPr>
          <w:sz w:val="12"/>
        </w:rPr>
        <w:t xml:space="preserve"> et al., 2013: 11). Social enterprises currently exist at the margins of a system, in which the dominant type of business entity is profit-oriented, shareholder-owned corporations. </w:t>
      </w:r>
      <w:r w:rsidRPr="002A7EA8">
        <w:rPr>
          <w:rStyle w:val="StyleUnderline"/>
        </w:rPr>
        <w:t xml:space="preserve">The further dissemination of social enterprises, which is crucial to the transitions to degrowth societies, is – in many cases – blocked or delayed </w:t>
      </w:r>
      <w:proofErr w:type="gramStart"/>
      <w:r w:rsidRPr="002A7EA8">
        <w:rPr>
          <w:rStyle w:val="StyleUnderline"/>
        </w:rPr>
        <w:t>as a result of</w:t>
      </w:r>
      <w:proofErr w:type="gramEnd"/>
      <w:r w:rsidRPr="002A7EA8">
        <w:rPr>
          <w:rStyle w:val="StyleUnderline"/>
        </w:rPr>
        <w:t xml:space="preserve"> the centrifugal forces of global competition</w:t>
      </w:r>
      <w:r w:rsidRPr="002A7EA8">
        <w:rPr>
          <w:sz w:val="12"/>
        </w:rPr>
        <w:t xml:space="preserve"> (Wigger and Buch-Hansen, 2013). Overall, social enterprises thus (still) constitute a social force with modest power. </w:t>
      </w:r>
      <w:proofErr w:type="spellStart"/>
      <w:r w:rsidRPr="002A7EA8">
        <w:rPr>
          <w:sz w:val="12"/>
        </w:rPr>
        <w:t>Ougaard</w:t>
      </w:r>
      <w:proofErr w:type="spellEnd"/>
      <w:r w:rsidRPr="002A7EA8">
        <w:rPr>
          <w:sz w:val="12"/>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2A7EA8">
        <w:rPr>
          <w:sz w:val="12"/>
        </w:rPr>
        <w:t>decarbonisation</w:t>
      </w:r>
      <w:proofErr w:type="spellEnd"/>
      <w:r w:rsidRPr="002A7EA8">
        <w:rPr>
          <w:sz w:val="12"/>
        </w:rPr>
        <w:t xml:space="preserve">. The latter group, for instance, includes manufacturers of equipment </w:t>
      </w:r>
      <w:proofErr w:type="gramStart"/>
      <w:r w:rsidRPr="002A7EA8">
        <w:rPr>
          <w:sz w:val="12"/>
        </w:rPr>
        <w:t>for the production of</w:t>
      </w:r>
      <w:proofErr w:type="gramEnd"/>
      <w:r w:rsidRPr="002A7EA8">
        <w:rPr>
          <w:sz w:val="12"/>
        </w:rPr>
        <w:t xml:space="preserve">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t>
      </w:r>
      <w:proofErr w:type="spellStart"/>
      <w:r w:rsidRPr="002A7EA8">
        <w:rPr>
          <w:sz w:val="12"/>
        </w:rPr>
        <w:t>Wanner</w:t>
      </w:r>
      <w:proofErr w:type="spellEnd"/>
      <w:r w:rsidRPr="002A7EA8">
        <w:rPr>
          <w:sz w:val="12"/>
        </w:rPr>
        <w:t xml:space="preserve">, 2015: 23). In addition to support from the social forces engendered by the production process, </w:t>
      </w:r>
      <w:r w:rsidRPr="002A7EA8">
        <w:rPr>
          <w:rStyle w:val="StyleUnderline"/>
        </w:rPr>
        <w:t xml:space="preserve">a political project ‘also needs </w:t>
      </w:r>
      <w:r w:rsidRPr="002A7EA8">
        <w:rPr>
          <w:sz w:val="12"/>
        </w:rPr>
        <w:t xml:space="preserve">the political </w:t>
      </w:r>
      <w:r w:rsidRPr="002A7EA8">
        <w:rPr>
          <w:rStyle w:val="StyleUnderline"/>
        </w:rPr>
        <w:t>ability to mobilize majorities in parliamentary democracies</w:t>
      </w:r>
      <w:r w:rsidRPr="002A7EA8">
        <w:rPr>
          <w:sz w:val="12"/>
        </w:rPr>
        <w:t xml:space="preserve">, </w:t>
      </w:r>
      <w:r w:rsidRPr="002A7EA8">
        <w:rPr>
          <w:rStyle w:val="StyleUnderline"/>
        </w:rPr>
        <w:t>and</w:t>
      </w:r>
      <w:r w:rsidRPr="002A7EA8">
        <w:rPr>
          <w:sz w:val="12"/>
        </w:rPr>
        <w:t xml:space="preserve"> a sufficient measure of at least </w:t>
      </w:r>
      <w:r w:rsidRPr="002A7EA8">
        <w:rPr>
          <w:rStyle w:val="StyleUnderline"/>
        </w:rPr>
        <w:t>passive consent</w:t>
      </w:r>
      <w:r w:rsidRPr="002A7EA8">
        <w:rPr>
          <w:sz w:val="12"/>
        </w:rPr>
        <w:t xml:space="preserve">’ (van Apeldoorn and </w:t>
      </w:r>
      <w:proofErr w:type="spellStart"/>
      <w:r w:rsidRPr="002A7EA8">
        <w:rPr>
          <w:sz w:val="12"/>
        </w:rPr>
        <w:t>Overbeek</w:t>
      </w:r>
      <w:proofErr w:type="spellEnd"/>
      <w:r w:rsidRPr="002A7EA8">
        <w:rPr>
          <w:sz w:val="12"/>
        </w:rPr>
        <w:t xml:space="preserve">, 2012: 5–6) </w:t>
      </w:r>
      <w:r w:rsidRPr="002A7EA8">
        <w:rPr>
          <w:rStyle w:val="StyleUnderline"/>
        </w:rPr>
        <w:t>if it is to become hegemonic.</w:t>
      </w:r>
      <w:r w:rsidRPr="002A7EA8">
        <w:rPr>
          <w:sz w:val="12"/>
        </w:rPr>
        <w:t xml:space="preserve"> As mentioned, </w:t>
      </w:r>
      <w:r w:rsidRPr="002A7EA8">
        <w:rPr>
          <w:rStyle w:val="StyleUnderline"/>
        </w:rPr>
        <w:t>degrowth enjoys little support</w:t>
      </w:r>
      <w:r w:rsidRPr="002A7EA8">
        <w:rPr>
          <w:sz w:val="12"/>
        </w:rPr>
        <w:t xml:space="preserve"> in parliaments, and certainly the pro-growth discourse is hegemonic among parties in government</w:t>
      </w:r>
      <w:r w:rsidRPr="002A7EA8">
        <w:rPr>
          <w:rStyle w:val="StyleUnderline"/>
        </w:rPr>
        <w:t>.</w:t>
      </w:r>
      <w:r w:rsidRPr="002A7EA8">
        <w:rPr>
          <w:sz w:val="12"/>
        </w:rPr>
        <w:t xml:space="preserve">5 With capital accumulation being the most important driving force in capitalist societies, political decision-makers are generally eager to create conditions conducive to production and the accumulation of capital (Lindblom, 1977: 172). Capitalist states and international </w:t>
      </w:r>
      <w:proofErr w:type="spellStart"/>
      <w:r w:rsidRPr="002A7EA8">
        <w:rPr>
          <w:sz w:val="12"/>
        </w:rPr>
        <w:t>organisations</w:t>
      </w:r>
      <w:proofErr w:type="spellEnd"/>
      <w:r w:rsidRPr="002A7EA8">
        <w:rPr>
          <w:sz w:val="12"/>
        </w:rPr>
        <w:t xml:space="preserve"> are thus “programmed” to facilitate capital </w:t>
      </w:r>
      <w:proofErr w:type="gramStart"/>
      <w:r w:rsidRPr="002A7EA8">
        <w:rPr>
          <w:sz w:val="12"/>
        </w:rPr>
        <w:t>accumulation, and</w:t>
      </w:r>
      <w:proofErr w:type="gramEnd"/>
      <w:r w:rsidRPr="002A7EA8">
        <w:rPr>
          <w:sz w:val="12"/>
        </w:rPr>
        <w:t xml:space="preserve"> do as such constitute a strategically selective terrain that works to the disadvantage of the degrowth project. The main </w:t>
      </w:r>
      <w:r w:rsidRPr="002A7EA8">
        <w:rPr>
          <w:rStyle w:val="StyleUnderline"/>
          <w:highlight w:val="green"/>
        </w:rPr>
        <w:t xml:space="preserve">advocates </w:t>
      </w:r>
      <w:r w:rsidRPr="002A7EA8">
        <w:rPr>
          <w:rStyle w:val="StyleUnderline"/>
        </w:rPr>
        <w:t>of</w:t>
      </w:r>
      <w:r w:rsidRPr="002A7EA8">
        <w:rPr>
          <w:sz w:val="12"/>
        </w:rPr>
        <w:t xml:space="preserve"> the </w:t>
      </w:r>
      <w:r w:rsidRPr="002A7EA8">
        <w:rPr>
          <w:rStyle w:val="StyleUnderline"/>
        </w:rPr>
        <w:t>degrowth</w:t>
      </w:r>
      <w:r w:rsidRPr="002A7EA8">
        <w:rPr>
          <w:sz w:val="12"/>
        </w:rPr>
        <w:t xml:space="preserve"> project </w:t>
      </w:r>
      <w:r w:rsidRPr="002A7EA8">
        <w:rPr>
          <w:rStyle w:val="StyleUnderline"/>
          <w:highlight w:val="green"/>
        </w:rPr>
        <w:t xml:space="preserve">are </w:t>
      </w:r>
      <w:r w:rsidRPr="002A7EA8">
        <w:rPr>
          <w:rStyle w:val="Emphasis"/>
          <w:highlight w:val="green"/>
        </w:rPr>
        <w:t>grassroots</w:t>
      </w:r>
      <w:r w:rsidRPr="002A7EA8">
        <w:rPr>
          <w:rStyle w:val="StyleUnderline"/>
        </w:rPr>
        <w:t xml:space="preserve">, </w:t>
      </w:r>
      <w:r w:rsidRPr="002A7EA8">
        <w:rPr>
          <w:rStyle w:val="Emphasis"/>
        </w:rPr>
        <w:t>small fractions</w:t>
      </w:r>
      <w:r w:rsidRPr="002A7EA8">
        <w:rPr>
          <w:rStyle w:val="StyleUnderline"/>
        </w:rPr>
        <w:t xml:space="preserve"> of </w:t>
      </w:r>
      <w:r w:rsidRPr="002A7EA8">
        <w:rPr>
          <w:rStyle w:val="Emphasis"/>
        </w:rPr>
        <w:t>left-wing</w:t>
      </w:r>
      <w:r w:rsidRPr="002A7EA8">
        <w:rPr>
          <w:rStyle w:val="StyleUnderline"/>
        </w:rPr>
        <w:t xml:space="preserve"> </w:t>
      </w:r>
      <w:r w:rsidRPr="002A7EA8">
        <w:rPr>
          <w:rStyle w:val="Emphasis"/>
        </w:rPr>
        <w:t>parties</w:t>
      </w:r>
      <w:r w:rsidRPr="002A7EA8">
        <w:rPr>
          <w:rStyle w:val="StyleUnderline"/>
        </w:rPr>
        <w:t xml:space="preserve"> and </w:t>
      </w:r>
      <w:proofErr w:type="spellStart"/>
      <w:r w:rsidRPr="002A7EA8">
        <w:rPr>
          <w:rStyle w:val="StyleUnderline"/>
        </w:rPr>
        <w:t>labour</w:t>
      </w:r>
      <w:proofErr w:type="spellEnd"/>
      <w:r w:rsidRPr="002A7EA8">
        <w:rPr>
          <w:rStyle w:val="StyleUnderline"/>
        </w:rPr>
        <w:t xml:space="preserve"> unions as well as </w:t>
      </w:r>
      <w:r w:rsidRPr="002A7EA8">
        <w:rPr>
          <w:rStyle w:val="Emphasis"/>
          <w:highlight w:val="green"/>
        </w:rPr>
        <w:t>academics</w:t>
      </w:r>
      <w:r w:rsidRPr="002A7EA8">
        <w:rPr>
          <w:rStyle w:val="StyleUnderline"/>
        </w:rPr>
        <w:t xml:space="preserve"> and</w:t>
      </w:r>
      <w:r w:rsidRPr="002A7EA8">
        <w:rPr>
          <w:sz w:val="12"/>
        </w:rPr>
        <w:t xml:space="preserve"> other </w:t>
      </w:r>
      <w:r w:rsidRPr="002A7EA8">
        <w:rPr>
          <w:rStyle w:val="StyleUnderline"/>
        </w:rPr>
        <w:t>citizens</w:t>
      </w:r>
      <w:r w:rsidRPr="002A7EA8">
        <w:rPr>
          <w:sz w:val="12"/>
        </w:rPr>
        <w:t xml:space="preserve"> who are </w:t>
      </w:r>
      <w:r w:rsidRPr="002A7EA8">
        <w:rPr>
          <w:rStyle w:val="StyleUnderline"/>
        </w:rPr>
        <w:t xml:space="preserve">concerned about </w:t>
      </w:r>
      <w:r w:rsidRPr="002A7EA8">
        <w:rPr>
          <w:rStyle w:val="Emphasis"/>
        </w:rPr>
        <w:t>social injustice</w:t>
      </w:r>
      <w:r w:rsidRPr="002A7EA8">
        <w:rPr>
          <w:sz w:val="12"/>
        </w:rPr>
        <w:t xml:space="preserve"> and the environmentally unsustainable nature of societies in the rich parts of the world</w:t>
      </w:r>
      <w:r w:rsidRPr="002A7EA8">
        <w:rPr>
          <w:rStyle w:val="StyleUnderline"/>
        </w:rPr>
        <w:t xml:space="preserve">. </w:t>
      </w:r>
      <w:r w:rsidRPr="002A7EA8">
        <w:rPr>
          <w:sz w:val="12"/>
        </w:rPr>
        <w:t xml:space="preserve">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w:t>
      </w:r>
      <w:r w:rsidRPr="002A7EA8">
        <w:rPr>
          <w:rStyle w:val="Emphasis"/>
        </w:rPr>
        <w:t>degrowth</w:t>
      </w:r>
      <w:r w:rsidRPr="002A7EA8">
        <w:rPr>
          <w:sz w:val="12"/>
        </w:rPr>
        <w:t xml:space="preserve"> movement, </w:t>
      </w:r>
      <w:r w:rsidRPr="002A7EA8">
        <w:rPr>
          <w:rStyle w:val="StyleUnderline"/>
        </w:rPr>
        <w:t>it has</w:t>
      </w:r>
      <w:r w:rsidRPr="002A7EA8">
        <w:rPr>
          <w:sz w:val="12"/>
        </w:rPr>
        <w:t xml:space="preserve"> only </w:t>
      </w:r>
      <w:r w:rsidRPr="002A7EA8">
        <w:rPr>
          <w:rStyle w:val="Emphasis"/>
          <w:highlight w:val="green"/>
        </w:rPr>
        <w:t>modest resources</w:t>
      </w:r>
      <w:r w:rsidRPr="002A7EA8">
        <w:rPr>
          <w:sz w:val="12"/>
          <w:highlight w:val="green"/>
        </w:rPr>
        <w:t xml:space="preserve"> </w:t>
      </w:r>
      <w:r w:rsidRPr="002A7EA8">
        <w:rPr>
          <w:rStyle w:val="StyleUnderline"/>
          <w:highlight w:val="green"/>
        </w:rPr>
        <w:t xml:space="preserve">compared to </w:t>
      </w:r>
      <w:r w:rsidRPr="002A7EA8">
        <w:rPr>
          <w:rStyle w:val="Emphasis"/>
          <w:highlight w:val="green"/>
        </w:rPr>
        <w:t>other</w:t>
      </w:r>
      <w:r w:rsidRPr="002A7EA8">
        <w:rPr>
          <w:rStyle w:val="Emphasis"/>
        </w:rPr>
        <w:t xml:space="preserve"> political </w:t>
      </w:r>
      <w:r w:rsidRPr="002A7EA8">
        <w:rPr>
          <w:rStyle w:val="Emphasis"/>
          <w:highlight w:val="green"/>
        </w:rPr>
        <w:t>projects</w:t>
      </w:r>
      <w:r w:rsidRPr="002A7EA8">
        <w:rPr>
          <w:rStyle w:val="StyleUnderline"/>
          <w:highlight w:val="green"/>
        </w:rPr>
        <w:t>.</w:t>
      </w:r>
      <w:r w:rsidRPr="002A7EA8">
        <w:rPr>
          <w:sz w:val="12"/>
        </w:rPr>
        <w:t xml:space="preserve"> To put it bluntly, the </w:t>
      </w:r>
      <w:r w:rsidRPr="002A7EA8">
        <w:rPr>
          <w:rStyle w:val="StyleUnderline"/>
        </w:rPr>
        <w:t xml:space="preserve">advocates of degrowth do </w:t>
      </w:r>
      <w:r w:rsidRPr="002A7EA8">
        <w:rPr>
          <w:rStyle w:val="Emphasis"/>
          <w:highlight w:val="green"/>
        </w:rPr>
        <w:t>no</w:t>
      </w:r>
      <w:r w:rsidRPr="002A7EA8">
        <w:rPr>
          <w:sz w:val="12"/>
        </w:rPr>
        <w:t xml:space="preserve">t </w:t>
      </w:r>
      <w:r w:rsidRPr="002A7EA8">
        <w:rPr>
          <w:rStyle w:val="StyleUnderline"/>
        </w:rPr>
        <w:t xml:space="preserve">possess </w:t>
      </w:r>
      <w:r w:rsidRPr="002A7EA8">
        <w:rPr>
          <w:rStyle w:val="StyleUnderline"/>
          <w:highlight w:val="green"/>
        </w:rPr>
        <w:t>instruments</w:t>
      </w:r>
      <w:r w:rsidRPr="002A7EA8">
        <w:rPr>
          <w:rStyle w:val="StyleUnderline"/>
        </w:rPr>
        <w:t xml:space="preserve"> </w:t>
      </w:r>
      <w:r w:rsidRPr="002A7EA8">
        <w:rPr>
          <w:sz w:val="12"/>
        </w:rPr>
        <w:t>that enable them</w:t>
      </w:r>
      <w:r w:rsidRPr="002A7EA8">
        <w:rPr>
          <w:rStyle w:val="StyleUnderline"/>
        </w:rPr>
        <w:t xml:space="preserve"> </w:t>
      </w:r>
      <w:r w:rsidRPr="002A7EA8">
        <w:rPr>
          <w:rStyle w:val="StyleUnderline"/>
          <w:highlight w:val="green"/>
        </w:rPr>
        <w:t xml:space="preserve">to force </w:t>
      </w:r>
      <w:r w:rsidRPr="002A7EA8">
        <w:rPr>
          <w:rStyle w:val="StyleUnderline"/>
        </w:rPr>
        <w:t xml:space="preserve">political </w:t>
      </w:r>
      <w:r w:rsidRPr="002A7EA8">
        <w:rPr>
          <w:rStyle w:val="StyleUnderline"/>
          <w:highlight w:val="green"/>
        </w:rPr>
        <w:t>decision-makers to</w:t>
      </w:r>
      <w:r w:rsidRPr="002A7EA8">
        <w:rPr>
          <w:rStyle w:val="StyleUnderline"/>
        </w:rPr>
        <w:t xml:space="preserve"> listen to – let alone </w:t>
      </w:r>
      <w:r w:rsidRPr="002A7EA8">
        <w:rPr>
          <w:rStyle w:val="Emphasis"/>
          <w:highlight w:val="green"/>
        </w:rPr>
        <w:t>comply</w:t>
      </w:r>
      <w:r w:rsidRPr="002A7EA8">
        <w:rPr>
          <w:rStyle w:val="StyleUnderline"/>
          <w:highlight w:val="green"/>
        </w:rPr>
        <w:t xml:space="preserve"> </w:t>
      </w:r>
      <w:r w:rsidRPr="002A7EA8">
        <w:rPr>
          <w:rStyle w:val="StyleUnderline"/>
        </w:rPr>
        <w:t>with – their views</w:t>
      </w:r>
      <w:r w:rsidRPr="002A7EA8">
        <w:rPr>
          <w:rStyle w:val="StyleUnderline"/>
          <w:highlight w:val="green"/>
        </w:rPr>
        <w:t>.</w:t>
      </w:r>
      <w:r w:rsidRPr="002A7EA8">
        <w:rPr>
          <w:sz w:val="12"/>
        </w:rPr>
        <w:t xml:space="preserve"> As such, they are in a weaker position than the </w:t>
      </w:r>
      <w:proofErr w:type="spellStart"/>
      <w:r w:rsidRPr="002A7EA8">
        <w:rPr>
          <w:sz w:val="12"/>
        </w:rPr>
        <w:t>labour</w:t>
      </w:r>
      <w:proofErr w:type="spellEnd"/>
      <w:r w:rsidRPr="002A7EA8">
        <w:rPr>
          <w:sz w:val="12"/>
        </w:rPr>
        <w:t xml:space="preserve"> union movement was in its heyday, and </w:t>
      </w:r>
      <w:r w:rsidRPr="002A7EA8">
        <w:rPr>
          <w:rStyle w:val="StyleUnderline"/>
        </w:rPr>
        <w:t xml:space="preserve">they </w:t>
      </w:r>
      <w:r w:rsidRPr="002A7EA8">
        <w:rPr>
          <w:rStyle w:val="StyleUnderline"/>
          <w:highlight w:val="green"/>
        </w:rPr>
        <w:t>are</w:t>
      </w:r>
      <w:r w:rsidRPr="002A7EA8">
        <w:rPr>
          <w:rStyle w:val="StyleUnderline"/>
        </w:rPr>
        <w:t xml:space="preserve"> in a </w:t>
      </w:r>
      <w:r w:rsidRPr="002A7EA8">
        <w:rPr>
          <w:rStyle w:val="Emphasis"/>
          <w:highlight w:val="green"/>
        </w:rPr>
        <w:t>far weaker</w:t>
      </w:r>
      <w:r w:rsidRPr="002A7EA8">
        <w:rPr>
          <w:rStyle w:val="Emphasis"/>
        </w:rPr>
        <w:t xml:space="preserve"> position</w:t>
      </w:r>
      <w:r w:rsidRPr="002A7EA8">
        <w:rPr>
          <w:rStyle w:val="StyleUnderline"/>
        </w:rPr>
        <w:t xml:space="preserve"> </w:t>
      </w:r>
      <w:r w:rsidRPr="002A7EA8">
        <w:rPr>
          <w:rStyle w:val="StyleUnderline"/>
          <w:highlight w:val="green"/>
        </w:rPr>
        <w:t>than</w:t>
      </w:r>
      <w:r w:rsidRPr="002A7EA8">
        <w:rPr>
          <w:rStyle w:val="StyleUnderline"/>
        </w:rPr>
        <w:t xml:space="preserve"> the owners and managers of </w:t>
      </w:r>
      <w:r w:rsidRPr="002A7EA8">
        <w:rPr>
          <w:rStyle w:val="Emphasis"/>
          <w:highlight w:val="green"/>
        </w:rPr>
        <w:t>large corporations</w:t>
      </w:r>
      <w:r w:rsidRPr="002A7EA8">
        <w:rPr>
          <w:sz w:val="12"/>
        </w:rPr>
        <w:t xml:space="preserve"> are today (on the structural power of transnational corporations, see Gill and Law, 1989)</w:t>
      </w:r>
      <w:r w:rsidRPr="002A7EA8">
        <w:rPr>
          <w:rStyle w:val="StyleUnderline"/>
        </w:rPr>
        <w:t>.</w:t>
      </w:r>
      <w:r w:rsidRPr="002A7EA8">
        <w:rPr>
          <w:sz w:val="12"/>
        </w:rPr>
        <w:t xml:space="preserve"> 6. Consent It is also safe to say that </w:t>
      </w:r>
      <w:r w:rsidRPr="002A7EA8">
        <w:rPr>
          <w:rStyle w:val="StyleUnderline"/>
        </w:rPr>
        <w:t xml:space="preserve">degrowth enjoys no “passive consent” from </w:t>
      </w:r>
      <w:proofErr w:type="gramStart"/>
      <w:r w:rsidRPr="002A7EA8">
        <w:rPr>
          <w:rStyle w:val="StyleUnderline"/>
        </w:rPr>
        <w:t>the majority of</w:t>
      </w:r>
      <w:proofErr w:type="gramEnd"/>
      <w:r w:rsidRPr="002A7EA8">
        <w:rPr>
          <w:rStyle w:val="StyleUnderline"/>
        </w:rPr>
        <w:t xml:space="preserve"> the population.</w:t>
      </w:r>
      <w:r w:rsidRPr="002A7EA8">
        <w:rPr>
          <w:sz w:val="12"/>
        </w:rPr>
        <w:t xml:space="preserve"> For the time being, degrowth remains unknown to most people. Yet, if it were to become generally known, </w:t>
      </w:r>
      <w:r w:rsidRPr="002A7EA8">
        <w:rPr>
          <w:rStyle w:val="Emphasis"/>
        </w:rPr>
        <w:t>most people</w:t>
      </w:r>
      <w:r w:rsidRPr="002A7EA8">
        <w:rPr>
          <w:rStyle w:val="StyleUnderline"/>
        </w:rPr>
        <w:t xml:space="preserve"> would </w:t>
      </w:r>
      <w:r w:rsidRPr="002A7EA8">
        <w:rPr>
          <w:sz w:val="12"/>
        </w:rPr>
        <w:t>probably</w:t>
      </w:r>
      <w:r w:rsidRPr="002A7EA8">
        <w:rPr>
          <w:rStyle w:val="StyleUnderline"/>
        </w:rPr>
        <w:t xml:space="preserve"> not find the vision of a smaller economic system appealing.</w:t>
      </w:r>
      <w:r w:rsidRPr="002A7EA8">
        <w:rPr>
          <w:sz w:val="12"/>
        </w:rPr>
        <w:t xml:space="preserve"> This is not just a matter of degrowth being ‘a missile word that backfires’ because it triggers negative feelings in people when they first hear it (Drews and </w:t>
      </w:r>
      <w:proofErr w:type="spellStart"/>
      <w:r w:rsidRPr="002A7EA8">
        <w:rPr>
          <w:sz w:val="12"/>
        </w:rPr>
        <w:t>Antal</w:t>
      </w:r>
      <w:proofErr w:type="spellEnd"/>
      <w:r w:rsidRPr="002A7EA8">
        <w:rPr>
          <w:sz w:val="12"/>
        </w:rPr>
        <w:t xml:space="preserve">, 2016). It is also a matter of the actual content of the degrowth project. Two issues </w:t>
      </w:r>
      <w:proofErr w:type="gramStart"/>
      <w:r w:rsidRPr="002A7EA8">
        <w:rPr>
          <w:sz w:val="12"/>
        </w:rPr>
        <w:t>in particular should</w:t>
      </w:r>
      <w:proofErr w:type="gramEnd"/>
      <w:r w:rsidRPr="002A7EA8">
        <w:rPr>
          <w:sz w:val="12"/>
        </w:rPr>
        <w:t xml:space="preserve"> be mentioned in this context. First, </w:t>
      </w:r>
      <w:r w:rsidRPr="002A7EA8">
        <w:rPr>
          <w:rStyle w:val="StyleUnderline"/>
        </w:rPr>
        <w:t>for many, the anti-capitalist sentiments</w:t>
      </w:r>
      <w:r w:rsidRPr="002A7EA8">
        <w:rPr>
          <w:sz w:val="12"/>
        </w:rPr>
        <w:t xml:space="preserve"> embodied in the degrowth project </w:t>
      </w:r>
      <w:r w:rsidRPr="002A7EA8">
        <w:rPr>
          <w:rStyle w:val="StyleUnderline"/>
        </w:rPr>
        <w:t>will</w:t>
      </w:r>
      <w:r w:rsidRPr="002A7EA8">
        <w:rPr>
          <w:sz w:val="12"/>
        </w:rPr>
        <w:t xml:space="preserve"> inevitably </w:t>
      </w:r>
      <w:r w:rsidRPr="002A7EA8">
        <w:rPr>
          <w:rStyle w:val="StyleUnderline"/>
        </w:rPr>
        <w:t>be a difficult pill to swallow.</w:t>
      </w:r>
      <w:r w:rsidRPr="002A7EA8">
        <w:rPr>
          <w:sz w:val="12"/>
        </w:rPr>
        <w:t xml:space="preserve"> Today, </w:t>
      </w:r>
      <w:proofErr w:type="gramStart"/>
      <w:r w:rsidRPr="002A7EA8">
        <w:rPr>
          <w:rStyle w:val="StyleUnderline"/>
          <w:highlight w:val="green"/>
        </w:rPr>
        <w:t xml:space="preserve">the </w:t>
      </w:r>
      <w:r w:rsidRPr="002A7EA8">
        <w:rPr>
          <w:rStyle w:val="Emphasis"/>
          <w:highlight w:val="green"/>
        </w:rPr>
        <w:t>vast majority</w:t>
      </w:r>
      <w:r w:rsidRPr="002A7EA8">
        <w:rPr>
          <w:sz w:val="12"/>
        </w:rPr>
        <w:t xml:space="preserve"> of</w:t>
      </w:r>
      <w:proofErr w:type="gramEnd"/>
      <w:r w:rsidRPr="002A7EA8">
        <w:rPr>
          <w:sz w:val="12"/>
        </w:rPr>
        <w:t xml:space="preserve"> people </w:t>
      </w:r>
      <w:r w:rsidRPr="002A7EA8">
        <w:rPr>
          <w:rStyle w:val="StyleUnderline"/>
          <w:highlight w:val="green"/>
        </w:rPr>
        <w:t xml:space="preserve">find </w:t>
      </w:r>
      <w:r w:rsidRPr="002A7EA8">
        <w:rPr>
          <w:rStyle w:val="StyleUnderline"/>
        </w:rPr>
        <w:t xml:space="preserve">it almost </w:t>
      </w:r>
      <w:r w:rsidRPr="002A7EA8">
        <w:rPr>
          <w:rStyle w:val="Emphasis"/>
        </w:rPr>
        <w:t>impossible</w:t>
      </w:r>
      <w:r w:rsidRPr="002A7EA8">
        <w:rPr>
          <w:rStyle w:val="StyleUnderline"/>
        </w:rPr>
        <w:t xml:space="preserve"> to conceive of a world without </w:t>
      </w:r>
      <w:r w:rsidRPr="002A7EA8">
        <w:rPr>
          <w:rStyle w:val="Emphasis"/>
        </w:rPr>
        <w:t>cap</w:t>
      </w:r>
      <w:r w:rsidRPr="002A7EA8">
        <w:rPr>
          <w:rStyle w:val="StyleUnderline"/>
        </w:rPr>
        <w:t>italism.</w:t>
      </w:r>
      <w:r w:rsidRPr="002A7EA8">
        <w:rPr>
          <w:sz w:val="12"/>
        </w:rPr>
        <w:t xml:space="preserve"> There is a ‘widespread sense that not only is </w:t>
      </w:r>
      <w:r w:rsidRPr="002A7EA8">
        <w:rPr>
          <w:rStyle w:val="Emphasis"/>
          <w:highlight w:val="green"/>
        </w:rPr>
        <w:t>cap</w:t>
      </w:r>
      <w:r w:rsidRPr="002A7EA8">
        <w:rPr>
          <w:rStyle w:val="StyleUnderline"/>
        </w:rPr>
        <w:t xml:space="preserve">italism </w:t>
      </w:r>
      <w:r w:rsidRPr="002A7EA8">
        <w:rPr>
          <w:rStyle w:val="StyleUnderline"/>
          <w:highlight w:val="green"/>
        </w:rPr>
        <w:t>the only viable</w:t>
      </w:r>
      <w:r w:rsidRPr="002A7EA8">
        <w:rPr>
          <w:rStyle w:val="StyleUnderline"/>
        </w:rPr>
        <w:t xml:space="preserve"> </w:t>
      </w:r>
      <w:r w:rsidRPr="002A7EA8">
        <w:rPr>
          <w:sz w:val="12"/>
        </w:rPr>
        <w:t>political and economic</w:t>
      </w:r>
      <w:r w:rsidRPr="002A7EA8">
        <w:rPr>
          <w:rStyle w:val="StyleUnderline"/>
        </w:rPr>
        <w:t xml:space="preserve"> </w:t>
      </w:r>
      <w:r w:rsidRPr="002A7EA8">
        <w:rPr>
          <w:rStyle w:val="StyleUnderline"/>
          <w:highlight w:val="green"/>
        </w:rPr>
        <w:t>system</w:t>
      </w:r>
      <w:r w:rsidRPr="002A7EA8">
        <w:rPr>
          <w:sz w:val="12"/>
        </w:rPr>
        <w:t xml:space="preserve">, but also that it is now impossible to even imagine a coherent alternative to it’ (Fisher, 2009: 2). As Jameson (2003) famously observed, </w:t>
      </w:r>
      <w:r w:rsidRPr="002A7EA8">
        <w:rPr>
          <w:rStyle w:val="StyleUnderline"/>
        </w:rPr>
        <w:t>it is</w:t>
      </w:r>
      <w:r w:rsidRPr="002A7EA8">
        <w:rPr>
          <w:sz w:val="12"/>
        </w:rPr>
        <w:t xml:space="preserve">, in a sense, </w:t>
      </w:r>
      <w:r w:rsidRPr="002A7EA8">
        <w:rPr>
          <w:rStyle w:val="StyleUnderline"/>
        </w:rPr>
        <w:t xml:space="preserve">easier to imagine the </w:t>
      </w:r>
      <w:r w:rsidRPr="002A7EA8">
        <w:rPr>
          <w:rStyle w:val="Emphasis"/>
        </w:rPr>
        <w:t>end of the world</w:t>
      </w:r>
      <w:r w:rsidRPr="002A7EA8">
        <w:rPr>
          <w:rStyle w:val="StyleUnderline"/>
        </w:rPr>
        <w:t xml:space="preserve"> than </w:t>
      </w:r>
      <w:r w:rsidRPr="002A7EA8">
        <w:rPr>
          <w:sz w:val="12"/>
        </w:rPr>
        <w:t>it is to imagine</w:t>
      </w:r>
      <w:r w:rsidRPr="002A7EA8">
        <w:rPr>
          <w:rStyle w:val="StyleUnderline"/>
        </w:rPr>
        <w:t xml:space="preserve"> the </w:t>
      </w:r>
      <w:r w:rsidRPr="002A7EA8">
        <w:rPr>
          <w:rStyle w:val="Emphasis"/>
        </w:rPr>
        <w:t>end of capitalism</w:t>
      </w:r>
      <w:r w:rsidRPr="002A7EA8">
        <w:rPr>
          <w:rStyle w:val="StyleUnderline"/>
        </w:rPr>
        <w:t>.</w:t>
      </w:r>
      <w:r w:rsidRPr="002A7EA8">
        <w:rPr>
          <w:sz w:val="12"/>
        </w:rPr>
        <w:t xml:space="preserve">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 Second, </w:t>
      </w:r>
      <w:r w:rsidRPr="002A7EA8">
        <w:rPr>
          <w:rStyle w:val="StyleUnderline"/>
        </w:rPr>
        <w:t xml:space="preserve">degrowth is incompatible with the </w:t>
      </w:r>
      <w:r w:rsidRPr="002A7EA8">
        <w:rPr>
          <w:rStyle w:val="Emphasis"/>
        </w:rPr>
        <w:t>lifestyles</w:t>
      </w:r>
      <w:r w:rsidRPr="002A7EA8">
        <w:rPr>
          <w:rStyle w:val="StyleUnderline"/>
        </w:rPr>
        <w:t xml:space="preserve"> to which many</w:t>
      </w:r>
      <w:r w:rsidRPr="002A7EA8">
        <w:rPr>
          <w:sz w:val="12"/>
        </w:rPr>
        <w:t xml:space="preserve"> of us who live in rich countries </w:t>
      </w:r>
      <w:r w:rsidRPr="002A7EA8">
        <w:rPr>
          <w:rStyle w:val="StyleUnderline"/>
        </w:rPr>
        <w:t>have become accustomed.</w:t>
      </w:r>
      <w:r w:rsidRPr="002A7EA8">
        <w:rPr>
          <w:sz w:val="12"/>
        </w:rPr>
        <w:t xml:space="preserve"> Economic growth in the Western world is, to no small extent, premised on the existence of consumer societies and an associated consumer culture most of us find it difficult to completely escape. In this culture, </w:t>
      </w:r>
      <w:r w:rsidRPr="002A7EA8">
        <w:rPr>
          <w:rStyle w:val="StyleUnderline"/>
        </w:rPr>
        <w:t xml:space="preserve">social status, happiness, </w:t>
      </w:r>
      <w:proofErr w:type="gramStart"/>
      <w:r w:rsidRPr="002A7EA8">
        <w:rPr>
          <w:rStyle w:val="StyleUnderline"/>
        </w:rPr>
        <w:t>well-being</w:t>
      </w:r>
      <w:proofErr w:type="gramEnd"/>
      <w:r w:rsidRPr="002A7EA8">
        <w:rPr>
          <w:rStyle w:val="StyleUnderline"/>
        </w:rPr>
        <w:t xml:space="preserve"> and identity are linked to </w:t>
      </w:r>
      <w:r w:rsidRPr="002A7EA8">
        <w:rPr>
          <w:rStyle w:val="Emphasis"/>
        </w:rPr>
        <w:t>consumption</w:t>
      </w:r>
      <w:r w:rsidRPr="002A7EA8">
        <w:rPr>
          <w:sz w:val="12"/>
        </w:rPr>
        <w:t xml:space="preserve"> (Jackson, 2009)</w:t>
      </w:r>
      <w:r w:rsidRPr="002A7EA8">
        <w:rPr>
          <w:rStyle w:val="StyleUnderline"/>
        </w:rPr>
        <w:t>.</w:t>
      </w:r>
      <w:r w:rsidRPr="002A7EA8">
        <w:rPr>
          <w:sz w:val="12"/>
        </w:rPr>
        <w:t xml:space="preserve"> Indeed, </w:t>
      </w:r>
      <w:r w:rsidRPr="002A7EA8">
        <w:rPr>
          <w:rStyle w:val="StyleUnderline"/>
        </w:rPr>
        <w:t>it is</w:t>
      </w:r>
      <w:r w:rsidRPr="002A7EA8">
        <w:rPr>
          <w:sz w:val="12"/>
        </w:rPr>
        <w:t xml:space="preserve"> widely </w:t>
      </w:r>
      <w:r w:rsidRPr="002A7EA8">
        <w:rPr>
          <w:rStyle w:val="StyleUnderline"/>
        </w:rPr>
        <w:t xml:space="preserve">considered a </w:t>
      </w:r>
      <w:r w:rsidRPr="002A7EA8">
        <w:rPr>
          <w:rStyle w:val="Emphasis"/>
        </w:rPr>
        <w:t>natural right</w:t>
      </w:r>
      <w:r w:rsidRPr="002A7EA8">
        <w:rPr>
          <w:sz w:val="12"/>
        </w:rPr>
        <w:t xml:space="preserve"> to lead an environmentally unsustainable lifestyle – a lifestyle that includes car ownership, air travel, spacious accommodations, fashionable clothing, an omnivorous </w:t>
      </w:r>
      <w:proofErr w:type="gramStart"/>
      <w:r w:rsidRPr="002A7EA8">
        <w:rPr>
          <w:sz w:val="12"/>
        </w:rPr>
        <w:t>diet</w:t>
      </w:r>
      <w:proofErr w:type="gramEnd"/>
      <w:r w:rsidRPr="002A7EA8">
        <w:rPr>
          <w:sz w:val="12"/>
        </w:rPr>
        <w:t xml:space="preserve"> and all sorts of electronic gadgets</w:t>
      </w:r>
      <w:r w:rsidRPr="002A7EA8">
        <w:rPr>
          <w:rStyle w:val="StyleUnderline"/>
        </w:rPr>
        <w:t>. This</w:t>
      </w:r>
      <w:r w:rsidRPr="002A7EA8">
        <w:rPr>
          <w:sz w:val="12"/>
        </w:rPr>
        <w:t xml:space="preserve"> Western </w:t>
      </w:r>
      <w:r w:rsidRPr="002A7EA8">
        <w:rPr>
          <w:rStyle w:val="StyleUnderline"/>
        </w:rPr>
        <w:t>norm of consumption has</w:t>
      </w:r>
      <w:r w:rsidRPr="002A7EA8">
        <w:rPr>
          <w:sz w:val="12"/>
        </w:rPr>
        <w:t xml:space="preserve"> increasingly </w:t>
      </w:r>
      <w:r w:rsidRPr="002A7EA8">
        <w:rPr>
          <w:rStyle w:val="StyleUnderline"/>
        </w:rPr>
        <w:t xml:space="preserve">been </w:t>
      </w:r>
      <w:r w:rsidRPr="002A7EA8">
        <w:rPr>
          <w:rStyle w:val="Emphasis"/>
        </w:rPr>
        <w:t>exported to other parts of the world</w:t>
      </w:r>
      <w:r w:rsidRPr="002A7EA8">
        <w:rPr>
          <w:sz w:val="12"/>
        </w:rPr>
        <w:t xml:space="preserve">, the result being that </w:t>
      </w:r>
      <w:proofErr w:type="gramStart"/>
      <w:r w:rsidRPr="002A7EA8">
        <w:rPr>
          <w:sz w:val="12"/>
        </w:rPr>
        <w:t>never before</w:t>
      </w:r>
      <w:proofErr w:type="gramEnd"/>
      <w:r w:rsidRPr="002A7EA8">
        <w:rPr>
          <w:sz w:val="12"/>
        </w:rPr>
        <w:t xml:space="preserve"> have so many people taken part in consumption patterns that used to be reserved for elites (Koch, 2012)</w:t>
      </w:r>
      <w:r w:rsidRPr="002A7EA8">
        <w:rPr>
          <w:rStyle w:val="StyleUnderline"/>
        </w:rPr>
        <w:t xml:space="preserve">. If degrowth were to be </w:t>
      </w:r>
      <w:proofErr w:type="spellStart"/>
      <w:r w:rsidRPr="002A7EA8">
        <w:rPr>
          <w:rStyle w:val="StyleUnderline"/>
        </w:rPr>
        <w:t>institutionalised</w:t>
      </w:r>
      <w:proofErr w:type="spellEnd"/>
      <w:r w:rsidRPr="002A7EA8">
        <w:rPr>
          <w:rStyle w:val="StyleUnderline"/>
        </w:rPr>
        <w:t>,</w:t>
      </w:r>
      <w:r w:rsidRPr="002A7EA8">
        <w:rPr>
          <w:sz w:val="12"/>
        </w:rPr>
        <w:t xml:space="preserve">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2A7EA8">
        <w:rPr>
          <w:rStyle w:val="StyleUnderline"/>
        </w:rPr>
        <w:t>many people</w:t>
      </w:r>
      <w:r w:rsidRPr="002A7EA8">
        <w:rPr>
          <w:sz w:val="12"/>
        </w:rPr>
        <w:t xml:space="preserve"> in the rich countries </w:t>
      </w:r>
      <w:r w:rsidRPr="002A7EA8">
        <w:rPr>
          <w:rStyle w:val="StyleUnderline"/>
          <w:highlight w:val="green"/>
        </w:rPr>
        <w:t>would experience</w:t>
      </w:r>
      <w:r w:rsidRPr="002A7EA8">
        <w:rPr>
          <w:sz w:val="12"/>
        </w:rPr>
        <w:t xml:space="preserve"> various </w:t>
      </w:r>
      <w:r w:rsidRPr="002A7EA8">
        <w:rPr>
          <w:rStyle w:val="StyleUnderline"/>
          <w:highlight w:val="green"/>
        </w:rPr>
        <w:t>limitations</w:t>
      </w:r>
      <w:r w:rsidRPr="002A7EA8">
        <w:rPr>
          <w:sz w:val="12"/>
        </w:rPr>
        <w:t xml:space="preserve"> on their consumption opportunities </w:t>
      </w:r>
      <w:r w:rsidRPr="002A7EA8">
        <w:rPr>
          <w:rStyle w:val="StyleUnderline"/>
          <w:highlight w:val="green"/>
        </w:rPr>
        <w:t xml:space="preserve">as </w:t>
      </w:r>
      <w:r w:rsidRPr="002A7EA8">
        <w:rPr>
          <w:sz w:val="12"/>
        </w:rPr>
        <w:t xml:space="preserve">a </w:t>
      </w:r>
      <w:r w:rsidRPr="002A7EA8">
        <w:rPr>
          <w:rStyle w:val="Emphasis"/>
          <w:highlight w:val="green"/>
        </w:rPr>
        <w:t>violent encroachment</w:t>
      </w:r>
      <w:r w:rsidRPr="002A7EA8">
        <w:rPr>
          <w:rStyle w:val="Emphasis"/>
        </w:rPr>
        <w:t xml:space="preserve"> on their personal freedom</w:t>
      </w:r>
      <w:r w:rsidRPr="002A7EA8">
        <w:rPr>
          <w:rStyle w:val="StyleUnderline"/>
        </w:rPr>
        <w:t>.</w:t>
      </w:r>
      <w:r w:rsidRPr="002A7EA8">
        <w:rPr>
          <w:sz w:val="12"/>
        </w:rPr>
        <w:t xml:space="preserve"> Indeed, whereas many recognize that contemporary consumer societies are environmentally unsustainable, fewer are prepared to </w:t>
      </w:r>
      <w:proofErr w:type="gramStart"/>
      <w:r w:rsidRPr="002A7EA8">
        <w:rPr>
          <w:sz w:val="12"/>
        </w:rPr>
        <w:t>actually change</w:t>
      </w:r>
      <w:proofErr w:type="gramEnd"/>
      <w:r w:rsidRPr="002A7EA8">
        <w:rPr>
          <w:sz w:val="12"/>
        </w:rPr>
        <w:t xml:space="preserve"> their own lifestyles to reverse/address this. </w:t>
      </w:r>
    </w:p>
    <w:p w14:paraId="4DF369BA" w14:textId="77777777" w:rsidR="00256303" w:rsidRPr="002A7EA8" w:rsidRDefault="00256303" w:rsidP="00256303"/>
    <w:p w14:paraId="0E2BDAE4" w14:textId="77777777" w:rsidR="00256303" w:rsidRPr="002A7EA8" w:rsidRDefault="00256303" w:rsidP="00256303">
      <w:pPr>
        <w:pStyle w:val="Heading4"/>
      </w:pPr>
      <w:r w:rsidRPr="002A7EA8">
        <w:t xml:space="preserve">Degrowth can’t stop warming—there’s </w:t>
      </w:r>
      <w:r w:rsidRPr="002A7EA8">
        <w:rPr>
          <w:u w:val="single"/>
        </w:rPr>
        <w:t>lag</w:t>
      </w:r>
      <w:r w:rsidRPr="002A7EA8">
        <w:t xml:space="preserve"> between </w:t>
      </w:r>
      <w:r w:rsidRPr="002A7EA8">
        <w:rPr>
          <w:u w:val="single"/>
        </w:rPr>
        <w:t>emissions</w:t>
      </w:r>
      <w:r w:rsidRPr="002A7EA8">
        <w:t xml:space="preserve"> and </w:t>
      </w:r>
      <w:r w:rsidRPr="002A7EA8">
        <w:rPr>
          <w:u w:val="single"/>
        </w:rPr>
        <w:t>temperature rise</w:t>
      </w:r>
      <w:r w:rsidRPr="002A7EA8">
        <w:t>.</w:t>
      </w:r>
    </w:p>
    <w:p w14:paraId="437919E5" w14:textId="77777777" w:rsidR="00256303" w:rsidRPr="002A7EA8" w:rsidRDefault="00256303" w:rsidP="00256303">
      <w:r w:rsidRPr="002A7EA8">
        <w:rPr>
          <w:rStyle w:val="Style13ptBold"/>
        </w:rPr>
        <w:t>Kolbert 17</w:t>
      </w:r>
      <w:proofErr w:type="gramStart"/>
      <w:r w:rsidRPr="002A7EA8">
        <w:t>—(</w:t>
      </w:r>
      <w:proofErr w:type="gramEnd"/>
      <w:r w:rsidRPr="002A7EA8">
        <w:t xml:space="preserve">staff writer focusing on science news, member of the Bulletin of the Atomic Scientists' Science and Security Board). Kolbert, Elizabeth. 2017. “Can Carbon-Dioxide Removal Save the World?” The New Yorker. November 13, 2017. </w:t>
      </w:r>
      <w:hyperlink r:id="rId14" w:history="1">
        <w:r w:rsidRPr="002A7EA8">
          <w:rPr>
            <w:rStyle w:val="Hyperlink"/>
          </w:rPr>
          <w:t>https://www.newyorker.com/magazine/2017/11/20/can-carbon-dioxide-removal-save-the-world</w:t>
        </w:r>
      </w:hyperlink>
      <w:r w:rsidRPr="002A7EA8">
        <w:t xml:space="preserve">.  </w:t>
      </w:r>
    </w:p>
    <w:p w14:paraId="17E34175" w14:textId="77777777" w:rsidR="00256303" w:rsidRPr="002A7EA8" w:rsidRDefault="00256303" w:rsidP="00256303"/>
    <w:p w14:paraId="0452E220" w14:textId="77777777" w:rsidR="00256303" w:rsidRPr="002A7EA8" w:rsidRDefault="00256303" w:rsidP="00256303">
      <w:pPr>
        <w:rPr>
          <w:sz w:val="12"/>
        </w:rPr>
      </w:pPr>
      <w:r w:rsidRPr="002A7EA8">
        <w:rPr>
          <w:rStyle w:val="StyleUnderline"/>
        </w:rPr>
        <w:t>Carbon dioxide was “discovered</w:t>
      </w:r>
      <w:r w:rsidRPr="002A7EA8">
        <w:rPr>
          <w:sz w:val="12"/>
        </w:rPr>
        <w:t>,</w:t>
      </w:r>
      <w:r w:rsidRPr="002A7EA8">
        <w:rPr>
          <w:rStyle w:val="StyleUnderline"/>
        </w:rPr>
        <w:t>” by a Scottish physician named Joseph Black</w:t>
      </w:r>
      <w:r w:rsidRPr="002A7EA8">
        <w:rPr>
          <w:sz w:val="12"/>
        </w:rPr>
        <w:t xml:space="preserve">, </w:t>
      </w:r>
      <w:r w:rsidRPr="002A7EA8">
        <w:rPr>
          <w:rStyle w:val="StyleUnderline"/>
        </w:rPr>
        <w:t>in 1754.</w:t>
      </w:r>
      <w:r w:rsidRPr="002A7EA8">
        <w:rPr>
          <w:sz w:val="12"/>
        </w:rPr>
        <w:t xml:space="preserve"> A decade later, another Scotsman, James Watt, invented a more efficient steam engine, ushering in what is now called the age of industrialization but which future generations may dub the age of emissions. It is likely that by the end of the nineteenth century human activity had raised the average temperature of the earth by a tenth of a degree Celsius (or nearly two-tenths of a degree Fahrenheit). </w:t>
      </w:r>
      <w:r w:rsidRPr="002A7EA8">
        <w:rPr>
          <w:rStyle w:val="StyleUnderline"/>
        </w:rPr>
        <w:t>As the world warmed, it started to change</w:t>
      </w:r>
      <w:r w:rsidRPr="002A7EA8">
        <w:rPr>
          <w:sz w:val="12"/>
        </w:rPr>
        <w:t>, first gradually and then suddenly</w:t>
      </w:r>
      <w:r w:rsidRPr="002A7EA8">
        <w:rPr>
          <w:rStyle w:val="StyleUnderline"/>
        </w:rPr>
        <w:t>. By now, the globe is at least one degree Celsius</w:t>
      </w:r>
      <w:r w:rsidRPr="002A7EA8">
        <w:rPr>
          <w:sz w:val="12"/>
        </w:rPr>
        <w:t xml:space="preserve"> (1.8 degrees Fahrenheit) </w:t>
      </w:r>
      <w:r w:rsidRPr="002A7EA8">
        <w:rPr>
          <w:rStyle w:val="StyleUnderline"/>
        </w:rPr>
        <w:t>warmer than</w:t>
      </w:r>
      <w:r w:rsidRPr="002A7EA8">
        <w:rPr>
          <w:sz w:val="12"/>
        </w:rPr>
        <w:t xml:space="preserve"> it was </w:t>
      </w:r>
      <w:r w:rsidRPr="002A7EA8">
        <w:rPr>
          <w:rStyle w:val="StyleUnderline"/>
        </w:rPr>
        <w:t xml:space="preserve">in </w:t>
      </w:r>
      <w:proofErr w:type="gramStart"/>
      <w:r w:rsidRPr="002A7EA8">
        <w:rPr>
          <w:rStyle w:val="StyleUnderline"/>
        </w:rPr>
        <w:t>Black’s day</w:t>
      </w:r>
      <w:proofErr w:type="gramEnd"/>
      <w:r w:rsidRPr="002A7EA8">
        <w:rPr>
          <w:rStyle w:val="StyleUnderline"/>
        </w:rPr>
        <w:t>, and</w:t>
      </w:r>
      <w:r w:rsidRPr="002A7EA8">
        <w:rPr>
          <w:sz w:val="12"/>
        </w:rPr>
        <w:t xml:space="preserve"> the </w:t>
      </w:r>
      <w:r w:rsidRPr="002A7EA8">
        <w:rPr>
          <w:rStyle w:val="StyleUnderline"/>
        </w:rPr>
        <w:t>consequences are</w:t>
      </w:r>
      <w:r w:rsidRPr="002A7EA8">
        <w:rPr>
          <w:sz w:val="12"/>
        </w:rPr>
        <w:t xml:space="preserve"> becoming ever </w:t>
      </w:r>
      <w:r w:rsidRPr="002A7EA8">
        <w:rPr>
          <w:rStyle w:val="StyleUnderline"/>
        </w:rPr>
        <w:t>more apparent. Heat waves are hotter, rainstorms more intense, and droughts drier.</w:t>
      </w:r>
      <w:r w:rsidRPr="002A7EA8">
        <w:rPr>
          <w:sz w:val="12"/>
        </w:rPr>
        <w:t xml:space="preserve"> The wildfire season is growing longer, and fires, like the ones that recently ravaged Northern California, more numerous. Sea levels are rising, and the rate of rise is accelerating. Higher sea levels exacerbated the damage from Hurricanes Harvey, Irma, and Maria, and higher water temperatures probably also made the storms more ferocious. “Harvey is what climate change looks like,” Eric </w:t>
      </w:r>
      <w:proofErr w:type="spellStart"/>
      <w:r w:rsidRPr="002A7EA8">
        <w:rPr>
          <w:sz w:val="12"/>
        </w:rPr>
        <w:t>Holthaus</w:t>
      </w:r>
      <w:proofErr w:type="spellEnd"/>
      <w:r w:rsidRPr="002A7EA8">
        <w:rPr>
          <w:sz w:val="12"/>
        </w:rPr>
        <w:t xml:space="preserve">, a meteorologist turned columnist, recently wrote. Meanwhile, </w:t>
      </w:r>
      <w:r w:rsidRPr="002A7EA8">
        <w:rPr>
          <w:rStyle w:val="Emphasis"/>
          <w:sz w:val="24"/>
          <w:szCs w:val="24"/>
        </w:rPr>
        <w:t>still more warming is locked in</w:t>
      </w:r>
      <w:r w:rsidRPr="002A7EA8">
        <w:rPr>
          <w:rStyle w:val="StyleUnderline"/>
        </w:rPr>
        <w:t xml:space="preserve">. </w:t>
      </w:r>
      <w:r w:rsidRPr="002A7EA8">
        <w:rPr>
          <w:rStyle w:val="StyleUnderline"/>
          <w:highlight w:val="green"/>
        </w:rPr>
        <w:t xml:space="preserve">There’s </w:t>
      </w:r>
      <w:r w:rsidRPr="002A7EA8">
        <w:rPr>
          <w:rStyle w:val="StyleUnderline"/>
        </w:rPr>
        <w:t xml:space="preserve">so much </w:t>
      </w:r>
      <w:r w:rsidRPr="002A7EA8">
        <w:rPr>
          <w:rStyle w:val="Emphasis"/>
          <w:highlight w:val="green"/>
        </w:rPr>
        <w:t>inertia</w:t>
      </w:r>
      <w:r w:rsidRPr="002A7EA8">
        <w:rPr>
          <w:rStyle w:val="StyleUnderline"/>
          <w:highlight w:val="green"/>
        </w:rPr>
        <w:t xml:space="preserve"> in</w:t>
      </w:r>
      <w:r w:rsidRPr="002A7EA8">
        <w:rPr>
          <w:rStyle w:val="StyleUnderline"/>
        </w:rPr>
        <w:t xml:space="preserve"> the </w:t>
      </w:r>
      <w:r w:rsidRPr="002A7EA8">
        <w:rPr>
          <w:rStyle w:val="Emphasis"/>
          <w:highlight w:val="green"/>
        </w:rPr>
        <w:t>climate</w:t>
      </w:r>
      <w:r w:rsidRPr="002A7EA8">
        <w:rPr>
          <w:rStyle w:val="StyleUnderline"/>
        </w:rPr>
        <w:t xml:space="preserve"> system</w:t>
      </w:r>
      <w:r w:rsidRPr="002A7EA8">
        <w:rPr>
          <w:rStyle w:val="StyleUnderline"/>
          <w:highlight w:val="green"/>
        </w:rPr>
        <w:t>,</w:t>
      </w:r>
      <w:r w:rsidRPr="002A7EA8">
        <w:rPr>
          <w:sz w:val="12"/>
        </w:rPr>
        <w:t xml:space="preserve"> which is as vast as the earth itself, </w:t>
      </w:r>
      <w:r w:rsidRPr="002A7EA8">
        <w:rPr>
          <w:rStyle w:val="StyleUnderline"/>
        </w:rPr>
        <w:t xml:space="preserve">that the globe has yet </w:t>
      </w:r>
      <w:r w:rsidRPr="002A7EA8">
        <w:rPr>
          <w:rStyle w:val="StyleUnderline"/>
          <w:highlight w:val="green"/>
        </w:rPr>
        <w:t>to</w:t>
      </w:r>
      <w:r w:rsidRPr="002A7EA8">
        <w:rPr>
          <w:rStyle w:val="StyleUnderline"/>
        </w:rPr>
        <w:t xml:space="preserve"> </w:t>
      </w:r>
      <w:r w:rsidRPr="002A7EA8">
        <w:rPr>
          <w:sz w:val="12"/>
        </w:rPr>
        <w:t>fully</w:t>
      </w:r>
      <w:r w:rsidRPr="002A7EA8">
        <w:rPr>
          <w:rStyle w:val="StyleUnderline"/>
        </w:rPr>
        <w:t xml:space="preserve"> </w:t>
      </w:r>
      <w:r w:rsidRPr="002A7EA8">
        <w:rPr>
          <w:rStyle w:val="Emphasis"/>
          <w:highlight w:val="green"/>
        </w:rPr>
        <w:t>adjust</w:t>
      </w:r>
      <w:r w:rsidRPr="002A7EA8">
        <w:rPr>
          <w:rStyle w:val="StyleUnderline"/>
          <w:highlight w:val="green"/>
        </w:rPr>
        <w:t xml:space="preserve"> to</w:t>
      </w:r>
      <w:r w:rsidRPr="002A7EA8">
        <w:rPr>
          <w:rStyle w:val="StyleUnderline"/>
        </w:rPr>
        <w:t xml:space="preserve"> the hundreds of billions of tons of </w:t>
      </w:r>
      <w:r w:rsidRPr="002A7EA8">
        <w:rPr>
          <w:rStyle w:val="Emphasis"/>
          <w:highlight w:val="green"/>
        </w:rPr>
        <w:t>carbon</w:t>
      </w:r>
      <w:r w:rsidRPr="002A7EA8">
        <w:rPr>
          <w:rStyle w:val="Emphasis"/>
        </w:rPr>
        <w:t xml:space="preserve"> dioxide</w:t>
      </w:r>
      <w:r w:rsidRPr="002A7EA8">
        <w:rPr>
          <w:rStyle w:val="StyleUnderline"/>
        </w:rPr>
        <w:t xml:space="preserve"> </w:t>
      </w:r>
      <w:r w:rsidRPr="002A7EA8">
        <w:rPr>
          <w:sz w:val="12"/>
        </w:rPr>
        <w:t>that have been</w:t>
      </w:r>
      <w:r w:rsidRPr="002A7EA8">
        <w:rPr>
          <w:rStyle w:val="StyleUnderline"/>
        </w:rPr>
        <w:t xml:space="preserve"> </w:t>
      </w:r>
      <w:r w:rsidRPr="002A7EA8">
        <w:rPr>
          <w:rStyle w:val="StyleUnderline"/>
          <w:highlight w:val="green"/>
        </w:rPr>
        <w:t>added</w:t>
      </w:r>
      <w:r w:rsidRPr="002A7EA8">
        <w:rPr>
          <w:rStyle w:val="StyleUnderline"/>
        </w:rPr>
        <w:t xml:space="preserve"> </w:t>
      </w:r>
      <w:r w:rsidRPr="002A7EA8">
        <w:rPr>
          <w:sz w:val="12"/>
        </w:rPr>
        <w:t>to the atmosphere in</w:t>
      </w:r>
      <w:r w:rsidRPr="002A7EA8">
        <w:rPr>
          <w:rStyle w:val="StyleUnderline"/>
        </w:rPr>
        <w:t xml:space="preserve"> </w:t>
      </w:r>
      <w:r w:rsidRPr="002A7EA8">
        <w:rPr>
          <w:rStyle w:val="StyleUnderline"/>
          <w:highlight w:val="green"/>
        </w:rPr>
        <w:t>the past few decades</w:t>
      </w:r>
      <w:r w:rsidRPr="002A7EA8">
        <w:rPr>
          <w:rStyle w:val="StyleUnderline"/>
        </w:rPr>
        <w:t xml:space="preserve">. </w:t>
      </w:r>
      <w:r w:rsidRPr="002A7EA8">
        <w:rPr>
          <w:sz w:val="12"/>
        </w:rPr>
        <w:t xml:space="preserve">It’s been calculated that </w:t>
      </w:r>
      <w:r w:rsidRPr="002A7EA8">
        <w:rPr>
          <w:rStyle w:val="Emphasis"/>
          <w:sz w:val="24"/>
          <w:szCs w:val="24"/>
        </w:rPr>
        <w:t xml:space="preserve">to equilibrate to current CO2 levels </w:t>
      </w:r>
      <w:r w:rsidRPr="002A7EA8">
        <w:rPr>
          <w:rStyle w:val="Emphasis"/>
          <w:sz w:val="24"/>
          <w:szCs w:val="24"/>
          <w:highlight w:val="green"/>
        </w:rPr>
        <w:t>the planet still needs to warm</w:t>
      </w:r>
      <w:r w:rsidRPr="002A7EA8">
        <w:rPr>
          <w:rStyle w:val="Emphasis"/>
          <w:sz w:val="24"/>
          <w:szCs w:val="24"/>
        </w:rPr>
        <w:t xml:space="preserve"> by </w:t>
      </w:r>
      <w:r w:rsidRPr="002A7EA8">
        <w:rPr>
          <w:rStyle w:val="Emphasis"/>
          <w:sz w:val="24"/>
          <w:szCs w:val="24"/>
          <w:highlight w:val="green"/>
        </w:rPr>
        <w:t>half a degree</w:t>
      </w:r>
      <w:r w:rsidRPr="002A7EA8">
        <w:rPr>
          <w:rStyle w:val="StyleUnderline"/>
          <w:highlight w:val="green"/>
        </w:rPr>
        <w:t>.</w:t>
      </w:r>
      <w:r w:rsidRPr="002A7EA8">
        <w:rPr>
          <w:rStyle w:val="StyleUnderline"/>
        </w:rPr>
        <w:t xml:space="preserve"> </w:t>
      </w:r>
      <w:r w:rsidRPr="002A7EA8">
        <w:rPr>
          <w:sz w:val="12"/>
        </w:rPr>
        <w:t>And every ten days another billion tons of carbon dioxide are released. Last month, the World Meteorological Organization announced that the concentration of carbon dioxide in the atmosphere jumped by a record amount in 2016. No one can say exactly how warm the world can get before disaster—the inundation of low-lying cities, say, or the collapse of crucial ecosystems, like coral reefs—becomes inevitable. Officially, the threshold is two degrees Celsius (3.6 degrees Fahrenheit) above preindustrial levels</w:t>
      </w:r>
      <w:r w:rsidRPr="002A7EA8">
        <w:rPr>
          <w:rStyle w:val="StyleUnderline"/>
        </w:rPr>
        <w:t xml:space="preserve">. </w:t>
      </w:r>
      <w:r w:rsidRPr="002A7EA8">
        <w:rPr>
          <w:sz w:val="12"/>
        </w:rPr>
        <w:t xml:space="preserve">Virtually every nation signed on to this figure at a round of climate negotiations held in Cancún in 2010. Meeting </w:t>
      </w:r>
      <w:r w:rsidRPr="002A7EA8">
        <w:rPr>
          <w:rStyle w:val="StyleUnderline"/>
        </w:rPr>
        <w:t xml:space="preserve">in </w:t>
      </w:r>
      <w:r w:rsidRPr="002A7EA8">
        <w:rPr>
          <w:rStyle w:val="Emphasis"/>
        </w:rPr>
        <w:t>Paris</w:t>
      </w:r>
      <w:r w:rsidRPr="002A7EA8">
        <w:rPr>
          <w:rStyle w:val="StyleUnderline"/>
        </w:rPr>
        <w:t xml:space="preserve"> in 2015</w:t>
      </w:r>
      <w:r w:rsidRPr="002A7EA8">
        <w:rPr>
          <w:sz w:val="12"/>
        </w:rPr>
        <w:t xml:space="preserve">, world leaders decided that the two-degree threshold was too high; </w:t>
      </w:r>
      <w:r w:rsidRPr="002A7EA8">
        <w:rPr>
          <w:rStyle w:val="StyleUnderline"/>
        </w:rPr>
        <w:t xml:space="preserve">the </w:t>
      </w:r>
      <w:r w:rsidRPr="002A7EA8">
        <w:rPr>
          <w:sz w:val="12"/>
        </w:rPr>
        <w:t>stated</w:t>
      </w:r>
      <w:r w:rsidRPr="002A7EA8">
        <w:rPr>
          <w:rStyle w:val="StyleUnderline"/>
        </w:rPr>
        <w:t xml:space="preserve"> aim of the </w:t>
      </w:r>
      <w:r w:rsidRPr="002A7EA8">
        <w:rPr>
          <w:rStyle w:val="Emphasis"/>
        </w:rPr>
        <w:t>climate accord</w:t>
      </w:r>
      <w:r w:rsidRPr="002A7EA8">
        <w:rPr>
          <w:rStyle w:val="StyleUnderline"/>
        </w:rPr>
        <w:t xml:space="preserve"> is to </w:t>
      </w:r>
      <w:r w:rsidRPr="002A7EA8">
        <w:rPr>
          <w:sz w:val="12"/>
        </w:rPr>
        <w:t xml:space="preserve">hold “the increase in the global average temperature to well below 2°C” and to try to </w:t>
      </w:r>
      <w:r w:rsidRPr="002A7EA8">
        <w:rPr>
          <w:rStyle w:val="StyleUnderline"/>
        </w:rPr>
        <w:t xml:space="preserve">limit it to </w:t>
      </w:r>
      <w:r w:rsidRPr="002A7EA8">
        <w:rPr>
          <w:rStyle w:val="Emphasis"/>
        </w:rPr>
        <w:t xml:space="preserve">1.5 </w:t>
      </w:r>
      <w:r w:rsidRPr="002A7EA8">
        <w:rPr>
          <w:rStyle w:val="StyleUnderline"/>
        </w:rPr>
        <w:t xml:space="preserve">°C. </w:t>
      </w:r>
      <w:r w:rsidRPr="002A7EA8">
        <w:rPr>
          <w:rStyle w:val="StyleUnderline"/>
          <w:highlight w:val="green"/>
        </w:rPr>
        <w:t>Since the planet</w:t>
      </w:r>
      <w:r w:rsidRPr="002A7EA8">
        <w:rPr>
          <w:rStyle w:val="StyleUnderline"/>
        </w:rPr>
        <w:t xml:space="preserve"> has </w:t>
      </w:r>
      <w:r w:rsidRPr="002A7EA8">
        <w:rPr>
          <w:rStyle w:val="Emphasis"/>
          <w:highlight w:val="green"/>
        </w:rPr>
        <w:t>already warmed</w:t>
      </w:r>
      <w:r w:rsidRPr="002A7EA8">
        <w:rPr>
          <w:sz w:val="12"/>
        </w:rPr>
        <w:t xml:space="preserve"> by </w:t>
      </w:r>
      <w:r w:rsidRPr="002A7EA8">
        <w:rPr>
          <w:rStyle w:val="Emphasis"/>
          <w:highlight w:val="green"/>
        </w:rPr>
        <w:t xml:space="preserve">one </w:t>
      </w:r>
      <w:r w:rsidRPr="002A7EA8">
        <w:rPr>
          <w:rStyle w:val="Emphasis"/>
        </w:rPr>
        <w:t>degree</w:t>
      </w:r>
      <w:r w:rsidRPr="002A7EA8">
        <w:rPr>
          <w:rStyle w:val="StyleUnderline"/>
        </w:rPr>
        <w:t xml:space="preserve"> </w:t>
      </w:r>
      <w:r w:rsidRPr="002A7EA8">
        <w:rPr>
          <w:rStyle w:val="StyleUnderline"/>
          <w:highlight w:val="green"/>
        </w:rPr>
        <w:t>and</w:t>
      </w:r>
      <w:r w:rsidRPr="002A7EA8">
        <w:rPr>
          <w:sz w:val="12"/>
        </w:rPr>
        <w:t xml:space="preserve">, </w:t>
      </w:r>
      <w:r w:rsidRPr="002A7EA8">
        <w:rPr>
          <w:rStyle w:val="Emphasis"/>
        </w:rPr>
        <w:t xml:space="preserve">for all practical purposes, </w:t>
      </w:r>
      <w:r w:rsidRPr="002A7EA8">
        <w:rPr>
          <w:rStyle w:val="Emphasis"/>
          <w:highlight w:val="green"/>
        </w:rPr>
        <w:t>is committed to another half</w:t>
      </w:r>
      <w:r w:rsidRPr="002A7EA8">
        <w:rPr>
          <w:rStyle w:val="Emphasis"/>
        </w:rPr>
        <w:t xml:space="preserve"> a degree</w:t>
      </w:r>
      <w:r w:rsidRPr="002A7EA8">
        <w:rPr>
          <w:sz w:val="12"/>
        </w:rPr>
        <w:t xml:space="preserve">, </w:t>
      </w:r>
      <w:r w:rsidRPr="002A7EA8">
        <w:rPr>
          <w:rStyle w:val="StyleUnderline"/>
        </w:rPr>
        <w:t>it</w:t>
      </w:r>
      <w:r w:rsidRPr="002A7EA8">
        <w:rPr>
          <w:sz w:val="12"/>
        </w:rPr>
        <w:t xml:space="preserve"> would </w:t>
      </w:r>
      <w:r w:rsidRPr="002A7EA8">
        <w:rPr>
          <w:rStyle w:val="StyleUnderline"/>
        </w:rPr>
        <w:t xml:space="preserve">seem </w:t>
      </w:r>
      <w:r w:rsidRPr="002A7EA8">
        <w:rPr>
          <w:rStyle w:val="Emphasis"/>
        </w:rPr>
        <w:t>impossible</w:t>
      </w:r>
      <w:r w:rsidRPr="002A7EA8">
        <w:rPr>
          <w:rStyle w:val="StyleUnderline"/>
        </w:rPr>
        <w:t xml:space="preserve"> to meet the</w:t>
      </w:r>
      <w:r w:rsidRPr="002A7EA8">
        <w:rPr>
          <w:sz w:val="12"/>
        </w:rPr>
        <w:t xml:space="preserve"> latter </w:t>
      </w:r>
      <w:r w:rsidRPr="002A7EA8">
        <w:rPr>
          <w:rStyle w:val="StyleUnderline"/>
        </w:rPr>
        <w:t>goal</w:t>
      </w:r>
      <w:r w:rsidRPr="002A7EA8">
        <w:rPr>
          <w:sz w:val="12"/>
        </w:rPr>
        <w:t xml:space="preserve"> and nearly impossible to meet the former. And it is nearly impossible, </w:t>
      </w:r>
      <w:r w:rsidRPr="002A7EA8">
        <w:rPr>
          <w:rStyle w:val="StyleUnderline"/>
        </w:rPr>
        <w:t xml:space="preserve">unless the world </w:t>
      </w:r>
      <w:r w:rsidRPr="002A7EA8">
        <w:rPr>
          <w:sz w:val="12"/>
        </w:rPr>
        <w:t>switches course and</w:t>
      </w:r>
      <w:r w:rsidRPr="002A7EA8">
        <w:rPr>
          <w:rStyle w:val="StyleUnderline"/>
        </w:rPr>
        <w:t xml:space="preserve"> instead of just adding CO2 to the atmosphere </w:t>
      </w:r>
      <w:r w:rsidRPr="002A7EA8">
        <w:rPr>
          <w:sz w:val="12"/>
        </w:rPr>
        <w:t>also</w:t>
      </w:r>
      <w:r w:rsidRPr="002A7EA8">
        <w:rPr>
          <w:rStyle w:val="StyleUnderline"/>
        </w:rPr>
        <w:t xml:space="preserve"> </w:t>
      </w:r>
      <w:r w:rsidRPr="002A7EA8">
        <w:rPr>
          <w:rStyle w:val="Emphasis"/>
          <w:sz w:val="24"/>
          <w:szCs w:val="24"/>
        </w:rPr>
        <w:t>starts to remove it</w:t>
      </w:r>
      <w:r w:rsidRPr="002A7EA8">
        <w:rPr>
          <w:rStyle w:val="StyleUnderline"/>
        </w:rPr>
        <w:t xml:space="preserve">. The extent to which </w:t>
      </w:r>
      <w:r w:rsidRPr="002A7EA8">
        <w:rPr>
          <w:rStyle w:val="StyleUnderline"/>
          <w:highlight w:val="green"/>
        </w:rPr>
        <w:t xml:space="preserve">the world is </w:t>
      </w:r>
      <w:r w:rsidRPr="002A7EA8">
        <w:rPr>
          <w:rStyle w:val="Emphasis"/>
          <w:highlight w:val="green"/>
        </w:rPr>
        <w:t>counting on negative emissions</w:t>
      </w:r>
      <w:r w:rsidRPr="002A7EA8">
        <w:rPr>
          <w:sz w:val="12"/>
        </w:rPr>
        <w:t xml:space="preserve"> </w:t>
      </w:r>
      <w:r w:rsidRPr="002A7EA8">
        <w:rPr>
          <w:rStyle w:val="StyleUnderline"/>
        </w:rPr>
        <w:t xml:space="preserve">is documented by </w:t>
      </w:r>
      <w:r w:rsidRPr="002A7EA8">
        <w:rPr>
          <w:sz w:val="12"/>
        </w:rPr>
        <w:t xml:space="preserve">the latest report of the </w:t>
      </w:r>
      <w:r w:rsidRPr="002A7EA8">
        <w:rPr>
          <w:rStyle w:val="Emphasis"/>
        </w:rPr>
        <w:t>I</w:t>
      </w:r>
      <w:r w:rsidRPr="002A7EA8">
        <w:rPr>
          <w:rStyle w:val="StyleUnderline"/>
        </w:rPr>
        <w:t xml:space="preserve">ntergovernmental </w:t>
      </w:r>
      <w:r w:rsidRPr="002A7EA8">
        <w:rPr>
          <w:rStyle w:val="Emphasis"/>
        </w:rPr>
        <w:t>P</w:t>
      </w:r>
      <w:r w:rsidRPr="002A7EA8">
        <w:rPr>
          <w:rStyle w:val="StyleUnderline"/>
        </w:rPr>
        <w:t xml:space="preserve">anel on </w:t>
      </w:r>
      <w:r w:rsidRPr="002A7EA8">
        <w:rPr>
          <w:rStyle w:val="Emphasis"/>
        </w:rPr>
        <w:t>C</w:t>
      </w:r>
      <w:r w:rsidRPr="002A7EA8">
        <w:rPr>
          <w:rStyle w:val="StyleUnderline"/>
        </w:rPr>
        <w:t xml:space="preserve">limate </w:t>
      </w:r>
      <w:r w:rsidRPr="002A7EA8">
        <w:rPr>
          <w:rStyle w:val="Emphasis"/>
        </w:rPr>
        <w:t>C</w:t>
      </w:r>
      <w:r w:rsidRPr="002A7EA8">
        <w:rPr>
          <w:rStyle w:val="StyleUnderline"/>
        </w:rPr>
        <w:t>hange</w:t>
      </w:r>
      <w:r w:rsidRPr="002A7EA8">
        <w:rPr>
          <w:sz w:val="12"/>
        </w:rPr>
        <w:t>, which was published the year before Paris</w:t>
      </w:r>
      <w:r w:rsidRPr="002A7EA8">
        <w:rPr>
          <w:rStyle w:val="StyleUnderline"/>
          <w:highlight w:val="green"/>
        </w:rPr>
        <w:t>.</w:t>
      </w:r>
      <w:r w:rsidRPr="002A7EA8">
        <w:rPr>
          <w:sz w:val="12"/>
        </w:rPr>
        <w:t xml:space="preserve"> To peer into the future, the </w:t>
      </w:r>
      <w:r w:rsidRPr="002A7EA8">
        <w:rPr>
          <w:rStyle w:val="Emphasis"/>
          <w:highlight w:val="green"/>
        </w:rPr>
        <w:t>I.P.C.C.</w:t>
      </w:r>
      <w:r w:rsidRPr="002A7EA8">
        <w:rPr>
          <w:sz w:val="12"/>
        </w:rPr>
        <w:t xml:space="preserve"> relies on </w:t>
      </w:r>
      <w:r w:rsidRPr="002A7EA8">
        <w:rPr>
          <w:rStyle w:val="Emphasis"/>
        </w:rPr>
        <w:t xml:space="preserve">computer </w:t>
      </w:r>
      <w:r w:rsidRPr="002A7EA8">
        <w:rPr>
          <w:rStyle w:val="Emphasis"/>
          <w:highlight w:val="green"/>
        </w:rPr>
        <w:t>models</w:t>
      </w:r>
      <w:r w:rsidRPr="002A7EA8">
        <w:rPr>
          <w:rStyle w:val="StyleUnderline"/>
        </w:rPr>
        <w:t xml:space="preserve"> that represent the world’s energy and climate systems</w:t>
      </w:r>
      <w:r w:rsidRPr="002A7EA8">
        <w:rPr>
          <w:sz w:val="12"/>
        </w:rPr>
        <w:t xml:space="preserve"> as a tangle of equations, and which can be programmed to play out different “scenarios</w:t>
      </w:r>
      <w:r w:rsidRPr="002A7EA8">
        <w:rPr>
          <w:rStyle w:val="StyleUnderline"/>
        </w:rPr>
        <w:t>.</w:t>
      </w:r>
      <w:r w:rsidRPr="002A7EA8">
        <w:rPr>
          <w:sz w:val="12"/>
        </w:rPr>
        <w:t>” Most of the scenarios involve temperature increases of two, three, or even four degrees Celsius—up to just over seven degrees Fahrenheit—by the end of this century. (In a recent paper in the Proceedings of the National Academy of Sciences, two climate scientists—</w:t>
      </w:r>
      <w:proofErr w:type="spellStart"/>
      <w:r w:rsidRPr="002A7EA8">
        <w:rPr>
          <w:sz w:val="12"/>
        </w:rPr>
        <w:t>Yangyang</w:t>
      </w:r>
      <w:proofErr w:type="spellEnd"/>
      <w:r w:rsidRPr="002A7EA8">
        <w:rPr>
          <w:sz w:val="12"/>
        </w:rPr>
        <w:t xml:space="preserve"> Xu, of Texas A. &amp; M., and </w:t>
      </w:r>
      <w:proofErr w:type="spellStart"/>
      <w:r w:rsidRPr="002A7EA8">
        <w:rPr>
          <w:sz w:val="12"/>
        </w:rPr>
        <w:t>Veerabhadran</w:t>
      </w:r>
      <w:proofErr w:type="spellEnd"/>
      <w:r w:rsidRPr="002A7EA8">
        <w:rPr>
          <w:sz w:val="12"/>
        </w:rPr>
        <w:t xml:space="preserve"> Ramanathan, of the Scripps Institution of Oceanography—proposed that warming greater than three degrees Celsius be designated as “catastrophic” and warming greater than five degrees as “unknown??” The “unknown??” designation, they wrote, comes “with the understanding that changes of this magnitude, not experienced in the last 20+ million years, pose existential threats to </w:t>
      </w:r>
      <w:proofErr w:type="gramStart"/>
      <w:r w:rsidRPr="002A7EA8">
        <w:rPr>
          <w:sz w:val="12"/>
        </w:rPr>
        <w:t>a majority of</w:t>
      </w:r>
      <w:proofErr w:type="gramEnd"/>
      <w:r w:rsidRPr="002A7EA8">
        <w:rPr>
          <w:sz w:val="12"/>
        </w:rPr>
        <w:t xml:space="preserve"> the population.”) </w:t>
      </w:r>
      <w:r w:rsidRPr="002A7EA8">
        <w:rPr>
          <w:rStyle w:val="StyleUnderline"/>
        </w:rPr>
        <w:t>When the I.P.C.C. went looking for ways to hold the temperature increase</w:t>
      </w:r>
      <w:r w:rsidRPr="002A7EA8">
        <w:rPr>
          <w:sz w:val="12"/>
        </w:rPr>
        <w:t xml:space="preserve"> under two degrees Celsius, </w:t>
      </w:r>
      <w:r w:rsidRPr="002A7EA8">
        <w:rPr>
          <w:rStyle w:val="Emphasis"/>
        </w:rPr>
        <w:t>it found the math punishing</w:t>
      </w:r>
      <w:r w:rsidRPr="002A7EA8">
        <w:rPr>
          <w:rStyle w:val="StyleUnderline"/>
        </w:rPr>
        <w:t xml:space="preserve">. </w:t>
      </w:r>
      <w:r w:rsidRPr="002A7EA8">
        <w:rPr>
          <w:sz w:val="12"/>
        </w:rPr>
        <w:t xml:space="preserve">Global emissions would have to fall rapidly and dramatically—pretty much down to zero by the middle of this century. (This would entail, among other things, replacing most of the world’s power plants, revamping its agricultural systems, and eliminating gasoline-powered vehicles, all within the next few decades.) Alternatively, humanity could, in effect, go into hock. It could allow CO2 levels temporarily to exceed the two-degree threshold—a situation that’s become known as “overshoot”—and then, via negative emissions, pull the excess CO2 out of the air. </w:t>
      </w:r>
      <w:r w:rsidRPr="002A7EA8">
        <w:rPr>
          <w:rStyle w:val="StyleUnderline"/>
        </w:rPr>
        <w:t xml:space="preserve">The I.P.C.C. </w:t>
      </w:r>
      <w:r w:rsidRPr="002A7EA8">
        <w:rPr>
          <w:rStyle w:val="StyleUnderline"/>
          <w:highlight w:val="green"/>
        </w:rPr>
        <w:t>considered</w:t>
      </w:r>
      <w:r w:rsidRPr="002A7EA8">
        <w:rPr>
          <w:sz w:val="12"/>
        </w:rPr>
        <w:t xml:space="preserve"> more than </w:t>
      </w:r>
      <w:r w:rsidRPr="002A7EA8">
        <w:rPr>
          <w:rStyle w:val="Emphasis"/>
          <w:highlight w:val="green"/>
        </w:rPr>
        <w:t>a thousand</w:t>
      </w:r>
      <w:r w:rsidRPr="002A7EA8">
        <w:rPr>
          <w:rStyle w:val="Emphasis"/>
        </w:rPr>
        <w:t xml:space="preserve"> possible </w:t>
      </w:r>
      <w:r w:rsidRPr="002A7EA8">
        <w:rPr>
          <w:rStyle w:val="Emphasis"/>
          <w:highlight w:val="green"/>
        </w:rPr>
        <w:t>scenarios</w:t>
      </w:r>
      <w:r w:rsidRPr="002A7EA8">
        <w:rPr>
          <w:rStyle w:val="StyleUnderline"/>
        </w:rPr>
        <w:t xml:space="preserve">. </w:t>
      </w:r>
      <w:r w:rsidRPr="002A7EA8">
        <w:rPr>
          <w:sz w:val="12"/>
        </w:rPr>
        <w:t>Of these,</w:t>
      </w:r>
      <w:r w:rsidRPr="002A7EA8">
        <w:rPr>
          <w:rStyle w:val="StyleUnderline"/>
        </w:rPr>
        <w:t xml:space="preserve"> only a hundred and sixteen limit warming </w:t>
      </w:r>
      <w:r w:rsidRPr="002A7EA8">
        <w:rPr>
          <w:sz w:val="12"/>
        </w:rPr>
        <w:t>to</w:t>
      </w:r>
      <w:r w:rsidRPr="002A7EA8">
        <w:rPr>
          <w:rStyle w:val="StyleUnderline"/>
        </w:rPr>
        <w:t xml:space="preserve"> below two degrees</w:t>
      </w:r>
      <w:r w:rsidRPr="002A7EA8">
        <w:rPr>
          <w:sz w:val="12"/>
        </w:rPr>
        <w:t>, and of these a hundred and eight involve negative emissions</w:t>
      </w:r>
      <w:r w:rsidRPr="002A7EA8">
        <w:rPr>
          <w:rStyle w:val="StyleUnderline"/>
        </w:rPr>
        <w:t xml:space="preserve">. </w:t>
      </w:r>
      <w:r w:rsidRPr="002A7EA8">
        <w:rPr>
          <w:sz w:val="12"/>
        </w:rPr>
        <w:t xml:space="preserve">In many below-two-degree scenarios, the quantity of negative emissions called for reaches the same order of magnitude as the “positive” emissions being produced today. “The volumes are outright crazy,” Oliver </w:t>
      </w:r>
      <w:proofErr w:type="spellStart"/>
      <w:r w:rsidRPr="002A7EA8">
        <w:rPr>
          <w:sz w:val="12"/>
        </w:rPr>
        <w:t>Geden</w:t>
      </w:r>
      <w:proofErr w:type="spellEnd"/>
      <w:r w:rsidRPr="002A7EA8">
        <w:rPr>
          <w:sz w:val="12"/>
        </w:rPr>
        <w:t xml:space="preserve">, the head of the E.U. research division of the German Institute for International and Security Affairs, told me. Lackner said, “I think what the I.P.C.C. really is saying is ‘We tried lots and lots of scenarios, and, </w:t>
      </w:r>
      <w:r w:rsidRPr="002A7EA8">
        <w:rPr>
          <w:rStyle w:val="StyleUnderline"/>
        </w:rPr>
        <w:t>of the scenarios which stayed safe</w:t>
      </w:r>
      <w:r w:rsidRPr="002A7EA8">
        <w:rPr>
          <w:sz w:val="12"/>
        </w:rPr>
        <w:t xml:space="preserve">, </w:t>
      </w:r>
      <w:r w:rsidRPr="002A7EA8">
        <w:rPr>
          <w:rStyle w:val="Emphasis"/>
          <w:sz w:val="24"/>
          <w:szCs w:val="24"/>
          <w:highlight w:val="green"/>
        </w:rPr>
        <w:t xml:space="preserve">virtually </w:t>
      </w:r>
      <w:proofErr w:type="gramStart"/>
      <w:r w:rsidRPr="002A7EA8">
        <w:rPr>
          <w:rStyle w:val="Emphasis"/>
          <w:sz w:val="24"/>
          <w:szCs w:val="24"/>
          <w:highlight w:val="green"/>
        </w:rPr>
        <w:t>every one</w:t>
      </w:r>
      <w:proofErr w:type="gramEnd"/>
      <w:r w:rsidRPr="002A7EA8">
        <w:rPr>
          <w:rStyle w:val="Emphasis"/>
          <w:sz w:val="24"/>
          <w:szCs w:val="24"/>
          <w:highlight w:val="green"/>
        </w:rPr>
        <w:t xml:space="preserve"> needed</w:t>
      </w:r>
      <w:r w:rsidRPr="002A7EA8">
        <w:rPr>
          <w:rStyle w:val="Emphasis"/>
          <w:sz w:val="24"/>
          <w:szCs w:val="24"/>
        </w:rPr>
        <w:t xml:space="preserve"> some </w:t>
      </w:r>
      <w:r w:rsidRPr="002A7EA8">
        <w:rPr>
          <w:rStyle w:val="Emphasis"/>
          <w:sz w:val="24"/>
          <w:szCs w:val="24"/>
          <w:highlight w:val="green"/>
        </w:rPr>
        <w:t>magic</w:t>
      </w:r>
      <w:r w:rsidRPr="002A7EA8">
        <w:rPr>
          <w:rStyle w:val="Emphasis"/>
          <w:sz w:val="24"/>
          <w:szCs w:val="24"/>
        </w:rPr>
        <w:t xml:space="preserve"> touch of a </w:t>
      </w:r>
      <w:r w:rsidRPr="002A7EA8">
        <w:rPr>
          <w:rStyle w:val="Emphasis"/>
          <w:sz w:val="24"/>
          <w:szCs w:val="24"/>
          <w:highlight w:val="green"/>
        </w:rPr>
        <w:t>negative emissions</w:t>
      </w:r>
      <w:r w:rsidRPr="002A7EA8">
        <w:rPr>
          <w:rStyle w:val="StyleUnderline"/>
        </w:rPr>
        <w:t>. If we didn’t do that, we ran into a brick wall.</w:t>
      </w:r>
      <w:proofErr w:type="gramStart"/>
      <w:r w:rsidRPr="002A7EA8">
        <w:rPr>
          <w:sz w:val="12"/>
        </w:rPr>
        <w:t>’ ”</w:t>
      </w:r>
      <w:proofErr w:type="gramEnd"/>
    </w:p>
    <w:p w14:paraId="7AB99713" w14:textId="77777777" w:rsidR="00256303" w:rsidRPr="002A7EA8" w:rsidRDefault="00256303" w:rsidP="00256303">
      <w:pPr>
        <w:rPr>
          <w:sz w:val="12"/>
        </w:rPr>
      </w:pPr>
    </w:p>
    <w:p w14:paraId="3CE5AF9C" w14:textId="77777777" w:rsidR="00256303" w:rsidRPr="002A7EA8" w:rsidRDefault="00256303" w:rsidP="00256303">
      <w:pPr>
        <w:rPr>
          <w:sz w:val="12"/>
        </w:rPr>
      </w:pPr>
    </w:p>
    <w:p w14:paraId="528EC950" w14:textId="77777777" w:rsidR="00256303" w:rsidRPr="002A7EA8" w:rsidRDefault="00256303" w:rsidP="00256303">
      <w:pPr>
        <w:rPr>
          <w:sz w:val="12"/>
        </w:rPr>
      </w:pPr>
    </w:p>
    <w:p w14:paraId="4ACDF381" w14:textId="77777777" w:rsidR="00256303" w:rsidRPr="002A7EA8" w:rsidRDefault="00256303" w:rsidP="00256303">
      <w:pPr>
        <w:pStyle w:val="Heading4"/>
      </w:pPr>
      <w:r w:rsidRPr="002A7EA8">
        <w:t xml:space="preserve">BUT—growth solves via </w:t>
      </w:r>
      <w:r w:rsidRPr="002A7EA8">
        <w:rPr>
          <w:u w:val="single"/>
        </w:rPr>
        <w:t>carbon capture</w:t>
      </w:r>
      <w:r w:rsidRPr="002A7EA8">
        <w:t>.</w:t>
      </w:r>
    </w:p>
    <w:p w14:paraId="5A0375DA" w14:textId="77777777" w:rsidR="00256303" w:rsidRPr="002A7EA8" w:rsidRDefault="00256303" w:rsidP="00256303">
      <w:r w:rsidRPr="002A7EA8">
        <w:rPr>
          <w:rStyle w:val="Style13ptBold"/>
        </w:rPr>
        <w:t>Page 19</w:t>
      </w:r>
      <w:proofErr w:type="gramStart"/>
      <w:r w:rsidRPr="002A7EA8">
        <w:t>—(</w:t>
      </w:r>
      <w:proofErr w:type="gramEnd"/>
      <w:r w:rsidRPr="002A7EA8">
        <w:t xml:space="preserve">BA in administration from University of Canberra, studied economics of climate change at Cambridge as a British Council Chevening Fellow, former energy advisor for the Australian Public Service). Page, Brad. 2019. “Why Carbon Capture Could Be the Game-Changer the World Needs.” World Economic Forum. March 22, 2019. </w:t>
      </w:r>
      <w:hyperlink r:id="rId15" w:history="1">
        <w:r w:rsidRPr="002A7EA8">
          <w:rPr>
            <w:rStyle w:val="Hyperlink"/>
          </w:rPr>
          <w:t>https://www.weforum.org/agenda/2019/03/why-carbon-capture-could-be-the-game-changer-the-world-needs/</w:t>
        </w:r>
      </w:hyperlink>
      <w:r w:rsidRPr="002A7EA8">
        <w:t>.  ***Added “degrees” for readability***</w:t>
      </w:r>
    </w:p>
    <w:p w14:paraId="51CD0BCE" w14:textId="77777777" w:rsidR="00256303" w:rsidRPr="002A7EA8" w:rsidRDefault="00256303" w:rsidP="00256303"/>
    <w:p w14:paraId="424AAEFC" w14:textId="77777777" w:rsidR="00256303" w:rsidRPr="002A7EA8" w:rsidRDefault="00256303" w:rsidP="00256303">
      <w:pPr>
        <w:rPr>
          <w:sz w:val="12"/>
        </w:rPr>
      </w:pPr>
      <w:r w:rsidRPr="002A7EA8">
        <w:rPr>
          <w:sz w:val="12"/>
        </w:rPr>
        <w:t xml:space="preserve">The scale of the challenge is unprecedented. The world economy is set to double in the next 20 years, while we need to cut our emissions by more than half in that time and become net-zero by mid-century. </w:t>
      </w:r>
      <w:r w:rsidRPr="002A7EA8">
        <w:rPr>
          <w:rStyle w:val="StyleUnderline"/>
          <w:highlight w:val="green"/>
        </w:rPr>
        <w:t>Limiting</w:t>
      </w:r>
      <w:r w:rsidRPr="002A7EA8">
        <w:rPr>
          <w:rStyle w:val="StyleUnderline"/>
        </w:rPr>
        <w:t xml:space="preserve"> </w:t>
      </w:r>
      <w:r w:rsidRPr="002A7EA8">
        <w:rPr>
          <w:sz w:val="12"/>
        </w:rPr>
        <w:t>global</w:t>
      </w:r>
      <w:r w:rsidRPr="002A7EA8">
        <w:rPr>
          <w:rStyle w:val="StyleUnderline"/>
        </w:rPr>
        <w:t xml:space="preserve"> warming </w:t>
      </w:r>
      <w:r w:rsidRPr="002A7EA8">
        <w:rPr>
          <w:rStyle w:val="StyleUnderline"/>
          <w:highlight w:val="green"/>
        </w:rPr>
        <w:t xml:space="preserve">to </w:t>
      </w:r>
      <w:r w:rsidRPr="002A7EA8">
        <w:rPr>
          <w:rStyle w:val="Emphasis"/>
          <w:highlight w:val="green"/>
        </w:rPr>
        <w:t xml:space="preserve">1.5 </w:t>
      </w:r>
      <w:r w:rsidRPr="002A7EA8">
        <w:rPr>
          <w:rStyle w:val="Emphasis"/>
        </w:rPr>
        <w:t>[degrees]</w:t>
      </w:r>
      <w:r w:rsidRPr="002A7EA8">
        <w:rPr>
          <w:rStyle w:val="StyleUnderline"/>
        </w:rPr>
        <w:t>˚C requires monumental action.</w:t>
      </w:r>
      <w:r w:rsidRPr="002A7EA8">
        <w:rPr>
          <w:sz w:val="12"/>
        </w:rPr>
        <w:t xml:space="preserve"> We need to change the way we live, the way we work, the way we farm and eat, and the way we consume energy. Implementing this enormous shift will require substantial new investments in low-carbon technologies and efficiency. The IPCC SR 15 report finds that if the 1.5˚C goal is to be met, investments in low-carbon energy technology and energy efficiency will need to increase by roughly a factor of five by 2050 compared to 2015 levels. But the sad fact is </w:t>
      </w:r>
      <w:r w:rsidRPr="002A7EA8">
        <w:rPr>
          <w:rStyle w:val="StyleUnderline"/>
        </w:rPr>
        <w:t xml:space="preserve">the world </w:t>
      </w:r>
      <w:r w:rsidRPr="002A7EA8">
        <w:rPr>
          <w:rStyle w:val="StyleUnderline"/>
          <w:highlight w:val="green"/>
        </w:rPr>
        <w:t xml:space="preserve">is </w:t>
      </w:r>
      <w:r w:rsidRPr="002A7EA8">
        <w:rPr>
          <w:rStyle w:val="StyleUnderline"/>
        </w:rPr>
        <w:t xml:space="preserve">dangerously </w:t>
      </w:r>
      <w:r w:rsidRPr="002A7EA8">
        <w:rPr>
          <w:rStyle w:val="Emphasis"/>
          <w:highlight w:val="green"/>
        </w:rPr>
        <w:t>off-track</w:t>
      </w:r>
      <w:r w:rsidRPr="002A7EA8">
        <w:rPr>
          <w:rStyle w:val="StyleUnderline"/>
          <w:highlight w:val="green"/>
        </w:rPr>
        <w:t>.</w:t>
      </w:r>
      <w:r w:rsidRPr="002A7EA8">
        <w:rPr>
          <w:sz w:val="12"/>
        </w:rPr>
        <w:t xml:space="preserve"> The current trajectory, as defined by the </w:t>
      </w:r>
      <w:r w:rsidRPr="002A7EA8">
        <w:rPr>
          <w:rStyle w:val="StyleUnderline"/>
        </w:rPr>
        <w:t>pledges</w:t>
      </w:r>
      <w:r w:rsidRPr="002A7EA8">
        <w:rPr>
          <w:sz w:val="12"/>
        </w:rPr>
        <w:t xml:space="preserve"> and targets that governments have made </w:t>
      </w:r>
      <w:r w:rsidRPr="002A7EA8">
        <w:rPr>
          <w:rStyle w:val="StyleUnderline"/>
        </w:rPr>
        <w:t xml:space="preserve">under the </w:t>
      </w:r>
      <w:r w:rsidRPr="002A7EA8">
        <w:rPr>
          <w:rStyle w:val="Emphasis"/>
        </w:rPr>
        <w:t>Paris</w:t>
      </w:r>
      <w:r w:rsidRPr="002A7EA8">
        <w:rPr>
          <w:rStyle w:val="StyleUnderline"/>
        </w:rPr>
        <w:t xml:space="preserve"> Agreement</w:t>
      </w:r>
      <w:r w:rsidRPr="002A7EA8">
        <w:rPr>
          <w:sz w:val="12"/>
        </w:rPr>
        <w:t xml:space="preserve">, </w:t>
      </w:r>
      <w:r w:rsidRPr="002A7EA8">
        <w:rPr>
          <w:rStyle w:val="StyleUnderline"/>
        </w:rPr>
        <w:t xml:space="preserve">would limit warming to </w:t>
      </w:r>
      <w:r w:rsidRPr="002A7EA8">
        <w:rPr>
          <w:sz w:val="12"/>
        </w:rPr>
        <w:t>about</w:t>
      </w:r>
      <w:r w:rsidRPr="002A7EA8">
        <w:rPr>
          <w:rStyle w:val="StyleUnderline"/>
        </w:rPr>
        <w:t xml:space="preserve"> </w:t>
      </w:r>
      <w:r w:rsidRPr="002A7EA8">
        <w:rPr>
          <w:rStyle w:val="Emphasis"/>
        </w:rPr>
        <w:t>3.0 [degrees]</w:t>
      </w:r>
      <w:r w:rsidRPr="002A7EA8">
        <w:rPr>
          <w:rStyle w:val="StyleUnderline"/>
        </w:rPr>
        <w:t xml:space="preserve">°C. </w:t>
      </w:r>
      <w:r w:rsidRPr="002A7EA8">
        <w:rPr>
          <w:sz w:val="12"/>
        </w:rPr>
        <w:t xml:space="preserve">Global CO2 concentration hit an all-time high in 2018. This is despite the record renewable generation capacity installed and operating globally, suggesting that renewables - while part of the solution - are not the complete solution. </w:t>
      </w:r>
      <w:proofErr w:type="gramStart"/>
      <w:r w:rsidRPr="002A7EA8">
        <w:rPr>
          <w:sz w:val="12"/>
        </w:rPr>
        <w:t>Indeed</w:t>
      </w:r>
      <w:proofErr w:type="gramEnd"/>
      <w:r w:rsidRPr="002A7EA8">
        <w:rPr>
          <w:sz w:val="12"/>
        </w:rPr>
        <w:t xml:space="preserve"> the IEA finds that of the 38 clean-energy technologies we need to meet our climate targets, only four are currently on track. Energy efficiency improvements have slowed down, and progress on key technologies like carbon capture and storage (CCS) remains stalled. Policymakers need to respond to these challenges with urgency, enabling policies that drive investment and clean-energy deployment in the short-term, while demonstrating sustained commitment to a low-carbon environment for success in the long-term. Growth: </w:t>
      </w:r>
      <w:proofErr w:type="spellStart"/>
      <w:r w:rsidRPr="002A7EA8">
        <w:rPr>
          <w:sz w:val="12"/>
        </w:rPr>
        <w:t>Decarbonisation</w:t>
      </w:r>
      <w:proofErr w:type="spellEnd"/>
      <w:r w:rsidRPr="002A7EA8">
        <w:rPr>
          <w:sz w:val="12"/>
        </w:rPr>
        <w:t xml:space="preserve"> can be a driver for prosperity </w:t>
      </w:r>
      <w:proofErr w:type="gramStart"/>
      <w:r w:rsidRPr="002A7EA8">
        <w:rPr>
          <w:sz w:val="12"/>
        </w:rPr>
        <w:t>But</w:t>
      </w:r>
      <w:proofErr w:type="gramEnd"/>
      <w:r w:rsidRPr="002A7EA8">
        <w:rPr>
          <w:sz w:val="12"/>
        </w:rPr>
        <w:t xml:space="preserve"> what sounds daunting might well be an unprecedented opportunity for economic growth. Former heads of</w:t>
      </w:r>
      <w:r w:rsidRPr="002A7EA8">
        <w:rPr>
          <w:rStyle w:val="StyleUnderline"/>
        </w:rPr>
        <w:t xml:space="preserve"> governments </w:t>
      </w:r>
      <w:r w:rsidRPr="002A7EA8">
        <w:rPr>
          <w:sz w:val="12"/>
        </w:rPr>
        <w:t>and climate leaders</w:t>
      </w:r>
      <w:r w:rsidRPr="002A7EA8">
        <w:rPr>
          <w:rStyle w:val="StyleUnderline"/>
        </w:rPr>
        <w:t xml:space="preserve"> agree: </w:t>
      </w:r>
      <w:proofErr w:type="spellStart"/>
      <w:r w:rsidRPr="002A7EA8">
        <w:rPr>
          <w:rStyle w:val="StyleUnderline"/>
          <w:highlight w:val="green"/>
        </w:rPr>
        <w:t>Decarbonisation</w:t>
      </w:r>
      <w:proofErr w:type="spellEnd"/>
      <w:r w:rsidRPr="002A7EA8">
        <w:rPr>
          <w:rStyle w:val="StyleUnderline"/>
          <w:highlight w:val="green"/>
        </w:rPr>
        <w:t xml:space="preserve"> is</w:t>
      </w:r>
      <w:r w:rsidRPr="002A7EA8">
        <w:rPr>
          <w:rStyle w:val="StyleUnderline"/>
        </w:rPr>
        <w:t xml:space="preserve"> </w:t>
      </w:r>
      <w:r w:rsidRPr="002A7EA8">
        <w:rPr>
          <w:sz w:val="12"/>
        </w:rPr>
        <w:t>also</w:t>
      </w:r>
      <w:r w:rsidRPr="002A7EA8">
        <w:rPr>
          <w:rStyle w:val="StyleUnderline"/>
        </w:rPr>
        <w:t xml:space="preserve"> </w:t>
      </w:r>
      <w:r w:rsidRPr="002A7EA8">
        <w:rPr>
          <w:rStyle w:val="Emphasis"/>
          <w:sz w:val="24"/>
          <w:szCs w:val="24"/>
          <w:highlight w:val="green"/>
        </w:rPr>
        <w:t>the growth story of the</w:t>
      </w:r>
      <w:r w:rsidRPr="002A7EA8">
        <w:rPr>
          <w:rStyle w:val="Emphasis"/>
          <w:sz w:val="24"/>
          <w:szCs w:val="24"/>
        </w:rPr>
        <w:t xml:space="preserve"> 21st </w:t>
      </w:r>
      <w:r w:rsidRPr="002A7EA8">
        <w:rPr>
          <w:rStyle w:val="Emphasis"/>
          <w:sz w:val="24"/>
          <w:szCs w:val="24"/>
          <w:highlight w:val="green"/>
        </w:rPr>
        <w:t>century</w:t>
      </w:r>
      <w:r w:rsidRPr="002A7EA8">
        <w:rPr>
          <w:rStyle w:val="StyleUnderline"/>
          <w:highlight w:val="green"/>
        </w:rPr>
        <w:t>.</w:t>
      </w:r>
      <w:r w:rsidRPr="002A7EA8">
        <w:rPr>
          <w:rStyle w:val="StyleUnderline"/>
        </w:rPr>
        <w:t xml:space="preserve"> </w:t>
      </w:r>
      <w:r w:rsidRPr="002A7EA8">
        <w:rPr>
          <w:sz w:val="12"/>
        </w:rPr>
        <w:t xml:space="preserve">The New Climate Economy found that bold </w:t>
      </w:r>
      <w:r w:rsidRPr="002A7EA8">
        <w:rPr>
          <w:rStyle w:val="StyleUnderline"/>
        </w:rPr>
        <w:t>climate action can deliver $26 trillion in economic benefits through 2030</w:t>
      </w:r>
      <w:r w:rsidRPr="002A7EA8">
        <w:rPr>
          <w:sz w:val="12"/>
        </w:rPr>
        <w:t xml:space="preserve"> (compared with business-as-usual), while generating more than 65 million jobs and avoiding more than 700,000 premature deaths from air pollution in 2030</w:t>
      </w:r>
      <w:r w:rsidRPr="002A7EA8">
        <w:rPr>
          <w:rStyle w:val="StyleUnderline"/>
        </w:rPr>
        <w:t>.</w:t>
      </w:r>
      <w:r w:rsidRPr="002A7EA8">
        <w:rPr>
          <w:sz w:val="12"/>
        </w:rPr>
        <w:t xml:space="preserve"> These findings should not go unnoticed, and governments should be looking for ways to capture this potential and translate it into actual economic growth. Technology neutrality: Let’s not discard any solutions We need ambition - but we also need cool heads. If we continue to perceive this challenge along the lines that have divided us for so long — as a tug-of-war, in effect — we will lose as a collective. </w:t>
      </w:r>
      <w:r w:rsidRPr="002A7EA8">
        <w:rPr>
          <w:rStyle w:val="StyleUnderline"/>
        </w:rPr>
        <w:t xml:space="preserve">One </w:t>
      </w:r>
      <w:r w:rsidRPr="002A7EA8">
        <w:rPr>
          <w:sz w:val="12"/>
        </w:rPr>
        <w:t>of the</w:t>
      </w:r>
      <w:r w:rsidRPr="002A7EA8">
        <w:rPr>
          <w:rStyle w:val="StyleUnderline"/>
        </w:rPr>
        <w:t xml:space="preserve"> key </w:t>
      </w:r>
      <w:r w:rsidRPr="002A7EA8">
        <w:rPr>
          <w:rStyle w:val="Emphasis"/>
        </w:rPr>
        <w:t>tech</w:t>
      </w:r>
      <w:r w:rsidRPr="002A7EA8">
        <w:rPr>
          <w:rStyle w:val="StyleUnderline"/>
        </w:rPr>
        <w:t>nologies</w:t>
      </w:r>
      <w:r w:rsidRPr="002A7EA8">
        <w:rPr>
          <w:sz w:val="12"/>
        </w:rPr>
        <w:t xml:space="preserve"> that </w:t>
      </w:r>
      <w:r w:rsidRPr="002A7EA8">
        <w:rPr>
          <w:rStyle w:val="StyleUnderline"/>
        </w:rPr>
        <w:t>is</w:t>
      </w:r>
      <w:r w:rsidRPr="002A7EA8">
        <w:rPr>
          <w:sz w:val="12"/>
        </w:rPr>
        <w:t xml:space="preserve"> off-track in the IEA’s clean energy monitor is </w:t>
      </w:r>
      <w:r w:rsidRPr="002A7EA8">
        <w:rPr>
          <w:rStyle w:val="StyleUnderline"/>
        </w:rPr>
        <w:t xml:space="preserve">carbon capture and storage </w:t>
      </w:r>
      <w:r w:rsidRPr="002A7EA8">
        <w:rPr>
          <w:rStyle w:val="Emphasis"/>
        </w:rPr>
        <w:t>(CCS)</w:t>
      </w:r>
      <w:r w:rsidRPr="002A7EA8">
        <w:rPr>
          <w:sz w:val="12"/>
        </w:rPr>
        <w:t>, a set of technologies</w:t>
      </w:r>
      <w:r w:rsidRPr="002A7EA8">
        <w:rPr>
          <w:rStyle w:val="StyleUnderline"/>
        </w:rPr>
        <w:t xml:space="preserve"> that prevents carbon </w:t>
      </w:r>
      <w:r w:rsidRPr="002A7EA8">
        <w:rPr>
          <w:sz w:val="12"/>
        </w:rPr>
        <w:t>dioxide</w:t>
      </w:r>
      <w:r w:rsidRPr="002A7EA8">
        <w:rPr>
          <w:rStyle w:val="StyleUnderline"/>
        </w:rPr>
        <w:t xml:space="preserve"> emissions from entering the atmosphere and </w:t>
      </w:r>
      <w:r w:rsidRPr="002A7EA8">
        <w:rPr>
          <w:sz w:val="12"/>
        </w:rPr>
        <w:t>safely</w:t>
      </w:r>
      <w:r w:rsidRPr="002A7EA8">
        <w:rPr>
          <w:rStyle w:val="StyleUnderline"/>
        </w:rPr>
        <w:t xml:space="preserve"> stores them </w:t>
      </w:r>
      <w:r w:rsidRPr="002A7EA8">
        <w:rPr>
          <w:sz w:val="12"/>
        </w:rPr>
        <w:t>deep</w:t>
      </w:r>
      <w:r w:rsidRPr="002A7EA8">
        <w:rPr>
          <w:rStyle w:val="StyleUnderline"/>
        </w:rPr>
        <w:t xml:space="preserve"> underground </w:t>
      </w:r>
      <w:r w:rsidRPr="002A7EA8">
        <w:rPr>
          <w:sz w:val="12"/>
        </w:rPr>
        <w:t>in dedicated geological storage</w:t>
      </w:r>
      <w:r w:rsidRPr="002A7EA8">
        <w:rPr>
          <w:rStyle w:val="StyleUnderline"/>
        </w:rPr>
        <w:t>.</w:t>
      </w:r>
      <w:r w:rsidRPr="002A7EA8">
        <w:rPr>
          <w:sz w:val="12"/>
        </w:rPr>
        <w:t xml:space="preserve"> CCS first started to gain recognition in the 2000s as a means of capturing emissions from the dirtiest source of energy: coal-fired generation. This perception, that CCS is about delivering ‘clean coal’, coupled with the fact that its deployment globally has been slower than predicted has hung an albatross around its neck. The truth is that </w:t>
      </w:r>
      <w:r w:rsidRPr="002A7EA8">
        <w:rPr>
          <w:rStyle w:val="StyleUnderline"/>
        </w:rPr>
        <w:t>CCS</w:t>
      </w:r>
      <w:r w:rsidRPr="002A7EA8">
        <w:rPr>
          <w:sz w:val="12"/>
        </w:rPr>
        <w:t xml:space="preserve"> has much wider applications. It </w:t>
      </w:r>
      <w:r w:rsidRPr="002A7EA8">
        <w:rPr>
          <w:rStyle w:val="StyleUnderline"/>
        </w:rPr>
        <w:t xml:space="preserve">remains the </w:t>
      </w:r>
      <w:r w:rsidRPr="002A7EA8">
        <w:rPr>
          <w:rStyle w:val="Emphasis"/>
        </w:rPr>
        <w:t>only tech</w:t>
      </w:r>
      <w:r w:rsidRPr="002A7EA8">
        <w:rPr>
          <w:rStyle w:val="StyleUnderline"/>
        </w:rPr>
        <w:t xml:space="preserve">nology that can deliver deep emissions reductions in hard-to-abate industrial sectors such as steel, </w:t>
      </w:r>
      <w:proofErr w:type="spellStart"/>
      <w:proofErr w:type="gramStart"/>
      <w:r w:rsidRPr="002A7EA8">
        <w:rPr>
          <w:rStyle w:val="StyleUnderline"/>
        </w:rPr>
        <w:t>fertiliser</w:t>
      </w:r>
      <w:proofErr w:type="spellEnd"/>
      <w:proofErr w:type="gramEnd"/>
      <w:r w:rsidRPr="002A7EA8">
        <w:rPr>
          <w:rStyle w:val="StyleUnderline"/>
        </w:rPr>
        <w:t xml:space="preserve"> and cement.</w:t>
      </w:r>
      <w:r w:rsidRPr="002A7EA8">
        <w:rPr>
          <w:sz w:val="12"/>
        </w:rPr>
        <w:t xml:space="preserve"> </w:t>
      </w:r>
      <w:proofErr w:type="spellStart"/>
      <w:r w:rsidRPr="002A7EA8">
        <w:rPr>
          <w:sz w:val="12"/>
        </w:rPr>
        <w:t>Decarbonising</w:t>
      </w:r>
      <w:proofErr w:type="spellEnd"/>
      <w:r w:rsidRPr="002A7EA8">
        <w:rPr>
          <w:sz w:val="12"/>
        </w:rPr>
        <w:t xml:space="preserve"> these sectors is not simply about electrifying them with zero-carbon power; most of these processes require either carbon in their chemistry or high heat input, neither of which electricity is able to provide. </w:t>
      </w:r>
      <w:r w:rsidRPr="002A7EA8">
        <w:rPr>
          <w:rStyle w:val="StyleUnderline"/>
        </w:rPr>
        <w:t xml:space="preserve">As global </w:t>
      </w:r>
      <w:r w:rsidRPr="002A7EA8">
        <w:rPr>
          <w:rStyle w:val="Emphasis"/>
        </w:rPr>
        <w:t>emissions</w:t>
      </w:r>
      <w:r w:rsidRPr="002A7EA8">
        <w:rPr>
          <w:rStyle w:val="StyleUnderline"/>
        </w:rPr>
        <w:t xml:space="preserve"> </w:t>
      </w:r>
      <w:r w:rsidRPr="002A7EA8">
        <w:rPr>
          <w:sz w:val="12"/>
        </w:rPr>
        <w:t xml:space="preserve">continue to </w:t>
      </w:r>
      <w:proofErr w:type="gramStart"/>
      <w:r w:rsidRPr="002A7EA8">
        <w:rPr>
          <w:rStyle w:val="StyleUnderline"/>
        </w:rPr>
        <w:t>rise</w:t>
      </w:r>
      <w:proofErr w:type="gramEnd"/>
      <w:r w:rsidRPr="002A7EA8">
        <w:rPr>
          <w:rStyle w:val="StyleUnderline"/>
        </w:rPr>
        <w:t xml:space="preserve"> we are likely to </w:t>
      </w:r>
      <w:r w:rsidRPr="002A7EA8">
        <w:rPr>
          <w:rStyle w:val="Emphasis"/>
        </w:rPr>
        <w:t>overshoot our climate goals</w:t>
      </w:r>
      <w:r w:rsidRPr="002A7EA8">
        <w:rPr>
          <w:rStyle w:val="StyleUnderline"/>
        </w:rPr>
        <w:t xml:space="preserve">, and therefore carbon dioxide will need to be permanently </w:t>
      </w:r>
      <w:r w:rsidRPr="002A7EA8">
        <w:rPr>
          <w:rStyle w:val="Emphasis"/>
        </w:rPr>
        <w:t>removed</w:t>
      </w:r>
      <w:r w:rsidRPr="002A7EA8">
        <w:rPr>
          <w:rStyle w:val="StyleUnderline"/>
        </w:rPr>
        <w:t xml:space="preserve"> from the atmosphere and used or </w:t>
      </w:r>
      <w:r w:rsidRPr="002A7EA8">
        <w:rPr>
          <w:rStyle w:val="Emphasis"/>
        </w:rPr>
        <w:t>stored</w:t>
      </w:r>
      <w:r w:rsidRPr="002A7EA8">
        <w:rPr>
          <w:rStyle w:val="StyleUnderline"/>
        </w:rPr>
        <w:t>.</w:t>
      </w:r>
      <w:r w:rsidRPr="002A7EA8">
        <w:rPr>
          <w:sz w:val="12"/>
        </w:rPr>
        <w:t xml:space="preserve"> In fact, all four scenarios outlined in the IPCC SR15 report rely on carbon removal, with three of the four scenarios foreseeing significant amounts of carbon capture and storage. CCS can also have a role to play in generating power, as most emissions linked to energy infrastructure are already essentially </w:t>
      </w:r>
      <w:proofErr w:type="gramStart"/>
      <w:r w:rsidRPr="002A7EA8">
        <w:rPr>
          <w:sz w:val="12"/>
        </w:rPr>
        <w:t>locked-in.</w:t>
      </w:r>
      <w:proofErr w:type="gramEnd"/>
      <w:r w:rsidRPr="002A7EA8">
        <w:rPr>
          <w:sz w:val="12"/>
        </w:rPr>
        <w:t xml:space="preserve"> Coal-fired power plants, which account for one-third of energy-related CO2 emissions today, represent more than a third of cumulative locked-in emissions to 2040. Most of these plants are in Asia, where average coal plant is just 11 years old with decades left to operate. Looking ahead, more than 200 GW of coal capacity is under construction globally with 300 new plants to come online in the next few years in India and China alone. CCS is the only technology that can truly </w:t>
      </w:r>
      <w:proofErr w:type="spellStart"/>
      <w:r w:rsidRPr="002A7EA8">
        <w:rPr>
          <w:sz w:val="12"/>
        </w:rPr>
        <w:t>decarbonise</w:t>
      </w:r>
      <w:proofErr w:type="spellEnd"/>
      <w:r w:rsidRPr="002A7EA8">
        <w:rPr>
          <w:sz w:val="12"/>
        </w:rPr>
        <w:t xml:space="preserve"> these facilities. In OECD countries, renewable intermittency poses a real challenge to grid operators. Zero-emission electricity is central to our </w:t>
      </w:r>
      <w:proofErr w:type="gramStart"/>
      <w:r w:rsidRPr="002A7EA8">
        <w:rPr>
          <w:sz w:val="12"/>
        </w:rPr>
        <w:t>future</w:t>
      </w:r>
      <w:proofErr w:type="gramEnd"/>
      <w:r w:rsidRPr="002A7EA8">
        <w:rPr>
          <w:sz w:val="12"/>
        </w:rPr>
        <w:t xml:space="preserve"> but balancing services are likely to continue to be dominated by gas-fired plants for several decades yet. CCS </w:t>
      </w:r>
      <w:proofErr w:type="gramStart"/>
      <w:r w:rsidRPr="002A7EA8">
        <w:rPr>
          <w:sz w:val="12"/>
        </w:rPr>
        <w:t>is</w:t>
      </w:r>
      <w:proofErr w:type="gramEnd"/>
      <w:r w:rsidRPr="002A7EA8">
        <w:rPr>
          <w:sz w:val="12"/>
        </w:rPr>
        <w:t xml:space="preserve"> necessary. High cost is often touted as the reason behind CCS’ failure to scale up. Based on ‘micro’ measurements such as the </w:t>
      </w:r>
      <w:proofErr w:type="spellStart"/>
      <w:r w:rsidRPr="002A7EA8">
        <w:rPr>
          <w:sz w:val="12"/>
        </w:rPr>
        <w:t>levelised</w:t>
      </w:r>
      <w:proofErr w:type="spellEnd"/>
      <w:r w:rsidRPr="002A7EA8">
        <w:rPr>
          <w:sz w:val="12"/>
        </w:rPr>
        <w:t xml:space="preserve"> cost of electricity, power generation that incorporates CCS may appear more expensive compared to other sources. However, modelling by climate organizations such as the IPCC and the UK Committee on Climate Change repeatedly demonstrates that at a ‘macro’ system level - which surely should matter more from a societal point of view - achieving deep </w:t>
      </w:r>
      <w:proofErr w:type="spellStart"/>
      <w:r w:rsidRPr="002A7EA8">
        <w:rPr>
          <w:rStyle w:val="Emphasis"/>
        </w:rPr>
        <w:t>decarbonisation</w:t>
      </w:r>
      <w:proofErr w:type="spellEnd"/>
      <w:r w:rsidRPr="002A7EA8">
        <w:rPr>
          <w:sz w:val="12"/>
        </w:rPr>
        <w:t xml:space="preserve"> </w:t>
      </w:r>
      <w:r w:rsidRPr="002A7EA8">
        <w:rPr>
          <w:rStyle w:val="StyleUnderline"/>
          <w:highlight w:val="green"/>
        </w:rPr>
        <w:t>would be</w:t>
      </w:r>
      <w:r w:rsidRPr="002A7EA8">
        <w:rPr>
          <w:sz w:val="12"/>
        </w:rPr>
        <w:t xml:space="preserve"> extremely difficult and costly, if not outright </w:t>
      </w:r>
      <w:r w:rsidRPr="002A7EA8">
        <w:rPr>
          <w:rStyle w:val="Emphasis"/>
          <w:highlight w:val="green"/>
        </w:rPr>
        <w:t>impossible</w:t>
      </w:r>
      <w:r w:rsidRPr="002A7EA8">
        <w:rPr>
          <w:sz w:val="12"/>
        </w:rPr>
        <w:t xml:space="preserve">, </w:t>
      </w:r>
      <w:r w:rsidRPr="002A7EA8">
        <w:rPr>
          <w:rStyle w:val="StyleUnderline"/>
          <w:highlight w:val="green"/>
        </w:rPr>
        <w:t>without CCS.</w:t>
      </w:r>
      <w:r w:rsidRPr="002A7EA8">
        <w:rPr>
          <w:sz w:val="12"/>
        </w:rPr>
        <w:t xml:space="preserve"> At a micro level, while the cost of </w:t>
      </w:r>
      <w:r w:rsidRPr="002A7EA8">
        <w:rPr>
          <w:rStyle w:val="Emphasis"/>
        </w:rPr>
        <w:t>CCS</w:t>
      </w:r>
      <w:r w:rsidRPr="002A7EA8">
        <w:rPr>
          <w:sz w:val="12"/>
        </w:rPr>
        <w:t xml:space="preserve"> could be more than $100 per </w:t>
      </w:r>
      <w:proofErr w:type="spellStart"/>
      <w:r w:rsidRPr="002A7EA8">
        <w:rPr>
          <w:sz w:val="12"/>
        </w:rPr>
        <w:t>tonne</w:t>
      </w:r>
      <w:proofErr w:type="spellEnd"/>
      <w:r w:rsidRPr="002A7EA8">
        <w:rPr>
          <w:sz w:val="12"/>
        </w:rPr>
        <w:t xml:space="preserve"> of CO2, it </w:t>
      </w:r>
      <w:r w:rsidRPr="002A7EA8">
        <w:rPr>
          <w:rStyle w:val="StyleUnderline"/>
        </w:rPr>
        <w:t>can</w:t>
      </w:r>
      <w:r w:rsidRPr="002A7EA8">
        <w:rPr>
          <w:sz w:val="12"/>
        </w:rPr>
        <w:t xml:space="preserve"> also </w:t>
      </w:r>
      <w:r w:rsidRPr="002A7EA8">
        <w:rPr>
          <w:rStyle w:val="StyleUnderline"/>
        </w:rPr>
        <w:t xml:space="preserve">be as low as $20 a </w:t>
      </w:r>
      <w:proofErr w:type="spellStart"/>
      <w:r w:rsidRPr="002A7EA8">
        <w:rPr>
          <w:rStyle w:val="StyleUnderline"/>
        </w:rPr>
        <w:t>tonne</w:t>
      </w:r>
      <w:proofErr w:type="spellEnd"/>
      <w:r w:rsidRPr="002A7EA8">
        <w:rPr>
          <w:sz w:val="12"/>
        </w:rPr>
        <w:t xml:space="preserve"> for those applications where CO2 removal is an inherent part of the production process, such as in natural gas processing. Within that range, the IEA finds that as much as 450 million </w:t>
      </w:r>
      <w:proofErr w:type="spellStart"/>
      <w:r w:rsidRPr="002A7EA8">
        <w:rPr>
          <w:sz w:val="12"/>
        </w:rPr>
        <w:t>tonnes</w:t>
      </w:r>
      <w:proofErr w:type="spellEnd"/>
      <w:r w:rsidRPr="002A7EA8">
        <w:rPr>
          <w:sz w:val="12"/>
        </w:rPr>
        <w:t xml:space="preserve"> of CO2 can be captured and stored with a commercial incentive as low as $40 per </w:t>
      </w:r>
      <w:proofErr w:type="spellStart"/>
      <w:r w:rsidRPr="002A7EA8">
        <w:rPr>
          <w:sz w:val="12"/>
        </w:rPr>
        <w:t>tonne</w:t>
      </w:r>
      <w:proofErr w:type="spellEnd"/>
      <w:r w:rsidRPr="002A7EA8">
        <w:rPr>
          <w:sz w:val="12"/>
        </w:rPr>
        <w:t xml:space="preserve"> of CO2. Harnessing these low-cost opportunities could </w:t>
      </w:r>
      <w:r w:rsidRPr="002A7EA8">
        <w:rPr>
          <w:rStyle w:val="StyleUnderline"/>
        </w:rPr>
        <w:t>provide a solid foundation for scaling up</w:t>
      </w:r>
      <w:r w:rsidRPr="002A7EA8">
        <w:rPr>
          <w:sz w:val="12"/>
        </w:rPr>
        <w:t xml:space="preserve"> CCS deployment</w:t>
      </w:r>
      <w:r w:rsidRPr="002A7EA8">
        <w:rPr>
          <w:rStyle w:val="StyleUnderline"/>
        </w:rPr>
        <w:t>. Technology innovation will</w:t>
      </w:r>
      <w:r w:rsidRPr="002A7EA8">
        <w:rPr>
          <w:sz w:val="12"/>
        </w:rPr>
        <w:t xml:space="preserve"> also </w:t>
      </w:r>
      <w:r w:rsidRPr="002A7EA8">
        <w:rPr>
          <w:rStyle w:val="StyleUnderline"/>
        </w:rPr>
        <w:t>help.</w:t>
      </w:r>
      <w:r w:rsidRPr="002A7EA8">
        <w:rPr>
          <w:sz w:val="12"/>
        </w:rPr>
        <w:t xml:space="preserve"> In the US, an emissions-free natural gas power plant began test operations in 2018, which has carbon capture built in as part of the combustion cycle aiming to compete with conventional combined cycle generation. If proven in practice, this could be a game-changer. Justice: Investing in a fair transition and new energy economy </w:t>
      </w:r>
      <w:proofErr w:type="gramStart"/>
      <w:r w:rsidRPr="002A7EA8">
        <w:rPr>
          <w:sz w:val="12"/>
        </w:rPr>
        <w:t>In</w:t>
      </w:r>
      <w:proofErr w:type="gramEnd"/>
      <w:r w:rsidRPr="002A7EA8">
        <w:rPr>
          <w:sz w:val="12"/>
        </w:rPr>
        <w:t xml:space="preserve"> the past, vast changes in the economy have led to socioeconomic displacements. A successful energy transition will seek to avoid such displacements through smart policies. Carbon capture can play an integral role in enabling a just transition for workers currently employed in the energy sector. It can also be a catalyst to new energy economies – particularly CCS with hydrogen. </w:t>
      </w:r>
      <w:proofErr w:type="spellStart"/>
      <w:r w:rsidRPr="002A7EA8">
        <w:rPr>
          <w:sz w:val="12"/>
        </w:rPr>
        <w:t>Decarbonised</w:t>
      </w:r>
      <w:proofErr w:type="spellEnd"/>
      <w:r w:rsidRPr="002A7EA8">
        <w:rPr>
          <w:sz w:val="12"/>
        </w:rPr>
        <w:t xml:space="preserve"> hydrogen production by steam methane reforming (SMR)/gasification coupling with CCS has been at scale in commercial practice for decades with industrial applications. Turning to policymakers: What’s next? Government support for climate investments: According to the IEA, 70% of global energy investments are expected to be driven by government decisions - and so how the energy transition will pan out depends on policymakers. Sufficient investment in CCS will not happen without strong and sustained government policy. A value on carbon: Climate policies needs to reflect the externalities created by pollution through placing a value on carbon, like the tax credits in the US or the carbon tax in Norway. A value on carbon creates a business case for investment in CCS. Policy confidence: CCS requires investment in long-lived capital assets, which will not happen without having confidence in predictable and stable policies. </w:t>
      </w:r>
      <w:r w:rsidRPr="002A7EA8">
        <w:rPr>
          <w:rStyle w:val="StyleUnderline"/>
        </w:rPr>
        <w:t xml:space="preserve">We may still have just enough time to </w:t>
      </w:r>
      <w:r w:rsidRPr="002A7EA8">
        <w:rPr>
          <w:rStyle w:val="Emphasis"/>
        </w:rPr>
        <w:t>save the world</w:t>
      </w:r>
      <w:r w:rsidRPr="002A7EA8">
        <w:rPr>
          <w:sz w:val="12"/>
        </w:rPr>
        <w:t xml:space="preserve"> </w:t>
      </w:r>
      <w:r w:rsidRPr="002A7EA8">
        <w:rPr>
          <w:rStyle w:val="StyleUnderline"/>
        </w:rPr>
        <w:t>from the disastrous effects of climate change</w:t>
      </w:r>
      <w:r w:rsidRPr="002A7EA8">
        <w:rPr>
          <w:sz w:val="12"/>
        </w:rPr>
        <w:t xml:space="preserve"> – but only if we enact those </w:t>
      </w:r>
      <w:proofErr w:type="spellStart"/>
      <w:r w:rsidRPr="002A7EA8">
        <w:rPr>
          <w:sz w:val="12"/>
        </w:rPr>
        <w:t>decarbonisation</w:t>
      </w:r>
      <w:proofErr w:type="spellEnd"/>
      <w:r w:rsidRPr="002A7EA8">
        <w:rPr>
          <w:sz w:val="12"/>
        </w:rPr>
        <w:t xml:space="preserve"> policies that will enable growth and a just transition. </w:t>
      </w:r>
      <w:r w:rsidRPr="002A7EA8">
        <w:rPr>
          <w:rStyle w:val="StyleUnderline"/>
          <w:highlight w:val="green"/>
        </w:rPr>
        <w:t xml:space="preserve">In a </w:t>
      </w:r>
      <w:r w:rsidRPr="002A7EA8">
        <w:rPr>
          <w:rStyle w:val="Emphasis"/>
          <w:highlight w:val="green"/>
        </w:rPr>
        <w:t>tech</w:t>
      </w:r>
      <w:r w:rsidRPr="002A7EA8">
        <w:rPr>
          <w:rStyle w:val="StyleUnderline"/>
        </w:rPr>
        <w:t>nology-</w:t>
      </w:r>
      <w:r w:rsidRPr="002A7EA8">
        <w:rPr>
          <w:rStyle w:val="Emphasis"/>
          <w:highlight w:val="green"/>
        </w:rPr>
        <w:t>neutral playing field</w:t>
      </w:r>
      <w:r w:rsidRPr="002A7EA8">
        <w:rPr>
          <w:rStyle w:val="StyleUnderline"/>
          <w:highlight w:val="green"/>
        </w:rPr>
        <w:t xml:space="preserve">, CCS </w:t>
      </w:r>
      <w:r w:rsidRPr="002A7EA8">
        <w:rPr>
          <w:sz w:val="12"/>
        </w:rPr>
        <w:t>will</w:t>
      </w:r>
      <w:r w:rsidRPr="002A7EA8">
        <w:rPr>
          <w:rStyle w:val="StyleUnderline"/>
          <w:highlight w:val="green"/>
        </w:rPr>
        <w:t xml:space="preserve"> </w:t>
      </w:r>
      <w:r w:rsidRPr="002A7EA8">
        <w:rPr>
          <w:rStyle w:val="Emphasis"/>
          <w:highlight w:val="green"/>
        </w:rPr>
        <w:t>naturally</w:t>
      </w:r>
      <w:r w:rsidRPr="002A7EA8">
        <w:rPr>
          <w:rStyle w:val="StyleUnderline"/>
          <w:highlight w:val="green"/>
        </w:rPr>
        <w:t xml:space="preserve"> take a </w:t>
      </w:r>
      <w:r w:rsidRPr="002A7EA8">
        <w:rPr>
          <w:rStyle w:val="Emphasis"/>
        </w:rPr>
        <w:t xml:space="preserve">central </w:t>
      </w:r>
      <w:r w:rsidRPr="002A7EA8">
        <w:rPr>
          <w:rStyle w:val="Emphasis"/>
          <w:highlight w:val="green"/>
        </w:rPr>
        <w:t>role</w:t>
      </w:r>
      <w:r w:rsidRPr="002A7EA8">
        <w:rPr>
          <w:rStyle w:val="StyleUnderline"/>
        </w:rPr>
        <w:t xml:space="preserve"> as one of the key climate solutions</w:t>
      </w:r>
      <w:r w:rsidRPr="002A7EA8">
        <w:rPr>
          <w:sz w:val="12"/>
        </w:rPr>
        <w:t>.</w:t>
      </w:r>
    </w:p>
    <w:p w14:paraId="0224A276" w14:textId="0E1741D4" w:rsidR="00256303" w:rsidRPr="00BD2992" w:rsidRDefault="00256303" w:rsidP="00256303">
      <w:pPr>
        <w:pStyle w:val="Heading3"/>
      </w:pPr>
      <w:r>
        <w:t>2AC – Perm Do Both</w:t>
      </w:r>
    </w:p>
    <w:p w14:paraId="56F4C9D4" w14:textId="77777777" w:rsidR="00256303" w:rsidRPr="00177579" w:rsidRDefault="00256303" w:rsidP="00256303">
      <w:pPr>
        <w:pStyle w:val="Heading4"/>
        <w:rPr>
          <w:rFonts w:cs="Arial"/>
        </w:rPr>
      </w:pPr>
      <w:r w:rsidRPr="00177579">
        <w:rPr>
          <w:rFonts w:cs="Arial"/>
        </w:rPr>
        <w:t xml:space="preserve">Regulated capitalism solves </w:t>
      </w:r>
      <w:r w:rsidRPr="00177579">
        <w:rPr>
          <w:rFonts w:cs="Arial"/>
          <w:u w:val="single"/>
        </w:rPr>
        <w:t>war</w:t>
      </w:r>
      <w:r w:rsidRPr="00177579">
        <w:rPr>
          <w:rFonts w:cs="Arial"/>
        </w:rPr>
        <w:t xml:space="preserve">, </w:t>
      </w:r>
      <w:r w:rsidRPr="00177579">
        <w:rPr>
          <w:rFonts w:cs="Arial"/>
          <w:u w:val="single"/>
        </w:rPr>
        <w:t>environment</w:t>
      </w:r>
      <w:r w:rsidRPr="00177579">
        <w:rPr>
          <w:rFonts w:cs="Arial"/>
        </w:rPr>
        <w:t xml:space="preserve">, and </w:t>
      </w:r>
      <w:r w:rsidRPr="00177579">
        <w:rPr>
          <w:rFonts w:cs="Arial"/>
          <w:u w:val="single"/>
        </w:rPr>
        <w:t>quality of life</w:t>
      </w:r>
      <w:r w:rsidRPr="00177579">
        <w:rPr>
          <w:rFonts w:cs="Arial"/>
        </w:rPr>
        <w:t xml:space="preserve">---alternatives increase </w:t>
      </w:r>
      <w:r w:rsidRPr="00177579">
        <w:rPr>
          <w:rFonts w:cs="Arial"/>
          <w:u w:val="single"/>
        </w:rPr>
        <w:t>degradation</w:t>
      </w:r>
      <w:r w:rsidRPr="00177579">
        <w:rPr>
          <w:rFonts w:cs="Arial"/>
        </w:rPr>
        <w:t xml:space="preserve"> and </w:t>
      </w:r>
      <w:r w:rsidRPr="00177579">
        <w:rPr>
          <w:rFonts w:cs="Arial"/>
          <w:u w:val="single"/>
        </w:rPr>
        <w:t>poverty</w:t>
      </w:r>
      <w:r w:rsidRPr="00177579">
        <w:rPr>
          <w:rFonts w:cs="Arial"/>
        </w:rPr>
        <w:t xml:space="preserve">. Prefer </w:t>
      </w:r>
      <w:r w:rsidRPr="00177579">
        <w:rPr>
          <w:rFonts w:cs="Arial"/>
          <w:u w:val="single"/>
        </w:rPr>
        <w:t>empirical</w:t>
      </w:r>
      <w:r w:rsidRPr="00177579">
        <w:rPr>
          <w:rFonts w:cs="Arial"/>
        </w:rPr>
        <w:t xml:space="preserve"> and </w:t>
      </w:r>
      <w:r w:rsidRPr="00177579">
        <w:rPr>
          <w:rFonts w:cs="Arial"/>
          <w:u w:val="single"/>
        </w:rPr>
        <w:t>measurable</w:t>
      </w:r>
      <w:r w:rsidRPr="00177579">
        <w:rPr>
          <w:rFonts w:cs="Arial"/>
        </w:rPr>
        <w:t xml:space="preserve"> indicators. </w:t>
      </w:r>
    </w:p>
    <w:p w14:paraId="07EFAA14" w14:textId="77777777" w:rsidR="00256303" w:rsidRPr="00177579" w:rsidRDefault="00256303" w:rsidP="00256303">
      <w:pPr>
        <w:rPr>
          <w:rFonts w:cs="Arial"/>
        </w:rPr>
      </w:pPr>
      <w:r w:rsidRPr="00177579">
        <w:rPr>
          <w:rFonts w:cs="Arial"/>
        </w:rPr>
        <w:t xml:space="preserve">Mark </w:t>
      </w:r>
      <w:proofErr w:type="spellStart"/>
      <w:r w:rsidRPr="00177579">
        <w:rPr>
          <w:rStyle w:val="Style13ptBold"/>
          <w:rFonts w:cs="Arial"/>
        </w:rPr>
        <w:t>Budolfson</w:t>
      </w:r>
      <w:proofErr w:type="spellEnd"/>
      <w:r w:rsidRPr="00177579">
        <w:rPr>
          <w:rStyle w:val="Style13ptBold"/>
          <w:rFonts w:cs="Arial"/>
        </w:rPr>
        <w:t xml:space="preserve"> 21</w:t>
      </w:r>
      <w:r w:rsidRPr="00177579">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105C6F80" w14:textId="77777777" w:rsidR="00256303" w:rsidRPr="00177579" w:rsidRDefault="00256303" w:rsidP="00256303">
      <w:pPr>
        <w:rPr>
          <w:rFonts w:cs="Arial"/>
          <w:sz w:val="16"/>
        </w:rPr>
      </w:pPr>
      <w:r w:rsidRPr="00177579">
        <w:rPr>
          <w:rStyle w:val="StyleUnderline"/>
          <w:rFonts w:cs="Arial"/>
        </w:rPr>
        <w:t>Discourse on food ethics often advocates</w:t>
      </w:r>
      <w:r w:rsidRPr="00177579">
        <w:rPr>
          <w:rFonts w:cs="Arial"/>
          <w:sz w:val="16"/>
        </w:rPr>
        <w:t xml:space="preserve"> the </w:t>
      </w:r>
      <w:r w:rsidRPr="00177579">
        <w:rPr>
          <w:rStyle w:val="Emphasis"/>
        </w:rPr>
        <w:t>anti-capitalist idea</w:t>
      </w:r>
      <w:r w:rsidRPr="00177579">
        <w:rPr>
          <w:rFonts w:cs="Arial"/>
          <w:sz w:val="16"/>
        </w:rPr>
        <w:t xml:space="preserve"> </w:t>
      </w:r>
      <w:r w:rsidRPr="00177579">
        <w:rPr>
          <w:rStyle w:val="StyleUnderline"/>
          <w:rFonts w:cs="Arial"/>
        </w:rPr>
        <w:t xml:space="preserve">that we need </w:t>
      </w:r>
      <w:r w:rsidRPr="00177579">
        <w:rPr>
          <w:rStyle w:val="Emphasis"/>
        </w:rPr>
        <w:t>less capitalism, less growth, and less globalization</w:t>
      </w:r>
      <w:r w:rsidRPr="00177579">
        <w:rPr>
          <w:rFonts w:cs="Arial"/>
          <w:sz w:val="16"/>
        </w:rPr>
        <w:t xml:space="preserve"> if we want to make the world a better and more equitable place, </w:t>
      </w:r>
      <w:r w:rsidRPr="00177579">
        <w:rPr>
          <w:rStyle w:val="StyleUnderline"/>
          <w:rFonts w:cs="Arial"/>
        </w:rPr>
        <w:t>with arguments focused on</w:t>
      </w:r>
      <w:r w:rsidRPr="00177579">
        <w:rPr>
          <w:rFonts w:cs="Arial"/>
          <w:sz w:val="16"/>
        </w:rPr>
        <w:t xml:space="preserve"> applications to food, globalization, and a </w:t>
      </w:r>
      <w:r w:rsidRPr="00177579">
        <w:rPr>
          <w:rStyle w:val="StyleUnderline"/>
          <w:rFonts w:cs="Arial"/>
        </w:rPr>
        <w:t>just society</w:t>
      </w:r>
      <w:r w:rsidRPr="00177579">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452E37C0" w14:textId="77777777" w:rsidR="00256303" w:rsidRPr="00177579" w:rsidRDefault="00256303" w:rsidP="00256303">
      <w:pPr>
        <w:rPr>
          <w:rFonts w:cs="Arial"/>
          <w:sz w:val="16"/>
        </w:rPr>
      </w:pPr>
      <w:r w:rsidRPr="00177579">
        <w:rPr>
          <w:rFonts w:cs="Arial"/>
          <w:sz w:val="16"/>
        </w:rPr>
        <w:t xml:space="preserve">More generally, </w:t>
      </w:r>
      <w:r w:rsidRPr="00177579">
        <w:rPr>
          <w:rStyle w:val="StyleUnderline"/>
          <w:rFonts w:cs="Arial"/>
        </w:rPr>
        <w:t>discourse on global ethics, environment, and political theory</w:t>
      </w:r>
      <w:r w:rsidRPr="00177579">
        <w:rPr>
          <w:rFonts w:cs="Arial"/>
          <w:sz w:val="16"/>
        </w:rPr>
        <w:t xml:space="preserve"> in much of academia—and in society—increasingly </w:t>
      </w:r>
      <w:r w:rsidRPr="00177579">
        <w:rPr>
          <w:rStyle w:val="StyleUnderline"/>
          <w:rFonts w:cs="Arial"/>
        </w:rPr>
        <w:t>features this anti-capitalist idea</w:t>
      </w:r>
      <w:r w:rsidRPr="00177579">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91D87B6" w14:textId="77777777" w:rsidR="00256303" w:rsidRPr="00177579" w:rsidRDefault="00256303" w:rsidP="00256303">
      <w:pPr>
        <w:rPr>
          <w:rFonts w:cs="Arial"/>
          <w:sz w:val="16"/>
        </w:rPr>
      </w:pPr>
      <w:r w:rsidRPr="00177579">
        <w:rPr>
          <w:rStyle w:val="StyleUnderline"/>
          <w:rFonts w:cs="Arial"/>
        </w:rPr>
        <w:t>It is</w:t>
      </w:r>
      <w:r w:rsidRPr="00177579">
        <w:rPr>
          <w:rFonts w:cs="Arial"/>
          <w:sz w:val="16"/>
        </w:rPr>
        <w:t xml:space="preserve"> therefore </w:t>
      </w:r>
      <w:r w:rsidRPr="00177579">
        <w:rPr>
          <w:rStyle w:val="StyleUnderline"/>
          <w:rFonts w:cs="Arial"/>
        </w:rPr>
        <w:t xml:space="preserve">important to ask whether this anti-capitalist idea is justified by </w:t>
      </w:r>
      <w:r w:rsidRPr="00177579">
        <w:rPr>
          <w:rStyle w:val="Emphasis"/>
        </w:rPr>
        <w:t>reason and evidence</w:t>
      </w:r>
      <w:r w:rsidRPr="00177579">
        <w:rPr>
          <w:rFonts w:cs="Arial"/>
          <w:sz w:val="16"/>
        </w:rPr>
        <w:t xml:space="preserve"> that is as strong as the degree of confidence placed in it by activists and many commentators on food ethics, global ethics, and political theory, more generally.</w:t>
      </w:r>
    </w:p>
    <w:p w14:paraId="1CEC051F" w14:textId="77777777" w:rsidR="00256303" w:rsidRPr="00177579" w:rsidRDefault="00256303" w:rsidP="00256303">
      <w:pPr>
        <w:rPr>
          <w:rFonts w:cs="Arial"/>
          <w:sz w:val="16"/>
        </w:rPr>
      </w:pPr>
      <w:r w:rsidRPr="00177579">
        <w:rPr>
          <w:rFonts w:cs="Arial"/>
          <w:sz w:val="16"/>
        </w:rPr>
        <w:t xml:space="preserve">In fact, many </w:t>
      </w:r>
      <w:r w:rsidRPr="00177579">
        <w:rPr>
          <w:rStyle w:val="Emphasis"/>
        </w:rPr>
        <w:t>experts</w:t>
      </w:r>
      <w:r w:rsidRPr="00177579">
        <w:rPr>
          <w:rFonts w:cs="Arial"/>
          <w:sz w:val="16"/>
        </w:rPr>
        <w:t xml:space="preserve"> </w:t>
      </w:r>
      <w:r w:rsidRPr="00177579">
        <w:rPr>
          <w:rStyle w:val="StyleUnderline"/>
          <w:rFonts w:cs="Arial"/>
        </w:rPr>
        <w:t xml:space="preserve">argue that this </w:t>
      </w:r>
      <w:r w:rsidRPr="000852D4">
        <w:rPr>
          <w:rStyle w:val="StyleUnderline"/>
          <w:rFonts w:cs="Arial"/>
          <w:highlight w:val="green"/>
        </w:rPr>
        <w:t>anti-capitalist idea</w:t>
      </w:r>
      <w:r w:rsidRPr="00177579">
        <w:rPr>
          <w:rStyle w:val="StyleUnderline"/>
          <w:rFonts w:cs="Arial"/>
        </w:rPr>
        <w:t xml:space="preserve"> is </w:t>
      </w:r>
      <w:r w:rsidRPr="000852D4">
        <w:rPr>
          <w:rStyle w:val="Emphasis"/>
          <w:highlight w:val="green"/>
        </w:rPr>
        <w:t>not supported</w:t>
      </w:r>
      <w:r w:rsidRPr="00177579">
        <w:rPr>
          <w:rStyle w:val="Emphasis"/>
        </w:rPr>
        <w:t xml:space="preserve"> by reason and argument and is </w:t>
      </w:r>
      <w:proofErr w:type="gramStart"/>
      <w:r w:rsidRPr="00177579">
        <w:rPr>
          <w:rStyle w:val="Emphasis"/>
        </w:rPr>
        <w:t>actually wrong</w:t>
      </w:r>
      <w:proofErr w:type="gramEnd"/>
      <w:r w:rsidRPr="00177579">
        <w:rPr>
          <w:rFonts w:cs="Arial"/>
          <w:sz w:val="16"/>
        </w:rPr>
        <w:t xml:space="preserve">. The main contribution of this essay is to explain the structure of the leading arguments against the anti-capitalist idea, and in favor of the opposite conclusion. </w:t>
      </w:r>
      <w:r w:rsidRPr="00177579">
        <w:rPr>
          <w:rStyle w:val="StyleUnderline"/>
          <w:rFonts w:cs="Arial"/>
        </w:rPr>
        <w:t>I</w:t>
      </w:r>
      <w:r w:rsidRPr="00177579">
        <w:rPr>
          <w:rFonts w:cs="Arial"/>
          <w:sz w:val="16"/>
        </w:rPr>
        <w:t xml:space="preserve"> begin by </w:t>
      </w:r>
      <w:r w:rsidRPr="00177579">
        <w:rPr>
          <w:rStyle w:val="StyleUnderline"/>
          <w:rFonts w:cs="Arial"/>
        </w:rPr>
        <w:t>focus</w:t>
      </w:r>
      <w:r w:rsidRPr="00177579">
        <w:rPr>
          <w:rFonts w:cs="Arial"/>
          <w:sz w:val="16"/>
        </w:rPr>
        <w:t xml:space="preserve">ing </w:t>
      </w:r>
      <w:r w:rsidRPr="00177579">
        <w:rPr>
          <w:rStyle w:val="StyleUnderline"/>
          <w:rFonts w:cs="Arial"/>
        </w:rPr>
        <w:t>on</w:t>
      </w:r>
      <w:r w:rsidRPr="00177579">
        <w:rPr>
          <w:rFonts w:cs="Arial"/>
          <w:sz w:val="16"/>
        </w:rPr>
        <w:t xml:space="preserve"> the general argument in favor of </w:t>
      </w:r>
      <w:r w:rsidRPr="000852D4">
        <w:rPr>
          <w:rStyle w:val="Emphasis"/>
          <w:highlight w:val="green"/>
        </w:rPr>
        <w:t>well-regulated</w:t>
      </w:r>
      <w:r w:rsidRPr="00177579">
        <w:rPr>
          <w:rStyle w:val="Emphasis"/>
        </w:rPr>
        <w:t xml:space="preserve"> globalized </w:t>
      </w:r>
      <w:r w:rsidRPr="000852D4">
        <w:rPr>
          <w:rStyle w:val="Emphasis"/>
          <w:highlight w:val="green"/>
        </w:rPr>
        <w:t>capitalism</w:t>
      </w:r>
      <w:r w:rsidRPr="00177579">
        <w:rPr>
          <w:rStyle w:val="StyleUnderline"/>
          <w:rFonts w:cs="Arial"/>
        </w:rPr>
        <w:t xml:space="preserve"> as the </w:t>
      </w:r>
      <w:r w:rsidRPr="000852D4">
        <w:rPr>
          <w:rStyle w:val="StyleUnderline"/>
          <w:rFonts w:cs="Arial"/>
          <w:highlight w:val="green"/>
        </w:rPr>
        <w:t>key to a</w:t>
      </w:r>
      <w:r w:rsidRPr="00177579">
        <w:rPr>
          <w:rStyle w:val="StyleUnderline"/>
          <w:rFonts w:cs="Arial"/>
        </w:rPr>
        <w:t xml:space="preserve"> </w:t>
      </w:r>
      <w:r w:rsidRPr="00177579">
        <w:rPr>
          <w:rStyle w:val="Emphasis"/>
        </w:rPr>
        <w:t xml:space="preserve">just, </w:t>
      </w:r>
      <w:r w:rsidRPr="000852D4">
        <w:rPr>
          <w:rStyle w:val="Emphasis"/>
          <w:highlight w:val="green"/>
        </w:rPr>
        <w:t>flourishing, and environmentally healthy world</w:t>
      </w:r>
      <w:r w:rsidRPr="00177579">
        <w:rPr>
          <w:rStyle w:val="StyleUnderline"/>
          <w:rFonts w:cs="Arial"/>
        </w:rPr>
        <w:t>. This is</w:t>
      </w:r>
      <w:r w:rsidRPr="00177579">
        <w:rPr>
          <w:rFonts w:cs="Arial"/>
          <w:sz w:val="16"/>
        </w:rPr>
        <w:t xml:space="preserve"> the most important of </w:t>
      </w:r>
      <w:proofErr w:type="gramStart"/>
      <w:r w:rsidRPr="00177579">
        <w:rPr>
          <w:rFonts w:cs="Arial"/>
          <w:sz w:val="16"/>
        </w:rPr>
        <w:t>all of</w:t>
      </w:r>
      <w:proofErr w:type="gramEnd"/>
      <w:r w:rsidRPr="00177579">
        <w:rPr>
          <w:rFonts w:cs="Arial"/>
          <w:sz w:val="16"/>
        </w:rPr>
        <w:t xml:space="preserve"> the arguments in terms of its consequences for health, wellbeing, and justice, and it is </w:t>
      </w:r>
      <w:r w:rsidRPr="000852D4">
        <w:rPr>
          <w:rStyle w:val="StyleUnderline"/>
          <w:rFonts w:cs="Arial"/>
          <w:highlight w:val="green"/>
        </w:rPr>
        <w:t>endorsed by experts in</w:t>
      </w:r>
      <w:r w:rsidRPr="00177579">
        <w:rPr>
          <w:rStyle w:val="StyleUnderline"/>
          <w:rFonts w:cs="Arial"/>
        </w:rPr>
        <w:t xml:space="preserve"> the </w:t>
      </w:r>
      <w:r w:rsidRPr="00177579">
        <w:rPr>
          <w:rStyle w:val="Emphasis"/>
        </w:rPr>
        <w:t>empirically minded disciplines</w:t>
      </w:r>
      <w:r w:rsidRPr="00177579">
        <w:rPr>
          <w:rFonts w:cs="Arial"/>
          <w:sz w:val="16"/>
        </w:rPr>
        <w:t xml:space="preserve"> best placed to analyze the issue, </w:t>
      </w:r>
      <w:r w:rsidRPr="00177579">
        <w:rPr>
          <w:rStyle w:val="StyleUnderline"/>
          <w:rFonts w:cs="Arial"/>
        </w:rPr>
        <w:t xml:space="preserve">including experts in long-run </w:t>
      </w:r>
      <w:r w:rsidRPr="000852D4">
        <w:rPr>
          <w:rStyle w:val="StyleUnderline"/>
          <w:rFonts w:cs="Arial"/>
          <w:highlight w:val="green"/>
        </w:rPr>
        <w:t>global development, human health, wellbeing, economics, law, public policy</w:t>
      </w:r>
      <w:r w:rsidRPr="00177579">
        <w:rPr>
          <w:rStyle w:val="StyleUnderline"/>
          <w:rFonts w:cs="Arial"/>
        </w:rPr>
        <w:t>, and other related disciplines</w:t>
      </w:r>
      <w:r w:rsidRPr="00177579">
        <w:rPr>
          <w:rFonts w:cs="Arial"/>
          <w:sz w:val="16"/>
        </w:rPr>
        <w:t xml:space="preserve">. </w:t>
      </w:r>
      <w:proofErr w:type="gramStart"/>
      <w:r w:rsidRPr="00177579">
        <w:rPr>
          <w:rFonts w:cs="Arial"/>
          <w:sz w:val="16"/>
        </w:rPr>
        <w:t>On the basis of</w:t>
      </w:r>
      <w:proofErr w:type="gramEnd"/>
      <w:r w:rsidRPr="00177579">
        <w:rPr>
          <w:rFonts w:cs="Arial"/>
          <w:sz w:val="16"/>
        </w:rPr>
        <w:t xml:space="preserve"> the arguments outlined below, </w:t>
      </w:r>
      <w:r w:rsidRPr="00177579">
        <w:rPr>
          <w:rStyle w:val="StyleUnderline"/>
          <w:rFonts w:cs="Arial"/>
        </w:rPr>
        <w:t>well-regulated capitalism has been endorsed</w:t>
      </w:r>
      <w:r w:rsidRPr="00177579">
        <w:rPr>
          <w:rFonts w:cs="Arial"/>
          <w:sz w:val="16"/>
        </w:rPr>
        <w:t xml:space="preserve"> by recent Democratic presidents of the United States such as Barack Obama, and </w:t>
      </w:r>
      <w:r w:rsidRPr="00177579">
        <w:rPr>
          <w:rStyle w:val="StyleUnderline"/>
          <w:rFonts w:cs="Arial"/>
        </w:rPr>
        <w:t>by progressive Nobel laureates</w:t>
      </w:r>
      <w:r w:rsidRPr="00177579">
        <w:rPr>
          <w:rFonts w:cs="Arial"/>
          <w:sz w:val="16"/>
        </w:rPr>
        <w:t xml:space="preserve"> who have devoted their lives to human development and more equitable societies, </w:t>
      </w:r>
      <w:r w:rsidRPr="00177579">
        <w:rPr>
          <w:rStyle w:val="StyleUnderline"/>
          <w:rFonts w:cs="Arial"/>
        </w:rPr>
        <w:t>as well as by</w:t>
      </w:r>
      <w:r w:rsidRPr="00177579">
        <w:rPr>
          <w:rFonts w:cs="Arial"/>
          <w:sz w:val="16"/>
        </w:rPr>
        <w:t xml:space="preserve"> a wide range of </w:t>
      </w:r>
      <w:r w:rsidRPr="00177579">
        <w:rPr>
          <w:rStyle w:val="StyleUnderline"/>
          <w:rFonts w:cs="Arial"/>
        </w:rPr>
        <w:t xml:space="preserve">experts in government and leading </w:t>
      </w:r>
      <w:r w:rsidRPr="00177579">
        <w:rPr>
          <w:rStyle w:val="Emphasis"/>
        </w:rPr>
        <w:t>n</w:t>
      </w:r>
      <w:r w:rsidRPr="00177579">
        <w:rPr>
          <w:rFonts w:cs="Arial"/>
          <w:sz w:val="16"/>
        </w:rPr>
        <w:t>on</w:t>
      </w:r>
      <w:r w:rsidRPr="00177579">
        <w:rPr>
          <w:rStyle w:val="Emphasis"/>
        </w:rPr>
        <w:t>g</w:t>
      </w:r>
      <w:r w:rsidRPr="00177579">
        <w:rPr>
          <w:rFonts w:cs="Arial"/>
          <w:sz w:val="16"/>
        </w:rPr>
        <w:t xml:space="preserve">overnmental </w:t>
      </w:r>
      <w:r w:rsidRPr="00177579">
        <w:rPr>
          <w:rStyle w:val="Emphasis"/>
        </w:rPr>
        <w:t>o</w:t>
      </w:r>
      <w:r w:rsidRPr="00177579">
        <w:rPr>
          <w:rFonts w:cs="Arial"/>
          <w:sz w:val="16"/>
        </w:rPr>
        <w:t>rganization</w:t>
      </w:r>
      <w:r w:rsidRPr="00177579">
        <w:rPr>
          <w:rStyle w:val="Emphasis"/>
        </w:rPr>
        <w:t>s</w:t>
      </w:r>
      <w:r w:rsidRPr="00177579">
        <w:rPr>
          <w:rFonts w:cs="Arial"/>
          <w:sz w:val="16"/>
        </w:rPr>
        <w:t>.</w:t>
      </w:r>
    </w:p>
    <w:p w14:paraId="258D2BFD" w14:textId="77777777" w:rsidR="00256303" w:rsidRPr="00177579" w:rsidRDefault="00256303" w:rsidP="00256303">
      <w:pPr>
        <w:rPr>
          <w:rFonts w:cs="Arial"/>
          <w:sz w:val="16"/>
          <w:szCs w:val="16"/>
        </w:rPr>
      </w:pPr>
      <w:r w:rsidRPr="00177579">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33DD4574" w14:textId="77777777" w:rsidR="00256303" w:rsidRPr="00177579" w:rsidRDefault="00256303" w:rsidP="00256303">
      <w:pPr>
        <w:rPr>
          <w:rFonts w:cs="Arial"/>
          <w:sz w:val="16"/>
          <w:szCs w:val="16"/>
        </w:rPr>
      </w:pPr>
      <w:r w:rsidRPr="00177579">
        <w:rPr>
          <w:rFonts w:cs="Arial"/>
          <w:sz w:val="16"/>
          <w:szCs w:val="16"/>
        </w:rPr>
        <w:t>Arguments for and against Forms of Capitalism</w:t>
      </w:r>
    </w:p>
    <w:p w14:paraId="4ABE43FD" w14:textId="77777777" w:rsidR="00256303" w:rsidRPr="00177579" w:rsidRDefault="00256303" w:rsidP="00256303">
      <w:pPr>
        <w:rPr>
          <w:rFonts w:cs="Arial"/>
          <w:sz w:val="16"/>
          <w:szCs w:val="16"/>
        </w:rPr>
      </w:pPr>
      <w:r w:rsidRPr="00177579">
        <w:rPr>
          <w:rFonts w:cs="Arial"/>
          <w:sz w:val="16"/>
          <w:szCs w:val="16"/>
        </w:rPr>
        <w:t>The Argument against Capitalism</w:t>
      </w:r>
    </w:p>
    <w:p w14:paraId="00431A61" w14:textId="77777777" w:rsidR="00256303" w:rsidRPr="00177579" w:rsidRDefault="00256303" w:rsidP="00256303">
      <w:pPr>
        <w:rPr>
          <w:rFonts w:cs="Arial"/>
          <w:sz w:val="16"/>
        </w:rPr>
      </w:pPr>
      <w:r w:rsidRPr="00177579">
        <w:rPr>
          <w:rStyle w:val="StyleUnderline"/>
          <w:rFonts w:cs="Arial"/>
        </w:rPr>
        <w:t>Capitalism is</w:t>
      </w:r>
      <w:r w:rsidRPr="00177579">
        <w:rPr>
          <w:rFonts w:cs="Arial"/>
          <w:sz w:val="16"/>
        </w:rPr>
        <w:t xml:space="preserve"> often </w:t>
      </w:r>
      <w:r w:rsidRPr="00177579">
        <w:rPr>
          <w:rStyle w:val="StyleUnderline"/>
          <w:rFonts w:cs="Arial"/>
        </w:rPr>
        <w:t>argued to be a key driver of many of society's ills: inequalities, pollution</w:t>
      </w:r>
      <w:r w:rsidRPr="00177579">
        <w:rPr>
          <w:rFonts w:cs="Arial"/>
          <w:sz w:val="16"/>
        </w:rPr>
        <w:t xml:space="preserve">, land use changes, </w:t>
      </w:r>
      <w:r w:rsidRPr="00177579">
        <w:rPr>
          <w:rStyle w:val="StyleUnderline"/>
          <w:rFonts w:cs="Arial"/>
        </w:rPr>
        <w:t>and incentives that cause people to live differently than in their ideal dreams</w:t>
      </w:r>
      <w:r w:rsidRPr="00177579">
        <w:rPr>
          <w:rFonts w:cs="Arial"/>
          <w:sz w:val="16"/>
        </w:rPr>
        <w:t>. Capitalism can sometimes deepen injustices. These negative consequences are easy to see—resting, as they do, at the center of many of society's greatest challenges.3</w:t>
      </w:r>
    </w:p>
    <w:p w14:paraId="2957AA12" w14:textId="77777777" w:rsidR="00256303" w:rsidRPr="00177579" w:rsidRDefault="00256303" w:rsidP="00256303">
      <w:pPr>
        <w:rPr>
          <w:rFonts w:cs="Arial"/>
          <w:sz w:val="16"/>
          <w:szCs w:val="16"/>
        </w:rPr>
      </w:pPr>
      <w:r w:rsidRPr="00177579">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177579">
        <w:rPr>
          <w:rFonts w:cs="Arial"/>
          <w:sz w:val="16"/>
          <w:szCs w:val="16"/>
        </w:rPr>
        <w:t>in light of</w:t>
      </w:r>
      <w:proofErr w:type="gramEnd"/>
      <w:r w:rsidRPr="00177579">
        <w:rPr>
          <w:rFonts w:cs="Arial"/>
          <w:sz w:val="16"/>
          <w:szCs w:val="16"/>
        </w:rPr>
        <w:t xml:space="preserve"> these challenges, it is reasonable to consider the possibility that perhaps a different economic system altogether would be more equitable and beneficial to the global population.</w:t>
      </w:r>
    </w:p>
    <w:p w14:paraId="23243C2D" w14:textId="77777777" w:rsidR="00256303" w:rsidRPr="00177579" w:rsidRDefault="00256303" w:rsidP="00256303">
      <w:pPr>
        <w:rPr>
          <w:rFonts w:cs="Arial"/>
          <w:sz w:val="16"/>
          <w:szCs w:val="16"/>
        </w:rPr>
      </w:pPr>
      <w:r w:rsidRPr="00177579">
        <w:rPr>
          <w:rFonts w:cs="Arial"/>
          <w:sz w:val="16"/>
          <w:szCs w:val="16"/>
        </w:rPr>
        <w:t>The Argument for Well-Regulated Capitalism</w:t>
      </w:r>
    </w:p>
    <w:p w14:paraId="40253EB9" w14:textId="77777777" w:rsidR="00256303" w:rsidRPr="00177579" w:rsidRDefault="00256303" w:rsidP="00256303">
      <w:pPr>
        <w:rPr>
          <w:rFonts w:cs="Arial"/>
          <w:sz w:val="16"/>
        </w:rPr>
      </w:pPr>
      <w:r w:rsidRPr="00177579">
        <w:rPr>
          <w:rFonts w:cs="Arial"/>
          <w:sz w:val="16"/>
        </w:rPr>
        <w:t xml:space="preserve">However, </w:t>
      </w:r>
      <w:r w:rsidRPr="00177579">
        <w:rPr>
          <w:rStyle w:val="Emphasis"/>
        </w:rPr>
        <w:t>things are more complicated than the arguments above would suggest</w:t>
      </w:r>
      <w:r w:rsidRPr="00177579">
        <w:rPr>
          <w:rFonts w:cs="Arial"/>
          <w:sz w:val="16"/>
        </w:rPr>
        <w:t xml:space="preserve">, and </w:t>
      </w:r>
      <w:r w:rsidRPr="00177579">
        <w:rPr>
          <w:rStyle w:val="StyleUnderline"/>
          <w:rFonts w:cs="Arial"/>
        </w:rPr>
        <w:t>the benefits of capitalism</w:t>
      </w:r>
      <w:r w:rsidRPr="00177579">
        <w:rPr>
          <w:rFonts w:cs="Arial"/>
          <w:sz w:val="16"/>
        </w:rPr>
        <w:t xml:space="preserve">, especially for the world's poorest and most vulnerable people, </w:t>
      </w:r>
      <w:r w:rsidRPr="00177579">
        <w:rPr>
          <w:rStyle w:val="StyleUnderline"/>
          <w:rFonts w:cs="Arial"/>
        </w:rPr>
        <w:t>are</w:t>
      </w:r>
      <w:r w:rsidRPr="00177579">
        <w:rPr>
          <w:rFonts w:cs="Arial"/>
          <w:sz w:val="16"/>
        </w:rPr>
        <w:t xml:space="preserve"> in fact myriad and </w:t>
      </w:r>
      <w:r w:rsidRPr="00177579">
        <w:rPr>
          <w:rStyle w:val="Emphasis"/>
        </w:rPr>
        <w:t>significant</w:t>
      </w:r>
      <w:r w:rsidRPr="00177579">
        <w:rPr>
          <w:rFonts w:cs="Arial"/>
          <w:sz w:val="16"/>
        </w:rPr>
        <w:t xml:space="preserve">. In addition, as we will see in this section, many experts argue that </w:t>
      </w:r>
      <w:r w:rsidRPr="000852D4">
        <w:rPr>
          <w:rStyle w:val="Emphasis"/>
          <w:highlight w:val="green"/>
        </w:rPr>
        <w:t xml:space="preserve">capitalism is not the </w:t>
      </w:r>
      <w:r w:rsidRPr="00177579">
        <w:rPr>
          <w:rStyle w:val="Emphasis"/>
        </w:rPr>
        <w:t xml:space="preserve">fundamental </w:t>
      </w:r>
      <w:r w:rsidRPr="000852D4">
        <w:rPr>
          <w:rStyle w:val="Emphasis"/>
          <w:highlight w:val="green"/>
        </w:rPr>
        <w:t>cause of</w:t>
      </w:r>
      <w:r w:rsidRPr="00177579">
        <w:rPr>
          <w:rStyle w:val="Emphasis"/>
        </w:rPr>
        <w:t xml:space="preserve"> the</w:t>
      </w:r>
      <w:r w:rsidRPr="00177579">
        <w:rPr>
          <w:rFonts w:cs="Arial"/>
          <w:sz w:val="16"/>
        </w:rPr>
        <w:t xml:space="preserve"> previously described </w:t>
      </w:r>
      <w:r w:rsidRPr="000852D4">
        <w:rPr>
          <w:rStyle w:val="Emphasis"/>
          <w:highlight w:val="green"/>
        </w:rPr>
        <w:t>problems</w:t>
      </w:r>
      <w:r w:rsidRPr="000852D4">
        <w:rPr>
          <w:rFonts w:cs="Arial"/>
          <w:sz w:val="16"/>
          <w:highlight w:val="green"/>
        </w:rPr>
        <w:t xml:space="preserve"> </w:t>
      </w:r>
      <w:r w:rsidRPr="000852D4">
        <w:rPr>
          <w:rStyle w:val="StyleUnderline"/>
          <w:rFonts w:cs="Arial"/>
          <w:highlight w:val="green"/>
        </w:rPr>
        <w:t>but</w:t>
      </w:r>
      <w:r w:rsidRPr="00177579">
        <w:rPr>
          <w:rFonts w:cs="Arial"/>
          <w:sz w:val="16"/>
        </w:rPr>
        <w:t xml:space="preserve"> rather </w:t>
      </w:r>
      <w:r w:rsidRPr="00177579">
        <w:rPr>
          <w:rStyle w:val="StyleUnderline"/>
          <w:rFonts w:cs="Arial"/>
        </w:rPr>
        <w:t xml:space="preserve">an essential component of the </w:t>
      </w:r>
      <w:r w:rsidRPr="000852D4">
        <w:rPr>
          <w:rStyle w:val="Emphasis"/>
          <w:highlight w:val="green"/>
        </w:rPr>
        <w:t>best solution</w:t>
      </w:r>
      <w:r w:rsidRPr="00177579">
        <w:rPr>
          <w:rStyle w:val="Emphasis"/>
        </w:rPr>
        <w:t>s</w:t>
      </w:r>
      <w:r w:rsidRPr="00177579">
        <w:rPr>
          <w:rFonts w:cs="Arial"/>
          <w:sz w:val="16"/>
        </w:rPr>
        <w:t xml:space="preserve"> to them </w:t>
      </w:r>
      <w:r w:rsidRPr="00177579">
        <w:rPr>
          <w:rStyle w:val="StyleUnderline"/>
          <w:rFonts w:cs="Arial"/>
        </w:rPr>
        <w:t>and</w:t>
      </w:r>
      <w:r w:rsidRPr="00177579">
        <w:rPr>
          <w:rFonts w:cs="Arial"/>
          <w:sz w:val="16"/>
        </w:rPr>
        <w:t xml:space="preserve"> of </w:t>
      </w:r>
      <w:r w:rsidRPr="00177579">
        <w:rPr>
          <w:rStyle w:val="StyleUnderline"/>
          <w:rFonts w:cs="Arial"/>
        </w:rPr>
        <w:t>the best methods for promoting our goals of health, well-being, and justice</w:t>
      </w:r>
      <w:r w:rsidRPr="00177579">
        <w:rPr>
          <w:rFonts w:cs="Arial"/>
          <w:sz w:val="16"/>
        </w:rPr>
        <w:t>.</w:t>
      </w:r>
    </w:p>
    <w:p w14:paraId="6FE417C5" w14:textId="77777777" w:rsidR="00256303" w:rsidRPr="00177579" w:rsidRDefault="00256303" w:rsidP="00256303">
      <w:pPr>
        <w:rPr>
          <w:rFonts w:cs="Arial"/>
          <w:sz w:val="16"/>
        </w:rPr>
      </w:pPr>
      <w:r w:rsidRPr="00177579">
        <w:rPr>
          <w:rFonts w:cs="Arial"/>
          <w:sz w:val="16"/>
        </w:rPr>
        <w:t xml:space="preserve">To see where the defenders of capitalism are coming from, </w:t>
      </w:r>
      <w:r w:rsidRPr="000852D4">
        <w:rPr>
          <w:rStyle w:val="StyleUnderline"/>
          <w:rFonts w:cs="Arial"/>
          <w:highlight w:val="green"/>
        </w:rPr>
        <w:t>consider</w:t>
      </w:r>
      <w:r w:rsidRPr="00177579">
        <w:rPr>
          <w:rFonts w:cs="Arial"/>
          <w:sz w:val="16"/>
        </w:rPr>
        <w:t xml:space="preserve"> an analogy involving </w:t>
      </w:r>
      <w:r w:rsidRPr="00177579">
        <w:rPr>
          <w:rStyle w:val="StyleUnderline"/>
          <w:rFonts w:cs="Arial"/>
        </w:rPr>
        <w:t xml:space="preserve">a </w:t>
      </w:r>
      <w:r w:rsidRPr="000852D4">
        <w:rPr>
          <w:rStyle w:val="StyleUnderline"/>
          <w:rFonts w:cs="Arial"/>
          <w:highlight w:val="green"/>
        </w:rPr>
        <w:t>response to</w:t>
      </w:r>
      <w:r w:rsidRPr="00177579">
        <w:rPr>
          <w:rStyle w:val="StyleUnderline"/>
          <w:rFonts w:cs="Arial"/>
        </w:rPr>
        <w:t xml:space="preserve"> a </w:t>
      </w:r>
      <w:r w:rsidRPr="000852D4">
        <w:rPr>
          <w:rStyle w:val="StyleUnderline"/>
          <w:rFonts w:cs="Arial"/>
          <w:highlight w:val="green"/>
        </w:rPr>
        <w:t>pandemic: if a country administered a rushed</w:t>
      </w:r>
      <w:r w:rsidRPr="00177579">
        <w:rPr>
          <w:rFonts w:cs="Arial"/>
          <w:sz w:val="16"/>
        </w:rPr>
        <w:t xml:space="preserve"> and untested </w:t>
      </w:r>
      <w:r w:rsidRPr="000852D4">
        <w:rPr>
          <w:rStyle w:val="StyleUnderline"/>
          <w:rFonts w:cs="Arial"/>
          <w:highlight w:val="green"/>
        </w:rPr>
        <w:t>vaccine</w:t>
      </w:r>
      <w:r w:rsidRPr="00177579">
        <w:rPr>
          <w:rFonts w:cs="Arial"/>
          <w:sz w:val="16"/>
        </w:rPr>
        <w:t xml:space="preserve"> to its population that ended up killing people, </w:t>
      </w:r>
      <w:r w:rsidRPr="000852D4">
        <w:rPr>
          <w:rStyle w:val="StyleUnderline"/>
          <w:rFonts w:cs="Arial"/>
          <w:highlight w:val="green"/>
        </w:rPr>
        <w:t>we would not say</w:t>
      </w:r>
      <w:r w:rsidRPr="00177579">
        <w:rPr>
          <w:rStyle w:val="StyleUnderline"/>
          <w:rFonts w:cs="Arial"/>
        </w:rPr>
        <w:t xml:space="preserve"> that </w:t>
      </w:r>
      <w:r w:rsidRPr="000852D4">
        <w:rPr>
          <w:rStyle w:val="StyleUnderline"/>
          <w:rFonts w:cs="Arial"/>
          <w:highlight w:val="green"/>
        </w:rPr>
        <w:t>vaccines were the problem</w:t>
      </w:r>
      <w:r w:rsidRPr="00177579">
        <w:rPr>
          <w:rStyle w:val="StyleUnderline"/>
          <w:rFonts w:cs="Arial"/>
        </w:rPr>
        <w:t xml:space="preserve">. Instead, the </w:t>
      </w:r>
      <w:r w:rsidRPr="000852D4">
        <w:rPr>
          <w:rStyle w:val="StyleUnderline"/>
          <w:rFonts w:cs="Arial"/>
          <w:highlight w:val="green"/>
        </w:rPr>
        <w:t>problem would be</w:t>
      </w:r>
      <w:r w:rsidRPr="00177579">
        <w:rPr>
          <w:rStyle w:val="StyleUnderline"/>
          <w:rFonts w:cs="Arial"/>
        </w:rPr>
        <w:t xml:space="preserve"> the</w:t>
      </w:r>
      <w:r w:rsidRPr="00177579">
        <w:rPr>
          <w:rFonts w:cs="Arial"/>
          <w:sz w:val="16"/>
        </w:rPr>
        <w:t xml:space="preserve"> flawed and sloppy policies of vaccine </w:t>
      </w:r>
      <w:r w:rsidRPr="000852D4">
        <w:rPr>
          <w:rStyle w:val="StyleUnderline"/>
          <w:rFonts w:cs="Arial"/>
          <w:highlight w:val="green"/>
        </w:rPr>
        <w:t>implementation</w:t>
      </w:r>
      <w:r w:rsidRPr="00177579">
        <w:rPr>
          <w:rStyle w:val="StyleUnderline"/>
          <w:rFonts w:cs="Arial"/>
        </w:rPr>
        <w:t>. Vaccines might</w:t>
      </w:r>
      <w:r w:rsidRPr="00177579">
        <w:rPr>
          <w:rFonts w:cs="Arial"/>
          <w:sz w:val="16"/>
        </w:rPr>
        <w:t xml:space="preserve"> easily </w:t>
      </w:r>
      <w:r w:rsidRPr="00177579">
        <w:rPr>
          <w:rStyle w:val="Emphasis"/>
        </w:rPr>
        <w:t>remain</w:t>
      </w:r>
      <w:r w:rsidRPr="00177579">
        <w:rPr>
          <w:rFonts w:cs="Arial"/>
          <w:sz w:val="16"/>
        </w:rPr>
        <w:t xml:space="preserve"> </w:t>
      </w:r>
      <w:proofErr w:type="gramStart"/>
      <w:r w:rsidRPr="00177579">
        <w:rPr>
          <w:rFonts w:cs="Arial"/>
          <w:sz w:val="16"/>
        </w:rPr>
        <w:t xml:space="preserve">absolutely </w:t>
      </w:r>
      <w:r w:rsidRPr="00177579">
        <w:rPr>
          <w:rStyle w:val="Emphasis"/>
        </w:rPr>
        <w:t>essential</w:t>
      </w:r>
      <w:proofErr w:type="gramEnd"/>
      <w:r w:rsidRPr="00177579">
        <w:rPr>
          <w:rFonts w:cs="Arial"/>
          <w:sz w:val="16"/>
        </w:rPr>
        <w:t xml:space="preserve"> to the correct response to such a pandemic </w:t>
      </w:r>
      <w:r w:rsidRPr="00177579">
        <w:rPr>
          <w:rStyle w:val="StyleUnderline"/>
          <w:rFonts w:cs="Arial"/>
        </w:rPr>
        <w:t>and could</w:t>
      </w:r>
      <w:r w:rsidRPr="00177579">
        <w:rPr>
          <w:rFonts w:cs="Arial"/>
          <w:sz w:val="16"/>
        </w:rPr>
        <w:t xml:space="preserve"> </w:t>
      </w:r>
      <w:r w:rsidRPr="00177579">
        <w:rPr>
          <w:rStyle w:val="StyleUnderline"/>
          <w:rFonts w:cs="Arial"/>
        </w:rPr>
        <w:t>also be essential to promoting health</w:t>
      </w:r>
      <w:r w:rsidRPr="00177579">
        <w:rPr>
          <w:rFonts w:cs="Arial"/>
          <w:sz w:val="16"/>
        </w:rPr>
        <w:t xml:space="preserve"> and flourishing, more generally.</w:t>
      </w:r>
    </w:p>
    <w:p w14:paraId="1C70D53B" w14:textId="77777777" w:rsidR="00256303" w:rsidRPr="00177579" w:rsidRDefault="00256303" w:rsidP="00256303">
      <w:pPr>
        <w:rPr>
          <w:rFonts w:cs="Arial"/>
          <w:sz w:val="16"/>
        </w:rPr>
      </w:pPr>
      <w:r w:rsidRPr="000852D4">
        <w:rPr>
          <w:rStyle w:val="StyleUnderline"/>
          <w:rFonts w:cs="Arial"/>
          <w:highlight w:val="green"/>
        </w:rPr>
        <w:t>The argument is similar with capitalism</w:t>
      </w:r>
      <w:r w:rsidRPr="00177579">
        <w:rPr>
          <w:rFonts w:cs="Arial"/>
          <w:sz w:val="16"/>
        </w:rPr>
        <w:t xml:space="preserve"> according to the leading mainstream arguments in favor of it: </w:t>
      </w:r>
      <w:r w:rsidRPr="00177579">
        <w:rPr>
          <w:rStyle w:val="StyleUnderline"/>
          <w:rFonts w:cs="Arial"/>
        </w:rPr>
        <w:t>Capitalism is an essential part of the best society we could have</w:t>
      </w:r>
      <w:r w:rsidRPr="00177579">
        <w:rPr>
          <w:rFonts w:cs="Arial"/>
          <w:sz w:val="16"/>
        </w:rPr>
        <w:t xml:space="preserve">, just like vaccines are an essential part of the best response to a pandemic such as COVID-19. </w:t>
      </w:r>
      <w:r w:rsidRPr="00177579">
        <w:rPr>
          <w:rStyle w:val="StyleUnderline"/>
          <w:rFonts w:cs="Arial"/>
        </w:rPr>
        <w:t>But</w:t>
      </w:r>
      <w:r w:rsidRPr="00177579">
        <w:rPr>
          <w:rFonts w:cs="Arial"/>
          <w:sz w:val="16"/>
        </w:rPr>
        <w:t xml:space="preserve"> </w:t>
      </w:r>
      <w:proofErr w:type="gramStart"/>
      <w:r w:rsidRPr="00177579">
        <w:rPr>
          <w:rFonts w:cs="Arial"/>
          <w:sz w:val="16"/>
        </w:rPr>
        <w:t>of course</w:t>
      </w:r>
      <w:proofErr w:type="gramEnd"/>
      <w:r w:rsidRPr="00177579">
        <w:rPr>
          <w:rFonts w:cs="Arial"/>
          <w:sz w:val="16"/>
        </w:rPr>
        <w:t xml:space="preserve"> both </w:t>
      </w:r>
      <w:r w:rsidRPr="000852D4">
        <w:rPr>
          <w:rStyle w:val="StyleUnderline"/>
          <w:rFonts w:cs="Arial"/>
          <w:highlight w:val="green"/>
        </w:rPr>
        <w:t>cap</w:t>
      </w:r>
      <w:r w:rsidRPr="00177579">
        <w:rPr>
          <w:rStyle w:val="StyleUnderline"/>
          <w:rFonts w:cs="Arial"/>
        </w:rPr>
        <w:t>italism</w:t>
      </w:r>
      <w:r w:rsidRPr="00177579">
        <w:rPr>
          <w:rFonts w:cs="Arial"/>
          <w:sz w:val="16"/>
        </w:rPr>
        <w:t xml:space="preserve"> and vaccines </w:t>
      </w:r>
      <w:r w:rsidRPr="00177579">
        <w:rPr>
          <w:rStyle w:val="StyleUnderline"/>
          <w:rFonts w:cs="Arial"/>
        </w:rPr>
        <w:t xml:space="preserve">can be </w:t>
      </w:r>
      <w:r w:rsidRPr="000852D4">
        <w:rPr>
          <w:rStyle w:val="StyleUnderline"/>
          <w:rFonts w:cs="Arial"/>
          <w:highlight w:val="green"/>
        </w:rPr>
        <w:t>implemented poorly</w:t>
      </w:r>
      <w:r w:rsidRPr="00177579">
        <w:rPr>
          <w:rFonts w:cs="Arial"/>
          <w:sz w:val="16"/>
        </w:rPr>
        <w:t xml:space="preserve">, and can even do harm, especially when combined with other incorrect policy decisions. But </w:t>
      </w:r>
      <w:r w:rsidRPr="00177579">
        <w:rPr>
          <w:rStyle w:val="Emphasis"/>
        </w:rPr>
        <w:t xml:space="preserve">that </w:t>
      </w:r>
      <w:r w:rsidRPr="000852D4">
        <w:rPr>
          <w:rStyle w:val="Emphasis"/>
          <w:highlight w:val="green"/>
        </w:rPr>
        <w:t>does not mean</w:t>
      </w:r>
      <w:r w:rsidRPr="00177579">
        <w:rPr>
          <w:rStyle w:val="Emphasis"/>
        </w:rPr>
        <w:t xml:space="preserve"> that </w:t>
      </w:r>
      <w:r w:rsidRPr="000852D4">
        <w:rPr>
          <w:rStyle w:val="Emphasis"/>
          <w:highlight w:val="green"/>
        </w:rPr>
        <w:t>we should turn against</w:t>
      </w:r>
      <w:r w:rsidRPr="00177579">
        <w:rPr>
          <w:rStyle w:val="Emphasis"/>
        </w:rPr>
        <w:t xml:space="preserve"> them</w:t>
      </w:r>
      <w:r w:rsidRPr="00177579">
        <w:rPr>
          <w:rFonts w:cs="Arial"/>
          <w:sz w:val="16"/>
        </w:rPr>
        <w:t xml:space="preserve">—quite the opposite. </w:t>
      </w:r>
      <w:r w:rsidRPr="00177579">
        <w:rPr>
          <w:rStyle w:val="StyleUnderline"/>
          <w:rFonts w:cs="Arial"/>
        </w:rPr>
        <w:t xml:space="preserve">Instead, we should </w:t>
      </w:r>
      <w:r w:rsidRPr="00177579">
        <w:rPr>
          <w:rStyle w:val="Emphasis"/>
        </w:rPr>
        <w:t>embrace them as essential</w:t>
      </w:r>
      <w:r w:rsidRPr="00177579">
        <w:rPr>
          <w:rFonts w:cs="Arial"/>
          <w:sz w:val="16"/>
        </w:rPr>
        <w:t xml:space="preserve"> to the best and most just outcomes for </w:t>
      </w:r>
      <w:proofErr w:type="gramStart"/>
      <w:r w:rsidRPr="00177579">
        <w:rPr>
          <w:rFonts w:cs="Arial"/>
          <w:sz w:val="16"/>
        </w:rPr>
        <w:t xml:space="preserve">society, </w:t>
      </w:r>
      <w:r w:rsidRPr="00177579">
        <w:rPr>
          <w:rStyle w:val="StyleUnderline"/>
          <w:rFonts w:cs="Arial"/>
        </w:rPr>
        <w:t>and</w:t>
      </w:r>
      <w:proofErr w:type="gramEnd"/>
      <w:r w:rsidRPr="00177579">
        <w:rPr>
          <w:rStyle w:val="StyleUnderline"/>
          <w:rFonts w:cs="Arial"/>
        </w:rPr>
        <w:t xml:space="preserve"> educate ourselves</w:t>
      </w:r>
      <w:r w:rsidRPr="00177579">
        <w:rPr>
          <w:rFonts w:cs="Arial"/>
          <w:sz w:val="16"/>
        </w:rPr>
        <w:t xml:space="preserve"> and others </w:t>
      </w:r>
      <w:r w:rsidRPr="00177579">
        <w:rPr>
          <w:rStyle w:val="StyleUnderline"/>
          <w:rFonts w:cs="Arial"/>
        </w:rPr>
        <w:t>on</w:t>
      </w:r>
      <w:r w:rsidRPr="00177579">
        <w:rPr>
          <w:rFonts w:cs="Arial"/>
          <w:sz w:val="16"/>
        </w:rPr>
        <w:t xml:space="preserve"> their importance and on </w:t>
      </w:r>
      <w:r w:rsidRPr="00177579">
        <w:rPr>
          <w:rStyle w:val="StyleUnderline"/>
          <w:rFonts w:cs="Arial"/>
        </w:rPr>
        <w:t xml:space="preserve">how they must be </w:t>
      </w:r>
      <w:r w:rsidRPr="00177579">
        <w:rPr>
          <w:rStyle w:val="Emphasis"/>
        </w:rPr>
        <w:t>properly designed and implemented</w:t>
      </w:r>
      <w:r w:rsidRPr="00177579">
        <w:rPr>
          <w:rFonts w:cs="Arial"/>
          <w:sz w:val="16"/>
        </w:rPr>
        <w:t xml:space="preserve"> with other policies in order to best help us all. In fact, </w:t>
      </w:r>
      <w:r w:rsidRPr="00177579">
        <w:rPr>
          <w:rStyle w:val="StyleUnderline"/>
          <w:rFonts w:cs="Arial"/>
        </w:rPr>
        <w:t>the argument in favor of capitalism is even more dramatic because it claims that much more is at stake than even what is at stake in response to a global pandemic</w:t>
      </w:r>
      <w:r w:rsidRPr="00177579">
        <w:rPr>
          <w:rFonts w:cs="Arial"/>
          <w:sz w:val="16"/>
        </w:rPr>
        <w:t>—</w:t>
      </w:r>
      <w:r w:rsidRPr="000852D4">
        <w:rPr>
          <w:rStyle w:val="StyleUnderline"/>
          <w:rFonts w:cs="Arial"/>
          <w:highlight w:val="green"/>
        </w:rPr>
        <w:t>what is at stake</w:t>
      </w:r>
      <w:r w:rsidRPr="00177579">
        <w:rPr>
          <w:rStyle w:val="StyleUnderline"/>
          <w:rFonts w:cs="Arial"/>
        </w:rPr>
        <w:t xml:space="preserve"> with capitalism </w:t>
      </w:r>
      <w:r w:rsidRPr="000852D4">
        <w:rPr>
          <w:rStyle w:val="StyleUnderline"/>
          <w:rFonts w:cs="Arial"/>
          <w:highlight w:val="green"/>
        </w:rPr>
        <w:t>is</w:t>
      </w:r>
      <w:r w:rsidRPr="00177579">
        <w:rPr>
          <w:rFonts w:cs="Arial"/>
          <w:sz w:val="16"/>
        </w:rPr>
        <w:t xml:space="preserve"> nothing less than </w:t>
      </w:r>
      <w:r w:rsidRPr="000852D4">
        <w:rPr>
          <w:rStyle w:val="Emphasis"/>
          <w:highlight w:val="green"/>
        </w:rPr>
        <w:t>whether the world's</w:t>
      </w:r>
      <w:r w:rsidRPr="00177579">
        <w:rPr>
          <w:rStyle w:val="Emphasis"/>
        </w:rPr>
        <w:t xml:space="preserve"> poorest and </w:t>
      </w:r>
      <w:r w:rsidRPr="000852D4">
        <w:rPr>
          <w:rStyle w:val="Emphasis"/>
          <w:highlight w:val="green"/>
        </w:rPr>
        <w:t>most vulnerable billion people will remain in</w:t>
      </w:r>
      <w:r w:rsidRPr="00177579">
        <w:rPr>
          <w:rStyle w:val="Emphasis"/>
        </w:rPr>
        <w:t xml:space="preserve"> conditions of </w:t>
      </w:r>
      <w:r w:rsidRPr="000852D4">
        <w:rPr>
          <w:rStyle w:val="Emphasis"/>
          <w:highlight w:val="green"/>
        </w:rPr>
        <w:t>poverty</w:t>
      </w:r>
      <w:r w:rsidRPr="00177579">
        <w:rPr>
          <w:rStyle w:val="Emphasis"/>
        </w:rPr>
        <w:t xml:space="preserve"> and oppression</w:t>
      </w:r>
      <w:r w:rsidRPr="00177579">
        <w:rPr>
          <w:rFonts w:cs="Arial"/>
          <w:sz w:val="16"/>
        </w:rPr>
        <w:t>, or if they will instead finally gain access to what is minimally necessary for basic health and wellbeing and become increasingly affluent and empowered. The argument in favor of capitalism proceeds as follows:</w:t>
      </w:r>
    </w:p>
    <w:p w14:paraId="2FB10B3B" w14:textId="77777777" w:rsidR="00256303" w:rsidRPr="00177579" w:rsidRDefault="00256303" w:rsidP="00256303">
      <w:pPr>
        <w:rPr>
          <w:rFonts w:cs="Arial"/>
          <w:sz w:val="16"/>
        </w:rPr>
      </w:pPr>
      <w:r w:rsidRPr="00177579">
        <w:rPr>
          <w:rFonts w:cs="Arial"/>
          <w:sz w:val="16"/>
        </w:rPr>
        <w:t xml:space="preserve">Premise 1. Development and the past. </w:t>
      </w:r>
      <w:r w:rsidRPr="00177579">
        <w:rPr>
          <w:rStyle w:val="StyleUnderline"/>
          <w:rFonts w:cs="Arial"/>
        </w:rPr>
        <w:t>Over</w:t>
      </w:r>
      <w:r w:rsidRPr="00177579">
        <w:rPr>
          <w:rFonts w:cs="Arial"/>
          <w:sz w:val="16"/>
        </w:rPr>
        <w:t xml:space="preserve"> the course of </w:t>
      </w:r>
      <w:r w:rsidRPr="00177579">
        <w:rPr>
          <w:rStyle w:val="StyleUnderline"/>
          <w:rFonts w:cs="Arial"/>
        </w:rPr>
        <w:t>recorded</w:t>
      </w:r>
      <w:r w:rsidRPr="00177579">
        <w:rPr>
          <w:rFonts w:cs="Arial"/>
          <w:sz w:val="16"/>
        </w:rPr>
        <w:t xml:space="preserve"> human </w:t>
      </w:r>
      <w:r w:rsidRPr="00177579">
        <w:rPr>
          <w:rStyle w:val="StyleUnderline"/>
          <w:rFonts w:cs="Arial"/>
        </w:rPr>
        <w:t xml:space="preserve">history, </w:t>
      </w:r>
      <w:proofErr w:type="gramStart"/>
      <w:r w:rsidRPr="00177579">
        <w:rPr>
          <w:rStyle w:val="StyleUnderline"/>
          <w:rFonts w:cs="Arial"/>
        </w:rPr>
        <w:t>the majority of</w:t>
      </w:r>
      <w:proofErr w:type="gramEnd"/>
      <w:r w:rsidRPr="00177579">
        <w:rPr>
          <w:rStyle w:val="StyleUnderline"/>
          <w:rFonts w:cs="Arial"/>
        </w:rPr>
        <w:t xml:space="preserve"> </w:t>
      </w:r>
      <w:r w:rsidRPr="000852D4">
        <w:rPr>
          <w:rStyle w:val="StyleUnderline"/>
          <w:rFonts w:cs="Arial"/>
          <w:highlight w:val="green"/>
        </w:rPr>
        <w:t>historical increases in health</w:t>
      </w:r>
      <w:r w:rsidRPr="00177579">
        <w:rPr>
          <w:rStyle w:val="StyleUnderline"/>
          <w:rFonts w:cs="Arial"/>
        </w:rPr>
        <w:t>, wellbeing, and justice have occurred in the last two centuries</w:t>
      </w:r>
      <w:r w:rsidRPr="00177579">
        <w:rPr>
          <w:rFonts w:cs="Arial"/>
          <w:sz w:val="16"/>
        </w:rPr>
        <w:t xml:space="preserve">, largely </w:t>
      </w:r>
      <w:r w:rsidRPr="00177579">
        <w:rPr>
          <w:rStyle w:val="StyleUnderline"/>
          <w:rFonts w:cs="Arial"/>
        </w:rPr>
        <w:t>as a result of</w:t>
      </w:r>
      <w:r w:rsidRPr="00177579">
        <w:rPr>
          <w:rFonts w:cs="Arial"/>
          <w:sz w:val="16"/>
        </w:rPr>
        <w:t xml:space="preserve"> societies adopting or moving toward </w:t>
      </w:r>
      <w:r w:rsidRPr="00177579">
        <w:rPr>
          <w:rStyle w:val="Emphasis"/>
        </w:rPr>
        <w:t>capitalism</w:t>
      </w:r>
      <w:r w:rsidRPr="00177579">
        <w:rPr>
          <w:rFonts w:cs="Arial"/>
          <w:sz w:val="16"/>
        </w:rPr>
        <w:t xml:space="preserve">. </w:t>
      </w:r>
      <w:r w:rsidRPr="00177579">
        <w:rPr>
          <w:rStyle w:val="StyleUnderline"/>
          <w:rFonts w:cs="Arial"/>
        </w:rPr>
        <w:t>Capitalism is a relevant cause of these improvements</w:t>
      </w:r>
      <w:r w:rsidRPr="00177579">
        <w:rPr>
          <w:rFonts w:cs="Arial"/>
          <w:sz w:val="16"/>
        </w:rPr>
        <w:t xml:space="preserve">, in the sense that </w:t>
      </w:r>
      <w:r w:rsidRPr="00177579">
        <w:rPr>
          <w:rStyle w:val="StyleUnderline"/>
          <w:rFonts w:cs="Arial"/>
        </w:rPr>
        <w:t xml:space="preserve">they </w:t>
      </w:r>
      <w:r w:rsidRPr="000852D4">
        <w:rPr>
          <w:rStyle w:val="StyleUnderline"/>
          <w:rFonts w:cs="Arial"/>
          <w:highlight w:val="green"/>
        </w:rPr>
        <w:t>could not have happened</w:t>
      </w:r>
      <w:r w:rsidRPr="00177579">
        <w:rPr>
          <w:rFonts w:cs="Arial"/>
          <w:sz w:val="16"/>
        </w:rPr>
        <w:t xml:space="preserve"> to such a degree </w:t>
      </w:r>
      <w:r w:rsidRPr="00177579">
        <w:rPr>
          <w:rStyle w:val="StyleUnderline"/>
          <w:rFonts w:cs="Arial"/>
        </w:rPr>
        <w:t xml:space="preserve">if it were not for capitalism and would </w:t>
      </w:r>
      <w:r w:rsidRPr="00177579">
        <w:rPr>
          <w:rStyle w:val="Emphasis"/>
        </w:rPr>
        <w:t xml:space="preserve">not have happened to the same degree </w:t>
      </w:r>
      <w:r w:rsidRPr="000852D4">
        <w:rPr>
          <w:rStyle w:val="Emphasis"/>
          <w:highlight w:val="green"/>
        </w:rPr>
        <w:t>under any alt</w:t>
      </w:r>
      <w:r w:rsidRPr="00177579">
        <w:rPr>
          <w:rStyle w:val="Emphasis"/>
        </w:rPr>
        <w:t>ernative</w:t>
      </w:r>
      <w:r w:rsidRPr="00177579">
        <w:rPr>
          <w:rFonts w:cs="Arial"/>
          <w:sz w:val="16"/>
        </w:rPr>
        <w:t xml:space="preserve"> </w:t>
      </w:r>
      <w:proofErr w:type="spellStart"/>
      <w:r w:rsidRPr="00177579">
        <w:rPr>
          <w:rFonts w:cs="Arial"/>
          <w:sz w:val="16"/>
        </w:rPr>
        <w:t>noncapitalist</w:t>
      </w:r>
      <w:proofErr w:type="spellEnd"/>
      <w:r w:rsidRPr="00177579">
        <w:rPr>
          <w:rFonts w:cs="Arial"/>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177579">
        <w:rPr>
          <w:rStyle w:val="StyleUnderline"/>
          <w:rFonts w:cs="Arial"/>
        </w:rPr>
        <w:t xml:space="preserve">health, wellbeing, and justice are largely </w:t>
      </w:r>
      <w:r w:rsidRPr="000852D4">
        <w:rPr>
          <w:rStyle w:val="StyleUnderline"/>
          <w:rFonts w:cs="Arial"/>
          <w:highlight w:val="green"/>
        </w:rPr>
        <w:t>driven by increasing investments in public good</w:t>
      </w:r>
      <w:r w:rsidRPr="00177579">
        <w:rPr>
          <w:rStyle w:val="StyleUnderline"/>
          <w:rFonts w:cs="Arial"/>
        </w:rPr>
        <w:t xml:space="preserve">s. The </w:t>
      </w:r>
      <w:r w:rsidRPr="000852D4">
        <w:rPr>
          <w:rStyle w:val="StyleUnderline"/>
          <w:rFonts w:cs="Arial"/>
          <w:highlight w:val="green"/>
        </w:rPr>
        <w:t>scale of increased wealth</w:t>
      </w:r>
      <w:r w:rsidRPr="00177579">
        <w:rPr>
          <w:rStyle w:val="StyleUnderline"/>
          <w:rFonts w:cs="Arial"/>
        </w:rPr>
        <w:t xml:space="preserve"> necessary to maximize these investments </w:t>
      </w:r>
      <w:r w:rsidRPr="000852D4">
        <w:rPr>
          <w:rStyle w:val="StyleUnderline"/>
          <w:rFonts w:cs="Arial"/>
          <w:highlight w:val="green"/>
        </w:rPr>
        <w:t xml:space="preserve">requires </w:t>
      </w:r>
      <w:r w:rsidRPr="000852D4">
        <w:rPr>
          <w:rStyle w:val="Emphasis"/>
          <w:highlight w:val="green"/>
        </w:rPr>
        <w:t>capitalism</w:t>
      </w:r>
      <w:r w:rsidRPr="00177579">
        <w:rPr>
          <w:rFonts w:cs="Arial"/>
          <w:sz w:val="16"/>
        </w:rPr>
        <w:t xml:space="preserve">. Thus, </w:t>
      </w:r>
      <w:r w:rsidRPr="00177579">
        <w:rPr>
          <w:rStyle w:val="StyleUnderline"/>
          <w:rFonts w:cs="Arial"/>
        </w:rPr>
        <w:t>as capitalist societies have become dramatically wealthier</w:t>
      </w:r>
      <w:r w:rsidRPr="00177579">
        <w:rPr>
          <w:rFonts w:cs="Arial"/>
          <w:sz w:val="16"/>
        </w:rPr>
        <w:t xml:space="preserve"> over the past hundred years (and wealthier than societies with alternative systems), </w:t>
      </w:r>
      <w:r w:rsidRPr="00177579">
        <w:rPr>
          <w:rStyle w:val="StyleUnderline"/>
          <w:rFonts w:cs="Arial"/>
        </w:rPr>
        <w:t xml:space="preserve">this has </w:t>
      </w:r>
      <w:r w:rsidRPr="000852D4">
        <w:rPr>
          <w:rStyle w:val="StyleUnderline"/>
          <w:rFonts w:cs="Arial"/>
          <w:highlight w:val="green"/>
        </w:rPr>
        <w:t xml:space="preserve">allowed </w:t>
      </w:r>
      <w:r w:rsidRPr="000852D4">
        <w:rPr>
          <w:rStyle w:val="Emphasis"/>
          <w:highlight w:val="green"/>
        </w:rPr>
        <w:t>larger investments in public goods</w:t>
      </w:r>
      <w:r w:rsidRPr="00177579">
        <w:rPr>
          <w:rStyle w:val="StyleUnderline"/>
          <w:rFonts w:cs="Arial"/>
        </w:rPr>
        <w:t>,</w:t>
      </w:r>
      <w:r w:rsidRPr="00177579">
        <w:rPr>
          <w:rFonts w:cs="Arial"/>
          <w:sz w:val="16"/>
        </w:rPr>
        <w:t xml:space="preserve"> which simply has not been possible in a sustained way in societies without the greater wealth that capitalism makes possible. Important </w:t>
      </w:r>
      <w:r w:rsidRPr="00177579">
        <w:rPr>
          <w:rStyle w:val="StyleUnderline"/>
          <w:rFonts w:cs="Arial"/>
        </w:rPr>
        <w:t>investments in public goods include</w:t>
      </w:r>
      <w:r w:rsidRPr="00177579">
        <w:rPr>
          <w:rFonts w:cs="Arial"/>
          <w:sz w:val="16"/>
        </w:rPr>
        <w:t xml:space="preserve"> investments in basic </w:t>
      </w:r>
      <w:r w:rsidRPr="000852D4">
        <w:rPr>
          <w:rStyle w:val="Emphasis"/>
          <w:highlight w:val="green"/>
        </w:rPr>
        <w:t>medical knowledge</w:t>
      </w:r>
      <w:r w:rsidRPr="00177579">
        <w:rPr>
          <w:rFonts w:cs="Arial"/>
          <w:sz w:val="16"/>
        </w:rPr>
        <w:t xml:space="preserve">, in health and nutrition programs, </w:t>
      </w:r>
      <w:r w:rsidRPr="000852D4">
        <w:rPr>
          <w:rStyle w:val="StyleUnderline"/>
          <w:rFonts w:cs="Arial"/>
          <w:highlight w:val="green"/>
        </w:rPr>
        <w:t>and</w:t>
      </w:r>
      <w:r w:rsidRPr="00177579">
        <w:rPr>
          <w:rFonts w:cs="Arial"/>
          <w:sz w:val="16"/>
        </w:rPr>
        <w:t xml:space="preserve"> in the institutional </w:t>
      </w:r>
      <w:r w:rsidRPr="000852D4">
        <w:rPr>
          <w:rStyle w:val="StyleUnderline"/>
          <w:rFonts w:cs="Arial"/>
          <w:highlight w:val="green"/>
        </w:rPr>
        <w:t>capacity</w:t>
      </w:r>
      <w:r w:rsidRPr="00177579">
        <w:rPr>
          <w:rFonts w:cs="Arial"/>
          <w:sz w:val="16"/>
        </w:rPr>
        <w:t xml:space="preserve"> and know-how </w:t>
      </w:r>
      <w:r w:rsidRPr="000852D4">
        <w:rPr>
          <w:rStyle w:val="StyleUnderline"/>
          <w:rFonts w:cs="Arial"/>
          <w:highlight w:val="green"/>
        </w:rPr>
        <w:t xml:space="preserve">to </w:t>
      </w:r>
      <w:r w:rsidRPr="000852D4">
        <w:rPr>
          <w:rStyle w:val="Emphasis"/>
          <w:highlight w:val="green"/>
        </w:rPr>
        <w:t>regulate</w:t>
      </w:r>
      <w:r w:rsidRPr="00177579">
        <w:rPr>
          <w:rFonts w:cs="Arial"/>
          <w:sz w:val="16"/>
        </w:rPr>
        <w:t xml:space="preserve"> society and </w:t>
      </w:r>
      <w:r w:rsidRPr="000852D4">
        <w:rPr>
          <w:rStyle w:val="Emphasis"/>
          <w:highlight w:val="green"/>
        </w:rPr>
        <w:t>capitalism</w:t>
      </w:r>
      <w:r w:rsidRPr="000852D4">
        <w:rPr>
          <w:rStyle w:val="StyleUnderline"/>
          <w:rFonts w:cs="Arial"/>
          <w:highlight w:val="green"/>
        </w:rPr>
        <w:t xml:space="preserve"> itself</w:t>
      </w:r>
      <w:r w:rsidRPr="00177579">
        <w:rPr>
          <w:rFonts w:cs="Arial"/>
          <w:sz w:val="16"/>
        </w:rPr>
        <w:t xml:space="preserve">. As a result, </w:t>
      </w:r>
      <w:r w:rsidRPr="000852D4">
        <w:rPr>
          <w:rStyle w:val="StyleUnderline"/>
          <w:rFonts w:cs="Arial"/>
          <w:highlight w:val="green"/>
        </w:rPr>
        <w:t>cap</w:t>
      </w:r>
      <w:r w:rsidRPr="00177579">
        <w:rPr>
          <w:rStyle w:val="StyleUnderline"/>
          <w:rFonts w:cs="Arial"/>
        </w:rPr>
        <w:t xml:space="preserve">italism </w:t>
      </w:r>
      <w:r w:rsidRPr="000852D4">
        <w:rPr>
          <w:rStyle w:val="StyleUnderline"/>
          <w:rFonts w:cs="Arial"/>
          <w:highlight w:val="green"/>
        </w:rPr>
        <w:t>is a</w:t>
      </w:r>
      <w:r w:rsidRPr="00177579">
        <w:rPr>
          <w:rStyle w:val="StyleUnderline"/>
          <w:rFonts w:cs="Arial"/>
        </w:rPr>
        <w:t xml:space="preserve"> </w:t>
      </w:r>
      <w:r w:rsidRPr="00177579">
        <w:rPr>
          <w:rStyle w:val="Emphasis"/>
        </w:rPr>
        <w:t xml:space="preserve">primary </w:t>
      </w:r>
      <w:r w:rsidRPr="000852D4">
        <w:rPr>
          <w:rStyle w:val="Emphasis"/>
          <w:highlight w:val="green"/>
        </w:rPr>
        <w:t>driver</w:t>
      </w:r>
      <w:r w:rsidRPr="000852D4">
        <w:rPr>
          <w:rStyle w:val="StyleUnderline"/>
          <w:rFonts w:cs="Arial"/>
          <w:highlight w:val="green"/>
        </w:rPr>
        <w:t xml:space="preserve"> of </w:t>
      </w:r>
      <w:r w:rsidRPr="00177579">
        <w:rPr>
          <w:rStyle w:val="StyleUnderline"/>
          <w:rFonts w:cs="Arial"/>
        </w:rPr>
        <w:t xml:space="preserve">positive outcomes in </w:t>
      </w:r>
      <w:r w:rsidRPr="00177579">
        <w:rPr>
          <w:rStyle w:val="Emphasis"/>
        </w:rPr>
        <w:t>health and wellbeing</w:t>
      </w:r>
      <w:r w:rsidRPr="00177579">
        <w:rPr>
          <w:rFonts w:cs="Arial"/>
          <w:sz w:val="16"/>
        </w:rPr>
        <w:t xml:space="preserve"> (</w:t>
      </w:r>
      <w:r w:rsidRPr="00177579">
        <w:rPr>
          <w:rStyle w:val="StyleUnderline"/>
          <w:rFonts w:cs="Arial"/>
        </w:rPr>
        <w:t>such as</w:t>
      </w:r>
      <w:r w:rsidRPr="00177579">
        <w:rPr>
          <w:rFonts w:cs="Arial"/>
          <w:sz w:val="16"/>
        </w:rPr>
        <w:t xml:space="preserve"> increased </w:t>
      </w:r>
      <w:r w:rsidRPr="000852D4">
        <w:rPr>
          <w:rStyle w:val="Emphasis"/>
          <w:highlight w:val="green"/>
        </w:rPr>
        <w:t>life expectancy</w:t>
      </w:r>
      <w:r w:rsidRPr="000852D4">
        <w:rPr>
          <w:rFonts w:cs="Arial"/>
          <w:sz w:val="16"/>
          <w:highlight w:val="green"/>
        </w:rPr>
        <w:t xml:space="preserve">, </w:t>
      </w:r>
      <w:r w:rsidRPr="000852D4">
        <w:rPr>
          <w:rStyle w:val="Emphasis"/>
          <w:highlight w:val="green"/>
        </w:rPr>
        <w:t xml:space="preserve">lowered </w:t>
      </w:r>
      <w:r w:rsidRPr="00177579">
        <w:rPr>
          <w:rStyle w:val="Emphasis"/>
        </w:rPr>
        <w:t xml:space="preserve">child and maternal </w:t>
      </w:r>
      <w:r w:rsidRPr="000852D4">
        <w:rPr>
          <w:rStyle w:val="Emphasis"/>
          <w:highlight w:val="green"/>
        </w:rPr>
        <w:t>mortality</w:t>
      </w:r>
      <w:r w:rsidRPr="000852D4">
        <w:rPr>
          <w:rFonts w:cs="Arial"/>
          <w:sz w:val="16"/>
          <w:highlight w:val="green"/>
        </w:rPr>
        <w:t xml:space="preserve">, </w:t>
      </w:r>
      <w:r w:rsidRPr="000852D4">
        <w:rPr>
          <w:rStyle w:val="StyleUnderline"/>
          <w:rFonts w:cs="Arial"/>
          <w:highlight w:val="green"/>
        </w:rPr>
        <w:t xml:space="preserve">adequate calories </w:t>
      </w:r>
      <w:r w:rsidRPr="00177579">
        <w:rPr>
          <w:rStyle w:val="StyleUnderline"/>
          <w:rFonts w:cs="Arial"/>
        </w:rPr>
        <w:t xml:space="preserve">per day, </w:t>
      </w:r>
      <w:r w:rsidRPr="000852D4">
        <w:rPr>
          <w:rStyle w:val="Emphasis"/>
          <w:highlight w:val="green"/>
        </w:rPr>
        <w:t xml:space="preserve">minimized </w:t>
      </w:r>
      <w:r w:rsidRPr="00177579">
        <w:rPr>
          <w:rStyle w:val="Emphasis"/>
        </w:rPr>
        <w:t xml:space="preserve">infectious </w:t>
      </w:r>
      <w:r w:rsidRPr="000852D4">
        <w:rPr>
          <w:rStyle w:val="Emphasis"/>
          <w:highlight w:val="green"/>
        </w:rPr>
        <w:t xml:space="preserve">disease </w:t>
      </w:r>
      <w:r w:rsidRPr="00177579">
        <w:rPr>
          <w:rStyle w:val="Emphasis"/>
        </w:rPr>
        <w:t>rates</w:t>
      </w:r>
      <w:r w:rsidRPr="00177579">
        <w:rPr>
          <w:rStyle w:val="StyleUnderline"/>
          <w:rFonts w:cs="Arial"/>
        </w:rPr>
        <w:t xml:space="preserve">, a </w:t>
      </w:r>
      <w:r w:rsidRPr="000852D4">
        <w:rPr>
          <w:rStyle w:val="StyleUnderline"/>
          <w:rFonts w:cs="Arial"/>
          <w:highlight w:val="green"/>
        </w:rPr>
        <w:t xml:space="preserve">lower </w:t>
      </w:r>
      <w:r w:rsidRPr="00177579">
        <w:rPr>
          <w:rStyle w:val="StyleUnderline"/>
          <w:rFonts w:cs="Arial"/>
        </w:rPr>
        <w:t xml:space="preserve">percentage and number of people in </w:t>
      </w:r>
      <w:r w:rsidRPr="000852D4">
        <w:rPr>
          <w:rStyle w:val="Emphasis"/>
          <w:highlight w:val="green"/>
        </w:rPr>
        <w:t>poverty</w:t>
      </w:r>
      <w:r w:rsidRPr="00177579">
        <w:rPr>
          <w:rStyle w:val="StyleUnderline"/>
          <w:rFonts w:cs="Arial"/>
        </w:rPr>
        <w:t xml:space="preserve">, and more reported </w:t>
      </w:r>
      <w:r w:rsidRPr="000852D4">
        <w:rPr>
          <w:rStyle w:val="Emphasis"/>
          <w:highlight w:val="green"/>
        </w:rPr>
        <w:t>happiness</w:t>
      </w:r>
      <w:r w:rsidRPr="00177579">
        <w:rPr>
          <w:rFonts w:cs="Arial"/>
          <w:sz w:val="16"/>
        </w:rPr>
        <w:t xml:space="preserve">);5 </w:t>
      </w:r>
      <w:r w:rsidRPr="00177579">
        <w:rPr>
          <w:rStyle w:val="StyleUnderline"/>
          <w:rFonts w:cs="Arial"/>
        </w:rPr>
        <w:t xml:space="preserve">and in </w:t>
      </w:r>
      <w:r w:rsidRPr="00177579">
        <w:rPr>
          <w:rStyle w:val="Emphasis"/>
        </w:rPr>
        <w:t>justice</w:t>
      </w:r>
      <w:r w:rsidRPr="00177579">
        <w:rPr>
          <w:rFonts w:cs="Arial"/>
          <w:sz w:val="16"/>
        </w:rPr>
        <w:t xml:space="preserve"> (</w:t>
      </w:r>
      <w:r w:rsidRPr="00177579">
        <w:rPr>
          <w:rStyle w:val="StyleUnderline"/>
          <w:rFonts w:cs="Arial"/>
        </w:rPr>
        <w:t xml:space="preserve">such as </w:t>
      </w:r>
      <w:r w:rsidRPr="000852D4">
        <w:rPr>
          <w:rStyle w:val="StyleUnderline"/>
          <w:rFonts w:cs="Arial"/>
          <w:highlight w:val="green"/>
        </w:rPr>
        <w:t xml:space="preserve">reduced </w:t>
      </w:r>
      <w:r w:rsidRPr="00177579">
        <w:rPr>
          <w:rStyle w:val="StyleUnderline"/>
          <w:rFonts w:cs="Arial"/>
        </w:rPr>
        <w:t xml:space="preserve">deaths from </w:t>
      </w:r>
      <w:r w:rsidRPr="000852D4">
        <w:rPr>
          <w:rStyle w:val="Emphasis"/>
          <w:highlight w:val="green"/>
        </w:rPr>
        <w:t>war</w:t>
      </w:r>
      <w:r w:rsidRPr="000852D4">
        <w:rPr>
          <w:rStyle w:val="StyleUnderline"/>
          <w:rFonts w:cs="Arial"/>
          <w:highlight w:val="green"/>
        </w:rPr>
        <w:t xml:space="preserve"> </w:t>
      </w:r>
      <w:r w:rsidRPr="00177579">
        <w:rPr>
          <w:rStyle w:val="StyleUnderline"/>
          <w:rFonts w:cs="Arial"/>
        </w:rPr>
        <w:t xml:space="preserve">and homicide; </w:t>
      </w:r>
      <w:r w:rsidRPr="000852D4">
        <w:rPr>
          <w:rStyle w:val="StyleUnderline"/>
          <w:rFonts w:cs="Arial"/>
          <w:highlight w:val="green"/>
        </w:rPr>
        <w:t>higher</w:t>
      </w:r>
      <w:r w:rsidRPr="000852D4">
        <w:rPr>
          <w:rFonts w:cs="Arial"/>
          <w:sz w:val="16"/>
          <w:highlight w:val="green"/>
        </w:rPr>
        <w:t xml:space="preserve"> </w:t>
      </w:r>
      <w:r w:rsidRPr="00177579">
        <w:rPr>
          <w:rFonts w:cs="Arial"/>
          <w:sz w:val="16"/>
        </w:rPr>
        <w:t xml:space="preserve">rankings in </w:t>
      </w:r>
      <w:r w:rsidRPr="00177579">
        <w:rPr>
          <w:rStyle w:val="Emphasis"/>
        </w:rPr>
        <w:t xml:space="preserve">human </w:t>
      </w:r>
      <w:r w:rsidRPr="000852D4">
        <w:rPr>
          <w:rStyle w:val="Emphasis"/>
          <w:highlight w:val="green"/>
        </w:rPr>
        <w:t>rights</w:t>
      </w:r>
      <w:r w:rsidRPr="000852D4">
        <w:rPr>
          <w:rFonts w:cs="Arial"/>
          <w:sz w:val="16"/>
          <w:highlight w:val="green"/>
        </w:rPr>
        <w:t xml:space="preserve"> </w:t>
      </w:r>
      <w:r w:rsidRPr="00177579">
        <w:rPr>
          <w:rFonts w:cs="Arial"/>
          <w:sz w:val="16"/>
        </w:rPr>
        <w:t xml:space="preserve">indices; the </w:t>
      </w:r>
      <w:r w:rsidRPr="000852D4">
        <w:rPr>
          <w:rStyle w:val="StyleUnderline"/>
          <w:rFonts w:cs="Arial"/>
          <w:highlight w:val="green"/>
        </w:rPr>
        <w:t>reduced</w:t>
      </w:r>
      <w:r w:rsidRPr="000852D4">
        <w:rPr>
          <w:rFonts w:cs="Arial"/>
          <w:sz w:val="16"/>
          <w:highlight w:val="green"/>
        </w:rPr>
        <w:t xml:space="preserve"> </w:t>
      </w:r>
      <w:r w:rsidRPr="00177579">
        <w:rPr>
          <w:rFonts w:cs="Arial"/>
          <w:sz w:val="16"/>
        </w:rPr>
        <w:t xml:space="preserve">prevalence of </w:t>
      </w:r>
      <w:r w:rsidRPr="000852D4">
        <w:rPr>
          <w:rStyle w:val="Emphasis"/>
          <w:highlight w:val="green"/>
        </w:rPr>
        <w:t>racist</w:t>
      </w:r>
      <w:r w:rsidRPr="00177579">
        <w:rPr>
          <w:rStyle w:val="Emphasis"/>
        </w:rPr>
        <w:t xml:space="preserve">, sexist, homophobic </w:t>
      </w:r>
      <w:r w:rsidRPr="000852D4">
        <w:rPr>
          <w:rStyle w:val="Emphasis"/>
          <w:highlight w:val="green"/>
        </w:rPr>
        <w:t>opinions</w:t>
      </w:r>
      <w:r w:rsidRPr="00177579">
        <w:rPr>
          <w:rFonts w:cs="Arial"/>
          <w:sz w:val="16"/>
        </w:rPr>
        <w:t xml:space="preserve"> in surveys; </w:t>
      </w:r>
      <w:r w:rsidRPr="000852D4">
        <w:rPr>
          <w:rStyle w:val="StyleUnderline"/>
          <w:rFonts w:cs="Arial"/>
          <w:highlight w:val="green"/>
        </w:rPr>
        <w:t xml:space="preserve">and </w:t>
      </w:r>
      <w:r w:rsidRPr="00177579">
        <w:rPr>
          <w:rStyle w:val="StyleUnderline"/>
          <w:rFonts w:cs="Arial"/>
        </w:rPr>
        <w:t xml:space="preserve">higher </w:t>
      </w:r>
      <w:r w:rsidRPr="000852D4">
        <w:rPr>
          <w:rStyle w:val="StyleUnderline"/>
          <w:rFonts w:cs="Arial"/>
          <w:highlight w:val="green"/>
        </w:rPr>
        <w:t>literacy</w:t>
      </w:r>
      <w:r w:rsidRPr="000852D4">
        <w:rPr>
          <w:rFonts w:cs="Arial"/>
          <w:sz w:val="16"/>
          <w:highlight w:val="green"/>
        </w:rPr>
        <w:t xml:space="preserve"> </w:t>
      </w:r>
      <w:r w:rsidRPr="00177579">
        <w:rPr>
          <w:rFonts w:cs="Arial"/>
          <w:sz w:val="16"/>
        </w:rPr>
        <w:t xml:space="preserve">rates).6 These </w:t>
      </w:r>
      <w:r w:rsidRPr="000852D4">
        <w:rPr>
          <w:rStyle w:val="Emphasis"/>
          <w:highlight w:val="green"/>
        </w:rPr>
        <w:t xml:space="preserve">quantifiable </w:t>
      </w:r>
      <w:r w:rsidRPr="00177579">
        <w:rPr>
          <w:rStyle w:val="Emphasis"/>
        </w:rPr>
        <w:t xml:space="preserve">positive </w:t>
      </w:r>
      <w:r w:rsidRPr="000852D4">
        <w:rPr>
          <w:rStyle w:val="Emphasis"/>
          <w:highlight w:val="green"/>
        </w:rPr>
        <w:t xml:space="preserve">consequences </w:t>
      </w:r>
      <w:r w:rsidRPr="00177579">
        <w:rPr>
          <w:rStyle w:val="Emphasis"/>
        </w:rPr>
        <w:t>of global capitalism</w:t>
      </w:r>
      <w:r w:rsidRPr="00177579">
        <w:rPr>
          <w:rFonts w:cs="Arial"/>
          <w:sz w:val="16"/>
        </w:rPr>
        <w:t xml:space="preserve"> dramatically </w:t>
      </w:r>
      <w:r w:rsidRPr="000852D4">
        <w:rPr>
          <w:rStyle w:val="Emphasis"/>
          <w:highlight w:val="green"/>
        </w:rPr>
        <w:t>outweigh</w:t>
      </w:r>
      <w:r w:rsidRPr="000852D4">
        <w:rPr>
          <w:rStyle w:val="StyleUnderline"/>
          <w:rFonts w:cs="Arial"/>
          <w:highlight w:val="green"/>
        </w:rPr>
        <w:t xml:space="preserve"> </w:t>
      </w:r>
      <w:r w:rsidRPr="00177579">
        <w:rPr>
          <w:rStyle w:val="StyleUnderline"/>
          <w:rFonts w:cs="Arial"/>
        </w:rPr>
        <w:t>the negative consequences</w:t>
      </w:r>
      <w:r w:rsidRPr="00177579">
        <w:rPr>
          <w:rFonts w:cs="Arial"/>
          <w:sz w:val="16"/>
        </w:rPr>
        <w:t xml:space="preserve"> (such as deaths from pollution in the course of development), with the result that </w:t>
      </w:r>
      <w:r w:rsidRPr="00177579">
        <w:rPr>
          <w:rStyle w:val="StyleUnderline"/>
          <w:rFonts w:cs="Arial"/>
        </w:rPr>
        <w:t xml:space="preserve">the net benefits from capitalism in terms of health, wellbeing, and justice have been greater than they would have been under any known </w:t>
      </w:r>
      <w:proofErr w:type="spellStart"/>
      <w:r w:rsidRPr="00177579">
        <w:rPr>
          <w:rStyle w:val="StyleUnderline"/>
          <w:rFonts w:cs="Arial"/>
        </w:rPr>
        <w:t>noncapitalist</w:t>
      </w:r>
      <w:proofErr w:type="spellEnd"/>
      <w:r w:rsidRPr="00177579">
        <w:rPr>
          <w:rStyle w:val="StyleUnderline"/>
          <w:rFonts w:cs="Arial"/>
        </w:rPr>
        <w:t xml:space="preserve"> approach</w:t>
      </w:r>
      <w:r w:rsidRPr="00177579">
        <w:rPr>
          <w:rFonts w:cs="Arial"/>
          <w:sz w:val="16"/>
        </w:rPr>
        <w:t xml:space="preserve"> to structuring society.7</w:t>
      </w:r>
    </w:p>
    <w:p w14:paraId="3608A542" w14:textId="77777777" w:rsidR="00256303" w:rsidRPr="00177579" w:rsidRDefault="00256303" w:rsidP="00256303">
      <w:pPr>
        <w:rPr>
          <w:rFonts w:cs="Arial"/>
          <w:sz w:val="16"/>
        </w:rPr>
      </w:pPr>
      <w:r w:rsidRPr="00177579">
        <w:rPr>
          <w:rFonts w:cs="Arial"/>
          <w:sz w:val="16"/>
        </w:rPr>
        <w:t xml:space="preserve">Premise 2. Economics, ethics, and policy. </w:t>
      </w:r>
      <w:r w:rsidRPr="00177579">
        <w:rPr>
          <w:rStyle w:val="StyleUnderline"/>
          <w:rFonts w:cs="Arial"/>
        </w:rPr>
        <w:t xml:space="preserve">Although </w:t>
      </w:r>
      <w:r w:rsidRPr="000852D4">
        <w:rPr>
          <w:rStyle w:val="StyleUnderline"/>
          <w:rFonts w:cs="Arial"/>
          <w:highlight w:val="green"/>
        </w:rPr>
        <w:t>capitalism</w:t>
      </w:r>
      <w:r w:rsidRPr="00177579">
        <w:rPr>
          <w:rStyle w:val="StyleUnderline"/>
          <w:rFonts w:cs="Arial"/>
        </w:rPr>
        <w:t xml:space="preserve"> has often been ill-regulated</w:t>
      </w:r>
      <w:r w:rsidRPr="00177579">
        <w:rPr>
          <w:rFonts w:cs="Arial"/>
          <w:sz w:val="16"/>
        </w:rPr>
        <w:t xml:space="preserve"> and therefore failed to maximize net benefits for health, wellbeing, and justice, </w:t>
      </w:r>
      <w:r w:rsidRPr="00177579">
        <w:rPr>
          <w:rStyle w:val="Emphasis"/>
        </w:rPr>
        <w:t xml:space="preserve">it </w:t>
      </w:r>
      <w:r w:rsidRPr="000852D4">
        <w:rPr>
          <w:rStyle w:val="Emphasis"/>
          <w:highlight w:val="green"/>
        </w:rPr>
        <w:t>can become well-regulated</w:t>
      </w:r>
      <w:r w:rsidRPr="00177579">
        <w:rPr>
          <w:rFonts w:cs="Arial"/>
          <w:sz w:val="16"/>
        </w:rPr>
        <w:t xml:space="preserve"> so that it maximizes these societal goals, </w:t>
      </w:r>
      <w:r w:rsidRPr="00177579">
        <w:rPr>
          <w:rStyle w:val="StyleUnderline"/>
          <w:rFonts w:cs="Arial"/>
        </w:rPr>
        <w:t>by including mechanisms</w:t>
      </w:r>
      <w:r w:rsidRPr="00177579">
        <w:rPr>
          <w:rFonts w:cs="Arial"/>
          <w:sz w:val="16"/>
        </w:rPr>
        <w:t xml:space="preserve"> identified by economists and other policy experts </w:t>
      </w:r>
      <w:r w:rsidRPr="00177579">
        <w:rPr>
          <w:rStyle w:val="StyleUnderline"/>
          <w:rFonts w:cs="Arial"/>
        </w:rPr>
        <w:t>that do the following</w:t>
      </w:r>
      <w:r w:rsidRPr="00177579">
        <w:rPr>
          <w:rFonts w:cs="Arial"/>
          <w:sz w:val="16"/>
        </w:rPr>
        <w:t>:</w:t>
      </w:r>
    </w:p>
    <w:p w14:paraId="04B8B21E" w14:textId="77777777" w:rsidR="00256303" w:rsidRPr="00177579" w:rsidRDefault="00256303" w:rsidP="00256303">
      <w:pPr>
        <w:pStyle w:val="ListParagraph"/>
        <w:numPr>
          <w:ilvl w:val="0"/>
          <w:numId w:val="32"/>
        </w:numPr>
        <w:rPr>
          <w:rFonts w:cs="Arial"/>
          <w:sz w:val="16"/>
        </w:rPr>
      </w:pPr>
      <w:r w:rsidRPr="00177579">
        <w:rPr>
          <w:rFonts w:cs="Arial"/>
          <w:sz w:val="16"/>
        </w:rPr>
        <w:t xml:space="preserve">optimally8 </w:t>
      </w:r>
      <w:r w:rsidRPr="000852D4">
        <w:rPr>
          <w:rStyle w:val="Emphasis"/>
          <w:highlight w:val="green"/>
        </w:rPr>
        <w:t>regulate negative effects</w:t>
      </w:r>
      <w:r w:rsidRPr="00177579">
        <w:rPr>
          <w:rFonts w:cs="Arial"/>
          <w:sz w:val="16"/>
        </w:rPr>
        <w:t xml:space="preserve"> such as pollution and monopoly power, </w:t>
      </w:r>
      <w:r w:rsidRPr="00177579">
        <w:rPr>
          <w:rStyle w:val="StyleUnderline"/>
          <w:rFonts w:cs="Arial"/>
        </w:rPr>
        <w:t xml:space="preserve">and </w:t>
      </w:r>
      <w:r w:rsidRPr="000852D4">
        <w:rPr>
          <w:rStyle w:val="StyleUnderline"/>
          <w:rFonts w:cs="Arial"/>
          <w:highlight w:val="green"/>
        </w:rPr>
        <w:t>invest in public goods</w:t>
      </w:r>
      <w:r w:rsidRPr="00177579">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177579">
        <w:rPr>
          <w:rFonts w:cs="Arial"/>
          <w:sz w:val="16"/>
        </w:rPr>
        <w:t>);</w:t>
      </w:r>
      <w:proofErr w:type="gramEnd"/>
      <w:r w:rsidRPr="00177579">
        <w:rPr>
          <w:rFonts w:cs="Arial"/>
          <w:sz w:val="16"/>
        </w:rPr>
        <w:t>9</w:t>
      </w:r>
    </w:p>
    <w:p w14:paraId="3C95D3E8" w14:textId="77777777" w:rsidR="00256303" w:rsidRPr="00177579" w:rsidRDefault="00256303" w:rsidP="00256303">
      <w:pPr>
        <w:pStyle w:val="ListParagraph"/>
        <w:numPr>
          <w:ilvl w:val="0"/>
          <w:numId w:val="32"/>
        </w:numPr>
        <w:rPr>
          <w:rFonts w:cs="Arial"/>
          <w:sz w:val="16"/>
        </w:rPr>
      </w:pPr>
      <w:r w:rsidRPr="00177579">
        <w:rPr>
          <w:rStyle w:val="StyleUnderline"/>
          <w:rFonts w:cs="Arial"/>
        </w:rPr>
        <w:t>ensure equity and distributive justice</w:t>
      </w:r>
      <w:r w:rsidRPr="00177579">
        <w:rPr>
          <w:rFonts w:cs="Arial"/>
          <w:sz w:val="16"/>
        </w:rPr>
        <w:t xml:space="preserve"> (for example, via wealth redistribution</w:t>
      </w:r>
      <w:proofErr w:type="gramStart"/>
      <w:r w:rsidRPr="00177579">
        <w:rPr>
          <w:rFonts w:cs="Arial"/>
          <w:sz w:val="16"/>
        </w:rPr>
        <w:t>);</w:t>
      </w:r>
      <w:proofErr w:type="gramEnd"/>
      <w:r w:rsidRPr="00177579">
        <w:rPr>
          <w:rFonts w:cs="Arial"/>
          <w:sz w:val="16"/>
        </w:rPr>
        <w:t>10</w:t>
      </w:r>
    </w:p>
    <w:p w14:paraId="5AEF4F29" w14:textId="77777777" w:rsidR="00256303" w:rsidRPr="00177579" w:rsidRDefault="00256303" w:rsidP="00256303">
      <w:pPr>
        <w:pStyle w:val="ListParagraph"/>
        <w:numPr>
          <w:ilvl w:val="0"/>
          <w:numId w:val="32"/>
        </w:numPr>
        <w:rPr>
          <w:rFonts w:cs="Arial"/>
          <w:sz w:val="16"/>
        </w:rPr>
      </w:pPr>
      <w:r w:rsidRPr="0003688B">
        <w:rPr>
          <w:rStyle w:val="StyleUnderline"/>
          <w:rFonts w:cs="Arial"/>
        </w:rPr>
        <w:t>ensure basic rights</w:t>
      </w:r>
      <w:r w:rsidRPr="00177579">
        <w:rPr>
          <w:rFonts w:cs="Arial"/>
          <w:sz w:val="16"/>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177579">
        <w:rPr>
          <w:rFonts w:cs="Arial"/>
          <w:sz w:val="16"/>
        </w:rPr>
        <w:t>);</w:t>
      </w:r>
      <w:proofErr w:type="gramEnd"/>
      <w:r w:rsidRPr="00177579">
        <w:rPr>
          <w:rFonts w:cs="Arial"/>
          <w:sz w:val="16"/>
        </w:rPr>
        <w:t xml:space="preserve">11 </w:t>
      </w:r>
      <w:r w:rsidRPr="00177579">
        <w:rPr>
          <w:rStyle w:val="StyleUnderline"/>
          <w:rFonts w:cs="Arial"/>
        </w:rPr>
        <w:t>and</w:t>
      </w:r>
    </w:p>
    <w:p w14:paraId="29BCB69B" w14:textId="77777777" w:rsidR="00256303" w:rsidRPr="00177579" w:rsidRDefault="00256303" w:rsidP="00256303">
      <w:pPr>
        <w:pStyle w:val="ListParagraph"/>
        <w:numPr>
          <w:ilvl w:val="0"/>
          <w:numId w:val="32"/>
        </w:numPr>
        <w:rPr>
          <w:rFonts w:cs="Arial"/>
          <w:sz w:val="16"/>
        </w:rPr>
      </w:pPr>
      <w:r w:rsidRPr="00177579">
        <w:rPr>
          <w:rStyle w:val="StyleUnderline"/>
          <w:rFonts w:cs="Arial"/>
        </w:rPr>
        <w:t>ensure that there is no alternative way of structuring society that is more efficient</w:t>
      </w:r>
      <w:r w:rsidRPr="00177579">
        <w:rPr>
          <w:rFonts w:cs="Arial"/>
          <w:sz w:val="16"/>
        </w:rPr>
        <w:t xml:space="preserve"> or better promotes the equity, justice, and fairness goals outlined above (by allowing free exchange given the regulations mentioned).12</w:t>
      </w:r>
    </w:p>
    <w:p w14:paraId="47B62290" w14:textId="77777777" w:rsidR="00256303" w:rsidRPr="00177579" w:rsidRDefault="00256303" w:rsidP="00256303">
      <w:pPr>
        <w:rPr>
          <w:rFonts w:cs="Arial"/>
          <w:sz w:val="16"/>
        </w:rPr>
      </w:pPr>
      <w:r w:rsidRPr="00177579">
        <w:rPr>
          <w:rFonts w:cs="Arial"/>
          <w:sz w:val="16"/>
        </w:rPr>
        <w:t xml:space="preserve">To summarize the implication of the first two premises, </w:t>
      </w:r>
      <w:r w:rsidRPr="00177579">
        <w:rPr>
          <w:rStyle w:val="Emphasis"/>
        </w:rPr>
        <w:t>well-</w:t>
      </w:r>
      <w:r w:rsidRPr="000852D4">
        <w:rPr>
          <w:rStyle w:val="Emphasis"/>
          <w:highlight w:val="green"/>
        </w:rPr>
        <w:t>regulated cap</w:t>
      </w:r>
      <w:r w:rsidRPr="00177579">
        <w:rPr>
          <w:rStyle w:val="Emphasis"/>
        </w:rPr>
        <w:t>italism</w:t>
      </w:r>
      <w:r w:rsidRPr="00177579">
        <w:rPr>
          <w:rStyle w:val="StyleUnderline"/>
          <w:rFonts w:cs="Arial"/>
        </w:rPr>
        <w:t xml:space="preserve"> </w:t>
      </w:r>
      <w:r w:rsidRPr="000852D4">
        <w:rPr>
          <w:rStyle w:val="StyleUnderline"/>
          <w:rFonts w:cs="Arial"/>
          <w:highlight w:val="green"/>
        </w:rPr>
        <w:t xml:space="preserve">is </w:t>
      </w:r>
      <w:r w:rsidRPr="000852D4">
        <w:rPr>
          <w:rStyle w:val="Emphasis"/>
          <w:highlight w:val="green"/>
        </w:rPr>
        <w:t>essential</w:t>
      </w:r>
      <w:r w:rsidRPr="000852D4">
        <w:rPr>
          <w:rFonts w:cs="Arial"/>
          <w:sz w:val="16"/>
          <w:highlight w:val="green"/>
        </w:rPr>
        <w:t xml:space="preserve"> </w:t>
      </w:r>
      <w:r w:rsidRPr="000852D4">
        <w:rPr>
          <w:rStyle w:val="StyleUnderline"/>
          <w:rFonts w:cs="Arial"/>
          <w:highlight w:val="green"/>
        </w:rPr>
        <w:t xml:space="preserve">to </w:t>
      </w:r>
      <w:r w:rsidRPr="00177579">
        <w:rPr>
          <w:rStyle w:val="StyleUnderline"/>
          <w:rFonts w:cs="Arial"/>
        </w:rPr>
        <w:t>best achieving our ethical goals</w:t>
      </w:r>
      <w:r w:rsidRPr="00177579">
        <w:rPr>
          <w:rFonts w:cs="Arial"/>
          <w:sz w:val="16"/>
        </w:rPr>
        <w:t xml:space="preserve">—which is true even though capitalism has certainly not always been well regulated historically. Society can still do much better </w:t>
      </w:r>
      <w:r w:rsidRPr="00177579">
        <w:rPr>
          <w:rStyle w:val="StyleUnderline"/>
          <w:rFonts w:cs="Arial"/>
        </w:rPr>
        <w:t xml:space="preserve">and </w:t>
      </w:r>
      <w:r w:rsidRPr="000852D4">
        <w:rPr>
          <w:rStyle w:val="Emphasis"/>
          <w:highlight w:val="green"/>
        </w:rPr>
        <w:t xml:space="preserve">remove </w:t>
      </w:r>
      <w:r w:rsidRPr="00177579">
        <w:rPr>
          <w:rStyle w:val="Emphasis"/>
        </w:rPr>
        <w:t xml:space="preserve">the large </w:t>
      </w:r>
      <w:r w:rsidRPr="000852D4">
        <w:rPr>
          <w:rStyle w:val="Emphasis"/>
          <w:highlight w:val="green"/>
        </w:rPr>
        <w:t>deficits</w:t>
      </w:r>
      <w:r w:rsidRPr="000852D4">
        <w:rPr>
          <w:rFonts w:cs="Arial"/>
          <w:sz w:val="16"/>
          <w:highlight w:val="green"/>
        </w:rPr>
        <w:t xml:space="preserve"> </w:t>
      </w:r>
      <w:r w:rsidRPr="00177579">
        <w:rPr>
          <w:rFonts w:cs="Arial"/>
          <w:sz w:val="16"/>
        </w:rPr>
        <w:t xml:space="preserve">in terms of health, wellbeing, and justice </w:t>
      </w:r>
      <w:r w:rsidRPr="00177579">
        <w:rPr>
          <w:rStyle w:val="Emphasis"/>
        </w:rPr>
        <w:t>that exist under</w:t>
      </w:r>
      <w:r w:rsidRPr="00177579">
        <w:rPr>
          <w:rFonts w:cs="Arial"/>
          <w:sz w:val="16"/>
        </w:rPr>
        <w:t xml:space="preserve"> the current inferior and </w:t>
      </w:r>
      <w:r w:rsidRPr="00177579">
        <w:rPr>
          <w:rStyle w:val="Emphasis"/>
        </w:rPr>
        <w:t>imperfect</w:t>
      </w:r>
      <w:r w:rsidRPr="00177579">
        <w:rPr>
          <w:rFonts w:cs="Arial"/>
          <w:sz w:val="16"/>
        </w:rPr>
        <w:t xml:space="preserve"> versions of </w:t>
      </w:r>
      <w:r w:rsidRPr="00177579">
        <w:rPr>
          <w:rStyle w:val="Emphasis"/>
        </w:rPr>
        <w:t>capitalism</w:t>
      </w:r>
      <w:r w:rsidRPr="00177579">
        <w:rPr>
          <w:rFonts w:cs="Arial"/>
          <w:sz w:val="16"/>
        </w:rPr>
        <w:t>.</w:t>
      </w:r>
    </w:p>
    <w:p w14:paraId="3158C861" w14:textId="77777777" w:rsidR="00256303" w:rsidRPr="00177579" w:rsidRDefault="00256303" w:rsidP="00256303">
      <w:pPr>
        <w:rPr>
          <w:rFonts w:cs="Arial"/>
          <w:sz w:val="16"/>
        </w:rPr>
      </w:pPr>
      <w:r w:rsidRPr="00177579">
        <w:rPr>
          <w:rFonts w:cs="Arial"/>
          <w:sz w:val="16"/>
        </w:rPr>
        <w:t xml:space="preserve">Premise 3. Development and the future. </w:t>
      </w:r>
      <w:r w:rsidRPr="00177579">
        <w:rPr>
          <w:rStyle w:val="StyleUnderline"/>
          <w:rFonts w:cs="Arial"/>
        </w:rPr>
        <w:t>If</w:t>
      </w:r>
      <w:r w:rsidRPr="00177579">
        <w:rPr>
          <w:rFonts w:cs="Arial"/>
          <w:sz w:val="16"/>
        </w:rPr>
        <w:t xml:space="preserve"> the global spread of </w:t>
      </w:r>
      <w:r w:rsidRPr="00177579">
        <w:rPr>
          <w:rStyle w:val="StyleUnderline"/>
          <w:rFonts w:cs="Arial"/>
        </w:rPr>
        <w:t>capitalism is allowed to continue</w:t>
      </w:r>
      <w:r w:rsidRPr="00177579">
        <w:rPr>
          <w:rFonts w:cs="Arial"/>
          <w:sz w:val="16"/>
        </w:rPr>
        <w:t xml:space="preserve">, desperate </w:t>
      </w:r>
      <w:r w:rsidRPr="00177579">
        <w:rPr>
          <w:rStyle w:val="Emphasis"/>
        </w:rPr>
        <w:t>poverty can be</w:t>
      </w:r>
      <w:r w:rsidRPr="00177579">
        <w:rPr>
          <w:rFonts w:cs="Arial"/>
          <w:sz w:val="16"/>
        </w:rPr>
        <w:t xml:space="preserve"> essentially </w:t>
      </w:r>
      <w:r w:rsidRPr="00177579">
        <w:rPr>
          <w:rStyle w:val="Emphasis"/>
        </w:rPr>
        <w:t>eliminated</w:t>
      </w:r>
      <w:r w:rsidRPr="00177579">
        <w:rPr>
          <w:rFonts w:cs="Arial"/>
          <w:sz w:val="16"/>
        </w:rPr>
        <w:t xml:space="preserve"> in our lifetimes. Furthermore, </w:t>
      </w:r>
      <w:r w:rsidRPr="00177579">
        <w:rPr>
          <w:rStyle w:val="StyleUnderline"/>
          <w:rFonts w:cs="Arial"/>
        </w:rPr>
        <w:t xml:space="preserve">this can be accomplished </w:t>
      </w:r>
      <w:r w:rsidRPr="00177579">
        <w:rPr>
          <w:rStyle w:val="Emphasis"/>
        </w:rPr>
        <w:t>faster</w:t>
      </w:r>
      <w:r w:rsidRPr="00177579">
        <w:rPr>
          <w:rFonts w:cs="Arial"/>
          <w:sz w:val="16"/>
        </w:rPr>
        <w:t xml:space="preserve"> and in a more just way </w:t>
      </w:r>
      <w:r w:rsidRPr="00177579">
        <w:rPr>
          <w:rStyle w:val="StyleUnderline"/>
          <w:rFonts w:cs="Arial"/>
        </w:rPr>
        <w:t xml:space="preserve">via </w:t>
      </w:r>
      <w:r w:rsidRPr="00177579">
        <w:rPr>
          <w:rStyle w:val="Emphasis"/>
        </w:rPr>
        <w:t>well-regulated</w:t>
      </w:r>
      <w:r w:rsidRPr="00177579">
        <w:rPr>
          <w:rFonts w:cs="Arial"/>
          <w:sz w:val="16"/>
        </w:rPr>
        <w:t xml:space="preserve"> global </w:t>
      </w:r>
      <w:r w:rsidRPr="00177579">
        <w:rPr>
          <w:rStyle w:val="Emphasis"/>
        </w:rPr>
        <w:t>capitalism</w:t>
      </w:r>
      <w:r w:rsidRPr="00177579">
        <w:rPr>
          <w:rFonts w:cs="Arial"/>
          <w:sz w:val="16"/>
        </w:rPr>
        <w:t xml:space="preserve"> </w:t>
      </w:r>
      <w:r w:rsidRPr="00177579">
        <w:rPr>
          <w:rStyle w:val="StyleUnderline"/>
          <w:rFonts w:cs="Arial"/>
        </w:rPr>
        <w:t xml:space="preserve">than by </w:t>
      </w:r>
      <w:r w:rsidRPr="00177579">
        <w:rPr>
          <w:rStyle w:val="Emphasis"/>
        </w:rPr>
        <w:t>any alternatives</w:t>
      </w:r>
      <w:r w:rsidRPr="00177579">
        <w:rPr>
          <w:rStyle w:val="StyleUnderline"/>
          <w:rFonts w:cs="Arial"/>
        </w:rPr>
        <w:t xml:space="preserve">. </w:t>
      </w:r>
      <w:r w:rsidRPr="000852D4">
        <w:rPr>
          <w:rStyle w:val="StyleUnderline"/>
          <w:rFonts w:cs="Arial"/>
          <w:highlight w:val="green"/>
        </w:rPr>
        <w:t xml:space="preserve">If </w:t>
      </w:r>
      <w:r w:rsidRPr="00177579">
        <w:rPr>
          <w:rStyle w:val="StyleUnderline"/>
          <w:rFonts w:cs="Arial"/>
        </w:rPr>
        <w:t>we</w:t>
      </w:r>
      <w:r w:rsidRPr="00177579">
        <w:rPr>
          <w:rFonts w:cs="Arial"/>
          <w:sz w:val="16"/>
        </w:rPr>
        <w:t xml:space="preserve"> instead </w:t>
      </w:r>
      <w:r w:rsidRPr="00177579">
        <w:rPr>
          <w:rStyle w:val="StyleUnderline"/>
          <w:rFonts w:cs="Arial"/>
        </w:rPr>
        <w:t xml:space="preserve">opt for </w:t>
      </w:r>
      <w:r w:rsidRPr="000852D4">
        <w:rPr>
          <w:rStyle w:val="Emphasis"/>
          <w:highlight w:val="green"/>
        </w:rPr>
        <w:t>less cap</w:t>
      </w:r>
      <w:r w:rsidRPr="00177579">
        <w:rPr>
          <w:rStyle w:val="Emphasis"/>
        </w:rPr>
        <w:t>italism</w:t>
      </w:r>
      <w:r w:rsidRPr="00177579">
        <w:rPr>
          <w:rFonts w:cs="Arial"/>
          <w:sz w:val="16"/>
        </w:rPr>
        <w:t xml:space="preserve">, less growth, and less globalization, then desperate </w:t>
      </w:r>
      <w:r w:rsidRPr="000852D4">
        <w:rPr>
          <w:rStyle w:val="Emphasis"/>
          <w:highlight w:val="green"/>
        </w:rPr>
        <w:t xml:space="preserve">poverty will </w:t>
      </w:r>
      <w:r w:rsidRPr="00177579">
        <w:rPr>
          <w:rStyle w:val="Emphasis"/>
        </w:rPr>
        <w:t>continue</w:t>
      </w:r>
      <w:r w:rsidRPr="00177579">
        <w:rPr>
          <w:rFonts w:cs="Arial"/>
          <w:sz w:val="16"/>
        </w:rPr>
        <w:t xml:space="preserve"> to exist for a significant portion of the world's population into the further future, </w:t>
      </w:r>
      <w:r w:rsidRPr="00177579">
        <w:rPr>
          <w:rStyle w:val="StyleUnderline"/>
          <w:rFonts w:cs="Arial"/>
        </w:rPr>
        <w:t xml:space="preserve">and the world will </w:t>
      </w:r>
      <w:r w:rsidRPr="000852D4">
        <w:rPr>
          <w:rStyle w:val="StyleUnderline"/>
          <w:rFonts w:cs="Arial"/>
          <w:highlight w:val="green"/>
        </w:rPr>
        <w:t>be</w:t>
      </w:r>
      <w:r w:rsidRPr="000852D4">
        <w:rPr>
          <w:rFonts w:cs="Arial"/>
          <w:sz w:val="16"/>
          <w:highlight w:val="green"/>
        </w:rPr>
        <w:t xml:space="preserve"> </w:t>
      </w:r>
      <w:r w:rsidRPr="00177579">
        <w:rPr>
          <w:rFonts w:cs="Arial"/>
          <w:sz w:val="16"/>
        </w:rPr>
        <w:t xml:space="preserve">a </w:t>
      </w:r>
      <w:r w:rsidRPr="000852D4">
        <w:rPr>
          <w:rStyle w:val="Emphasis"/>
          <w:highlight w:val="green"/>
        </w:rPr>
        <w:t xml:space="preserve">worse </w:t>
      </w:r>
      <w:r w:rsidRPr="00177579">
        <w:rPr>
          <w:rStyle w:val="Emphasis"/>
        </w:rPr>
        <w:t>and less equitable</w:t>
      </w:r>
      <w:r w:rsidRPr="00177579">
        <w:rPr>
          <w:rFonts w:cs="Arial"/>
          <w:sz w:val="16"/>
        </w:rPr>
        <w:t xml:space="preserve"> place than it would have been with more capitalism. For example, </w:t>
      </w:r>
      <w:r w:rsidRPr="00177579">
        <w:rPr>
          <w:rStyle w:val="StyleUnderline"/>
          <w:rFonts w:cs="Arial"/>
        </w:rPr>
        <w:t xml:space="preserve">in a world with less capitalism, </w:t>
      </w:r>
      <w:r w:rsidRPr="000852D4">
        <w:rPr>
          <w:rStyle w:val="StyleUnderline"/>
          <w:rFonts w:cs="Arial"/>
          <w:highlight w:val="green"/>
        </w:rPr>
        <w:t>there would be</w:t>
      </w:r>
      <w:r w:rsidRPr="00177579">
        <w:rPr>
          <w:rStyle w:val="StyleUnderline"/>
          <w:rFonts w:cs="Arial"/>
        </w:rPr>
        <w:t xml:space="preserve"> more </w:t>
      </w:r>
      <w:r w:rsidRPr="000852D4">
        <w:rPr>
          <w:rStyle w:val="Emphasis"/>
          <w:highlight w:val="green"/>
        </w:rPr>
        <w:t>overpop</w:t>
      </w:r>
      <w:r w:rsidRPr="00177579">
        <w:rPr>
          <w:rStyle w:val="Emphasis"/>
        </w:rPr>
        <w:t xml:space="preserve">ulation, </w:t>
      </w:r>
      <w:r w:rsidRPr="000852D4">
        <w:rPr>
          <w:rStyle w:val="Emphasis"/>
          <w:highlight w:val="green"/>
        </w:rPr>
        <w:t>food insecurity</w:t>
      </w:r>
      <w:r w:rsidRPr="00177579">
        <w:rPr>
          <w:rFonts w:cs="Arial"/>
          <w:sz w:val="16"/>
        </w:rPr>
        <w:t xml:space="preserve">, air </w:t>
      </w:r>
      <w:r w:rsidRPr="000852D4">
        <w:rPr>
          <w:rStyle w:val="Emphasis"/>
          <w:highlight w:val="green"/>
        </w:rPr>
        <w:t>pollution</w:t>
      </w:r>
      <w:r w:rsidRPr="00177579">
        <w:rPr>
          <w:rFonts w:cs="Arial"/>
          <w:sz w:val="16"/>
        </w:rPr>
        <w:t xml:space="preserve">, ill health, injustice, </w:t>
      </w:r>
      <w:r w:rsidRPr="000852D4">
        <w:rPr>
          <w:rStyle w:val="StyleUnderline"/>
          <w:rFonts w:cs="Arial"/>
          <w:highlight w:val="green"/>
        </w:rPr>
        <w:t xml:space="preserve">and </w:t>
      </w:r>
      <w:r w:rsidRPr="00177579">
        <w:rPr>
          <w:rStyle w:val="StyleUnderline"/>
          <w:rFonts w:cs="Arial"/>
        </w:rPr>
        <w:t>other problems</w:t>
      </w:r>
      <w:r w:rsidRPr="00177579">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77579">
        <w:rPr>
          <w:rStyle w:val="StyleUnderline"/>
          <w:rFonts w:cs="Arial"/>
        </w:rPr>
        <w:t xml:space="preserve">fertility declines are also a consequence of increased wealth, and the size of the population is a primary determinant of </w:t>
      </w:r>
      <w:r w:rsidRPr="00177579">
        <w:rPr>
          <w:rStyle w:val="Emphasis"/>
        </w:rPr>
        <w:t xml:space="preserve">food demand and other </w:t>
      </w:r>
      <w:r w:rsidRPr="000852D4">
        <w:rPr>
          <w:rStyle w:val="Emphasis"/>
          <w:highlight w:val="green"/>
        </w:rPr>
        <w:t>environmental stressors</w:t>
      </w:r>
      <w:r w:rsidRPr="00177579">
        <w:rPr>
          <w:rFonts w:cs="Arial"/>
          <w:sz w:val="16"/>
        </w:rPr>
        <w:t xml:space="preserve">.13 Finally, as discussed at length in the next section of the essay, </w:t>
      </w:r>
      <w:r w:rsidRPr="00177579">
        <w:rPr>
          <w:rStyle w:val="StyleUnderline"/>
          <w:rFonts w:cs="Arial"/>
        </w:rPr>
        <w:t xml:space="preserve">capitalism can be naturally combined with optimal </w:t>
      </w:r>
      <w:r w:rsidRPr="00177579">
        <w:rPr>
          <w:rStyle w:val="Emphasis"/>
        </w:rPr>
        <w:t>environmental regulations</w:t>
      </w:r>
      <w:r w:rsidRPr="00177579">
        <w:rPr>
          <w:rFonts w:cs="Arial"/>
          <w:sz w:val="16"/>
        </w:rPr>
        <w:t xml:space="preserve">.14 </w:t>
      </w:r>
      <w:r w:rsidRPr="00177579">
        <w:rPr>
          <w:rStyle w:val="StyleUnderline"/>
          <w:rFonts w:cs="Arial"/>
        </w:rPr>
        <w:t>Even bracketing</w:t>
      </w:r>
      <w:r w:rsidRPr="00177579">
        <w:rPr>
          <w:rFonts w:cs="Arial"/>
          <w:sz w:val="16"/>
        </w:rPr>
        <w:t xml:space="preserve"> anything like optimal </w:t>
      </w:r>
      <w:r w:rsidRPr="00177579">
        <w:rPr>
          <w:rStyle w:val="StyleUnderline"/>
          <w:rFonts w:cs="Arial"/>
        </w:rPr>
        <w:t>regulation</w:t>
      </w:r>
      <w:r w:rsidRPr="00177579">
        <w:rPr>
          <w:rFonts w:cs="Arial"/>
          <w:sz w:val="16"/>
        </w:rPr>
        <w:t xml:space="preserve">, it remains true that sufficiently </w:t>
      </w:r>
      <w:r w:rsidRPr="000852D4">
        <w:rPr>
          <w:rStyle w:val="Emphasis"/>
          <w:highlight w:val="green"/>
        </w:rPr>
        <w:t>wealthy nations reduce environmental degradation</w:t>
      </w:r>
      <w:r w:rsidRPr="00177579">
        <w:rPr>
          <w:rFonts w:cs="Arial"/>
          <w:sz w:val="16"/>
        </w:rPr>
        <w:t xml:space="preserve"> as they become wealthier, </w:t>
      </w:r>
      <w:r w:rsidRPr="00177579">
        <w:rPr>
          <w:rStyle w:val="StyleUnderline"/>
          <w:rFonts w:cs="Arial"/>
        </w:rPr>
        <w:t xml:space="preserve">whereas </w:t>
      </w:r>
      <w:r w:rsidRPr="000852D4">
        <w:rPr>
          <w:rStyle w:val="StyleUnderline"/>
          <w:rFonts w:cs="Arial"/>
          <w:highlight w:val="green"/>
        </w:rPr>
        <w:t>developing nations</w:t>
      </w:r>
      <w:r w:rsidRPr="00177579">
        <w:rPr>
          <w:rStyle w:val="StyleUnderline"/>
          <w:rFonts w:cs="Arial"/>
        </w:rPr>
        <w:t xml:space="preserve"> that </w:t>
      </w:r>
      <w:r w:rsidRPr="0003688B">
        <w:rPr>
          <w:rStyle w:val="StyleUnderline"/>
          <w:rFonts w:cs="Arial"/>
        </w:rPr>
        <w:t xml:space="preserve">are </w:t>
      </w:r>
      <w:r w:rsidRPr="000852D4">
        <w:rPr>
          <w:rStyle w:val="StyleUnderline"/>
          <w:rFonts w:cs="Arial"/>
          <w:highlight w:val="green"/>
        </w:rPr>
        <w:t xml:space="preserve">nearing peak degradation will remain </w:t>
      </w:r>
      <w:r w:rsidRPr="000852D4">
        <w:rPr>
          <w:rStyle w:val="Emphasis"/>
          <w:highlight w:val="green"/>
        </w:rPr>
        <w:t>stuck</w:t>
      </w:r>
      <w:r w:rsidRPr="00177579">
        <w:rPr>
          <w:rStyle w:val="Emphasis"/>
        </w:rPr>
        <w:t xml:space="preserve"> at the worst levels of degradation </w:t>
      </w:r>
      <w:r w:rsidRPr="000852D4">
        <w:rPr>
          <w:rStyle w:val="Emphasis"/>
          <w:highlight w:val="green"/>
        </w:rPr>
        <w:t>if we stall growth</w:t>
      </w:r>
      <w:r w:rsidRPr="000852D4">
        <w:rPr>
          <w:rStyle w:val="StyleUnderline"/>
          <w:rFonts w:cs="Arial"/>
          <w:highlight w:val="green"/>
        </w:rPr>
        <w:t>, rather than allowing them to transition</w:t>
      </w:r>
      <w:r w:rsidRPr="00177579">
        <w:rPr>
          <w:rFonts w:cs="Arial"/>
          <w:sz w:val="16"/>
        </w:rPr>
        <w:t xml:space="preserve"> to less and less degradation in the future </w:t>
      </w:r>
      <w:r w:rsidRPr="00177579">
        <w:rPr>
          <w:rStyle w:val="StyleUnderline"/>
          <w:rFonts w:cs="Arial"/>
        </w:rPr>
        <w:t>via capitalism</w:t>
      </w:r>
      <w:r w:rsidRPr="00177579">
        <w:rPr>
          <w:rFonts w:cs="Arial"/>
          <w:sz w:val="16"/>
        </w:rPr>
        <w:t xml:space="preserve"> and economic growth.15 In contrast, </w:t>
      </w:r>
      <w:r w:rsidRPr="00177579">
        <w:rPr>
          <w:rStyle w:val="StyleUnderline"/>
          <w:rFonts w:cs="Arial"/>
        </w:rPr>
        <w:t xml:space="preserve">well-regulated </w:t>
      </w:r>
      <w:r w:rsidRPr="000852D4">
        <w:rPr>
          <w:rStyle w:val="StyleUnderline"/>
          <w:rFonts w:cs="Arial"/>
          <w:highlight w:val="green"/>
        </w:rPr>
        <w:t>cap</w:t>
      </w:r>
      <w:r w:rsidRPr="00177579">
        <w:rPr>
          <w:rStyle w:val="StyleUnderline"/>
          <w:rFonts w:cs="Arial"/>
        </w:rPr>
        <w:t xml:space="preserve">italism </w:t>
      </w:r>
      <w:r w:rsidRPr="000852D4">
        <w:rPr>
          <w:rStyle w:val="StyleUnderline"/>
          <w:rFonts w:cs="Arial"/>
          <w:highlight w:val="green"/>
        </w:rPr>
        <w:t>is a key part of</w:t>
      </w:r>
      <w:r w:rsidRPr="000852D4">
        <w:rPr>
          <w:rFonts w:cs="Arial"/>
          <w:sz w:val="16"/>
          <w:highlight w:val="green"/>
        </w:rPr>
        <w:t xml:space="preserve"> </w:t>
      </w:r>
      <w:r w:rsidRPr="00177579">
        <w:rPr>
          <w:rFonts w:cs="Arial"/>
          <w:sz w:val="16"/>
        </w:rPr>
        <w:t xml:space="preserve">the best way of coping with these problems, as well as a key part of </w:t>
      </w:r>
      <w:r w:rsidRPr="000852D4">
        <w:rPr>
          <w:rStyle w:val="Emphasis"/>
          <w:highlight w:val="green"/>
        </w:rPr>
        <w:t>dealing with climate change</w:t>
      </w:r>
      <w:r w:rsidRPr="00177579">
        <w:rPr>
          <w:rFonts w:cs="Arial"/>
          <w:sz w:val="16"/>
        </w:rPr>
        <w:t xml:space="preserve">, global </w:t>
      </w:r>
      <w:r w:rsidRPr="00177579">
        <w:rPr>
          <w:rStyle w:val="Emphasis"/>
        </w:rPr>
        <w:t>food production</w:t>
      </w:r>
      <w:r w:rsidRPr="00177579">
        <w:rPr>
          <w:rStyle w:val="StyleUnderline"/>
          <w:rFonts w:cs="Arial"/>
        </w:rPr>
        <w:t>, and other</w:t>
      </w:r>
      <w:r w:rsidRPr="00177579">
        <w:rPr>
          <w:rFonts w:cs="Arial"/>
          <w:sz w:val="16"/>
        </w:rPr>
        <w:t xml:space="preserve"> specific </w:t>
      </w:r>
      <w:r w:rsidRPr="00177579">
        <w:rPr>
          <w:rStyle w:val="StyleUnderline"/>
          <w:rFonts w:cs="Arial"/>
        </w:rPr>
        <w:t>challenges</w:t>
      </w:r>
      <w:r w:rsidRPr="00177579">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60BF174" w14:textId="77777777" w:rsidR="00256303" w:rsidRPr="00177579" w:rsidRDefault="00256303" w:rsidP="00256303">
      <w:pPr>
        <w:rPr>
          <w:rFonts w:cs="Arial"/>
          <w:sz w:val="16"/>
        </w:rPr>
      </w:pPr>
      <w:r w:rsidRPr="00177579">
        <w:rPr>
          <w:rFonts w:cs="Arial"/>
          <w:sz w:val="16"/>
        </w:rPr>
        <w:t xml:space="preserve">Conclusion. </w:t>
      </w:r>
      <w:r w:rsidRPr="00177579">
        <w:rPr>
          <w:rStyle w:val="StyleUnderline"/>
          <w:rFonts w:cs="Arial"/>
        </w:rPr>
        <w:t xml:space="preserve">Therefore, we should be in favor of capitalism over </w:t>
      </w:r>
      <w:proofErr w:type="spellStart"/>
      <w:r w:rsidRPr="00177579">
        <w:rPr>
          <w:rStyle w:val="StyleUnderline"/>
          <w:rFonts w:cs="Arial"/>
        </w:rPr>
        <w:t>noncapitalism</w:t>
      </w:r>
      <w:proofErr w:type="spellEnd"/>
      <w:r w:rsidRPr="00177579">
        <w:rPr>
          <w:rFonts w:cs="Arial"/>
          <w:sz w:val="16"/>
        </w:rPr>
        <w:t>, and we should especially favor well-regulated capitalism, which is the ethically optimal economic system and is essential to any just basic structure for society.</w:t>
      </w:r>
    </w:p>
    <w:p w14:paraId="033ABC2C" w14:textId="77777777" w:rsidR="00256303" w:rsidRPr="00177579" w:rsidRDefault="00256303" w:rsidP="00256303">
      <w:pPr>
        <w:rPr>
          <w:rFonts w:cs="Arial"/>
          <w:sz w:val="16"/>
        </w:rPr>
      </w:pPr>
      <w:r w:rsidRPr="00177579">
        <w:rPr>
          <w:rStyle w:val="StyleUnderline"/>
          <w:rFonts w:cs="Arial"/>
        </w:rPr>
        <w:t>This</w:t>
      </w:r>
      <w:r w:rsidRPr="00177579">
        <w:rPr>
          <w:rFonts w:cs="Arial"/>
          <w:sz w:val="16"/>
        </w:rPr>
        <w:t xml:space="preserve"> argument is impressive because, as stated earlier in the essay, it </w:t>
      </w:r>
      <w:r w:rsidRPr="00177579">
        <w:rPr>
          <w:rStyle w:val="StyleUnderline"/>
          <w:rFonts w:cs="Arial"/>
        </w:rPr>
        <w:t xml:space="preserve">is based on </w:t>
      </w:r>
      <w:r w:rsidRPr="00177579">
        <w:rPr>
          <w:rStyle w:val="Emphasis"/>
        </w:rPr>
        <w:t>evidence</w:t>
      </w:r>
      <w:r w:rsidRPr="00177579">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F518CF7" w14:textId="77777777" w:rsidR="00256303" w:rsidRPr="00177579" w:rsidRDefault="00256303" w:rsidP="00256303">
      <w:pPr>
        <w:rPr>
          <w:rFonts w:cs="Arial"/>
          <w:sz w:val="16"/>
        </w:rPr>
      </w:pPr>
      <w:r w:rsidRPr="00177579">
        <w:rPr>
          <w:rFonts w:cs="Arial"/>
          <w:sz w:val="16"/>
        </w:rPr>
        <w:t xml:space="preserve">One thing the argument above does not assume is that health, wellbeing, or justice are the same thing as wealth, because, in fact, they are not. Instead, </w:t>
      </w:r>
      <w:r w:rsidRPr="00177579">
        <w:rPr>
          <w:rStyle w:val="StyleUnderline"/>
          <w:rFonts w:cs="Arial"/>
        </w:rPr>
        <w:t>the argument</w:t>
      </w:r>
      <w:r w:rsidRPr="00177579">
        <w:rPr>
          <w:rFonts w:cs="Arial"/>
          <w:sz w:val="16"/>
        </w:rPr>
        <w:t xml:space="preserve"> above </w:t>
      </w:r>
      <w:r w:rsidRPr="00177579">
        <w:rPr>
          <w:rStyle w:val="StyleUnderline"/>
          <w:rFonts w:cs="Arial"/>
        </w:rPr>
        <w:t>relies on</w:t>
      </w:r>
      <w:r w:rsidRPr="00177579">
        <w:rPr>
          <w:rFonts w:cs="Arial"/>
          <w:sz w:val="16"/>
        </w:rPr>
        <w:t xml:space="preserve"> well-accepted, </w:t>
      </w:r>
      <w:r w:rsidRPr="000852D4">
        <w:rPr>
          <w:rStyle w:val="Emphasis"/>
          <w:highlight w:val="green"/>
        </w:rPr>
        <w:t>measurable indicators</w:t>
      </w:r>
      <w:r w:rsidRPr="000852D4">
        <w:rPr>
          <w:rFonts w:cs="Arial"/>
          <w:sz w:val="16"/>
          <w:highlight w:val="green"/>
        </w:rPr>
        <w:t xml:space="preserve"> </w:t>
      </w:r>
      <w:r w:rsidRPr="00177579">
        <w:rPr>
          <w:rFonts w:cs="Arial"/>
          <w:sz w:val="16"/>
        </w:rPr>
        <w:t xml:space="preserve">of health and wellbeing, such as increased lifespan; </w:t>
      </w:r>
      <w:r w:rsidRPr="00177579">
        <w:rPr>
          <w:rStyle w:val="StyleUnderline"/>
          <w:rFonts w:cs="Arial"/>
        </w:rPr>
        <w:t>decreased early childhood mortality; adequate nutrition; and other empirically measurable</w:t>
      </w:r>
      <w:r w:rsidRPr="00177579">
        <w:rPr>
          <w:rFonts w:cs="Arial"/>
          <w:sz w:val="16"/>
        </w:rPr>
        <w:t xml:space="preserve"> leading </w:t>
      </w:r>
      <w:r w:rsidRPr="00177579">
        <w:rPr>
          <w:rStyle w:val="StyleUnderline"/>
          <w:rFonts w:cs="Arial"/>
        </w:rPr>
        <w:t>indicators</w:t>
      </w:r>
      <w:r w:rsidRPr="00177579">
        <w:rPr>
          <w:rFonts w:cs="Arial"/>
          <w:sz w:val="16"/>
        </w:rPr>
        <w:t xml:space="preserve"> of health, wellbeing, and justice.17 Similarly, </w:t>
      </w:r>
      <w:r w:rsidRPr="00177579">
        <w:rPr>
          <w:rStyle w:val="StyleUnderline"/>
          <w:rFonts w:cs="Arial"/>
        </w:rPr>
        <w:t xml:space="preserve">the argument that </w:t>
      </w:r>
      <w:r w:rsidRPr="000852D4">
        <w:rPr>
          <w:rStyle w:val="StyleUnderline"/>
          <w:rFonts w:cs="Arial"/>
          <w:highlight w:val="green"/>
        </w:rPr>
        <w:t>cap</w:t>
      </w:r>
      <w:r w:rsidRPr="00177579">
        <w:rPr>
          <w:rStyle w:val="StyleUnderline"/>
          <w:rFonts w:cs="Arial"/>
        </w:rPr>
        <w:t xml:space="preserve">italism </w:t>
      </w:r>
      <w:r w:rsidRPr="000852D4">
        <w:rPr>
          <w:rStyle w:val="StyleUnderline"/>
          <w:rFonts w:cs="Arial"/>
          <w:highlight w:val="green"/>
        </w:rPr>
        <w:t xml:space="preserve">promotes </w:t>
      </w:r>
      <w:r w:rsidRPr="00177579">
        <w:rPr>
          <w:rStyle w:val="StyleUnderline"/>
          <w:rFonts w:cs="Arial"/>
        </w:rPr>
        <w:t xml:space="preserve">justice, </w:t>
      </w:r>
      <w:r w:rsidRPr="000852D4">
        <w:rPr>
          <w:rStyle w:val="Emphasis"/>
          <w:highlight w:val="green"/>
        </w:rPr>
        <w:t>peace</w:t>
      </w:r>
      <w:r w:rsidRPr="00177579">
        <w:rPr>
          <w:rStyle w:val="StyleUnderline"/>
          <w:rFonts w:cs="Arial"/>
        </w:rPr>
        <w:t>, freedom, human rights, and tolerance relies on empirical metrics</w:t>
      </w:r>
      <w:r w:rsidRPr="00177579">
        <w:rPr>
          <w:rFonts w:cs="Arial"/>
          <w:sz w:val="16"/>
        </w:rPr>
        <w:t xml:space="preserve"> for each of these.18</w:t>
      </w:r>
    </w:p>
    <w:p w14:paraId="7699EDA5" w14:textId="77777777" w:rsidR="00256303" w:rsidRPr="00177579" w:rsidRDefault="00256303" w:rsidP="00256303">
      <w:pPr>
        <w:rPr>
          <w:rFonts w:cs="Arial"/>
          <w:sz w:val="16"/>
        </w:rPr>
      </w:pPr>
      <w:r w:rsidRPr="00177579">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77579">
        <w:rPr>
          <w:rStyle w:val="StyleUnderline"/>
          <w:rFonts w:cs="Arial"/>
        </w:rPr>
        <w:t>capitalism is</w:t>
      </w:r>
      <w:r w:rsidRPr="00177579">
        <w:rPr>
          <w:rFonts w:cs="Arial"/>
          <w:sz w:val="16"/>
        </w:rPr>
        <w:t xml:space="preserve"> simply </w:t>
      </w:r>
      <w:r w:rsidRPr="00177579">
        <w:rPr>
          <w:rStyle w:val="StyleUnderline"/>
          <w:rFonts w:cs="Arial"/>
        </w:rPr>
        <w:t xml:space="preserve">a </w:t>
      </w:r>
      <w:r w:rsidRPr="00177579">
        <w:rPr>
          <w:rStyle w:val="Emphasis"/>
        </w:rPr>
        <w:t>necessary condition</w:t>
      </w:r>
      <w:r w:rsidRPr="00177579">
        <w:rPr>
          <w:rStyle w:val="StyleUnderline"/>
          <w:rFonts w:cs="Arial"/>
        </w:rPr>
        <w:t xml:space="preserve"> for these improvements</w:t>
      </w:r>
      <w:r w:rsidRPr="00177579">
        <w:rPr>
          <w:rFonts w:cs="Arial"/>
          <w:sz w:val="16"/>
        </w:rPr>
        <w:t xml:space="preserve"> to happen.19 In other words, the richer a society is, the more it is able to invest in all of these and other things that are the direct causes of health, wellbeing, and justice. But, </w:t>
      </w:r>
      <w:r w:rsidRPr="00177579">
        <w:rPr>
          <w:rStyle w:val="StyleUnderline"/>
          <w:rFonts w:cs="Arial"/>
        </w:rPr>
        <w:t>to maximize investment</w:t>
      </w:r>
      <w:r w:rsidRPr="00177579">
        <w:rPr>
          <w:rFonts w:cs="Arial"/>
          <w:sz w:val="16"/>
        </w:rPr>
        <w:t xml:space="preserve"> in these </w:t>
      </w:r>
      <w:proofErr w:type="gramStart"/>
      <w:r w:rsidRPr="00177579">
        <w:rPr>
          <w:rFonts w:cs="Arial"/>
          <w:sz w:val="16"/>
        </w:rPr>
        <w:t>things</w:t>
      </w:r>
      <w:proofErr w:type="gramEnd"/>
      <w:r w:rsidRPr="00177579">
        <w:rPr>
          <w:rFonts w:cs="Arial"/>
          <w:sz w:val="16"/>
        </w:rPr>
        <w:t xml:space="preserve"> </w:t>
      </w:r>
      <w:r w:rsidRPr="00177579">
        <w:rPr>
          <w:rStyle w:val="StyleUnderline"/>
          <w:rFonts w:cs="Arial"/>
        </w:rPr>
        <w:t>societies need well-regulated capitalism</w:t>
      </w:r>
      <w:r w:rsidRPr="00177579">
        <w:rPr>
          <w:rFonts w:cs="Arial"/>
          <w:sz w:val="16"/>
        </w:rPr>
        <w:t>.</w:t>
      </w:r>
    </w:p>
    <w:p w14:paraId="0A3EC4E9" w14:textId="77777777" w:rsidR="00256303" w:rsidRPr="00177579" w:rsidRDefault="00256303" w:rsidP="00256303">
      <w:pPr>
        <w:rPr>
          <w:rStyle w:val="StyleUnderline"/>
          <w:rFonts w:cs="Arial"/>
        </w:rPr>
      </w:pPr>
      <w:r w:rsidRPr="00177579">
        <w:rPr>
          <w:rFonts w:cs="Arial"/>
          <w:sz w:val="16"/>
        </w:rPr>
        <w:t xml:space="preserve">As part of these analyses, </w:t>
      </w:r>
      <w:r w:rsidRPr="00177579">
        <w:rPr>
          <w:rStyle w:val="StyleUnderline"/>
          <w:rFonts w:cs="Arial"/>
        </w:rPr>
        <w:t>it is often stressed that current forms of capitalism</w:t>
      </w:r>
      <w:r w:rsidRPr="00177579">
        <w:rPr>
          <w:rFonts w:cs="Arial"/>
          <w:sz w:val="16"/>
        </w:rPr>
        <w:t xml:space="preserve"> around the world </w:t>
      </w:r>
      <w:r w:rsidRPr="00177579">
        <w:rPr>
          <w:rStyle w:val="StyleUnderline"/>
          <w:rFonts w:cs="Arial"/>
        </w:rPr>
        <w:t>are</w:t>
      </w:r>
      <w:r w:rsidRPr="00177579">
        <w:rPr>
          <w:rFonts w:cs="Arial"/>
          <w:sz w:val="16"/>
        </w:rPr>
        <w:t xml:space="preserve"> highly </w:t>
      </w:r>
      <w:r w:rsidRPr="00177579">
        <w:rPr>
          <w:rStyle w:val="StyleUnderline"/>
          <w:rFonts w:cs="Arial"/>
        </w:rPr>
        <w:t>defective</w:t>
      </w:r>
      <w:r w:rsidRPr="00177579">
        <w:rPr>
          <w:rFonts w:cs="Arial"/>
          <w:sz w:val="16"/>
        </w:rPr>
        <w:t xml:space="preserve"> and must be reformed in the direction of well-regulated capitalism because they lack investments in public goods, such as basic knowledge, healthcare, nutrition, other safety nets, and good governance.20 </w:t>
      </w:r>
      <w:r w:rsidRPr="00177579">
        <w:rPr>
          <w:rStyle w:val="StyleUnderline"/>
          <w:rFonts w:cs="Arial"/>
        </w:rPr>
        <w:t>In this way, an argument for</w:t>
      </w:r>
      <w:r w:rsidRPr="00177579">
        <w:rPr>
          <w:rFonts w:cs="Arial"/>
          <w:sz w:val="16"/>
        </w:rPr>
        <w:t xml:space="preserve"> a particular kind of </w:t>
      </w:r>
      <w:r w:rsidRPr="00177579">
        <w:rPr>
          <w:rStyle w:val="Emphasis"/>
        </w:rPr>
        <w:t>progressive reformism</w:t>
      </w:r>
      <w:r w:rsidRPr="00177579">
        <w:rPr>
          <w:rStyle w:val="StyleUnderline"/>
          <w:rFonts w:cs="Arial"/>
        </w:rPr>
        <w:t xml:space="preserve"> is an essential</w:t>
      </w:r>
      <w:r w:rsidRPr="00177579">
        <w:rPr>
          <w:rFonts w:cs="Arial"/>
          <w:sz w:val="16"/>
        </w:rPr>
        <w:t xml:space="preserve"> part of the analyses </w:t>
      </w:r>
      <w:r w:rsidRPr="00177579">
        <w:rPr>
          <w:rStyle w:val="StyleUnderline"/>
          <w:rFonts w:cs="Arial"/>
        </w:rPr>
        <w:t>that lead many to endorse the more general argument for well-regulated capitalism.</w:t>
      </w:r>
    </w:p>
    <w:p w14:paraId="2514DCC3" w14:textId="77777777" w:rsidR="00256303" w:rsidRPr="00177579" w:rsidRDefault="00256303" w:rsidP="00256303">
      <w:pPr>
        <w:rPr>
          <w:rFonts w:cs="Arial"/>
          <w:sz w:val="16"/>
        </w:rPr>
      </w:pPr>
      <w:r w:rsidRPr="00177579">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0852D4">
        <w:rPr>
          <w:rStyle w:val="StyleUnderline"/>
          <w:rFonts w:cs="Arial"/>
          <w:highlight w:val="green"/>
        </w:rPr>
        <w:t xml:space="preserve">an anti-capitalist system </w:t>
      </w:r>
      <w:r w:rsidRPr="00177579">
        <w:rPr>
          <w:rStyle w:val="StyleUnderline"/>
          <w:rFonts w:cs="Arial"/>
        </w:rPr>
        <w:t xml:space="preserve">would not produce the resources that are needed, and </w:t>
      </w:r>
      <w:r w:rsidRPr="000852D4">
        <w:rPr>
          <w:rStyle w:val="StyleUnderline"/>
          <w:rFonts w:cs="Arial"/>
          <w:highlight w:val="green"/>
        </w:rPr>
        <w:t xml:space="preserve">would </w:t>
      </w:r>
      <w:r w:rsidRPr="00177579">
        <w:rPr>
          <w:rStyle w:val="StyleUnderline"/>
          <w:rFonts w:cs="Arial"/>
        </w:rPr>
        <w:t xml:space="preserve">thus </w:t>
      </w:r>
      <w:r w:rsidRPr="000852D4">
        <w:rPr>
          <w:rStyle w:val="StyleUnderline"/>
          <w:rFonts w:cs="Arial"/>
          <w:highlight w:val="green"/>
        </w:rPr>
        <w:t xml:space="preserve">be a </w:t>
      </w:r>
      <w:r w:rsidRPr="000852D4">
        <w:rPr>
          <w:rStyle w:val="Emphasis"/>
          <w:highlight w:val="green"/>
        </w:rPr>
        <w:t>disaster</w:t>
      </w:r>
      <w:r w:rsidRPr="00177579">
        <w:rPr>
          <w:rStyle w:val="StyleUnderline"/>
          <w:rFonts w:cs="Arial"/>
        </w:rPr>
        <w:t xml:space="preserve">, especially for the </w:t>
      </w:r>
      <w:r w:rsidRPr="00177579">
        <w:rPr>
          <w:rStyle w:val="Emphasis"/>
        </w:rPr>
        <w:t>poorest billion</w:t>
      </w:r>
      <w:r w:rsidRPr="00177579">
        <w:rPr>
          <w:rFonts w:cs="Arial"/>
          <w:sz w:val="16"/>
        </w:rPr>
        <w:t xml:space="preserve"> people who are most desperately in need of the resources that capitalism can create and direct, to escape from extreme poverty.21</w:t>
      </w:r>
    </w:p>
    <w:p w14:paraId="4B9F0B00" w14:textId="77777777" w:rsidR="00256303" w:rsidRPr="000159E5" w:rsidRDefault="00256303" w:rsidP="00256303"/>
    <w:p w14:paraId="2F75C968" w14:textId="77777777" w:rsidR="00256303" w:rsidRDefault="00256303" w:rsidP="00256303">
      <w:pPr>
        <w:pStyle w:val="Heading3"/>
      </w:pPr>
      <w:r>
        <w:t xml:space="preserve">2AC – Alt Fails </w:t>
      </w:r>
    </w:p>
    <w:p w14:paraId="0A67F191" w14:textId="77777777" w:rsidR="00256303" w:rsidRDefault="00256303" w:rsidP="00256303">
      <w:pPr>
        <w:pStyle w:val="Heading4"/>
      </w:pPr>
      <w:bookmarkStart w:id="0" w:name="_Hlk87650489"/>
      <w:r>
        <w:t xml:space="preserve">Growth’s </w:t>
      </w:r>
      <w:r>
        <w:rPr>
          <w:u w:val="single"/>
        </w:rPr>
        <w:t>inevitable</w:t>
      </w:r>
      <w:r>
        <w:t xml:space="preserve">---empirics prove </w:t>
      </w:r>
      <w:proofErr w:type="gramStart"/>
      <w:r>
        <w:t>it’s</w:t>
      </w:r>
      <w:proofErr w:type="gramEnd"/>
      <w:r>
        <w:t xml:space="preserve"> </w:t>
      </w:r>
      <w:r>
        <w:rPr>
          <w:u w:val="single"/>
        </w:rPr>
        <w:t>human nature</w:t>
      </w:r>
    </w:p>
    <w:p w14:paraId="50AB0B09" w14:textId="77777777" w:rsidR="00256303" w:rsidRPr="00843FAE" w:rsidRDefault="00256303" w:rsidP="00256303">
      <w:proofErr w:type="spellStart"/>
      <w:r w:rsidRPr="00843FAE">
        <w:rPr>
          <w:rStyle w:val="Style13ptBold"/>
        </w:rPr>
        <w:t>Pethokoukis</w:t>
      </w:r>
      <w:proofErr w:type="spellEnd"/>
      <w:r w:rsidRPr="00843FAE">
        <w:rPr>
          <w:rStyle w:val="Style13ptBold"/>
        </w:rPr>
        <w:t xml:space="preserve"> 21</w:t>
      </w:r>
      <w:r>
        <w:t xml:space="preserve">, James---Senior Fellow; Editor, </w:t>
      </w:r>
      <w:proofErr w:type="spellStart"/>
      <w:r>
        <w:t>AEIdeas</w:t>
      </w:r>
      <w:proofErr w:type="spellEnd"/>
      <w:r>
        <w:t xml:space="preserve"> Blog; and DeWitt Wallace Chair (“The 21st-century degrowth movement makes the same mistake about human nature as 20th-century socialists,” AEI, June 28, 2021, accessed Oct 2, 2021, https://www.aei.org/economics/the-21st-century-degrowth-movement-makes-the-same-mistake-about-human-nature-as-20th-century-socialists/)</w:t>
      </w:r>
    </w:p>
    <w:p w14:paraId="4CD33D6C" w14:textId="77777777" w:rsidR="00256303" w:rsidRDefault="00256303" w:rsidP="00256303">
      <w:r>
        <w:t>*</w:t>
      </w:r>
      <w:proofErr w:type="gramStart"/>
      <w:r>
        <w:t>edited</w:t>
      </w:r>
      <w:proofErr w:type="gramEnd"/>
      <w:r>
        <w:t xml:space="preserve"> for language</w:t>
      </w:r>
    </w:p>
    <w:p w14:paraId="5EE83A50" w14:textId="77777777" w:rsidR="00256303" w:rsidRDefault="00256303" w:rsidP="00256303"/>
    <w:p w14:paraId="0E12065A" w14:textId="77777777" w:rsidR="00256303" w:rsidRDefault="00256303" w:rsidP="00256303">
      <w:r>
        <w:t xml:space="preserve">After the collapse of the Soviet </w:t>
      </w:r>
      <w:r w:rsidRPr="00B035EA">
        <w:t xml:space="preserve">Empire, </w:t>
      </w:r>
      <w:r w:rsidRPr="00B035EA">
        <w:rPr>
          <w:rStyle w:val="StyleUnderline"/>
        </w:rPr>
        <w:t>Harvard University history</w:t>
      </w:r>
      <w:r w:rsidRPr="00843FAE">
        <w:rPr>
          <w:rStyle w:val="StyleUnderline"/>
        </w:rPr>
        <w:t xml:space="preserve"> professor Richard Pipes wrote</w:t>
      </w:r>
      <w:r>
        <w:t xml:space="preserve"> in the essay “Human Nature and the Fall of Communism” that “</w:t>
      </w:r>
      <w:r w:rsidRPr="00DB1180">
        <w:rPr>
          <w:rStyle w:val="StyleUnderline"/>
          <w:highlight w:val="green"/>
        </w:rPr>
        <w:t>a government that monopolizes a nation’s wealth</w:t>
      </w:r>
      <w:r w:rsidRPr="00843FAE">
        <w:rPr>
          <w:rStyle w:val="StyleUnderline"/>
        </w:rPr>
        <w:t xml:space="preserve"> and prohibits its citizens from accumulating any property beyond mere personal effects </w:t>
      </w:r>
      <w:r w:rsidRPr="00DB1180">
        <w:rPr>
          <w:rStyle w:val="Emphasis"/>
          <w:highlight w:val="green"/>
        </w:rPr>
        <w:t>ensures its own destruction</w:t>
      </w:r>
      <w:r>
        <w:t xml:space="preserve"> — </w:t>
      </w:r>
      <w:r w:rsidRPr="00DB1180">
        <w:rPr>
          <w:rStyle w:val="StyleUnderline"/>
          <w:highlight w:val="green"/>
        </w:rPr>
        <w:t xml:space="preserve">if not from </w:t>
      </w:r>
      <w:r w:rsidRPr="00DB1180">
        <w:rPr>
          <w:rStyle w:val="Emphasis"/>
          <w:highlight w:val="green"/>
        </w:rPr>
        <w:t>social or political explosion</w:t>
      </w:r>
      <w:r w:rsidRPr="00DB1180">
        <w:rPr>
          <w:rStyle w:val="StyleUnderline"/>
          <w:highlight w:val="green"/>
        </w:rPr>
        <w:t>, then from</w:t>
      </w:r>
      <w:r w:rsidRPr="00DB1180">
        <w:rPr>
          <w:highlight w:val="green"/>
        </w:rPr>
        <w:t xml:space="preserve"> </w:t>
      </w:r>
      <w:r w:rsidRPr="00DB1180">
        <w:rPr>
          <w:rStyle w:val="Emphasis"/>
          <w:highlight w:val="green"/>
        </w:rPr>
        <w:t>chronic apathy</w:t>
      </w:r>
      <w:r>
        <w:t>, the sociopolitical equivalent of pernicious anemia.”</w:t>
      </w:r>
    </w:p>
    <w:p w14:paraId="648A64C3" w14:textId="77777777" w:rsidR="00256303" w:rsidRDefault="00256303" w:rsidP="00256303">
      <w:r>
        <w:t xml:space="preserve">In other words, </w:t>
      </w:r>
      <w:r w:rsidRPr="00DB1180">
        <w:rPr>
          <w:rStyle w:val="StyleUnderline"/>
          <w:highlight w:val="green"/>
        </w:rPr>
        <w:t>the</w:t>
      </w:r>
      <w:r w:rsidRPr="00843FAE">
        <w:rPr>
          <w:rStyle w:val="StyleUnderline"/>
        </w:rPr>
        <w:t xml:space="preserve"> Marxist-Leninist socialist </w:t>
      </w:r>
      <w:r w:rsidRPr="00DB1180">
        <w:rPr>
          <w:rStyle w:val="StyleUnderline"/>
          <w:highlight w:val="green"/>
        </w:rPr>
        <w:t>notion that humanity was a blank slate</w:t>
      </w:r>
      <w:r w:rsidRPr="00843FAE">
        <w:rPr>
          <w:rStyle w:val="StyleUnderline"/>
        </w:rPr>
        <w:t xml:space="preserve"> upon which the Communist Party would write</w:t>
      </w:r>
      <w:r>
        <w:t xml:space="preserve"> and thus create a New Soviet [hu]Man </w:t>
      </w:r>
      <w:r w:rsidRPr="00DB1180">
        <w:rPr>
          <w:rStyle w:val="Emphasis"/>
          <w:highlight w:val="green"/>
        </w:rPr>
        <w:t>was doomed to failure</w:t>
      </w:r>
      <w:r w:rsidRPr="00DB1180">
        <w:rPr>
          <w:rStyle w:val="StyleUnderline"/>
          <w:highlight w:val="green"/>
        </w:rPr>
        <w:t>. It ignored</w:t>
      </w:r>
      <w:r w:rsidRPr="00843FAE">
        <w:rPr>
          <w:rStyle w:val="StyleUnderline"/>
        </w:rPr>
        <w:t xml:space="preserve"> both </w:t>
      </w:r>
      <w:r w:rsidRPr="00DB1180">
        <w:rPr>
          <w:rStyle w:val="StyleUnderline"/>
          <w:highlight w:val="green"/>
        </w:rPr>
        <w:t xml:space="preserve">the </w:t>
      </w:r>
      <w:r w:rsidRPr="00DB1180">
        <w:rPr>
          <w:rStyle w:val="Emphasis"/>
          <w:highlight w:val="green"/>
        </w:rPr>
        <w:t>reality of human nature and its resilience</w:t>
      </w:r>
      <w:r>
        <w:t xml:space="preserve">. Indeed, </w:t>
      </w:r>
      <w:r w:rsidRPr="00843FAE">
        <w:rPr>
          <w:rStyle w:val="StyleUnderline"/>
        </w:rPr>
        <w:t xml:space="preserve">the result in </w:t>
      </w:r>
      <w:r w:rsidRPr="00DB1180">
        <w:rPr>
          <w:rStyle w:val="StyleUnderline"/>
          <w:highlight w:val="green"/>
        </w:rPr>
        <w:t xml:space="preserve">Soviet Russia was an economy marked by </w:t>
      </w:r>
      <w:r w:rsidRPr="00B035EA">
        <w:rPr>
          <w:rStyle w:val="StyleUnderline"/>
        </w:rPr>
        <w:t xml:space="preserve">apathy and </w:t>
      </w:r>
      <w:r w:rsidRPr="00DB1180">
        <w:rPr>
          <w:rStyle w:val="StyleUnderline"/>
          <w:highlight w:val="green"/>
        </w:rPr>
        <w:t>stagnation</w:t>
      </w:r>
      <w:r w:rsidRPr="00843FAE">
        <w:rPr>
          <w:rStyle w:val="StyleUnderline"/>
        </w:rPr>
        <w:t xml:space="preserve">, and a society marked by </w:t>
      </w:r>
      <w:r w:rsidRPr="00DB1180">
        <w:rPr>
          <w:rStyle w:val="StyleUnderline"/>
          <w:highlight w:val="green"/>
        </w:rPr>
        <w:t>corruption and repression</w:t>
      </w:r>
      <w:r w:rsidRPr="00DB1180">
        <w:rPr>
          <w:highlight w:val="green"/>
        </w:rPr>
        <w:t>.</w:t>
      </w:r>
      <w:r>
        <w:t xml:space="preserve"> Again, Pipes: </w:t>
      </w:r>
    </w:p>
    <w:p w14:paraId="2C488447" w14:textId="77777777" w:rsidR="00256303" w:rsidRDefault="00256303" w:rsidP="00256303">
      <w:pPr>
        <w:ind w:left="720"/>
      </w:pPr>
      <w:r w:rsidRPr="00843FAE">
        <w:rPr>
          <w:rStyle w:val="StyleUnderline"/>
        </w:rPr>
        <w:t xml:space="preserve">The </w:t>
      </w:r>
      <w:r w:rsidRPr="00DB1180">
        <w:rPr>
          <w:rStyle w:val="StyleUnderline"/>
          <w:highlight w:val="green"/>
        </w:rPr>
        <w:t>Communists wanted</w:t>
      </w:r>
      <w:r w:rsidRPr="00843FAE">
        <w:rPr>
          <w:rStyle w:val="StyleUnderline"/>
        </w:rPr>
        <w:t xml:space="preserve"> their citizens </w:t>
      </w:r>
      <w:r w:rsidRPr="00DB1180">
        <w:rPr>
          <w:rStyle w:val="StyleUnderline"/>
          <w:highlight w:val="green"/>
        </w:rPr>
        <w:t>to give up</w:t>
      </w:r>
      <w:r>
        <w:t xml:space="preserve">, along with private property, </w:t>
      </w:r>
      <w:r w:rsidRPr="00B035EA">
        <w:t>personal</w:t>
      </w:r>
      <w:r>
        <w:t xml:space="preserve"> </w:t>
      </w:r>
      <w:r w:rsidRPr="00DB1180">
        <w:rPr>
          <w:rStyle w:val="Emphasis"/>
          <w:highlight w:val="green"/>
        </w:rPr>
        <w:t>ambitions</w:t>
      </w:r>
      <w:r w:rsidRPr="00843FAE">
        <w:rPr>
          <w:rStyle w:val="StyleUnderline"/>
        </w:rPr>
        <w:t xml:space="preserve">, and to dedicate themselves wholly to the collective </w:t>
      </w:r>
      <w:r w:rsidRPr="00B035EA">
        <w:rPr>
          <w:rStyle w:val="StyleUnderline"/>
        </w:rPr>
        <w:t>good. This aspiration has proven very</w:t>
      </w:r>
      <w:r w:rsidRPr="00843FAE">
        <w:rPr>
          <w:rStyle w:val="StyleUnderline"/>
        </w:rPr>
        <w:t xml:space="preserve"> </w:t>
      </w:r>
      <w:r w:rsidRPr="00B035EA">
        <w:rPr>
          <w:rStyle w:val="StyleUnderline"/>
        </w:rPr>
        <w:t>difficult</w:t>
      </w:r>
      <w:r w:rsidRPr="00843FAE">
        <w:rPr>
          <w:rStyle w:val="StyleUnderline"/>
        </w:rPr>
        <w:t xml:space="preserve"> to realize, even in small utopian communities</w:t>
      </w:r>
      <w:r>
        <w:t xml:space="preserve"> composed of idealistic volunteers. </w:t>
      </w:r>
      <w:r w:rsidRPr="00DB1180">
        <w:rPr>
          <w:rStyle w:val="StyleUnderline"/>
          <w:highlight w:val="green"/>
        </w:rPr>
        <w:t>It was</w:t>
      </w:r>
      <w:r w:rsidRPr="00843FAE">
        <w:rPr>
          <w:rStyle w:val="StyleUnderline"/>
        </w:rPr>
        <w:t xml:space="preserve"> </w:t>
      </w:r>
      <w:r w:rsidRPr="00843FAE">
        <w:rPr>
          <w:rStyle w:val="Emphasis"/>
        </w:rPr>
        <w:t xml:space="preserve">utterly </w:t>
      </w:r>
      <w:r w:rsidRPr="00DB1180">
        <w:rPr>
          <w:rStyle w:val="Emphasis"/>
          <w:highlight w:val="green"/>
        </w:rPr>
        <w:t>unattainable</w:t>
      </w:r>
      <w:r w:rsidRPr="00843FAE">
        <w:rPr>
          <w:rStyle w:val="StyleUnderline"/>
        </w:rPr>
        <w:t xml:space="preserve"> in a vast empire held together by force</w:t>
      </w:r>
      <w:r>
        <w:t xml:space="preserve">. Rather than devote themselves 100 percent to the good of all, </w:t>
      </w:r>
      <w:proofErr w:type="gramStart"/>
      <w:r w:rsidRPr="00DB1180">
        <w:rPr>
          <w:rStyle w:val="StyleUnderline"/>
          <w:highlight w:val="green"/>
        </w:rPr>
        <w:t>the</w:t>
      </w:r>
      <w:r w:rsidRPr="00843FAE">
        <w:rPr>
          <w:rStyle w:val="StyleUnderline"/>
        </w:rPr>
        <w:t xml:space="preserve"> vast </w:t>
      </w:r>
      <w:r w:rsidRPr="00DB1180">
        <w:rPr>
          <w:rStyle w:val="StyleUnderline"/>
          <w:highlight w:val="green"/>
        </w:rPr>
        <w:t>majority</w:t>
      </w:r>
      <w:r w:rsidRPr="00843FAE">
        <w:rPr>
          <w:rStyle w:val="StyleUnderline"/>
        </w:rPr>
        <w:t xml:space="preserve"> of</w:t>
      </w:r>
      <w:proofErr w:type="gramEnd"/>
      <w:r w:rsidRPr="00843FAE">
        <w:rPr>
          <w:rStyle w:val="StyleUnderline"/>
        </w:rPr>
        <w:t xml:space="preserve"> Soviet citizens </w:t>
      </w:r>
      <w:r w:rsidRPr="00DB1180">
        <w:rPr>
          <w:rStyle w:val="StyleUnderline"/>
          <w:highlight w:val="green"/>
        </w:rPr>
        <w:t>dedicated themselves</w:t>
      </w:r>
      <w:r w:rsidRPr="00843FAE">
        <w:rPr>
          <w:rStyle w:val="StyleUnderline"/>
        </w:rPr>
        <w:t xml:space="preserve"> </w:t>
      </w:r>
      <w:r w:rsidRPr="00843FAE">
        <w:rPr>
          <w:rStyle w:val="Emphasis"/>
        </w:rPr>
        <w:t xml:space="preserve">100 percent </w:t>
      </w:r>
      <w:r w:rsidRPr="00DB1180">
        <w:rPr>
          <w:rStyle w:val="Emphasis"/>
          <w:highlight w:val="green"/>
        </w:rPr>
        <w:t>to their private welfare</w:t>
      </w:r>
      <w:r w:rsidRPr="00843FAE">
        <w:rPr>
          <w:rStyle w:val="StyleUnderline"/>
        </w:rPr>
        <w:t xml:space="preserve">. To members of the elite, the regime was an inexhaustible cornucopia that they skimmed mercilessly. Ordinary </w:t>
      </w:r>
      <w:r w:rsidRPr="00DB1180">
        <w:rPr>
          <w:rStyle w:val="StyleUnderline"/>
          <w:highlight w:val="green"/>
        </w:rPr>
        <w:t>citizens</w:t>
      </w:r>
      <w:r w:rsidRPr="00843FAE">
        <w:rPr>
          <w:rStyle w:val="StyleUnderline"/>
        </w:rPr>
        <w:t xml:space="preserve"> interpreted the nationalization of all assets to mean that they </w:t>
      </w:r>
      <w:r w:rsidRPr="00DB1180">
        <w:rPr>
          <w:rStyle w:val="StyleUnderline"/>
          <w:highlight w:val="green"/>
        </w:rPr>
        <w:t xml:space="preserve">had </w:t>
      </w:r>
      <w:r w:rsidRPr="00DB1180">
        <w:rPr>
          <w:rStyle w:val="Emphasis"/>
          <w:highlight w:val="green"/>
        </w:rPr>
        <w:t>no stake</w:t>
      </w:r>
      <w:r>
        <w:t xml:space="preserve"> in the country, since it belonged to someone else: </w:t>
      </w:r>
      <w:r w:rsidRPr="00843FAE">
        <w:rPr>
          <w:rStyle w:val="StyleUnderline"/>
        </w:rPr>
        <w:t>since “they” owned it, let “them” take care of it</w:t>
      </w:r>
      <w:r>
        <w:t>. As a Soviet joke had it, “</w:t>
      </w:r>
      <w:r w:rsidRPr="00843FAE">
        <w:rPr>
          <w:rStyle w:val="StyleUnderline"/>
        </w:rPr>
        <w:t xml:space="preserve">They pretend to pay us; we pretend to work.” </w:t>
      </w:r>
      <w:r w:rsidRPr="00DB1180">
        <w:rPr>
          <w:rStyle w:val="StyleUnderline"/>
          <w:highlight w:val="green"/>
        </w:rPr>
        <w:t>Such</w:t>
      </w:r>
      <w:r w:rsidRPr="00843FAE">
        <w:rPr>
          <w:rStyle w:val="StyleUnderline"/>
        </w:rPr>
        <w:t xml:space="preserve"> attitudes </w:t>
      </w:r>
      <w:r w:rsidRPr="00DB1180">
        <w:rPr>
          <w:rStyle w:val="StyleUnderline"/>
          <w:highlight w:val="green"/>
        </w:rPr>
        <w:t xml:space="preserve">resulted in a </w:t>
      </w:r>
      <w:r w:rsidRPr="00DB1180">
        <w:rPr>
          <w:rStyle w:val="Emphasis"/>
          <w:highlight w:val="green"/>
        </w:rPr>
        <w:t>progressive alienation</w:t>
      </w:r>
      <w:r w:rsidRPr="00843FAE">
        <w:rPr>
          <w:rStyle w:val="StyleUnderline"/>
        </w:rPr>
        <w:t xml:space="preserve"> of the citizenry from the body politic</w:t>
      </w:r>
      <w:r>
        <w:t>.</w:t>
      </w:r>
    </w:p>
    <w:p w14:paraId="75075FCC" w14:textId="77777777" w:rsidR="00256303" w:rsidRDefault="00256303" w:rsidP="00256303">
      <w:r w:rsidRPr="00B035EA">
        <w:rPr>
          <w:rStyle w:val="StyleUnderline"/>
        </w:rPr>
        <w:t xml:space="preserve">Another </w:t>
      </w:r>
      <w:r w:rsidRPr="00DB1180">
        <w:rPr>
          <w:rStyle w:val="StyleUnderline"/>
          <w:highlight w:val="green"/>
        </w:rPr>
        <w:t>anti-capitalist</w:t>
      </w:r>
      <w:r w:rsidRPr="00B035EA">
        <w:rPr>
          <w:rStyle w:val="StyleUnderline"/>
        </w:rPr>
        <w:t xml:space="preserve"> movement</w:t>
      </w:r>
      <w:r w:rsidRPr="00843FAE">
        <w:rPr>
          <w:rStyle w:val="StyleUnderline"/>
        </w:rPr>
        <w:t xml:space="preserve"> also </w:t>
      </w:r>
      <w:r w:rsidRPr="00DB1180">
        <w:rPr>
          <w:rStyle w:val="StyleUnderline"/>
          <w:highlight w:val="green"/>
        </w:rPr>
        <w:t xml:space="preserve">suffers from a </w:t>
      </w:r>
      <w:r w:rsidRPr="00DB1180">
        <w:rPr>
          <w:rStyle w:val="Emphasis"/>
          <w:highlight w:val="green"/>
        </w:rPr>
        <w:t>misunderstanding of human nature</w:t>
      </w:r>
      <w:r w:rsidRPr="00843FAE">
        <w:rPr>
          <w:rStyle w:val="StyleUnderline"/>
        </w:rPr>
        <w:t xml:space="preserve">: the </w:t>
      </w:r>
      <w:proofErr w:type="spellStart"/>
      <w:r w:rsidRPr="00DB1180">
        <w:rPr>
          <w:rStyle w:val="Emphasis"/>
          <w:highlight w:val="green"/>
        </w:rPr>
        <w:t>degrowthers</w:t>
      </w:r>
      <w:proofErr w:type="spellEnd"/>
      <w:r w:rsidRPr="00DB1180">
        <w:rPr>
          <w:rStyle w:val="StyleUnderline"/>
          <w:highlight w:val="green"/>
        </w:rPr>
        <w:t xml:space="preserve"> who decry economic growth</w:t>
      </w:r>
      <w:r w:rsidRPr="00843FAE">
        <w:rPr>
          <w:rStyle w:val="StyleUnderline"/>
        </w:rPr>
        <w:t xml:space="preserve"> as environmentally unsustainable and beneficial only to a sliver of humanity</w:t>
      </w:r>
      <w:r>
        <w:t xml:space="preserve">. Of course, </w:t>
      </w:r>
      <w:r w:rsidRPr="00843FAE">
        <w:rPr>
          <w:rStyle w:val="StyleUnderline"/>
        </w:rPr>
        <w:t>this</w:t>
      </w:r>
      <w:r>
        <w:t xml:space="preserve"> </w:t>
      </w:r>
      <w:r w:rsidRPr="00843FAE">
        <w:rPr>
          <w:strike/>
        </w:rPr>
        <w:t>view</w:t>
      </w:r>
      <w:r>
        <w:t xml:space="preserve"> </w:t>
      </w:r>
      <w:r w:rsidRPr="00DB1180">
        <w:rPr>
          <w:rStyle w:val="StyleUnderline"/>
          <w:highlight w:val="green"/>
        </w:rPr>
        <w:t>ignores the billions</w:t>
      </w:r>
      <w:r w:rsidRPr="00843FAE">
        <w:rPr>
          <w:rStyle w:val="StyleUnderline"/>
        </w:rPr>
        <w:t xml:space="preserve"> </w:t>
      </w:r>
      <w:r w:rsidRPr="00DB1180">
        <w:rPr>
          <w:rStyle w:val="StyleUnderline"/>
          <w:highlight w:val="green"/>
        </w:rPr>
        <w:t>of</w:t>
      </w:r>
      <w:r w:rsidRPr="00843FAE">
        <w:rPr>
          <w:rStyle w:val="StyleUnderline"/>
        </w:rPr>
        <w:t xml:space="preserve"> still quite </w:t>
      </w:r>
      <w:r w:rsidRPr="00DB1180">
        <w:rPr>
          <w:rStyle w:val="StyleUnderline"/>
          <w:highlight w:val="green"/>
        </w:rPr>
        <w:t>impoverished</w:t>
      </w:r>
      <w:r w:rsidRPr="00843FAE">
        <w:rPr>
          <w:rStyle w:val="StyleUnderline"/>
        </w:rPr>
        <w:t xml:space="preserve"> humans </w:t>
      </w:r>
      <w:r w:rsidRPr="00DB1180">
        <w:rPr>
          <w:rStyle w:val="StyleUnderline"/>
          <w:highlight w:val="green"/>
        </w:rPr>
        <w:t>who would like to live</w:t>
      </w:r>
      <w:r w:rsidRPr="00843FAE">
        <w:rPr>
          <w:rStyle w:val="StyleUnderline"/>
        </w:rPr>
        <w:t xml:space="preserve"> like those </w:t>
      </w:r>
      <w:r w:rsidRPr="00DB1180">
        <w:rPr>
          <w:rStyle w:val="StyleUnderline"/>
          <w:highlight w:val="green"/>
        </w:rPr>
        <w:t>in OECD countries</w:t>
      </w:r>
      <w:r>
        <w:t xml:space="preserve">. And </w:t>
      </w:r>
      <w:r w:rsidRPr="00843FAE">
        <w:t xml:space="preserve">then there’s </w:t>
      </w:r>
      <w:r w:rsidRPr="00843FAE">
        <w:rPr>
          <w:rStyle w:val="StyleUnderline"/>
        </w:rPr>
        <w:t>those</w:t>
      </w:r>
      <w:r w:rsidRPr="00843FAE">
        <w:t xml:space="preserve"> of us who currently live </w:t>
      </w:r>
      <w:r w:rsidRPr="00843FAE">
        <w:rPr>
          <w:rStyle w:val="StyleUnderline"/>
        </w:rPr>
        <w:t>in rich countries</w:t>
      </w:r>
      <w:r w:rsidRPr="00843FAE">
        <w:t xml:space="preserve"> </w:t>
      </w:r>
      <w:proofErr w:type="gramStart"/>
      <w:r w:rsidRPr="00843FAE">
        <w:t>and also</w:t>
      </w:r>
      <w:proofErr w:type="gramEnd"/>
      <w:r w:rsidRPr="00843FAE">
        <w:t xml:space="preserve"> </w:t>
      </w:r>
      <w:r w:rsidRPr="00843FAE">
        <w:rPr>
          <w:rStyle w:val="StyleUnderline"/>
        </w:rPr>
        <w:t xml:space="preserve">would like higher incomes </w:t>
      </w:r>
      <w:r w:rsidRPr="00843FAE">
        <w:t xml:space="preserve">to acquire new goods, services, experiences, and opportunities. But don’t we in rich countries already have enough? Wouldn’t we be fine with stagnation </w:t>
      </w:r>
      <w:r>
        <w:t xml:space="preserve">or even a bit less? </w:t>
      </w:r>
      <w:proofErr w:type="gramStart"/>
      <w:r>
        <w:t>Certainly</w:t>
      </w:r>
      <w:proofErr w:type="gramEnd"/>
      <w:r>
        <w:t xml:space="preserve"> anyone having lived through the slow post-financial crisis economy should know better than to even pose such questions. I would also point to this telling example from economist </w:t>
      </w:r>
      <w:proofErr w:type="spellStart"/>
      <w:r>
        <w:t>Branko</w:t>
      </w:r>
      <w:proofErr w:type="spellEnd"/>
      <w:r>
        <w:t xml:space="preserve"> Milanovic’s newsletter:</w:t>
      </w:r>
    </w:p>
    <w:p w14:paraId="36F3044E" w14:textId="77777777" w:rsidR="00256303" w:rsidRDefault="00256303" w:rsidP="00256303">
      <w:pPr>
        <w:ind w:left="720"/>
      </w:pPr>
      <w:r>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t>
      </w:r>
      <w:r w:rsidRPr="00843FAE">
        <w:rPr>
          <w:rStyle w:val="StyleUnderline"/>
        </w:rPr>
        <w:t>Who then needs to grow</w:t>
      </w:r>
      <w:r>
        <w:t xml:space="preserve">? And Italy did not. It has by now stagnated for a generation and while in 1999, its GDP per capita was 3.5 times the world average, it is today 2.5 times. One could say, “it does not matter if people are happy”. But the problem is that, while superficially people may be happy this Summer as they congregate on the beaches and drink </w:t>
      </w:r>
      <w:proofErr w:type="spellStart"/>
      <w:r>
        <w:t>aperol</w:t>
      </w:r>
      <w:proofErr w:type="spellEnd"/>
      <w:r>
        <w:t xml:space="preserve">, </w:t>
      </w:r>
      <w:r w:rsidRPr="00843FAE">
        <w:rPr>
          <w:rStyle w:val="StyleUnderline"/>
        </w:rPr>
        <w:t xml:space="preserve">there is </w:t>
      </w:r>
      <w:r w:rsidRPr="00DB1180">
        <w:rPr>
          <w:rStyle w:val="StyleUnderline"/>
          <w:highlight w:val="green"/>
        </w:rPr>
        <w:t>a deep malaise induced</w:t>
      </w:r>
      <w:r w:rsidRPr="00843FAE">
        <w:rPr>
          <w:rStyle w:val="StyleUnderline"/>
        </w:rPr>
        <w:t xml:space="preserve"> precisely </w:t>
      </w:r>
      <w:r w:rsidRPr="00DB1180">
        <w:rPr>
          <w:rStyle w:val="StyleUnderline"/>
          <w:highlight w:val="green"/>
        </w:rPr>
        <w:t>by the absence of growth.</w:t>
      </w:r>
      <w:r w:rsidRPr="00843FAE">
        <w:rPr>
          <w:rStyle w:val="StyleUnderline"/>
        </w:rPr>
        <w:t xml:space="preserve"> The young are not happy because of </w:t>
      </w:r>
      <w:r w:rsidRPr="00DB1180">
        <w:rPr>
          <w:rStyle w:val="StyleUnderline"/>
          <w:highlight w:val="green"/>
        </w:rPr>
        <w:t>lack of opportunities</w:t>
      </w:r>
      <w:r w:rsidRPr="00843FAE">
        <w:rPr>
          <w:rStyle w:val="StyleUnderline"/>
        </w:rPr>
        <w:t xml:space="preserve">, the middle-aged people are not happy by </w:t>
      </w:r>
      <w:r w:rsidRPr="00DB1180">
        <w:rPr>
          <w:rStyle w:val="StyleUnderline"/>
          <w:highlight w:val="green"/>
        </w:rPr>
        <w:t>non-challenging jobs</w:t>
      </w:r>
      <w:r w:rsidRPr="00843FAE">
        <w:rPr>
          <w:rStyle w:val="StyleUnderline"/>
        </w:rPr>
        <w:t xml:space="preserve">, the old are not happy because their </w:t>
      </w:r>
      <w:r w:rsidRPr="00DB1180">
        <w:rPr>
          <w:rStyle w:val="StyleUnderline"/>
          <w:highlight w:val="green"/>
        </w:rPr>
        <w:t>pensions are stagnant</w:t>
      </w:r>
      <w:r>
        <w:t xml:space="preserve">. So </w:t>
      </w:r>
      <w:r w:rsidRPr="00843FAE">
        <w:rPr>
          <w:rStyle w:val="StyleUnderline"/>
        </w:rPr>
        <w:t xml:space="preserve">even if you have achieved a stagnant Arcadia, </w:t>
      </w:r>
      <w:r w:rsidRPr="00DB1180">
        <w:rPr>
          <w:rStyle w:val="StyleUnderline"/>
          <w:highlight w:val="green"/>
        </w:rPr>
        <w:t>you cannot be happy</w:t>
      </w:r>
      <w:r w:rsidRPr="00843FAE">
        <w:rPr>
          <w:rStyle w:val="StyleUnderline"/>
        </w:rPr>
        <w:t xml:space="preserve"> </w:t>
      </w:r>
      <w:r w:rsidRPr="00843FAE">
        <w:t>and stop running</w:t>
      </w:r>
      <w:r w:rsidRPr="00843FAE">
        <w:rPr>
          <w:rStyle w:val="StyleUnderline"/>
        </w:rPr>
        <w:t xml:space="preserve"> </w:t>
      </w:r>
      <w:r w:rsidRPr="00DB1180">
        <w:rPr>
          <w:rStyle w:val="StyleUnderline"/>
          <w:highlight w:val="green"/>
        </w:rPr>
        <w:t xml:space="preserve">because others are </w:t>
      </w:r>
      <w:r w:rsidRPr="00DB1180">
        <w:rPr>
          <w:rStyle w:val="Emphasis"/>
          <w:highlight w:val="green"/>
        </w:rPr>
        <w:t>overtaking you</w:t>
      </w:r>
      <w:r w:rsidRPr="00DB1180">
        <w:rPr>
          <w:rStyle w:val="StyleUnderline"/>
          <w:highlight w:val="green"/>
        </w:rPr>
        <w:t xml:space="preserve"> and the fundamental features of capitalism</w:t>
      </w:r>
      <w:r>
        <w:t>, in Italy and elsewhere, are as I have described them above.</w:t>
      </w:r>
    </w:p>
    <w:bookmarkEnd w:id="0"/>
    <w:p w14:paraId="1BA4166B" w14:textId="77777777" w:rsidR="00256303" w:rsidRPr="0058023C" w:rsidRDefault="00256303" w:rsidP="00256303">
      <w:pPr>
        <w:pStyle w:val="Heading4"/>
        <w:rPr>
          <w:b w:val="0"/>
          <w:bCs/>
        </w:rPr>
      </w:pPr>
      <w:r>
        <w:t xml:space="preserve">Private investment is </w:t>
      </w:r>
      <w:r>
        <w:rPr>
          <w:u w:val="single"/>
        </w:rPr>
        <w:t>crucial</w:t>
      </w:r>
      <w:r>
        <w:t xml:space="preserve"> to biopharma innovation – alt can’t solve due to lack of </w:t>
      </w:r>
      <w:r w:rsidRPr="00641D12">
        <w:rPr>
          <w:u w:val="single"/>
        </w:rPr>
        <w:t>experimentation</w:t>
      </w:r>
      <w:r>
        <w:t xml:space="preserve">, </w:t>
      </w:r>
      <w:r w:rsidRPr="00641D12">
        <w:rPr>
          <w:u w:val="single"/>
        </w:rPr>
        <w:t>funding</w:t>
      </w:r>
      <w:r>
        <w:t xml:space="preserve">, and </w:t>
      </w:r>
      <w:r w:rsidRPr="00641D12">
        <w:rPr>
          <w:u w:val="single"/>
        </w:rPr>
        <w:t>incentives</w:t>
      </w:r>
      <w:r>
        <w:t xml:space="preserve"> </w:t>
      </w:r>
      <w:r>
        <w:rPr>
          <w:b w:val="0"/>
          <w:bCs/>
        </w:rPr>
        <w:t xml:space="preserve">– alt guarantees burnout </w:t>
      </w:r>
    </w:p>
    <w:p w14:paraId="00FCBCE6" w14:textId="77777777" w:rsidR="00256303" w:rsidRPr="00914310" w:rsidRDefault="00256303" w:rsidP="00256303">
      <w:pPr>
        <w:rPr>
          <w:rStyle w:val="Style13ptBold"/>
        </w:rPr>
      </w:pPr>
      <w:r>
        <w:rPr>
          <w:rStyle w:val="Style13ptBold"/>
        </w:rPr>
        <w:t>Meigs, 21</w:t>
      </w:r>
    </w:p>
    <w:p w14:paraId="7AE7759B" w14:textId="77777777" w:rsidR="00256303" w:rsidRDefault="00256303" w:rsidP="00256303">
      <w:r>
        <w:t xml:space="preserve">(James B., former editor of Popular Mechanics, “Thank God for Big Pharma”, Commentary, June 2021, </w:t>
      </w:r>
      <w:proofErr w:type="gramStart"/>
      <w:r>
        <w:t>https://www.commentary.org/articles/james-meigs/big-pharma-covid-vaccines/)\\JM</w:t>
      </w:r>
      <w:proofErr w:type="gramEnd"/>
    </w:p>
    <w:p w14:paraId="1C97A20A" w14:textId="77777777" w:rsidR="00256303" w:rsidRDefault="00256303" w:rsidP="00256303">
      <w:pPr>
        <w:rPr>
          <w:sz w:val="10"/>
        </w:rPr>
      </w:pPr>
      <w:r w:rsidRPr="00060C06">
        <w:rPr>
          <w:sz w:val="10"/>
        </w:rPr>
        <w:t xml:space="preserve">On March 15, 2020, Joe Biden and Bernie Sanders appeared in a CNN debate. The timing was ominous. COVID-19 had begun its exponential explosion in the United States. New York and other cities were locking down and hospitals were bracing for the inevitable deluge. CNN’s Jake Tapper asked Senator Sanders, “If you were president right now, what would you do to make sure every sick American is able to get treatment?” Sanders quickly zeroed in on what he believed was the core problem. “We have a bunch of crooks who are running the pharmaceutical industry,” he thundered. “Right now, in the midst of this epidemic, you got people…saying, ‘Oh, wow, what an opportunity to make a fortune!’” As president, Sanders vowed, he wouldn’t let that happen. “The drug companies will not rip us off!” His position was hardly out of the mainstream. In a 2019 Gallup poll that measured attitudes toward major industries, the pharmaceutical industry ranked dead last, with 58 percent of respondents holding a negative view. Even Republicans, who usually at least pay lip service to free enterprise, often rail against the industry. Ever alert to populist antipathies, Donald Trump made a habit of slamming Big Pharma in his rallies and on social media. So, as coronavirus fears ramped up in early 2020, it was only natural for both parties to renew their attacks on this most widely loathed branch of the health-care establishment. But while Biden and Sanders debated in Washington, </w:t>
      </w:r>
      <w:proofErr w:type="gramStart"/>
      <w:r w:rsidRPr="00FA200B">
        <w:rPr>
          <w:rStyle w:val="StyleUnderline"/>
        </w:rPr>
        <w:t>scientists</w:t>
      </w:r>
      <w:proofErr w:type="gramEnd"/>
      <w:r w:rsidRPr="00FA200B">
        <w:rPr>
          <w:rStyle w:val="StyleUnderline"/>
        </w:rPr>
        <w:t xml:space="preserve"> and executives at </w:t>
      </w:r>
      <w:r w:rsidRPr="007869CD">
        <w:rPr>
          <w:rStyle w:val="StyleUnderline"/>
        </w:rPr>
        <w:t xml:space="preserve">Moderna, Inc. </w:t>
      </w:r>
      <w:proofErr w:type="spellStart"/>
      <w:r w:rsidRPr="007869CD">
        <w:rPr>
          <w:rStyle w:val="StyleUnderline"/>
        </w:rPr>
        <w:t>were</w:t>
      </w:r>
      <w:proofErr w:type="spellEnd"/>
      <w:r w:rsidRPr="007869CD">
        <w:rPr>
          <w:rStyle w:val="StyleUnderline"/>
        </w:rPr>
        <w:t xml:space="preserve"> preparing as if for war. The 10-year-old biotech firm</w:t>
      </w:r>
      <w:r w:rsidRPr="007869CD">
        <w:rPr>
          <w:sz w:val="10"/>
        </w:rPr>
        <w:t xml:space="preserve">, located in Cambridge, Massachusetts, </w:t>
      </w:r>
      <w:r w:rsidRPr="007869CD">
        <w:rPr>
          <w:rStyle w:val="StyleUnderline"/>
        </w:rPr>
        <w:t>was a small but ambitious player in an industry dominated by giants</w:t>
      </w:r>
      <w:r w:rsidRPr="007869CD">
        <w:rPr>
          <w:sz w:val="10"/>
        </w:rPr>
        <w:t xml:space="preserve"> such as Johnson &amp; Johnson, Merck, and Pfizer. </w:t>
      </w:r>
      <w:r w:rsidRPr="007869CD">
        <w:rPr>
          <w:rStyle w:val="StyleUnderline"/>
        </w:rPr>
        <w:t>In its short life, the company had raised $1.6 billion in venture capital before going public</w:t>
      </w:r>
      <w:r w:rsidRPr="007869CD">
        <w:rPr>
          <w:sz w:val="10"/>
        </w:rPr>
        <w:t xml:space="preserve"> in 2018. Investors believed that </w:t>
      </w:r>
      <w:r w:rsidRPr="007869CD">
        <w:rPr>
          <w:rStyle w:val="StyleUnderline"/>
        </w:rPr>
        <w:t>Moderna’s core technology—a method of inserting bits of synthetic RNA</w:t>
      </w:r>
      <w:r w:rsidRPr="007869CD">
        <w:rPr>
          <w:sz w:val="10"/>
        </w:rPr>
        <w:t xml:space="preserve"> (DNA’s fragile sister) into human cells—</w:t>
      </w:r>
      <w:r w:rsidRPr="007869CD">
        <w:rPr>
          <w:rStyle w:val="StyleUnderline"/>
        </w:rPr>
        <w:t>could revolutionize the treatment of cancer and other diseases. But the company had yet to bring a single drug to market</w:t>
      </w:r>
      <w:r w:rsidRPr="007869CD">
        <w:rPr>
          <w:sz w:val="10"/>
        </w:rPr>
        <w:t xml:space="preserve">—or even to prove that its “messenger RNA,” or mRNA, technique was safe. In January 2020, </w:t>
      </w:r>
      <w:r w:rsidRPr="007869CD">
        <w:rPr>
          <w:rStyle w:val="StyleUnderline"/>
        </w:rPr>
        <w:t>when news broke that a mysterious coronavirus was circulating</w:t>
      </w:r>
      <w:r w:rsidRPr="007869CD">
        <w:rPr>
          <w:sz w:val="10"/>
        </w:rPr>
        <w:t xml:space="preserve"> in China, </w:t>
      </w:r>
      <w:r w:rsidRPr="007869CD">
        <w:rPr>
          <w:rStyle w:val="StyleUnderline"/>
        </w:rPr>
        <w:t>Moderna’s scientists quickly realized that a vaccine against the new disease might be a perfect application</w:t>
      </w:r>
      <w:r w:rsidRPr="00FA200B">
        <w:rPr>
          <w:rStyle w:val="StyleUnderline"/>
        </w:rPr>
        <w:t xml:space="preserve"> for their process</w:t>
      </w:r>
      <w:r w:rsidRPr="00060C06">
        <w:rPr>
          <w:sz w:val="10"/>
        </w:rPr>
        <w:t xml:space="preserve">. On a Saturday—January 11, 2020—a heroic Chinese researcher made the new virus’s genetic sequence public. Moderna’s technicians took that data and then worked through the weekend engineering a vaccine using their mRNA technique. By Monday, they were finished. “This is not a complicated virus,” Moderna’s French-born CEO, Stéphane </w:t>
      </w:r>
      <w:proofErr w:type="spellStart"/>
      <w:r w:rsidRPr="00060C06">
        <w:rPr>
          <w:sz w:val="10"/>
        </w:rPr>
        <w:t>Bancel</w:t>
      </w:r>
      <w:proofErr w:type="spellEnd"/>
      <w:r w:rsidRPr="00060C06">
        <w:rPr>
          <w:sz w:val="10"/>
        </w:rPr>
        <w:t xml:space="preserve">, later told the New York Times. </w:t>
      </w:r>
      <w:r w:rsidRPr="00DB1180">
        <w:rPr>
          <w:rStyle w:val="StyleUnderline"/>
          <w:highlight w:val="green"/>
        </w:rPr>
        <w:t>Developing</w:t>
      </w:r>
      <w:r w:rsidRPr="000E317E">
        <w:rPr>
          <w:rStyle w:val="StyleUnderline"/>
        </w:rPr>
        <w:t xml:space="preserve"> a potential vaccine</w:t>
      </w:r>
      <w:r w:rsidRPr="00060C06">
        <w:rPr>
          <w:sz w:val="10"/>
        </w:rPr>
        <w:t xml:space="preserve"> based on genetic data </w:t>
      </w:r>
      <w:r w:rsidRPr="00DB1180">
        <w:rPr>
          <w:rStyle w:val="StyleUnderline"/>
          <w:highlight w:val="green"/>
        </w:rPr>
        <w:t>is one thing.</w:t>
      </w:r>
      <w:r w:rsidRPr="00DB1180">
        <w:rPr>
          <w:sz w:val="10"/>
          <w:highlight w:val="green"/>
        </w:rPr>
        <w:t xml:space="preserve"> </w:t>
      </w:r>
      <w:r w:rsidRPr="00DB1180">
        <w:rPr>
          <w:rStyle w:val="Emphasis"/>
          <w:highlight w:val="green"/>
        </w:rPr>
        <w:t>Proving that it is effective and safe and then manufacturing and distributing it</w:t>
      </w:r>
      <w:r w:rsidRPr="000E317E">
        <w:rPr>
          <w:rStyle w:val="Emphasis"/>
        </w:rPr>
        <w:t xml:space="preserve"> on a massive scale—those </w:t>
      </w:r>
      <w:r w:rsidRPr="00DB1180">
        <w:rPr>
          <w:rStyle w:val="Emphasis"/>
          <w:highlight w:val="green"/>
        </w:rPr>
        <w:t>are challenges of different order</w:t>
      </w:r>
      <w:r w:rsidRPr="00060C06">
        <w:rPr>
          <w:sz w:val="10"/>
        </w:rPr>
        <w:t>. Fortunately, the Trump administration’s Operation Warp Speed stepped in to provide the resources Moderna didn’t have: $1 billion to support the production and testing of the vaccine and another $1.5 billion to pay for 100 million doses. Though the Warp Speed program wasn’t officially announced until April, in March—</w:t>
      </w:r>
      <w:r w:rsidRPr="000E317E">
        <w:rPr>
          <w:rStyle w:val="StyleUnderline"/>
        </w:rPr>
        <w:t>as Sanders was denouncing Big Pharma “crooks”</w:t>
      </w:r>
      <w:r w:rsidRPr="00060C06">
        <w:rPr>
          <w:sz w:val="10"/>
        </w:rPr>
        <w:t xml:space="preserve"> from the CNN podium—</w:t>
      </w:r>
      <w:r w:rsidRPr="000E317E">
        <w:rPr>
          <w:rStyle w:val="StyleUnderline"/>
        </w:rPr>
        <w:t>Moderna was already ramping up a huge manufacturing operation to produce its exquisitely delicate vaccine</w:t>
      </w:r>
      <w:r w:rsidRPr="00060C06">
        <w:rPr>
          <w:sz w:val="10"/>
        </w:rPr>
        <w:t xml:space="preserve">. It needed to expand its workforce by 50 percent virtually overnight. Perhaps hardest of all, the company had to conduct the clinical trials that would confirm its vaccine’s safety and efficacy. Normally, these steps take two to five years. </w:t>
      </w:r>
      <w:r w:rsidRPr="00DB1180">
        <w:rPr>
          <w:rStyle w:val="StyleUnderline"/>
          <w:highlight w:val="green"/>
        </w:rPr>
        <w:t>Some</w:t>
      </w:r>
      <w:r w:rsidRPr="000E317E">
        <w:rPr>
          <w:rStyle w:val="StyleUnderline"/>
        </w:rPr>
        <w:t>times,</w:t>
      </w:r>
      <w:r w:rsidRPr="00060C06">
        <w:rPr>
          <w:sz w:val="10"/>
        </w:rPr>
        <w:t xml:space="preserve"> </w:t>
      </w:r>
      <w:r w:rsidRPr="00DB1180">
        <w:rPr>
          <w:rStyle w:val="Emphasis"/>
          <w:highlight w:val="green"/>
        </w:rPr>
        <w:t>researchers work for decades without ever producing a viable vaccine</w:t>
      </w:r>
      <w:r w:rsidRPr="00060C06">
        <w:rPr>
          <w:sz w:val="10"/>
        </w:rPr>
        <w:t xml:space="preserve">. </w:t>
      </w:r>
      <w:r w:rsidRPr="000E317E">
        <w:rPr>
          <w:rStyle w:val="StyleUnderline"/>
        </w:rPr>
        <w:t>Moderna would get the job done in 10 months</w:t>
      </w:r>
      <w:r w:rsidRPr="00060C06">
        <w:rPr>
          <w:sz w:val="10"/>
        </w:rPr>
        <w:t xml:space="preserve">. </w:t>
      </w:r>
      <w:r w:rsidRPr="000E317E">
        <w:rPr>
          <w:rStyle w:val="StyleUnderline"/>
        </w:rPr>
        <w:t xml:space="preserve">At the same time, </w:t>
      </w:r>
      <w:r w:rsidRPr="007869CD">
        <w:rPr>
          <w:rStyle w:val="StyleUnderline"/>
        </w:rPr>
        <w:t>some of the biggest players in the pharmaceutical industry were racing to get their own vaccines</w:t>
      </w:r>
      <w:r w:rsidRPr="007869CD">
        <w:rPr>
          <w:sz w:val="10"/>
        </w:rPr>
        <w:t xml:space="preserve"> into the t</w:t>
      </w:r>
      <w:r w:rsidRPr="00060C06">
        <w:rPr>
          <w:sz w:val="10"/>
        </w:rPr>
        <w:t xml:space="preserve">esting pipeline. Pfizer, working with the German firm BioNTech, also had an mRNA vaccine in development. Johnson &amp; Johnson, AstraZeneca, Novavax, Sanofi, and GlaxoSmithKline were working on different approaches. </w:t>
      </w:r>
      <w:r w:rsidRPr="00DB1180">
        <w:rPr>
          <w:rStyle w:val="StyleUnderline"/>
          <w:highlight w:val="green"/>
        </w:rPr>
        <w:t>No one knew which</w:t>
      </w:r>
      <w:r w:rsidRPr="000E317E">
        <w:rPr>
          <w:rStyle w:val="StyleUnderline"/>
        </w:rPr>
        <w:t xml:space="preserve"> of these vaccines </w:t>
      </w:r>
      <w:r w:rsidRPr="00DB1180">
        <w:rPr>
          <w:rStyle w:val="StyleUnderline"/>
          <w:highlight w:val="green"/>
        </w:rPr>
        <w:t>would get to the finish line</w:t>
      </w:r>
      <w:r w:rsidRPr="000E317E">
        <w:rPr>
          <w:rStyle w:val="StyleUnderline"/>
        </w:rPr>
        <w:t xml:space="preserve"> first. It seemed likely that</w:t>
      </w:r>
      <w:r w:rsidRPr="00060C06">
        <w:rPr>
          <w:sz w:val="10"/>
        </w:rPr>
        <w:t xml:space="preserve"> some—perhaps </w:t>
      </w:r>
      <w:r w:rsidRPr="00DB1180">
        <w:rPr>
          <w:rStyle w:val="StyleUnderline"/>
          <w:highlight w:val="green"/>
        </w:rPr>
        <w:t>most</w:t>
      </w:r>
      <w:r w:rsidRPr="000E317E">
        <w:rPr>
          <w:rStyle w:val="StyleUnderline"/>
        </w:rPr>
        <w:t xml:space="preserve">—of the candidates </w:t>
      </w:r>
      <w:r w:rsidRPr="00DB1180">
        <w:rPr>
          <w:rStyle w:val="StyleUnderline"/>
          <w:highlight w:val="green"/>
        </w:rPr>
        <w:t>wouldn’t survive</w:t>
      </w:r>
      <w:r w:rsidRPr="000E317E">
        <w:rPr>
          <w:rStyle w:val="StyleUnderline"/>
        </w:rPr>
        <w:t xml:space="preserve"> the </w:t>
      </w:r>
      <w:r w:rsidRPr="00DB1180">
        <w:rPr>
          <w:rStyle w:val="StyleUnderline"/>
          <w:highlight w:val="green"/>
        </w:rPr>
        <w:t>testing</w:t>
      </w:r>
      <w:r w:rsidRPr="000E317E">
        <w:rPr>
          <w:rStyle w:val="StyleUnderline"/>
        </w:rPr>
        <w:t xml:space="preserve"> gauntlet. Such high-visibility </w:t>
      </w:r>
      <w:r w:rsidRPr="00DB1180">
        <w:rPr>
          <w:rStyle w:val="StyleUnderline"/>
          <w:highlight w:val="green"/>
        </w:rPr>
        <w:t>failures could</w:t>
      </w:r>
      <w:r w:rsidRPr="00DB1180">
        <w:rPr>
          <w:sz w:val="10"/>
          <w:highlight w:val="green"/>
        </w:rPr>
        <w:t xml:space="preserve"> </w:t>
      </w:r>
      <w:r w:rsidRPr="00DB1180">
        <w:rPr>
          <w:rStyle w:val="Emphasis"/>
          <w:highlight w:val="green"/>
        </w:rPr>
        <w:t>cost these companies billions</w:t>
      </w:r>
      <w:r w:rsidRPr="00060C06">
        <w:rPr>
          <w:sz w:val="10"/>
        </w:rPr>
        <w:t xml:space="preserve"> and damage their reputations for years. In general, </w:t>
      </w:r>
      <w:r w:rsidRPr="00DB1180">
        <w:rPr>
          <w:rStyle w:val="StyleUnderline"/>
          <w:highlight w:val="green"/>
        </w:rPr>
        <w:t>developing a vaccine for a new disease is a</w:t>
      </w:r>
      <w:r w:rsidRPr="00060C06">
        <w:rPr>
          <w:sz w:val="10"/>
        </w:rPr>
        <w:t xml:space="preserve"> </w:t>
      </w:r>
      <w:r w:rsidRPr="000E317E">
        <w:rPr>
          <w:rStyle w:val="Emphasis"/>
        </w:rPr>
        <w:t xml:space="preserve">surprisingly </w:t>
      </w:r>
      <w:r w:rsidRPr="00DB1180">
        <w:rPr>
          <w:rStyle w:val="Emphasis"/>
          <w:highlight w:val="green"/>
        </w:rPr>
        <w:t>risky investment</w:t>
      </w:r>
      <w:r w:rsidRPr="00060C06">
        <w:rPr>
          <w:sz w:val="10"/>
        </w:rPr>
        <w:t xml:space="preserve"> </w:t>
      </w:r>
      <w:r w:rsidRPr="000E317E">
        <w:rPr>
          <w:rStyle w:val="StyleUnderline"/>
        </w:rPr>
        <w:t>for any drug company</w:t>
      </w:r>
      <w:r w:rsidRPr="00060C06">
        <w:rPr>
          <w:sz w:val="10"/>
        </w:rPr>
        <w:t xml:space="preserve">. </w:t>
      </w:r>
      <w:r w:rsidRPr="000E317E">
        <w:rPr>
          <w:rStyle w:val="StyleUnderline"/>
        </w:rPr>
        <w:t>Competitors might beat you to market, making your product an also-ran. Or</w:t>
      </w:r>
      <w:r w:rsidRPr="00060C06">
        <w:rPr>
          <w:sz w:val="10"/>
        </w:rPr>
        <w:t xml:space="preserve">, as happened in the cases of SARS and Zika, </w:t>
      </w:r>
      <w:r w:rsidRPr="000E317E">
        <w:rPr>
          <w:rStyle w:val="StyleUnderline"/>
        </w:rPr>
        <w:t>the disease might subside quickly, making it impossible to test the vaccine’s efficacy</w:t>
      </w:r>
      <w:r w:rsidRPr="00060C06">
        <w:rPr>
          <w:sz w:val="10"/>
        </w:rPr>
        <w:t xml:space="preserve">. Even successful vaccines aren’t usually big moneymakers. Unlike drugs for chronic conditions, most vaccines need to be administered, at most, only a few times in a patient’s life. That doesn’t add up to a lot of billing cycles. </w:t>
      </w:r>
      <w:r w:rsidRPr="000E317E">
        <w:rPr>
          <w:rStyle w:val="StyleUnderline"/>
        </w:rPr>
        <w:t>Under normal conditions</w:t>
      </w:r>
      <w:r w:rsidRPr="00060C06">
        <w:rPr>
          <w:sz w:val="10"/>
        </w:rPr>
        <w:t xml:space="preserve">, steely-eyed </w:t>
      </w:r>
      <w:r w:rsidRPr="00DB1180">
        <w:rPr>
          <w:rStyle w:val="Emphasis"/>
          <w:highlight w:val="green"/>
        </w:rPr>
        <w:t>investors shoulder most of the financial risks</w:t>
      </w:r>
      <w:r w:rsidRPr="00DB1180">
        <w:rPr>
          <w:sz w:val="10"/>
          <w:highlight w:val="green"/>
        </w:rPr>
        <w:t xml:space="preserve"> </w:t>
      </w:r>
      <w:r w:rsidRPr="00DB1180">
        <w:rPr>
          <w:rStyle w:val="StyleUnderline"/>
          <w:highlight w:val="green"/>
        </w:rPr>
        <w:t>of drug development</w:t>
      </w:r>
      <w:r w:rsidRPr="00060C06">
        <w:rPr>
          <w:sz w:val="10"/>
        </w:rPr>
        <w:t xml:space="preserve">. And companies usually wait until they think a drug or vaccine is likely to get FDA approval before building out the necessary manufacturing facilities. But these weren’t normal conditions. By offering up-front money to the drug makers who needed it and placing advance orders for hundreds of millions of doses, Operation Warp Speed helped share the risks. Drugmakers expanded facilities and started cranking out tens of millions of doses even as their vaccines were still in the testing phase. When </w:t>
      </w:r>
      <w:proofErr w:type="spellStart"/>
      <w:r w:rsidRPr="00060C06">
        <w:rPr>
          <w:sz w:val="10"/>
        </w:rPr>
        <w:t>Bancel</w:t>
      </w:r>
      <w:proofErr w:type="spellEnd"/>
      <w:r w:rsidRPr="00060C06">
        <w:rPr>
          <w:sz w:val="10"/>
        </w:rPr>
        <w:t xml:space="preserve"> left a much larger firm to become CEO of Moderna in 2011, he had warned his wife that the company’s mRNA technique had only a 5 percent chance of yielding successful products. But if it worked, it would “change the course of medicine.” The company attracted serious investment, but it also faced devastating setbacks. Several promising treatments failed in early phases. In 2016, the journal Science slammed Moderna, comparing it to the scandal-plagued blood-testing start-up </w:t>
      </w:r>
      <w:proofErr w:type="spellStart"/>
      <w:r w:rsidRPr="00060C06">
        <w:rPr>
          <w:sz w:val="10"/>
        </w:rPr>
        <w:t>Theranos</w:t>
      </w:r>
      <w:proofErr w:type="spellEnd"/>
      <w:r w:rsidRPr="00060C06">
        <w:rPr>
          <w:sz w:val="10"/>
        </w:rPr>
        <w:t xml:space="preserve">. </w:t>
      </w:r>
      <w:proofErr w:type="spellStart"/>
      <w:r w:rsidRPr="00060C06">
        <w:rPr>
          <w:sz w:val="10"/>
        </w:rPr>
        <w:t>Bancel</w:t>
      </w:r>
      <w:proofErr w:type="spellEnd"/>
      <w:r w:rsidRPr="00060C06">
        <w:rPr>
          <w:sz w:val="10"/>
        </w:rPr>
        <w:t xml:space="preserve"> knew that failing to deliver a viable COVID-19 vaccine might be a nail in his company’s coffin. Results from the vaccine’s all-important Phase III clinical trial were due in mid-November. As he later recounted to the New York Times, </w:t>
      </w:r>
      <w:proofErr w:type="spellStart"/>
      <w:r w:rsidRPr="00060C06">
        <w:rPr>
          <w:sz w:val="10"/>
        </w:rPr>
        <w:t>Bancel</w:t>
      </w:r>
      <w:proofErr w:type="spellEnd"/>
      <w:r w:rsidRPr="00060C06">
        <w:rPr>
          <w:sz w:val="10"/>
        </w:rPr>
        <w:t xml:space="preserve"> anxiously retreated to his home office and waited for the results. They were stunning: The vaccine was 94.5 percent effective in preventing infection.1 And the handful of infections that did occur were all mild. The audacious biotech company had not only proved that its technique was workable and safe, </w:t>
      </w:r>
      <w:proofErr w:type="gramStart"/>
      <w:r w:rsidRPr="00060C06">
        <w:rPr>
          <w:sz w:val="10"/>
        </w:rPr>
        <w:t>it had</w:t>
      </w:r>
      <w:proofErr w:type="gramEnd"/>
      <w:r w:rsidRPr="00060C06">
        <w:rPr>
          <w:sz w:val="10"/>
        </w:rPr>
        <w:t xml:space="preserve"> developed a vaccine with the potential to save millions of lives. </w:t>
      </w:r>
      <w:proofErr w:type="spellStart"/>
      <w:r w:rsidRPr="00060C06">
        <w:rPr>
          <w:sz w:val="10"/>
        </w:rPr>
        <w:t>Bancel</w:t>
      </w:r>
      <w:proofErr w:type="spellEnd"/>
      <w:r w:rsidRPr="00060C06">
        <w:rPr>
          <w:sz w:val="10"/>
        </w:rPr>
        <w:t xml:space="preserve"> burst out of his office to tell his wife and two teenage children. “The four of us were crying,” he said. Early in the pandemic, the FDA said it would accept a vaccine that was only 50 percent effective. And many experts thought such a vaccine would take a minimum of two years to develop. Instead, the Moderna and Pfizer vaccines both gained approval before the year was out. In other words, the U.S. had vaccines “ready at half the time the most optimistic timeline projected, with twice the efficacy hoped for,” noted Zeynep </w:t>
      </w:r>
      <w:proofErr w:type="spellStart"/>
      <w:r w:rsidRPr="00060C06">
        <w:rPr>
          <w:sz w:val="10"/>
        </w:rPr>
        <w:t>Tufekci</w:t>
      </w:r>
      <w:proofErr w:type="spellEnd"/>
      <w:r w:rsidRPr="00060C06">
        <w:rPr>
          <w:sz w:val="10"/>
        </w:rPr>
        <w:t xml:space="preserve">, one of the smartest pandemic-policy analysts. Other companies were close behind with their own vaccines. “This will go down in history as one of science and medical research’s greatest achievements,” the acclaimed medical researcher Eric </w:t>
      </w:r>
      <w:proofErr w:type="spellStart"/>
      <w:r w:rsidRPr="00060C06">
        <w:rPr>
          <w:sz w:val="10"/>
        </w:rPr>
        <w:t>Topol</w:t>
      </w:r>
      <w:proofErr w:type="spellEnd"/>
      <w:r w:rsidRPr="00060C06">
        <w:rPr>
          <w:sz w:val="10"/>
        </w:rPr>
        <w:t xml:space="preserve"> wrote at the time. “Perhaps the most impressive.” By April 2021, the U.S. was administering more than 3 million shots a day; more than half the country’s adult population had received at least one dose. By May, the biggest hurdle wasn’t the supply of vaccines but the reluctance of some segments of the population to get vaccinated. Nonetheless, deaths and hospitalizations plummeted. People began returning to offices, restaurants, and places of worship. They were taking off their masks and hugging their friends and relatives again (overcautious admonitions from public-health officials notwithstanding). America was coming back to life. Big Pharma had delivered. Would it be asking too much to expect Americans to pause briefly at this moment and say, “Thanks!”? _____________ SADLY, YES. Anyone who thinks the public, the media, or our political leaders might show a smidgeon of appreciation for these lifesaving vaccines hasn’t followed the history of the pharmaceutical industry. It seems the more lives the drug companies save, the more people revile them. Yes, yes, I know—the opioid crisis; high drug prices; that slimy “pharma bro” Martin Shkreli—we’ll get to all that. But first, let’s focus on our current situation. </w:t>
      </w:r>
      <w:r w:rsidRPr="00914310">
        <w:rPr>
          <w:rStyle w:val="StyleUnderline"/>
        </w:rPr>
        <w:t>The U.S. is emerging from pandemic hell while much of the rest of the world struggles with recurring waves of infection</w:t>
      </w:r>
      <w:r w:rsidRPr="00060C06">
        <w:rPr>
          <w:sz w:val="10"/>
        </w:rPr>
        <w:t xml:space="preserve">. </w:t>
      </w:r>
      <w:r w:rsidRPr="00914310">
        <w:rPr>
          <w:rStyle w:val="StyleUnderline"/>
        </w:rPr>
        <w:t>Shouldn’t we take a minute to study how we achieved this miracle and to think about policies that might help us do even better next time</w:t>
      </w:r>
      <w:r w:rsidRPr="00060C06">
        <w:rPr>
          <w:sz w:val="10"/>
        </w:rPr>
        <w:t xml:space="preserve">? “This is not the time for profiteering,” Bernie Sanders said at that March 2020 debate. But </w:t>
      </w:r>
      <w:r w:rsidRPr="00DB1180">
        <w:rPr>
          <w:rStyle w:val="StyleUnderline"/>
          <w:highlight w:val="green"/>
        </w:rPr>
        <w:t>profiteering</w:t>
      </w:r>
      <w:r w:rsidRPr="00060C06">
        <w:rPr>
          <w:sz w:val="10"/>
        </w:rPr>
        <w:t>—or, to put it more politely, the hope of earning a healthy return on investment—</w:t>
      </w:r>
      <w:r w:rsidRPr="00CB315A">
        <w:rPr>
          <w:rStyle w:val="StyleUnderline"/>
        </w:rPr>
        <w:t xml:space="preserve">was </w:t>
      </w:r>
      <w:r w:rsidRPr="00DB1180">
        <w:rPr>
          <w:rStyle w:val="StyleUnderline"/>
          <w:highlight w:val="green"/>
        </w:rPr>
        <w:t>an</w:t>
      </w:r>
      <w:r w:rsidRPr="00DB1180">
        <w:rPr>
          <w:sz w:val="10"/>
          <w:highlight w:val="green"/>
        </w:rPr>
        <w:t xml:space="preserve"> </w:t>
      </w:r>
      <w:r w:rsidRPr="00DB1180">
        <w:rPr>
          <w:rStyle w:val="Emphasis"/>
          <w:highlight w:val="green"/>
        </w:rPr>
        <w:t>indispensable ingredient</w:t>
      </w:r>
      <w:r w:rsidRPr="00DB1180">
        <w:rPr>
          <w:sz w:val="10"/>
          <w:highlight w:val="green"/>
        </w:rPr>
        <w:t xml:space="preserve"> </w:t>
      </w:r>
      <w:r w:rsidRPr="00DB1180">
        <w:rPr>
          <w:rStyle w:val="StyleUnderline"/>
          <w:highlight w:val="green"/>
        </w:rPr>
        <w:t>in</w:t>
      </w:r>
      <w:r w:rsidRPr="00CB315A">
        <w:rPr>
          <w:rStyle w:val="StyleUnderline"/>
        </w:rPr>
        <w:t xml:space="preserve"> the </w:t>
      </w:r>
      <w:r w:rsidRPr="00DB1180">
        <w:rPr>
          <w:rStyle w:val="StyleUnderline"/>
          <w:highlight w:val="green"/>
        </w:rPr>
        <w:t>vaccine triumph</w:t>
      </w:r>
      <w:r w:rsidRPr="00060C06">
        <w:rPr>
          <w:sz w:val="10"/>
        </w:rPr>
        <w:t xml:space="preserve">. It wasn’t the only ingredient. The people who choose to work in pharmaceuticals don’t do it solely with the expectation of getting filthy rich. (Surely, investment banking, a job in the digital economy—or perhaps a career in politics—would be easier paths to that goal.) Most of them genuinely care about alleviating human suffering. Nor was the vaccine breakthrough purely a free-market triumph; the federal government provided both crucial investment and logistical support. Operation Warp Speed was a staggering example of how public-private partnerships can combine the power of government with the resourcefulness of private industry. But </w:t>
      </w:r>
      <w:r w:rsidRPr="00C617BF">
        <w:rPr>
          <w:rStyle w:val="StyleUnderline"/>
        </w:rPr>
        <w:t>none of it would have happened without those greedy investors who</w:t>
      </w:r>
      <w:r w:rsidRPr="00C617BF">
        <w:rPr>
          <w:sz w:val="10"/>
        </w:rPr>
        <w:t xml:space="preserve">, </w:t>
      </w:r>
      <w:r w:rsidRPr="00C617BF">
        <w:rPr>
          <w:rStyle w:val="StyleUnderline"/>
        </w:rPr>
        <w:t>year after year</w:t>
      </w:r>
      <w:r w:rsidRPr="00C617BF">
        <w:rPr>
          <w:sz w:val="10"/>
        </w:rPr>
        <w:t xml:space="preserve">, </w:t>
      </w:r>
      <w:r w:rsidRPr="00C617BF">
        <w:rPr>
          <w:rStyle w:val="Emphasis"/>
        </w:rPr>
        <w:t>poured billions</w:t>
      </w:r>
      <w:r w:rsidRPr="00C617BF">
        <w:rPr>
          <w:sz w:val="10"/>
        </w:rPr>
        <w:t xml:space="preserve"> </w:t>
      </w:r>
      <w:r w:rsidRPr="00C617BF">
        <w:rPr>
          <w:rStyle w:val="StyleUnderline"/>
        </w:rPr>
        <w:t>into companies like Mod</w:t>
      </w:r>
      <w:r w:rsidRPr="00CB315A">
        <w:rPr>
          <w:rStyle w:val="StyleUnderline"/>
        </w:rPr>
        <w:t>erna</w:t>
      </w:r>
      <w:r w:rsidRPr="00060C06">
        <w:rPr>
          <w:sz w:val="10"/>
        </w:rPr>
        <w:t xml:space="preserve">, </w:t>
      </w:r>
      <w:r w:rsidRPr="00DB1180">
        <w:rPr>
          <w:rStyle w:val="Emphasis"/>
          <w:highlight w:val="green"/>
        </w:rPr>
        <w:t>risking massive losses</w:t>
      </w:r>
      <w:r w:rsidRPr="00DB1180">
        <w:rPr>
          <w:sz w:val="10"/>
          <w:highlight w:val="green"/>
        </w:rPr>
        <w:t xml:space="preserve"> </w:t>
      </w:r>
      <w:r w:rsidRPr="00DB1180">
        <w:rPr>
          <w:rStyle w:val="StyleUnderline"/>
          <w:highlight w:val="green"/>
        </w:rPr>
        <w:t>in the long-shot hope of</w:t>
      </w:r>
      <w:r w:rsidRPr="00DB1180">
        <w:rPr>
          <w:sz w:val="10"/>
          <w:highlight w:val="green"/>
        </w:rPr>
        <w:t xml:space="preserve"> </w:t>
      </w:r>
      <w:r w:rsidRPr="00DB1180">
        <w:rPr>
          <w:rStyle w:val="Emphasis"/>
          <w:highlight w:val="green"/>
        </w:rPr>
        <w:t>spectacular returns</w:t>
      </w:r>
      <w:r w:rsidRPr="00060C06">
        <w:rPr>
          <w:sz w:val="10"/>
        </w:rPr>
        <w:t xml:space="preserve">. One is tempted to thank God that no one listened to Bernie Sanders. But that would be premature. Although Sanders didn’t win the Democratic nomination, his </w:t>
      </w:r>
      <w:r w:rsidRPr="00CB315A">
        <w:rPr>
          <w:rStyle w:val="StyleUnderline"/>
        </w:rPr>
        <w:t>progressive brand of politics is growing ever more dominant</w:t>
      </w:r>
      <w:r w:rsidRPr="00060C06">
        <w:rPr>
          <w:sz w:val="10"/>
        </w:rPr>
        <w:t xml:space="preserve"> in the Democratic Party. And, despite Biden’s campaign image as a benign centrist, as president he has shown little willingness to restrain the radical flank of his coalition. In fact, many of his administration’s proposals come straight out of the progressive playbook. In early May, the White House announced that it will rescind intellectual-property protections for COVID-19 vaccines. Various progressive groups, along with the Word Trade Organization, had been pushing for such a move for weeks. The </w:t>
      </w:r>
      <w:r w:rsidRPr="00DB1180">
        <w:rPr>
          <w:rStyle w:val="StyleUnderline"/>
          <w:highlight w:val="green"/>
        </w:rPr>
        <w:t>activists</w:t>
      </w:r>
      <w:r w:rsidRPr="00CB315A">
        <w:rPr>
          <w:rStyle w:val="StyleUnderline"/>
        </w:rPr>
        <w:t xml:space="preserve"> are</w:t>
      </w:r>
      <w:r w:rsidRPr="00060C06">
        <w:rPr>
          <w:sz w:val="10"/>
        </w:rPr>
        <w:t xml:space="preserve">n’t just </w:t>
      </w:r>
      <w:r w:rsidRPr="00CB315A">
        <w:rPr>
          <w:rStyle w:val="StyleUnderline"/>
        </w:rPr>
        <w:t>demanding that the pharma companies give up their patents</w:t>
      </w:r>
      <w:r w:rsidRPr="00060C06">
        <w:rPr>
          <w:sz w:val="10"/>
        </w:rPr>
        <w:t xml:space="preserve">. </w:t>
      </w:r>
      <w:r w:rsidRPr="00CB315A">
        <w:rPr>
          <w:rStyle w:val="StyleUnderline"/>
        </w:rPr>
        <w:t>They also want to force them to perform a “technology transfer,”</w:t>
      </w:r>
      <w:r w:rsidRPr="00060C06">
        <w:rPr>
          <w:sz w:val="10"/>
        </w:rPr>
        <w:t xml:space="preserve"> teaching manufacturers in India and elsewhere their proprietary methods for creating the breakthrough vaccines. </w:t>
      </w:r>
      <w:r w:rsidRPr="00CB315A">
        <w:rPr>
          <w:rStyle w:val="StyleUnderline"/>
        </w:rPr>
        <w:t>The news was a</w:t>
      </w:r>
      <w:r w:rsidRPr="00060C06">
        <w:rPr>
          <w:sz w:val="10"/>
        </w:rPr>
        <w:t xml:space="preserve"> </w:t>
      </w:r>
      <w:r w:rsidRPr="00CB315A">
        <w:rPr>
          <w:rStyle w:val="Emphasis"/>
        </w:rPr>
        <w:t>blow to vaccine makers</w:t>
      </w:r>
      <w:r w:rsidRPr="00060C06">
        <w:rPr>
          <w:sz w:val="10"/>
        </w:rPr>
        <w:t xml:space="preserve">. </w:t>
      </w:r>
      <w:proofErr w:type="gramStart"/>
      <w:r w:rsidRPr="00060C06">
        <w:rPr>
          <w:sz w:val="10"/>
        </w:rPr>
        <w:t>Obviously</w:t>
      </w:r>
      <w:proofErr w:type="gramEnd"/>
      <w:r w:rsidRPr="00060C06">
        <w:rPr>
          <w:sz w:val="10"/>
        </w:rPr>
        <w:t xml:space="preserve"> </w:t>
      </w:r>
      <w:r w:rsidRPr="00CB315A">
        <w:rPr>
          <w:rStyle w:val="StyleUnderline"/>
        </w:rPr>
        <w:t xml:space="preserve">such a move </w:t>
      </w:r>
      <w:r w:rsidRPr="00DB1180">
        <w:rPr>
          <w:rStyle w:val="StyleUnderline"/>
          <w:highlight w:val="green"/>
        </w:rPr>
        <w:t>would</w:t>
      </w:r>
      <w:r w:rsidRPr="00DB1180">
        <w:rPr>
          <w:sz w:val="10"/>
          <w:highlight w:val="green"/>
        </w:rPr>
        <w:t xml:space="preserve"> </w:t>
      </w:r>
      <w:r w:rsidRPr="00DB1180">
        <w:rPr>
          <w:rStyle w:val="Emphasis"/>
          <w:highlight w:val="green"/>
        </w:rPr>
        <w:t>strip these companies</w:t>
      </w:r>
      <w:r w:rsidRPr="00DB1180">
        <w:rPr>
          <w:sz w:val="10"/>
          <w:highlight w:val="green"/>
        </w:rPr>
        <w:t xml:space="preserve"> </w:t>
      </w:r>
      <w:r w:rsidRPr="00DB1180">
        <w:rPr>
          <w:rStyle w:val="StyleUnderline"/>
          <w:highlight w:val="green"/>
        </w:rPr>
        <w:t>of</w:t>
      </w:r>
      <w:r w:rsidRPr="00CB315A">
        <w:rPr>
          <w:rStyle w:val="StyleUnderline"/>
        </w:rPr>
        <w:t xml:space="preserve"> some of the</w:t>
      </w:r>
      <w:r w:rsidRPr="00060C06">
        <w:rPr>
          <w:sz w:val="10"/>
        </w:rPr>
        <w:t xml:space="preserve"> </w:t>
      </w:r>
      <w:r w:rsidRPr="00DB1180">
        <w:rPr>
          <w:rStyle w:val="StyleUnderline"/>
          <w:highlight w:val="green"/>
        </w:rPr>
        <w:t>profits they’d</w:t>
      </w:r>
      <w:r w:rsidRPr="00DB1180">
        <w:rPr>
          <w:sz w:val="10"/>
          <w:highlight w:val="green"/>
        </w:rPr>
        <w:t xml:space="preserve"> </w:t>
      </w:r>
      <w:r w:rsidRPr="00DB1180">
        <w:rPr>
          <w:rStyle w:val="Emphasis"/>
          <w:highlight w:val="green"/>
        </w:rPr>
        <w:t>counted on in return for developing successful vaccines</w:t>
      </w:r>
      <w:r w:rsidRPr="00060C06">
        <w:rPr>
          <w:sz w:val="10"/>
        </w:rPr>
        <w:t xml:space="preserve">. Worse, </w:t>
      </w:r>
      <w:r w:rsidRPr="00CB315A">
        <w:rPr>
          <w:rStyle w:val="StyleUnderline"/>
        </w:rPr>
        <w:t>if tech-transfer rules are enforced, it will</w:t>
      </w:r>
      <w:r w:rsidRPr="00060C06">
        <w:rPr>
          <w:sz w:val="10"/>
        </w:rPr>
        <w:t xml:space="preserve"> also </w:t>
      </w:r>
      <w:r w:rsidRPr="00CB315A">
        <w:rPr>
          <w:rStyle w:val="StyleUnderline"/>
        </w:rPr>
        <w:t>undermine their ability to</w:t>
      </w:r>
      <w:r w:rsidRPr="00060C06">
        <w:rPr>
          <w:sz w:val="10"/>
        </w:rPr>
        <w:t xml:space="preserve"> </w:t>
      </w:r>
      <w:r w:rsidRPr="00CB315A">
        <w:rPr>
          <w:rStyle w:val="Emphasis"/>
        </w:rPr>
        <w:t>make money on future breakthroughs</w:t>
      </w:r>
      <w:r w:rsidRPr="00060C06">
        <w:rPr>
          <w:sz w:val="10"/>
        </w:rPr>
        <w:t xml:space="preserve">. For example, </w:t>
      </w:r>
      <w:r w:rsidRPr="00C617BF">
        <w:rPr>
          <w:rStyle w:val="StyleUnderline"/>
        </w:rPr>
        <w:t>Moderna spent a</w:t>
      </w:r>
      <w:r w:rsidRPr="00C617BF">
        <w:rPr>
          <w:sz w:val="10"/>
        </w:rPr>
        <w:t xml:space="preserve"> </w:t>
      </w:r>
      <w:r w:rsidRPr="00C617BF">
        <w:rPr>
          <w:rStyle w:val="Emphasis"/>
        </w:rPr>
        <w:t>decade developing methods</w:t>
      </w:r>
      <w:r w:rsidRPr="00C617BF">
        <w:rPr>
          <w:sz w:val="10"/>
        </w:rPr>
        <w:t xml:space="preserve"> </w:t>
      </w:r>
      <w:r w:rsidRPr="00C617BF">
        <w:rPr>
          <w:rStyle w:val="StyleUnderline"/>
        </w:rPr>
        <w:t>to handle those fragile strands of mRNA</w:t>
      </w:r>
      <w:r w:rsidRPr="00C617BF">
        <w:rPr>
          <w:sz w:val="10"/>
        </w:rPr>
        <w:t xml:space="preserve">. </w:t>
      </w:r>
      <w:r w:rsidRPr="00C617BF">
        <w:rPr>
          <w:rStyle w:val="StyleUnderline"/>
        </w:rPr>
        <w:t>If some of those methods are revealed to competitors around the world, the company will have</w:t>
      </w:r>
      <w:r w:rsidRPr="00C617BF">
        <w:rPr>
          <w:sz w:val="10"/>
        </w:rPr>
        <w:t xml:space="preserve"> </w:t>
      </w:r>
      <w:r w:rsidRPr="00C617BF">
        <w:rPr>
          <w:rStyle w:val="Emphasis"/>
        </w:rPr>
        <w:t>less market advantage</w:t>
      </w:r>
      <w:r w:rsidRPr="00C617BF">
        <w:rPr>
          <w:sz w:val="10"/>
        </w:rPr>
        <w:t xml:space="preserve"> </w:t>
      </w:r>
      <w:r w:rsidRPr="00C617BF">
        <w:rPr>
          <w:rStyle w:val="StyleUnderline"/>
        </w:rPr>
        <w:t>when it comes to developing future products</w:t>
      </w:r>
      <w:r w:rsidRPr="00C617BF">
        <w:rPr>
          <w:sz w:val="10"/>
        </w:rPr>
        <w:t xml:space="preserve">. </w:t>
      </w:r>
      <w:r w:rsidRPr="00C617BF">
        <w:rPr>
          <w:rStyle w:val="StyleUnderline"/>
        </w:rPr>
        <w:t>The message to investors is clear:</w:t>
      </w:r>
      <w:r w:rsidRPr="00C617BF">
        <w:rPr>
          <w:sz w:val="10"/>
        </w:rPr>
        <w:t xml:space="preserve"> </w:t>
      </w:r>
      <w:r w:rsidRPr="00C617BF">
        <w:rPr>
          <w:rStyle w:val="Emphasis"/>
        </w:rPr>
        <w:t>Don’t invest in companies trying to save lives. If they succeed, the government might throw away their patents</w:t>
      </w:r>
      <w:r w:rsidRPr="00C617BF">
        <w:rPr>
          <w:sz w:val="10"/>
        </w:rPr>
        <w:t xml:space="preserve">. Ironically, </w:t>
      </w:r>
      <w:r w:rsidRPr="00C617BF">
        <w:rPr>
          <w:rStyle w:val="StyleUnderline"/>
        </w:rPr>
        <w:t>the Biden admin</w:t>
      </w:r>
      <w:r w:rsidRPr="00C617BF">
        <w:rPr>
          <w:sz w:val="10"/>
        </w:rPr>
        <w:t>istration</w:t>
      </w:r>
      <w:r w:rsidRPr="00C617BF">
        <w:rPr>
          <w:rStyle w:val="StyleUnderline"/>
        </w:rPr>
        <w:t>’s move</w:t>
      </w:r>
      <w:r w:rsidRPr="00C617BF">
        <w:rPr>
          <w:sz w:val="10"/>
        </w:rPr>
        <w:t xml:space="preserve"> probably </w:t>
      </w:r>
      <w:r w:rsidRPr="00C617BF">
        <w:rPr>
          <w:rStyle w:val="StyleUnderline"/>
        </w:rPr>
        <w:t>won’t do much to increase global vaccine supply</w:t>
      </w:r>
      <w:r w:rsidRPr="00C617BF">
        <w:rPr>
          <w:sz w:val="10"/>
        </w:rPr>
        <w:t xml:space="preserve">. </w:t>
      </w:r>
      <w:r w:rsidRPr="00C617BF">
        <w:rPr>
          <w:rStyle w:val="StyleUnderline"/>
        </w:rPr>
        <w:t>The technology involved in producing mRNA vaccines is</w:t>
      </w:r>
      <w:r w:rsidRPr="00C617BF">
        <w:rPr>
          <w:sz w:val="10"/>
        </w:rPr>
        <w:t xml:space="preserve"> </w:t>
      </w:r>
      <w:r w:rsidRPr="00C617BF">
        <w:rPr>
          <w:rStyle w:val="Emphasis"/>
        </w:rPr>
        <w:t>extremely finicky and complex</w:t>
      </w:r>
      <w:r w:rsidRPr="00C617BF">
        <w:rPr>
          <w:sz w:val="10"/>
        </w:rPr>
        <w:t xml:space="preserve">. </w:t>
      </w:r>
      <w:r w:rsidRPr="00C617BF">
        <w:rPr>
          <w:rStyle w:val="StyleUnderline"/>
        </w:rPr>
        <w:t>It could take many</w:t>
      </w:r>
      <w:r w:rsidRPr="00C617BF">
        <w:rPr>
          <w:sz w:val="10"/>
        </w:rPr>
        <w:t xml:space="preserve"> months, possibly </w:t>
      </w:r>
      <w:r w:rsidRPr="00C617BF">
        <w:rPr>
          <w:rStyle w:val="StyleUnderline"/>
        </w:rPr>
        <w:t>years</w:t>
      </w:r>
      <w:r w:rsidRPr="00C617BF">
        <w:rPr>
          <w:sz w:val="10"/>
        </w:rPr>
        <w:t xml:space="preserve">, </w:t>
      </w:r>
      <w:r w:rsidRPr="00C617BF">
        <w:rPr>
          <w:rStyle w:val="StyleUnderline"/>
        </w:rPr>
        <w:t>for</w:t>
      </w:r>
      <w:r w:rsidRPr="00C617BF">
        <w:rPr>
          <w:sz w:val="10"/>
        </w:rPr>
        <w:t xml:space="preserve"> overseas </w:t>
      </w:r>
      <w:r w:rsidRPr="00C617BF">
        <w:rPr>
          <w:rStyle w:val="StyleUnderline"/>
        </w:rPr>
        <w:t>producers to get up to speed</w:t>
      </w:r>
      <w:r w:rsidRPr="00C617BF">
        <w:rPr>
          <w:sz w:val="10"/>
        </w:rPr>
        <w:t xml:space="preserve">. And before that process even starts, all negotiations on the issue </w:t>
      </w:r>
      <w:proofErr w:type="gramStart"/>
      <w:r w:rsidRPr="00C617BF">
        <w:rPr>
          <w:sz w:val="10"/>
        </w:rPr>
        <w:t>have to</w:t>
      </w:r>
      <w:proofErr w:type="gramEnd"/>
      <w:r w:rsidRPr="00C617BF">
        <w:rPr>
          <w:sz w:val="10"/>
        </w:rPr>
        <w:t xml:space="preserve"> go through the WTO, a notoriously slow-moving organization. Economics writer James </w:t>
      </w:r>
      <w:proofErr w:type="spellStart"/>
      <w:r w:rsidRPr="00C617BF">
        <w:rPr>
          <w:sz w:val="10"/>
        </w:rPr>
        <w:t>Surowiecki</w:t>
      </w:r>
      <w:proofErr w:type="spellEnd"/>
      <w:r w:rsidRPr="00C617BF">
        <w:rPr>
          <w:sz w:val="10"/>
        </w:rPr>
        <w:t xml:space="preserve"> suggests a better plan: The U.S. government (and those of other wealthy nations) should simply pay the drugmakers to ramp up production, license their technology where feasible, and send billions of doses wherever they’re needed. “I guarantee they will find a w</w:t>
      </w:r>
      <w:r w:rsidRPr="00060C06">
        <w:rPr>
          <w:sz w:val="10"/>
        </w:rPr>
        <w:t xml:space="preserve">ay to do it,” he wrote on Twitter. But </w:t>
      </w:r>
      <w:r w:rsidRPr="0052654D">
        <w:rPr>
          <w:rStyle w:val="StyleUnderline"/>
        </w:rPr>
        <w:t>paying pharma companies to make more vaccines would offend the sensibilities of Biden’s progressive flank</w:t>
      </w:r>
      <w:r w:rsidRPr="00060C06">
        <w:rPr>
          <w:sz w:val="10"/>
        </w:rPr>
        <w:t xml:space="preserve">. White House insiders told the New York Times, “It is bad politics for the president to side with pharmaceutical executives.” </w:t>
      </w:r>
      <w:proofErr w:type="gramStart"/>
      <w:r w:rsidRPr="00060C06">
        <w:rPr>
          <w:sz w:val="10"/>
        </w:rPr>
        <w:t>So</w:t>
      </w:r>
      <w:proofErr w:type="gramEnd"/>
      <w:r w:rsidRPr="00060C06">
        <w:rPr>
          <w:sz w:val="10"/>
        </w:rPr>
        <w:t xml:space="preserve"> Team Biden took the easier path: blowing up the business model for making vaccines and stripping pharma investors of their returns. While it was Sanders who said he’d make sure no drug companies “make a fortune” during the pandemic, it is Biden who is making good on the promise. </w:t>
      </w:r>
      <w:r w:rsidRPr="0052654D">
        <w:rPr>
          <w:rStyle w:val="StyleUnderline"/>
        </w:rPr>
        <w:t>As so often happens when progressives make policy, their zeal to punish their enemies takes precedence over their desire to achieve actual results</w:t>
      </w:r>
      <w:r w:rsidRPr="00060C06">
        <w:rPr>
          <w:sz w:val="10"/>
        </w:rPr>
        <w:t xml:space="preserve">. Meanwhile, in Congress, Sanders and his progressive colleagues in the Senate and the House have their own plan to cut Big Pharma down to size. They have introduced three bills intended to force down drug prices and strip drug companies of their patents if they don’t play ball. In the business of saving lives, no good deed goes unpunished. Normally, conservative lawmakers push back when Democrats try to hog-tie an industry with excessive regulations. But Big Pharma can no longer count on support from Republicans. “Pfizer &amp; others should be ashamed that they have raised drug prices for no reason,” Trump tweeted in 2018. It was one of his many swipes at the industry. His administration made several abortive attempts to control drug prices under Medicare Part B. Senate Republicans Josh Hawley and Rick Scott proposed their own price-control plan in 2019, though it never came up for a vote. If congressional Democrats prioritize sweeping pharma regulations under the current administration, will Republicans even push back? Don’t count on it. Without question, there are </w:t>
      </w:r>
      <w:proofErr w:type="gramStart"/>
      <w:r w:rsidRPr="00060C06">
        <w:rPr>
          <w:sz w:val="10"/>
        </w:rPr>
        <w:t>a number of</w:t>
      </w:r>
      <w:proofErr w:type="gramEnd"/>
      <w:r w:rsidRPr="00060C06">
        <w:rPr>
          <w:sz w:val="10"/>
        </w:rPr>
        <w:t xml:space="preserve"> areas where the U.S. system of developing and regulating drugs does need reform. But some of </w:t>
      </w:r>
      <w:r w:rsidRPr="00FA200B">
        <w:rPr>
          <w:rStyle w:val="StyleUnderline"/>
        </w:rPr>
        <w:t>the things that bother Americans most about Big Pharma</w:t>
      </w:r>
      <w:r w:rsidRPr="00060C06">
        <w:rPr>
          <w:sz w:val="10"/>
        </w:rPr>
        <w:t>—</w:t>
      </w:r>
      <w:r w:rsidRPr="00FA200B">
        <w:rPr>
          <w:rStyle w:val="Emphasis"/>
        </w:rPr>
        <w:t>high prices and industry consolidation</w:t>
      </w:r>
      <w:r w:rsidRPr="00060C06">
        <w:rPr>
          <w:sz w:val="10"/>
        </w:rPr>
        <w:t>—</w:t>
      </w:r>
      <w:r w:rsidRPr="00FA200B">
        <w:rPr>
          <w:rStyle w:val="StyleUnderline"/>
        </w:rPr>
        <w:t>are</w:t>
      </w:r>
      <w:r w:rsidRPr="00060C06">
        <w:rPr>
          <w:sz w:val="10"/>
        </w:rPr>
        <w:t xml:space="preserve"> themselves partly </w:t>
      </w:r>
      <w:r w:rsidRPr="00FA200B">
        <w:rPr>
          <w:rStyle w:val="StyleUnderline"/>
        </w:rPr>
        <w:t>the result of layer after layer of health-care regulations</w:t>
      </w:r>
      <w:r w:rsidRPr="00060C06">
        <w:rPr>
          <w:sz w:val="10"/>
        </w:rPr>
        <w:t xml:space="preserve">. </w:t>
      </w:r>
      <w:r w:rsidRPr="00FA200B">
        <w:rPr>
          <w:rStyle w:val="StyleUnderline"/>
        </w:rPr>
        <w:t>Smart proposals to unwind some of that complexity would be welcome</w:t>
      </w:r>
      <w:r w:rsidRPr="00060C06">
        <w:rPr>
          <w:sz w:val="10"/>
        </w:rPr>
        <w:t xml:space="preserve">. </w:t>
      </w:r>
      <w:r w:rsidRPr="00FA200B">
        <w:rPr>
          <w:rStyle w:val="StyleUnderline"/>
        </w:rPr>
        <w:t xml:space="preserve">Not so welcome </w:t>
      </w:r>
      <w:proofErr w:type="gramStart"/>
      <w:r w:rsidRPr="00FA200B">
        <w:rPr>
          <w:rStyle w:val="StyleUnderline"/>
        </w:rPr>
        <w:t>would be</w:t>
      </w:r>
      <w:proofErr w:type="gramEnd"/>
      <w:r w:rsidRPr="00FA200B">
        <w:rPr>
          <w:rStyle w:val="StyleUnderline"/>
        </w:rPr>
        <w:t xml:space="preserve"> new rules that would</w:t>
      </w:r>
      <w:r w:rsidRPr="00060C06">
        <w:rPr>
          <w:sz w:val="10"/>
        </w:rPr>
        <w:t xml:space="preserve"> </w:t>
      </w:r>
      <w:r w:rsidRPr="00FA200B">
        <w:rPr>
          <w:rStyle w:val="Emphasis"/>
        </w:rPr>
        <w:t>squeeze out the profits</w:t>
      </w:r>
      <w:r w:rsidRPr="00060C06">
        <w:rPr>
          <w:sz w:val="10"/>
        </w:rPr>
        <w:t xml:space="preserve"> </w:t>
      </w:r>
      <w:r w:rsidRPr="00FA200B">
        <w:rPr>
          <w:rStyle w:val="StyleUnderline"/>
        </w:rPr>
        <w:t>from new drugs and vaccines</w:t>
      </w:r>
      <w:r w:rsidRPr="00060C06">
        <w:rPr>
          <w:sz w:val="10"/>
        </w:rPr>
        <w:t xml:space="preserve">, </w:t>
      </w:r>
      <w:r w:rsidRPr="00FA200B">
        <w:rPr>
          <w:rStyle w:val="StyleUnderline"/>
        </w:rPr>
        <w:t>thereby</w:t>
      </w:r>
      <w:r w:rsidRPr="00060C06">
        <w:rPr>
          <w:sz w:val="10"/>
        </w:rPr>
        <w:t xml:space="preserve"> </w:t>
      </w:r>
      <w:r w:rsidRPr="00DB1180">
        <w:rPr>
          <w:rStyle w:val="Emphasis"/>
          <w:highlight w:val="green"/>
        </w:rPr>
        <w:t>cutting off</w:t>
      </w:r>
      <w:r w:rsidRPr="00FA200B">
        <w:rPr>
          <w:rStyle w:val="Emphasis"/>
        </w:rPr>
        <w:t xml:space="preserve"> the pipeline of </w:t>
      </w:r>
      <w:r w:rsidRPr="00DB1180">
        <w:rPr>
          <w:rStyle w:val="Emphasis"/>
          <w:highlight w:val="green"/>
        </w:rPr>
        <w:t>private investment</w:t>
      </w:r>
      <w:r w:rsidRPr="00060C06">
        <w:rPr>
          <w:sz w:val="10"/>
        </w:rPr>
        <w:t xml:space="preserve">. “It is true that </w:t>
      </w:r>
      <w:r w:rsidRPr="00FA200B">
        <w:rPr>
          <w:rStyle w:val="StyleUnderline"/>
        </w:rPr>
        <w:t>the American medical system</w:t>
      </w:r>
      <w:r w:rsidRPr="00060C06">
        <w:rPr>
          <w:sz w:val="10"/>
        </w:rPr>
        <w:t xml:space="preserve"> is complex, and pricing is opaque and that can lead to abuses,” George Mason University economist Alex Tabarrok told me in an email. “But Americans are fortunate that it </w:t>
      </w:r>
      <w:r w:rsidRPr="00FA200B">
        <w:rPr>
          <w:rStyle w:val="StyleUnderline"/>
        </w:rPr>
        <w:t>pays to invest in new drug research and development</w:t>
      </w:r>
      <w:r w:rsidRPr="00060C06">
        <w:rPr>
          <w:sz w:val="10"/>
        </w:rPr>
        <w:t xml:space="preserve">.” </w:t>
      </w:r>
      <w:r w:rsidRPr="00FA200B">
        <w:rPr>
          <w:rStyle w:val="StyleUnderline"/>
        </w:rPr>
        <w:t>For progressives, of course, that is</w:t>
      </w:r>
      <w:r w:rsidRPr="00060C06">
        <w:rPr>
          <w:sz w:val="10"/>
        </w:rPr>
        <w:t xml:space="preserve"> precisely </w:t>
      </w:r>
      <w:r w:rsidRPr="00FA200B">
        <w:rPr>
          <w:rStyle w:val="StyleUnderline"/>
        </w:rPr>
        <w:t>the problem</w:t>
      </w:r>
      <w:r w:rsidRPr="00060C06">
        <w:rPr>
          <w:sz w:val="10"/>
        </w:rPr>
        <w:t xml:space="preserve">: It pays to invest in new drug research. </w:t>
      </w:r>
      <w:r w:rsidRPr="00FA200B">
        <w:rPr>
          <w:rStyle w:val="StyleUnderline"/>
        </w:rPr>
        <w:t xml:space="preserve">The idea that someone would make a profit </w:t>
      </w:r>
      <w:proofErr w:type="gramStart"/>
      <w:r w:rsidRPr="00FA200B">
        <w:rPr>
          <w:rStyle w:val="StyleUnderline"/>
        </w:rPr>
        <w:t>off of</w:t>
      </w:r>
      <w:proofErr w:type="gramEnd"/>
      <w:r w:rsidRPr="00FA200B">
        <w:rPr>
          <w:rStyle w:val="StyleUnderline"/>
        </w:rPr>
        <w:t xml:space="preserve"> curing a disease strikes them as immoral</w:t>
      </w:r>
      <w:r w:rsidRPr="00060C06">
        <w:rPr>
          <w:sz w:val="10"/>
        </w:rPr>
        <w:t xml:space="preserve">. </w:t>
      </w:r>
      <w:r w:rsidRPr="00FA200B">
        <w:rPr>
          <w:rStyle w:val="StyleUnderline"/>
        </w:rPr>
        <w:t>In the progressive worldview, intentions always matter more than outcomes</w:t>
      </w:r>
      <w:r w:rsidRPr="00060C06">
        <w:rPr>
          <w:sz w:val="10"/>
        </w:rPr>
        <w:t xml:space="preserve">. </w:t>
      </w:r>
      <w:r w:rsidRPr="00FA200B">
        <w:rPr>
          <w:rStyle w:val="StyleUnderline"/>
        </w:rPr>
        <w:t>If some of the people involved in drug development hope to get rich,</w:t>
      </w:r>
      <w:r w:rsidRPr="00060C06">
        <w:rPr>
          <w:sz w:val="10"/>
        </w:rPr>
        <w:t xml:space="preserve"> </w:t>
      </w:r>
      <w:r w:rsidRPr="00DB1180">
        <w:rPr>
          <w:rStyle w:val="Emphasis"/>
          <w:highlight w:val="green"/>
        </w:rPr>
        <w:t>it doesn’t matter that their drugs save lives</w:t>
      </w:r>
      <w:r w:rsidRPr="00060C06">
        <w:rPr>
          <w:sz w:val="10"/>
        </w:rPr>
        <w:t xml:space="preserve">; </w:t>
      </w:r>
      <w:r w:rsidRPr="00FA200B">
        <w:rPr>
          <w:rStyle w:val="StyleUnderline"/>
        </w:rPr>
        <w:t>any product that emerges from that corrupt system must be viewed as the fruit of a poisoned tree.</w:t>
      </w:r>
      <w:r>
        <w:rPr>
          <w:rStyle w:val="StyleUnderline"/>
        </w:rPr>
        <w:t xml:space="preserve"> </w:t>
      </w:r>
      <w:r w:rsidRPr="00060C06">
        <w:rPr>
          <w:sz w:val="10"/>
        </w:rPr>
        <w:t xml:space="preserve">An academic critique of the pharma industry entitled “Thick as Thieves?”—written by a patient advocate and a business-ethics professor—makes this point explicitly. The industry’s “profound focus on self-interest places in question how much of what it does actually benefits society,” they write. Do you see the trap here? </w:t>
      </w:r>
      <w:r w:rsidRPr="00FA200B">
        <w:rPr>
          <w:rStyle w:val="Emphasis"/>
        </w:rPr>
        <w:t>It’s not enough to do good; you must be good—</w:t>
      </w:r>
      <w:r w:rsidRPr="00DB1180">
        <w:rPr>
          <w:rStyle w:val="Emphasis"/>
          <w:highlight w:val="green"/>
        </w:rPr>
        <w:t xml:space="preserve">you must save lives for </w:t>
      </w:r>
      <w:r w:rsidRPr="00C617BF">
        <w:rPr>
          <w:rStyle w:val="Emphasis"/>
        </w:rPr>
        <w:t xml:space="preserve">entirely </w:t>
      </w:r>
      <w:r w:rsidRPr="00DB1180">
        <w:rPr>
          <w:rStyle w:val="Emphasis"/>
          <w:highlight w:val="green"/>
        </w:rPr>
        <w:t>selfless reasons</w:t>
      </w:r>
      <w:r w:rsidRPr="00DB1180">
        <w:rPr>
          <w:sz w:val="10"/>
          <w:highlight w:val="green"/>
        </w:rPr>
        <w:t>.</w:t>
      </w:r>
      <w:r w:rsidRPr="00060C06">
        <w:rPr>
          <w:sz w:val="10"/>
        </w:rPr>
        <w:t xml:space="preserve"> (Former philosophy students may hear an echo of Kant’s unachievable “categorical imperative” here.) </w:t>
      </w:r>
      <w:r w:rsidRPr="00FA200B">
        <w:rPr>
          <w:rStyle w:val="StyleUnderline"/>
        </w:rPr>
        <w:t>This moral framework puts pharmaceutical companies in a bind</w:t>
      </w:r>
      <w:r w:rsidRPr="00060C06">
        <w:rPr>
          <w:sz w:val="10"/>
        </w:rPr>
        <w:t xml:space="preserve">: </w:t>
      </w:r>
      <w:r w:rsidRPr="00C617BF">
        <w:rPr>
          <w:rStyle w:val="Emphasis"/>
        </w:rPr>
        <w:t>The more lives a company’s innovation might save, the more it is criticized for not giving it away for free</w:t>
      </w:r>
      <w:r w:rsidRPr="00060C06">
        <w:rPr>
          <w:sz w:val="10"/>
        </w:rPr>
        <w:t xml:space="preserve">. The drug company </w:t>
      </w:r>
      <w:r w:rsidRPr="000E317E">
        <w:rPr>
          <w:rStyle w:val="StyleUnderline"/>
        </w:rPr>
        <w:t xml:space="preserve">Burroughs </w:t>
      </w:r>
      <w:proofErr w:type="spellStart"/>
      <w:r w:rsidRPr="000E317E">
        <w:rPr>
          <w:rStyle w:val="StyleUnderline"/>
        </w:rPr>
        <w:t>Wellcome</w:t>
      </w:r>
      <w:proofErr w:type="spellEnd"/>
      <w:r w:rsidRPr="000E317E">
        <w:rPr>
          <w:rStyle w:val="StyleUnderline"/>
        </w:rPr>
        <w:t xml:space="preserve"> learned this the hard way</w:t>
      </w:r>
      <w:r w:rsidRPr="00060C06">
        <w:rPr>
          <w:sz w:val="10"/>
        </w:rPr>
        <w:t xml:space="preserve"> over three decades ago. In 1987, just </w:t>
      </w:r>
      <w:r w:rsidRPr="000E317E">
        <w:rPr>
          <w:rStyle w:val="StyleUnderline"/>
        </w:rPr>
        <w:t>three years after HIV</w:t>
      </w:r>
      <w:r w:rsidRPr="00060C06">
        <w:rPr>
          <w:sz w:val="10"/>
        </w:rPr>
        <w:t xml:space="preserve">, the virus that causes AIDS, </w:t>
      </w:r>
      <w:r w:rsidRPr="000E317E">
        <w:rPr>
          <w:rStyle w:val="StyleUnderline"/>
        </w:rPr>
        <w:t>was identified, the company introduced</w:t>
      </w:r>
      <w:r w:rsidRPr="00060C06">
        <w:rPr>
          <w:sz w:val="10"/>
        </w:rPr>
        <w:t xml:space="preserve"> </w:t>
      </w:r>
      <w:r w:rsidRPr="000E317E">
        <w:rPr>
          <w:rStyle w:val="StyleUnderline"/>
        </w:rPr>
        <w:t>AZT, the first effective treatment</w:t>
      </w:r>
      <w:r w:rsidRPr="00060C06">
        <w:rPr>
          <w:sz w:val="10"/>
        </w:rPr>
        <w:t xml:space="preserve"> for the horrific disease. Fortune called that accomplishment “the pharmaceutical equivalent of an under-two-minute mile.” </w:t>
      </w:r>
      <w:r w:rsidRPr="000E317E">
        <w:rPr>
          <w:rStyle w:val="StyleUnderline"/>
        </w:rPr>
        <w:t>Like many breakthrough drugs, AZT was</w:t>
      </w:r>
      <w:r w:rsidRPr="00060C06">
        <w:rPr>
          <w:sz w:val="10"/>
        </w:rPr>
        <w:t xml:space="preserve"> </w:t>
      </w:r>
      <w:r w:rsidRPr="000E317E">
        <w:rPr>
          <w:rStyle w:val="Emphasis"/>
        </w:rPr>
        <w:t>extremely expensive to produce</w:t>
      </w:r>
      <w:r w:rsidRPr="00060C06">
        <w:rPr>
          <w:sz w:val="10"/>
        </w:rPr>
        <w:t xml:space="preserve">, </w:t>
      </w:r>
      <w:r w:rsidRPr="000E317E">
        <w:rPr>
          <w:rStyle w:val="StyleUnderline"/>
        </w:rPr>
        <w:t>and it was</w:t>
      </w:r>
      <w:r w:rsidRPr="00060C06">
        <w:rPr>
          <w:sz w:val="10"/>
        </w:rPr>
        <w:t xml:space="preserve"> </w:t>
      </w:r>
      <w:r w:rsidRPr="000E317E">
        <w:rPr>
          <w:rStyle w:val="Emphasis"/>
        </w:rPr>
        <w:t>initially approved</w:t>
      </w:r>
      <w:r w:rsidRPr="00060C06">
        <w:rPr>
          <w:sz w:val="10"/>
        </w:rPr>
        <w:t xml:space="preserve"> </w:t>
      </w:r>
      <w:r w:rsidRPr="000E317E">
        <w:rPr>
          <w:rStyle w:val="StyleUnderline"/>
        </w:rPr>
        <w:t>for just a</w:t>
      </w:r>
      <w:r w:rsidRPr="00060C06">
        <w:rPr>
          <w:sz w:val="10"/>
        </w:rPr>
        <w:t xml:space="preserve"> </w:t>
      </w:r>
      <w:r w:rsidRPr="000E317E">
        <w:rPr>
          <w:rStyle w:val="Emphasis"/>
        </w:rPr>
        <w:t>small number of patients</w:t>
      </w:r>
      <w:r w:rsidRPr="00060C06">
        <w:rPr>
          <w:sz w:val="10"/>
        </w:rPr>
        <w:t xml:space="preserve">. </w:t>
      </w:r>
      <w:proofErr w:type="gramStart"/>
      <w:r w:rsidRPr="000E317E">
        <w:rPr>
          <w:rStyle w:val="StyleUnderline"/>
        </w:rPr>
        <w:t>So</w:t>
      </w:r>
      <w:proofErr w:type="gramEnd"/>
      <w:r w:rsidRPr="000E317E">
        <w:rPr>
          <w:rStyle w:val="StyleUnderline"/>
        </w:rPr>
        <w:t xml:space="preserve"> Burroughs put</w:t>
      </w:r>
      <w:r w:rsidRPr="00060C06">
        <w:rPr>
          <w:sz w:val="10"/>
        </w:rPr>
        <w:t xml:space="preserve"> what most people saw as </w:t>
      </w:r>
      <w:r w:rsidRPr="000E317E">
        <w:rPr>
          <w:rStyle w:val="StyleUnderline"/>
        </w:rPr>
        <w:t>a</w:t>
      </w:r>
      <w:r w:rsidRPr="00060C06">
        <w:rPr>
          <w:sz w:val="10"/>
        </w:rPr>
        <w:t xml:space="preserve">n obscenely </w:t>
      </w:r>
      <w:r w:rsidRPr="000E317E">
        <w:rPr>
          <w:rStyle w:val="StyleUnderline"/>
        </w:rPr>
        <w:t>high price on it. The outrage was instantaneous</w:t>
      </w:r>
      <w:r w:rsidRPr="00060C06">
        <w:rPr>
          <w:sz w:val="10"/>
        </w:rPr>
        <w:t xml:space="preserve">. Over the next two years, the company was pilloried in the press and its leaders were called to defend themselves on Capitol Hill. AIDS activists slapped “AIDS Profiteer” stickers on other Burroughs products in drugstores and invaded the company’s headquarters with chainsaws. </w:t>
      </w:r>
      <w:r w:rsidRPr="000E317E">
        <w:rPr>
          <w:rStyle w:val="StyleUnderline"/>
        </w:rPr>
        <w:t>The Burroughs executives might have been pharmacological geniuses, but they were public-relations dunderheads.</w:t>
      </w:r>
      <w:r>
        <w:rPr>
          <w:rStyle w:val="StyleUnderline"/>
        </w:rPr>
        <w:t xml:space="preserve"> </w:t>
      </w:r>
      <w:r w:rsidRPr="00060C06">
        <w:rPr>
          <w:sz w:val="10"/>
        </w:rPr>
        <w:t>Ever since,</w:t>
      </w:r>
      <w:r w:rsidRPr="000E317E">
        <w:rPr>
          <w:rStyle w:val="StyleUnderline"/>
        </w:rPr>
        <w:t xml:space="preserve"> progressives have seized on every example of a Big Pharma “abuse”—whether fairly or not—as arguments to take down the </w:t>
      </w:r>
      <w:proofErr w:type="gramStart"/>
      <w:r w:rsidRPr="000E317E">
        <w:rPr>
          <w:rStyle w:val="StyleUnderline"/>
        </w:rPr>
        <w:t>industry as a whole</w:t>
      </w:r>
      <w:proofErr w:type="gramEnd"/>
      <w:r w:rsidRPr="00060C06">
        <w:rPr>
          <w:sz w:val="10"/>
        </w:rPr>
        <w:t xml:space="preserve">. And too often, Big Pharma makes itself a Big Target. For example, it’s true that some companies, especially Purdue Pharma, were dangerously lax in the ways they promoted and distributed prescription opioids. Criticism is called for. But, as Jacob </w:t>
      </w:r>
      <w:proofErr w:type="spellStart"/>
      <w:r w:rsidRPr="00060C06">
        <w:rPr>
          <w:sz w:val="10"/>
        </w:rPr>
        <w:t>Sullum</w:t>
      </w:r>
      <w:proofErr w:type="spellEnd"/>
      <w:r w:rsidRPr="00060C06">
        <w:rPr>
          <w:sz w:val="10"/>
        </w:rPr>
        <w:t xml:space="preserve"> has documented in a series of articles at Reason, the popular notion that patients were routinely prescribed opioids for pain and then became hopeless addicts is largely a myth. Study after study has shown that illicit drugs such as heroin and fentanyl—and not prescribed pain meds—cause </w:t>
      </w:r>
      <w:proofErr w:type="gramStart"/>
      <w:r w:rsidRPr="00060C06">
        <w:rPr>
          <w:sz w:val="10"/>
        </w:rPr>
        <w:t>the vast majority of</w:t>
      </w:r>
      <w:proofErr w:type="gramEnd"/>
      <w:r w:rsidRPr="00060C06">
        <w:rPr>
          <w:sz w:val="10"/>
        </w:rPr>
        <w:t xml:space="preserve"> opioid deaths. That’s why it isn’t surprising that the opioid crisis has continued long after authorities radically curtailed access to prescription painkillers. (Indeed, today, many cancer patients and others have difficulty obtaining adequate pain medication.) When firms dramatically hike prices on drugs that had previously been more affordable, they offer another occasion for outrage. Turing Pharmaceuticals founder Martin </w:t>
      </w:r>
      <w:r w:rsidRPr="000E317E">
        <w:rPr>
          <w:rStyle w:val="StyleUnderline"/>
        </w:rPr>
        <w:t>Shkreli became a household name by buying up the license to produce</w:t>
      </w:r>
      <w:r w:rsidRPr="00060C06">
        <w:rPr>
          <w:sz w:val="10"/>
        </w:rPr>
        <w:t xml:space="preserve"> the anti-parasitic </w:t>
      </w:r>
      <w:r w:rsidRPr="000E317E">
        <w:rPr>
          <w:rStyle w:val="StyleUnderline"/>
        </w:rPr>
        <w:t>Daraprim, and then</w:t>
      </w:r>
      <w:r w:rsidRPr="00060C06">
        <w:rPr>
          <w:sz w:val="10"/>
        </w:rPr>
        <w:t xml:space="preserve"> he </w:t>
      </w:r>
      <w:r w:rsidRPr="000E317E">
        <w:rPr>
          <w:rStyle w:val="StyleUnderline"/>
        </w:rPr>
        <w:t>boosted the price</w:t>
      </w:r>
      <w:r w:rsidRPr="00060C06">
        <w:rPr>
          <w:sz w:val="10"/>
        </w:rPr>
        <w:t xml:space="preserve"> from $13.50 to $750 a dose. </w:t>
      </w:r>
      <w:r w:rsidRPr="000E317E">
        <w:rPr>
          <w:rStyle w:val="StyleUnderline"/>
        </w:rPr>
        <w:t>Shkreli</w:t>
      </w:r>
      <w:r w:rsidRPr="00060C06">
        <w:rPr>
          <w:sz w:val="10"/>
        </w:rPr>
        <w:t xml:space="preserve"> was condemned by everyone from Sanders to Trump and then compounded the damage with his smirking responses to criticism. As one industry consultant put it to me, “Shkreli essentially wadded himself up into a softball for the press.” </w:t>
      </w:r>
      <w:proofErr w:type="gramStart"/>
      <w:r w:rsidRPr="00060C06">
        <w:rPr>
          <w:sz w:val="10"/>
        </w:rPr>
        <w:t>In reality, Turing</w:t>
      </w:r>
      <w:proofErr w:type="gramEnd"/>
      <w:r w:rsidRPr="00060C06">
        <w:rPr>
          <w:sz w:val="10"/>
        </w:rPr>
        <w:t xml:space="preserve"> </w:t>
      </w:r>
      <w:r w:rsidRPr="000E317E">
        <w:rPr>
          <w:rStyle w:val="StyleUnderline"/>
        </w:rPr>
        <w:t>was</w:t>
      </w:r>
      <w:r w:rsidRPr="00060C06">
        <w:rPr>
          <w:sz w:val="10"/>
        </w:rPr>
        <w:t xml:space="preserve"> </w:t>
      </w:r>
      <w:r w:rsidRPr="000E317E">
        <w:rPr>
          <w:rStyle w:val="Emphasis"/>
        </w:rPr>
        <w:t>exploiting FDA rules</w:t>
      </w:r>
      <w:r w:rsidRPr="00060C06">
        <w:rPr>
          <w:sz w:val="10"/>
        </w:rPr>
        <w:t xml:space="preserve"> </w:t>
      </w:r>
      <w:r w:rsidRPr="000E317E">
        <w:rPr>
          <w:rStyle w:val="StyleUnderline"/>
        </w:rPr>
        <w:t>that make it hard for new companies to win approval for their own generic versions of drugs</w:t>
      </w:r>
      <w:r w:rsidRPr="00060C06">
        <w:rPr>
          <w:sz w:val="10"/>
        </w:rPr>
        <w:t xml:space="preserve"> that are no longer under patent. </w:t>
      </w:r>
      <w:r w:rsidRPr="000E317E">
        <w:rPr>
          <w:rStyle w:val="StyleUnderline"/>
        </w:rPr>
        <w:t xml:space="preserve">Since the market for Daraprim is </w:t>
      </w:r>
      <w:proofErr w:type="gramStart"/>
      <w:r w:rsidRPr="000E317E">
        <w:rPr>
          <w:rStyle w:val="StyleUnderline"/>
        </w:rPr>
        <w:t>fairly small</w:t>
      </w:r>
      <w:proofErr w:type="gramEnd"/>
      <w:r w:rsidRPr="000E317E">
        <w:rPr>
          <w:rStyle w:val="StyleUnderline"/>
        </w:rPr>
        <w:t>, Shkreli knew it was unlikely that another drugmaker would want to go through the arduous approval process</w:t>
      </w:r>
      <w:r w:rsidRPr="00060C06">
        <w:rPr>
          <w:sz w:val="10"/>
        </w:rPr>
        <w:t xml:space="preserve"> just to sell a generic version of the medication. </w:t>
      </w:r>
      <w:proofErr w:type="spellStart"/>
      <w:r w:rsidRPr="000E317E">
        <w:rPr>
          <w:rStyle w:val="StyleUnderline"/>
        </w:rPr>
        <w:t>Shrkeli</w:t>
      </w:r>
      <w:proofErr w:type="spellEnd"/>
      <w:r w:rsidRPr="000E317E">
        <w:rPr>
          <w:rStyle w:val="StyleUnderline"/>
        </w:rPr>
        <w:t xml:space="preserve"> milked</w:t>
      </w:r>
      <w:r w:rsidRPr="00060C06">
        <w:rPr>
          <w:sz w:val="10"/>
        </w:rPr>
        <w:t xml:space="preserve"> that near-</w:t>
      </w:r>
      <w:r w:rsidRPr="000E317E">
        <w:rPr>
          <w:rStyle w:val="Emphasis"/>
        </w:rPr>
        <w:t>monopoly power</w:t>
      </w:r>
      <w:r w:rsidRPr="000E317E">
        <w:rPr>
          <w:rStyle w:val="StyleUnderline"/>
        </w:rPr>
        <w:t xml:space="preserve"> shamelessly</w:t>
      </w:r>
      <w:r w:rsidRPr="00060C06">
        <w:rPr>
          <w:sz w:val="10"/>
        </w:rPr>
        <w:t xml:space="preserve">, </w:t>
      </w:r>
      <w:r w:rsidRPr="000E317E">
        <w:rPr>
          <w:rStyle w:val="StyleUnderline"/>
        </w:rPr>
        <w:t>but he didn’t write the rules</w:t>
      </w:r>
      <w:r w:rsidRPr="00060C06">
        <w:rPr>
          <w:sz w:val="10"/>
        </w:rPr>
        <w:t xml:space="preserve">. </w:t>
      </w:r>
      <w:r w:rsidRPr="00C96136">
        <w:rPr>
          <w:rStyle w:val="StyleUnderline"/>
        </w:rPr>
        <w:t>It would have been useful for politicians</w:t>
      </w:r>
      <w:r w:rsidRPr="00060C06">
        <w:rPr>
          <w:sz w:val="10"/>
        </w:rPr>
        <w:t xml:space="preserve"> and the press to explore ways </w:t>
      </w:r>
      <w:r w:rsidRPr="00C96136">
        <w:rPr>
          <w:rStyle w:val="StyleUnderline"/>
        </w:rPr>
        <w:t>to fix those perverse incentives. But they preferred to beat up on</w:t>
      </w:r>
      <w:r w:rsidRPr="00060C06">
        <w:rPr>
          <w:sz w:val="10"/>
        </w:rPr>
        <w:t xml:space="preserve"> Shkreli—and on </w:t>
      </w:r>
      <w:r w:rsidRPr="00C96136">
        <w:rPr>
          <w:rStyle w:val="StyleUnderline"/>
        </w:rPr>
        <w:t xml:space="preserve">the pharma </w:t>
      </w:r>
      <w:proofErr w:type="gramStart"/>
      <w:r w:rsidRPr="00C96136">
        <w:rPr>
          <w:rStyle w:val="StyleUnderline"/>
        </w:rPr>
        <w:t>business as a whole</w:t>
      </w:r>
      <w:proofErr w:type="gramEnd"/>
      <w:r w:rsidRPr="00060C06">
        <w:rPr>
          <w:sz w:val="10"/>
        </w:rPr>
        <w:t xml:space="preserve">. Again. “Pharma is the whipping boy for the whole medical establishment,” the industry consultant told me. The reason? “Drugs are the one component of healthcare where the prices are exposed to the consumer.” And, due to higher co-pays, “you have to reach into your own pocket to pay part of it.” Another factor—ironically—is the generally low prices consumers pay for drugs once their period of patent protection ends and they go generic (notwithstanding outliers like Daraprim). Because new drugs typically spend so many years in development, most are on the market for only a decade or so before their patents expire. “Suddenly a drug you’ve been taking for years drops dramatically in price,” he says. “People </w:t>
      </w:r>
      <w:proofErr w:type="spellStart"/>
      <w:proofErr w:type="gramStart"/>
      <w:r w:rsidRPr="00060C06">
        <w:rPr>
          <w:sz w:val="10"/>
        </w:rPr>
        <w:t>think,‘</w:t>
      </w:r>
      <w:proofErr w:type="gramEnd"/>
      <w:r w:rsidRPr="00060C06">
        <w:rPr>
          <w:sz w:val="10"/>
        </w:rPr>
        <w:t>Why</w:t>
      </w:r>
      <w:proofErr w:type="spellEnd"/>
      <w:r w:rsidRPr="00060C06">
        <w:rPr>
          <w:sz w:val="10"/>
        </w:rPr>
        <w:t xml:space="preserve"> wasn’t this $8 all along? It must be some sort of scam.’” When introducing a trio of bills aimed at forcing down drug prices in March 2021, Sanders said, “The greed of drug companies is out of control and the cost is human lives.” </w:t>
      </w:r>
      <w:r w:rsidRPr="00C96136">
        <w:rPr>
          <w:rStyle w:val="StyleUnderline"/>
        </w:rPr>
        <w:t>Now, it’s true that drug prices are confusing, and often alarmingly high, at least on paper. But the fault does not lie primarily with the drug companies</w:t>
      </w:r>
      <w:r w:rsidRPr="00060C06">
        <w:rPr>
          <w:sz w:val="10"/>
        </w:rPr>
        <w:t>. As Scott Gottlieb wrote in a piece published before he became FDA commissioner under Trump, “</w:t>
      </w:r>
      <w:r w:rsidRPr="00C96136">
        <w:rPr>
          <w:rStyle w:val="StyleUnderline"/>
        </w:rPr>
        <w:t>by the time a drug reaches your medicine cabinet, it passes through a</w:t>
      </w:r>
      <w:r w:rsidRPr="00060C06">
        <w:rPr>
          <w:sz w:val="10"/>
        </w:rPr>
        <w:t xml:space="preserve"> </w:t>
      </w:r>
      <w:r w:rsidRPr="00C96136">
        <w:rPr>
          <w:rStyle w:val="Emphasis"/>
        </w:rPr>
        <w:t>long series of intermediaries who each take a cut of money</w:t>
      </w:r>
      <w:r w:rsidRPr="00060C06">
        <w:rPr>
          <w:sz w:val="10"/>
        </w:rPr>
        <w:t xml:space="preserve">.” </w:t>
      </w:r>
      <w:r w:rsidRPr="00C96136">
        <w:rPr>
          <w:rStyle w:val="StyleUnderline"/>
        </w:rPr>
        <w:t>The system, which grew up in response</w:t>
      </w:r>
      <w:r w:rsidRPr="00060C06">
        <w:rPr>
          <w:sz w:val="10"/>
        </w:rPr>
        <w:t xml:space="preserve"> both </w:t>
      </w:r>
      <w:r w:rsidRPr="00C96136">
        <w:rPr>
          <w:rStyle w:val="StyleUnderline"/>
        </w:rPr>
        <w:t>to the</w:t>
      </w:r>
      <w:r w:rsidRPr="00060C06">
        <w:rPr>
          <w:sz w:val="10"/>
        </w:rPr>
        <w:t xml:space="preserve"> </w:t>
      </w:r>
      <w:r w:rsidRPr="00C96136">
        <w:rPr>
          <w:rStyle w:val="Emphasis"/>
        </w:rPr>
        <w:t>regulatory environment</w:t>
      </w:r>
      <w:r w:rsidRPr="00060C06">
        <w:rPr>
          <w:sz w:val="10"/>
        </w:rPr>
        <w:t xml:space="preserve"> and the needs of insurance companies, </w:t>
      </w:r>
      <w:r w:rsidRPr="00C96136">
        <w:rPr>
          <w:rStyle w:val="StyleUnderline"/>
        </w:rPr>
        <w:t>is</w:t>
      </w:r>
      <w:r w:rsidRPr="00060C06">
        <w:rPr>
          <w:sz w:val="10"/>
        </w:rPr>
        <w:t xml:space="preserve"> too </w:t>
      </w:r>
      <w:r w:rsidRPr="00C96136">
        <w:rPr>
          <w:rStyle w:val="StyleUnderline"/>
        </w:rPr>
        <w:t>mind-numbing</w:t>
      </w:r>
      <w:r w:rsidRPr="00060C06">
        <w:rPr>
          <w:sz w:val="10"/>
        </w:rPr>
        <w:t xml:space="preserve"> to describe in full. In a nutshell, it includes wholesalers and “pharmacy-benefit managers” (PBRs) who negotiate with the drug manufacturers on behalf of health plans. Drugmakers pay huge rebates to those PBRs, who pass much of that money on to the health plans, and, indirectly, to consumers. </w:t>
      </w:r>
      <w:r w:rsidRPr="00C96136">
        <w:rPr>
          <w:rStyle w:val="StyleUnderline"/>
        </w:rPr>
        <w:t>It’s a</w:t>
      </w:r>
      <w:r w:rsidRPr="00060C06">
        <w:rPr>
          <w:sz w:val="10"/>
        </w:rPr>
        <w:t xml:space="preserve"> </w:t>
      </w:r>
      <w:r w:rsidRPr="00C96136">
        <w:rPr>
          <w:rStyle w:val="Emphasis"/>
        </w:rPr>
        <w:t>crazy-quilt system</w:t>
      </w:r>
      <w:r w:rsidRPr="00060C06">
        <w:rPr>
          <w:sz w:val="10"/>
        </w:rPr>
        <w:t xml:space="preserve"> </w:t>
      </w:r>
      <w:r w:rsidRPr="00C96136">
        <w:rPr>
          <w:rStyle w:val="StyleUnderline"/>
        </w:rPr>
        <w:t xml:space="preserve">that gives pharma companies incentives to place the highest possible list prices on their drugs. They know that almost no one </w:t>
      </w:r>
      <w:proofErr w:type="gramStart"/>
      <w:r w:rsidRPr="00C96136">
        <w:rPr>
          <w:rStyle w:val="StyleUnderline"/>
        </w:rPr>
        <w:t>actually pays</w:t>
      </w:r>
      <w:proofErr w:type="gramEnd"/>
      <w:r w:rsidRPr="00C96136">
        <w:rPr>
          <w:rStyle w:val="StyleUnderline"/>
        </w:rPr>
        <w:t xml:space="preserve"> those prices</w:t>
      </w:r>
      <w:r w:rsidRPr="00060C06">
        <w:rPr>
          <w:sz w:val="10"/>
        </w:rPr>
        <w:t xml:space="preserve">. (Though, as always, people without insurance wind up getting the worst possible deal.) And </w:t>
      </w:r>
      <w:r w:rsidRPr="00C96136">
        <w:rPr>
          <w:rStyle w:val="Emphasis"/>
        </w:rPr>
        <w:t>Big Pharma critics get to rail against their cruelty and greed</w:t>
      </w:r>
      <w:r w:rsidRPr="00060C06">
        <w:rPr>
          <w:sz w:val="10"/>
        </w:rPr>
        <w:t xml:space="preserve">. _____________ THE TRUTH IS, </w:t>
      </w:r>
      <w:r w:rsidRPr="00C96136">
        <w:rPr>
          <w:rStyle w:val="StyleUnderline"/>
        </w:rPr>
        <w:t xml:space="preserve">in most areas of human health, the </w:t>
      </w:r>
      <w:r w:rsidRPr="00DB1180">
        <w:rPr>
          <w:rStyle w:val="Emphasis"/>
          <w:highlight w:val="green"/>
        </w:rPr>
        <w:t>pharma</w:t>
      </w:r>
      <w:r w:rsidRPr="00C96136">
        <w:rPr>
          <w:rStyle w:val="Emphasis"/>
        </w:rPr>
        <w:t xml:space="preserve">ceutical </w:t>
      </w:r>
      <w:r w:rsidRPr="00DB1180">
        <w:rPr>
          <w:rStyle w:val="Emphasis"/>
          <w:highlight w:val="green"/>
        </w:rPr>
        <w:t>companies</w:t>
      </w:r>
      <w:r w:rsidRPr="00DB1180">
        <w:rPr>
          <w:rStyle w:val="StyleUnderline"/>
          <w:highlight w:val="green"/>
        </w:rPr>
        <w:t xml:space="preserve"> </w:t>
      </w:r>
      <w:r w:rsidRPr="00C617BF">
        <w:rPr>
          <w:rStyle w:val="StyleUnderline"/>
        </w:rPr>
        <w:t>are not the problem; they</w:t>
      </w:r>
      <w:r w:rsidRPr="00DB1180">
        <w:rPr>
          <w:rStyle w:val="StyleUnderline"/>
          <w:highlight w:val="green"/>
        </w:rPr>
        <w:t xml:space="preserve"> </w:t>
      </w:r>
      <w:r w:rsidRPr="00DB1180">
        <w:rPr>
          <w:rStyle w:val="Emphasis"/>
          <w:highlight w:val="green"/>
        </w:rPr>
        <w:t>are the solution</w:t>
      </w:r>
      <w:r w:rsidRPr="00060C06">
        <w:rPr>
          <w:sz w:val="10"/>
        </w:rPr>
        <w:t>. Yes, there are legitimate concerns about how Big Pharma sets prices</w:t>
      </w:r>
      <w:r w:rsidRPr="00C617BF">
        <w:rPr>
          <w:sz w:val="10"/>
        </w:rPr>
        <w:t xml:space="preserve">. </w:t>
      </w:r>
      <w:r w:rsidRPr="00C617BF">
        <w:rPr>
          <w:rStyle w:val="StyleUnderline"/>
        </w:rPr>
        <w:t>If companies are</w:t>
      </w:r>
      <w:r w:rsidRPr="00C617BF">
        <w:rPr>
          <w:sz w:val="10"/>
        </w:rPr>
        <w:t xml:space="preserve"> </w:t>
      </w:r>
      <w:r w:rsidRPr="00DB1180">
        <w:rPr>
          <w:rStyle w:val="Emphasis"/>
          <w:highlight w:val="green"/>
        </w:rPr>
        <w:t xml:space="preserve">colluding </w:t>
      </w:r>
      <w:r w:rsidRPr="00C617BF">
        <w:rPr>
          <w:rStyle w:val="StyleUnderline"/>
        </w:rPr>
        <w:t>to limit competition</w:t>
      </w:r>
      <w:r w:rsidRPr="00060C06">
        <w:rPr>
          <w:sz w:val="10"/>
        </w:rPr>
        <w:t xml:space="preserve"> </w:t>
      </w:r>
      <w:r w:rsidRPr="00C96136">
        <w:rPr>
          <w:rStyle w:val="StyleUnderline"/>
        </w:rPr>
        <w:t>or</w:t>
      </w:r>
      <w:r w:rsidRPr="00060C06">
        <w:rPr>
          <w:sz w:val="10"/>
        </w:rPr>
        <w:t xml:space="preserve"> </w:t>
      </w:r>
      <w:r w:rsidRPr="00C96136">
        <w:rPr>
          <w:rStyle w:val="Emphasis"/>
        </w:rPr>
        <w:t>prop up prices</w:t>
      </w:r>
      <w:r w:rsidRPr="00060C06">
        <w:rPr>
          <w:sz w:val="10"/>
        </w:rPr>
        <w:t xml:space="preserve">, for example, </w:t>
      </w:r>
      <w:r w:rsidRPr="00C96136">
        <w:rPr>
          <w:rStyle w:val="StyleUnderline"/>
        </w:rPr>
        <w:t xml:space="preserve">those cases </w:t>
      </w:r>
      <w:r w:rsidRPr="00DB1180">
        <w:rPr>
          <w:rStyle w:val="StyleUnderline"/>
          <w:highlight w:val="green"/>
        </w:rPr>
        <w:t>should be investigated as</w:t>
      </w:r>
      <w:r w:rsidRPr="00DB1180">
        <w:rPr>
          <w:sz w:val="10"/>
          <w:highlight w:val="green"/>
        </w:rPr>
        <w:t xml:space="preserve"> </w:t>
      </w:r>
      <w:r w:rsidRPr="00DB1180">
        <w:rPr>
          <w:rStyle w:val="Emphasis"/>
          <w:highlight w:val="green"/>
        </w:rPr>
        <w:t>antitrust violations</w:t>
      </w:r>
      <w:r w:rsidRPr="00060C06">
        <w:rPr>
          <w:sz w:val="10"/>
        </w:rPr>
        <w:t xml:space="preserve">. But </w:t>
      </w:r>
      <w:proofErr w:type="gramStart"/>
      <w:r w:rsidRPr="00C96136">
        <w:rPr>
          <w:rStyle w:val="StyleUnderline"/>
        </w:rPr>
        <w:t>the majority of</w:t>
      </w:r>
      <w:proofErr w:type="gramEnd"/>
      <w:r w:rsidRPr="00C96136">
        <w:rPr>
          <w:rStyle w:val="StyleUnderline"/>
        </w:rPr>
        <w:t xml:space="preserve"> complaints about the pharmaceutical business</w:t>
      </w:r>
      <w:r w:rsidRPr="00060C06">
        <w:rPr>
          <w:sz w:val="10"/>
        </w:rPr>
        <w:t xml:space="preserve"> aren’t just exaggerated; they </w:t>
      </w:r>
      <w:r w:rsidRPr="00C96136">
        <w:rPr>
          <w:rStyle w:val="Emphasis"/>
        </w:rPr>
        <w:t>get the issue entirely backwards</w:t>
      </w:r>
      <w:r w:rsidRPr="00060C06">
        <w:rPr>
          <w:sz w:val="10"/>
        </w:rPr>
        <w:t xml:space="preserve">. </w:t>
      </w:r>
      <w:r w:rsidRPr="00C96136">
        <w:rPr>
          <w:rStyle w:val="StyleUnderline"/>
        </w:rPr>
        <w:t>Activists who want to rein in the drug companies are attacking the part of our health-care system that works best.</w:t>
      </w:r>
      <w:r w:rsidRPr="00060C06">
        <w:rPr>
          <w:sz w:val="10"/>
        </w:rPr>
        <w:t xml:space="preserve"> “</w:t>
      </w:r>
      <w:r w:rsidRPr="00C96136">
        <w:rPr>
          <w:rStyle w:val="Emphasis"/>
        </w:rPr>
        <w:t>New drugs are one of the best and cheapest ways to increase lifespan and improve life</w:t>
      </w:r>
      <w:r w:rsidRPr="00060C06">
        <w:rPr>
          <w:sz w:val="10"/>
        </w:rPr>
        <w:t xml:space="preserve">,” Tabarrok told me. </w:t>
      </w:r>
      <w:r w:rsidRPr="00C96136">
        <w:rPr>
          <w:rStyle w:val="StyleUnderline"/>
        </w:rPr>
        <w:t>The</w:t>
      </w:r>
      <w:r w:rsidRPr="00060C06">
        <w:rPr>
          <w:sz w:val="10"/>
        </w:rPr>
        <w:t xml:space="preserve"> </w:t>
      </w:r>
      <w:r w:rsidRPr="00C96136">
        <w:rPr>
          <w:rStyle w:val="Emphasis"/>
        </w:rPr>
        <w:t>numbers are staggering</w:t>
      </w:r>
      <w:r w:rsidRPr="00060C06">
        <w:rPr>
          <w:sz w:val="10"/>
        </w:rPr>
        <w:t xml:space="preserve">. </w:t>
      </w:r>
      <w:r w:rsidRPr="00C96136">
        <w:rPr>
          <w:rStyle w:val="StyleUnderline"/>
        </w:rPr>
        <w:t>Deaths due to heart disease have been cut roughly in half since the 1950s</w:t>
      </w:r>
      <w:r w:rsidRPr="00060C06">
        <w:rPr>
          <w:sz w:val="10"/>
        </w:rPr>
        <w:t xml:space="preserve">, </w:t>
      </w:r>
      <w:r w:rsidRPr="00C96136">
        <w:rPr>
          <w:rStyle w:val="StyleUnderline"/>
        </w:rPr>
        <w:t>in large part thanks to</w:t>
      </w:r>
      <w:r w:rsidRPr="00060C06">
        <w:rPr>
          <w:sz w:val="10"/>
        </w:rPr>
        <w:t xml:space="preserve"> cholesterol-lowering and other </w:t>
      </w:r>
      <w:r w:rsidRPr="00C96136">
        <w:rPr>
          <w:rStyle w:val="StyleUnderline"/>
        </w:rPr>
        <w:t>drugs</w:t>
      </w:r>
      <w:r w:rsidRPr="00060C06">
        <w:rPr>
          <w:sz w:val="10"/>
        </w:rPr>
        <w:t xml:space="preserve">. A 2019 study in the journal International Health looked at the impact of new drugs in reducing deaths from 66 diseases in 27 countries. The </w:t>
      </w:r>
      <w:r w:rsidRPr="00C96136">
        <w:rPr>
          <w:rStyle w:val="StyleUnderline"/>
        </w:rPr>
        <w:t xml:space="preserve">study measured the total number of “life-years” the population gained </w:t>
      </w:r>
      <w:proofErr w:type="gramStart"/>
      <w:r w:rsidRPr="00C96136">
        <w:rPr>
          <w:rStyle w:val="StyleUnderline"/>
        </w:rPr>
        <w:t>as a result of</w:t>
      </w:r>
      <w:proofErr w:type="gramEnd"/>
      <w:r w:rsidRPr="00060C06">
        <w:rPr>
          <w:sz w:val="10"/>
        </w:rPr>
        <w:t xml:space="preserve"> these </w:t>
      </w:r>
      <w:r w:rsidRPr="00C96136">
        <w:rPr>
          <w:rStyle w:val="StyleUnderline"/>
        </w:rPr>
        <w:t>new drug</w:t>
      </w:r>
      <w:r w:rsidRPr="00060C06">
        <w:rPr>
          <w:sz w:val="10"/>
        </w:rPr>
        <w:t xml:space="preserve"> treatments (up to the age of 85). It found that </w:t>
      </w:r>
      <w:r w:rsidRPr="00C96136">
        <w:rPr>
          <w:rStyle w:val="StyleUnderline"/>
        </w:rPr>
        <w:t>if no new drugs had been introduced between 1981 and 2013, the number of life-years lost to these diseases would have been more than twice as high</w:t>
      </w:r>
      <w:r w:rsidRPr="00060C06">
        <w:rPr>
          <w:sz w:val="10"/>
        </w:rPr>
        <w:t xml:space="preserve">. It’s true that many new drugs that target specific forms of cancer or rare diseases are fantastically expensive. Critics complain that some of the most expensive drugs extend life for only a few weeks or months. But those weeks and months add up. Look at how cancer survival rates have diverged between the U.K., where the National Health Service more strictly limits access to treatments deemed not cost-effective, and the U.S., where novel treatments are more available. </w:t>
      </w:r>
      <w:r w:rsidRPr="00C96136">
        <w:rPr>
          <w:rStyle w:val="StyleUnderline"/>
        </w:rPr>
        <w:t>One study found that, two years after diagnosis, 31 percent of U.S. lung-cancer patients were still alive, while only 19 percent of English patients were</w:t>
      </w:r>
      <w:r w:rsidRPr="00060C06">
        <w:rPr>
          <w:sz w:val="10"/>
        </w:rPr>
        <w:t xml:space="preserve">. (Of course, drug treatment may be only one of several factors contributing to that outcome.) </w:t>
      </w:r>
      <w:r w:rsidRPr="00C96136">
        <w:rPr>
          <w:rStyle w:val="StyleUnderline"/>
        </w:rPr>
        <w:t>Medications for</w:t>
      </w:r>
      <w:r w:rsidRPr="00060C06">
        <w:rPr>
          <w:sz w:val="10"/>
        </w:rPr>
        <w:t xml:space="preserve"> everyday </w:t>
      </w:r>
      <w:r w:rsidRPr="00C96136">
        <w:rPr>
          <w:rStyle w:val="StyleUnderline"/>
        </w:rPr>
        <w:t>chronic diseases are especially cost-effective</w:t>
      </w:r>
      <w:r w:rsidRPr="00060C06">
        <w:rPr>
          <w:sz w:val="10"/>
        </w:rPr>
        <w:t xml:space="preserve">. “It is a mistake to focus on the upfront individual cost of medications while ignoring the huge savings generated by preventing disease complications with early medical interventions,” writes Larry </w:t>
      </w:r>
      <w:proofErr w:type="spellStart"/>
      <w:r w:rsidRPr="00060C06">
        <w:rPr>
          <w:sz w:val="10"/>
        </w:rPr>
        <w:t>Hausner</w:t>
      </w:r>
      <w:proofErr w:type="spellEnd"/>
      <w:r w:rsidRPr="00060C06">
        <w:rPr>
          <w:sz w:val="10"/>
        </w:rPr>
        <w:t xml:space="preserve">, former CEO of the American Diabetes Association. </w:t>
      </w:r>
      <w:r w:rsidRPr="007757A8">
        <w:rPr>
          <w:rStyle w:val="StyleUnderline"/>
        </w:rPr>
        <w:t>Common drugs for hypertension and hyperglycemia can dramatically delay or prevent the onset of diabetes</w:t>
      </w:r>
      <w:r w:rsidRPr="00060C06">
        <w:rPr>
          <w:sz w:val="10"/>
        </w:rPr>
        <w:t xml:space="preserve">, one of today’s most debilitating and expensive diseases. “Preventing just 30 percent of pre-diabetics from contracting diabetes </w:t>
      </w:r>
      <w:r w:rsidRPr="007757A8">
        <w:rPr>
          <w:rStyle w:val="StyleUnderline"/>
        </w:rPr>
        <w:t>would save the health-care system $74 billion</w:t>
      </w:r>
      <w:r w:rsidRPr="00060C06">
        <w:rPr>
          <w:sz w:val="10"/>
        </w:rPr>
        <w:t xml:space="preserve">,” </w:t>
      </w:r>
      <w:proofErr w:type="spellStart"/>
      <w:r w:rsidRPr="00060C06">
        <w:rPr>
          <w:sz w:val="10"/>
        </w:rPr>
        <w:t>Hausner</w:t>
      </w:r>
      <w:proofErr w:type="spellEnd"/>
      <w:r w:rsidRPr="00060C06">
        <w:rPr>
          <w:sz w:val="10"/>
        </w:rPr>
        <w:t xml:space="preserve"> writes. </w:t>
      </w:r>
      <w:r w:rsidRPr="007757A8">
        <w:rPr>
          <w:rStyle w:val="StyleUnderline"/>
        </w:rPr>
        <w:t>Critics of Big Pharma tend to</w:t>
      </w:r>
      <w:r w:rsidRPr="00060C06">
        <w:rPr>
          <w:sz w:val="10"/>
        </w:rPr>
        <w:t xml:space="preserve"> look at our current medicine cabinet of treatments and </w:t>
      </w:r>
      <w:r w:rsidRPr="007757A8">
        <w:rPr>
          <w:rStyle w:val="Emphasis"/>
        </w:rPr>
        <w:t>conclude that those drugs could be delivered much more cheaply</w:t>
      </w:r>
      <w:r w:rsidRPr="00060C06">
        <w:rPr>
          <w:sz w:val="10"/>
        </w:rPr>
        <w:t xml:space="preserve">. They aren’t wrong about this. </w:t>
      </w:r>
      <w:r w:rsidRPr="007757A8">
        <w:rPr>
          <w:rStyle w:val="StyleUnderline"/>
        </w:rPr>
        <w:t>If we voided existing patents and allowed anyone to manufacture these drugs, they could be produced at a fraction of today’s prices</w:t>
      </w:r>
      <w:r w:rsidRPr="00060C06">
        <w:rPr>
          <w:sz w:val="10"/>
        </w:rPr>
        <w:t xml:space="preserve">. </w:t>
      </w:r>
      <w:r w:rsidRPr="007757A8">
        <w:rPr>
          <w:rStyle w:val="StyleUnderline"/>
        </w:rPr>
        <w:t>After all, it is the research</w:t>
      </w:r>
      <w:r w:rsidRPr="00060C06">
        <w:rPr>
          <w:sz w:val="10"/>
        </w:rPr>
        <w:t xml:space="preserve">, and not the chemicals that go into them, </w:t>
      </w:r>
      <w:r w:rsidRPr="007757A8">
        <w:rPr>
          <w:rStyle w:val="StyleUnderline"/>
        </w:rPr>
        <w:t>that makes new drugs so expensive</w:t>
      </w:r>
      <w:r w:rsidRPr="00060C06">
        <w:rPr>
          <w:sz w:val="10"/>
        </w:rPr>
        <w:t xml:space="preserve">. </w:t>
      </w:r>
      <w:r w:rsidRPr="007757A8">
        <w:rPr>
          <w:rStyle w:val="StyleUnderline"/>
        </w:rPr>
        <w:t xml:space="preserve">But </w:t>
      </w:r>
      <w:r w:rsidRPr="00DB1180">
        <w:rPr>
          <w:rStyle w:val="StyleUnderline"/>
          <w:highlight w:val="green"/>
        </w:rPr>
        <w:t>anti-pharma activists</w:t>
      </w:r>
      <w:r w:rsidRPr="00DB1180">
        <w:rPr>
          <w:sz w:val="10"/>
          <w:highlight w:val="green"/>
        </w:rPr>
        <w:t xml:space="preserve"> </w:t>
      </w:r>
      <w:r w:rsidRPr="00DB1180">
        <w:rPr>
          <w:rStyle w:val="Emphasis"/>
          <w:highlight w:val="green"/>
        </w:rPr>
        <w:t>rarely consider how society will</w:t>
      </w:r>
      <w:r w:rsidRPr="007757A8">
        <w:rPr>
          <w:rStyle w:val="Emphasis"/>
        </w:rPr>
        <w:t xml:space="preserve"> then </w:t>
      </w:r>
      <w:r w:rsidRPr="00DB1180">
        <w:rPr>
          <w:rStyle w:val="Emphasis"/>
          <w:highlight w:val="green"/>
        </w:rPr>
        <w:t>incentivize the next generation of medical innovation</w:t>
      </w:r>
      <w:r w:rsidRPr="00060C06">
        <w:rPr>
          <w:sz w:val="10"/>
        </w:rPr>
        <w:t xml:space="preserve">. </w:t>
      </w:r>
      <w:r w:rsidRPr="007757A8">
        <w:rPr>
          <w:rStyle w:val="StyleUnderline"/>
        </w:rPr>
        <w:t>New</w:t>
      </w:r>
      <w:r w:rsidRPr="00060C06">
        <w:rPr>
          <w:sz w:val="10"/>
        </w:rPr>
        <w:t xml:space="preserve"> and better </w:t>
      </w:r>
      <w:r w:rsidRPr="007757A8">
        <w:rPr>
          <w:rStyle w:val="StyleUnderline"/>
        </w:rPr>
        <w:t>pharmacological tools are still sorely needed</w:t>
      </w:r>
      <w:r w:rsidRPr="00060C06">
        <w:rPr>
          <w:sz w:val="10"/>
        </w:rPr>
        <w:t xml:space="preserve">. </w:t>
      </w:r>
      <w:r w:rsidRPr="00643357">
        <w:rPr>
          <w:rStyle w:val="StyleUnderline"/>
        </w:rPr>
        <w:t>For example</w:t>
      </w:r>
      <w:r w:rsidRPr="00060C06">
        <w:rPr>
          <w:sz w:val="10"/>
        </w:rPr>
        <w:t xml:space="preserve">, a study by the Alzheimer’s Association estimates that </w:t>
      </w:r>
      <w:r w:rsidRPr="00643357">
        <w:rPr>
          <w:rStyle w:val="StyleUnderline"/>
        </w:rPr>
        <w:t>a new drug that delayed the onset of Alzheimer’s by five years would result in</w:t>
      </w:r>
      <w:r w:rsidRPr="00060C06">
        <w:rPr>
          <w:sz w:val="10"/>
        </w:rPr>
        <w:t xml:space="preserve"> </w:t>
      </w:r>
      <w:r w:rsidRPr="00643357">
        <w:rPr>
          <w:rStyle w:val="Emphasis"/>
        </w:rPr>
        <w:t>steadily growing savings</w:t>
      </w:r>
      <w:r w:rsidRPr="00060C06">
        <w:rPr>
          <w:sz w:val="10"/>
        </w:rPr>
        <w:t xml:space="preserve"> </w:t>
      </w:r>
      <w:r w:rsidRPr="00643357">
        <w:rPr>
          <w:rStyle w:val="StyleUnderline"/>
        </w:rPr>
        <w:t>in</w:t>
      </w:r>
      <w:r w:rsidRPr="00060C06">
        <w:rPr>
          <w:sz w:val="10"/>
        </w:rPr>
        <w:t xml:space="preserve"> </w:t>
      </w:r>
      <w:r w:rsidRPr="00643357">
        <w:rPr>
          <w:rStyle w:val="Emphasis"/>
        </w:rPr>
        <w:t>health-care expenditures</w:t>
      </w:r>
      <w:r w:rsidRPr="00060C06">
        <w:rPr>
          <w:sz w:val="10"/>
        </w:rPr>
        <w:t xml:space="preserve">. Within 25 years, those </w:t>
      </w:r>
      <w:r w:rsidRPr="00643357">
        <w:rPr>
          <w:rStyle w:val="StyleUnderline"/>
        </w:rPr>
        <w:t>would amount to</w:t>
      </w:r>
      <w:r w:rsidRPr="00060C06">
        <w:rPr>
          <w:sz w:val="10"/>
        </w:rPr>
        <w:t xml:space="preserve"> </w:t>
      </w:r>
      <w:r w:rsidRPr="00643357">
        <w:rPr>
          <w:rStyle w:val="Emphasis"/>
        </w:rPr>
        <w:t>$367 billion a year</w:t>
      </w:r>
      <w:r w:rsidRPr="00060C06">
        <w:rPr>
          <w:sz w:val="10"/>
        </w:rPr>
        <w:t xml:space="preserve">. Besides the dollars, </w:t>
      </w:r>
      <w:r w:rsidRPr="00643357">
        <w:rPr>
          <w:rStyle w:val="StyleUnderline"/>
        </w:rPr>
        <w:t>such a drug’s contribution to human happiness would,</w:t>
      </w:r>
      <w:r w:rsidRPr="00060C06">
        <w:rPr>
          <w:sz w:val="10"/>
        </w:rPr>
        <w:t xml:space="preserve"> of course, </w:t>
      </w:r>
      <w:r w:rsidRPr="00643357">
        <w:rPr>
          <w:rStyle w:val="StyleUnderline"/>
        </w:rPr>
        <w:t>be incalculable.</w:t>
      </w:r>
      <w:r w:rsidRPr="00060C06">
        <w:rPr>
          <w:sz w:val="10"/>
        </w:rPr>
        <w:t xml:space="preserve"> Our modern system of drug testing and regulation grew partly in reaction to the thalidomide tragedy of the early 1960s. That case involved a popular sedative developed in Germany, though never approved in the U.S. When doctors began prescribing it to treat morning sickness during pregnancy, a horrifying side effect emerged: a birth defect in which the baby’s limbs failed to develop properly. The case produced global outrage and revealed that many clinical trials meant to test drug safety and efficacy were slipshod. In the U.S., the FDA moved to expand the clinical-trial process and tighten up standards for </w:t>
      </w:r>
      <w:r w:rsidRPr="00C617BF">
        <w:rPr>
          <w:rStyle w:val="StyleUnderline"/>
        </w:rPr>
        <w:t>drug approval</w:t>
      </w:r>
      <w:r w:rsidRPr="00C617BF">
        <w:rPr>
          <w:sz w:val="10"/>
        </w:rPr>
        <w:t xml:space="preserve">. (Germany, Britain, and other developed countries did the same.) All in all, that was a good thing. Over time, however, the approval </w:t>
      </w:r>
      <w:r w:rsidRPr="00C617BF">
        <w:rPr>
          <w:rStyle w:val="StyleUnderline"/>
        </w:rPr>
        <w:t>process has grown into an obstacle course that can last years and cost upwards of</w:t>
      </w:r>
      <w:r w:rsidRPr="00C617BF">
        <w:rPr>
          <w:sz w:val="10"/>
        </w:rPr>
        <w:t xml:space="preserve"> </w:t>
      </w:r>
      <w:r w:rsidRPr="00C617BF">
        <w:rPr>
          <w:rStyle w:val="Emphasis"/>
        </w:rPr>
        <w:t>$1 billion</w:t>
      </w:r>
      <w:r w:rsidRPr="00C617BF">
        <w:rPr>
          <w:sz w:val="10"/>
        </w:rPr>
        <w:t xml:space="preserve"> </w:t>
      </w:r>
      <w:r w:rsidRPr="00C617BF">
        <w:rPr>
          <w:rStyle w:val="StyleUnderline"/>
        </w:rPr>
        <w:t>to navigate</w:t>
      </w:r>
      <w:r w:rsidRPr="00C617BF">
        <w:rPr>
          <w:sz w:val="10"/>
        </w:rPr>
        <w:t>—</w:t>
      </w:r>
      <w:proofErr w:type="gramStart"/>
      <w:r w:rsidRPr="00C617BF">
        <w:rPr>
          <w:rStyle w:val="Emphasis"/>
        </w:rPr>
        <w:t>whether or not</w:t>
      </w:r>
      <w:proofErr w:type="gramEnd"/>
      <w:r w:rsidRPr="00C617BF">
        <w:rPr>
          <w:rStyle w:val="Emphasis"/>
        </w:rPr>
        <w:t xml:space="preserve"> a drug is successful</w:t>
      </w:r>
      <w:r w:rsidRPr="00C617BF">
        <w:rPr>
          <w:sz w:val="10"/>
        </w:rPr>
        <w:t>. Those lengthy trials also spin off detailed reports l</w:t>
      </w:r>
      <w:r w:rsidRPr="00060C06">
        <w:rPr>
          <w:sz w:val="10"/>
        </w:rPr>
        <w:t xml:space="preserve">isting every possible side effect reported by participants. These might be significant, or they might be completely unrelated to the drug being tested. Either way, they serve as road maps for legal firms that want to build class-action suits targeting drug companies. </w:t>
      </w:r>
      <w:r w:rsidRPr="00643357">
        <w:rPr>
          <w:rStyle w:val="StyleUnderline"/>
        </w:rPr>
        <w:t>Extended clinical trials and frequent legal challenges create</w:t>
      </w:r>
      <w:r w:rsidRPr="00060C06">
        <w:rPr>
          <w:sz w:val="10"/>
        </w:rPr>
        <w:t xml:space="preserve"> what economists call “</w:t>
      </w:r>
      <w:r w:rsidRPr="00643357">
        <w:rPr>
          <w:rStyle w:val="StyleUnderline"/>
        </w:rPr>
        <w:t>barriers to entry</w:t>
      </w:r>
      <w:r w:rsidRPr="00060C06">
        <w:rPr>
          <w:sz w:val="10"/>
        </w:rPr>
        <w:t xml:space="preserve">” </w:t>
      </w:r>
      <w:r w:rsidRPr="00643357">
        <w:rPr>
          <w:rStyle w:val="StyleUnderline"/>
        </w:rPr>
        <w:t>for pharmaceutical entrepreneurs</w:t>
      </w:r>
      <w:r w:rsidRPr="00060C06">
        <w:rPr>
          <w:sz w:val="10"/>
        </w:rPr>
        <w:t xml:space="preserve">. Small companies find it much harder to navigate this swampy regulatory and legal terrain. </w:t>
      </w:r>
      <w:r w:rsidRPr="00643357">
        <w:rPr>
          <w:rStyle w:val="StyleUnderline"/>
        </w:rPr>
        <w:t>Even big pharmaceutical players often seek greater clout and security through mergers and acquisitions</w:t>
      </w:r>
      <w:r w:rsidRPr="00060C06">
        <w:rPr>
          <w:sz w:val="10"/>
        </w:rPr>
        <w:t xml:space="preserve">. Which is how we wind up with global drug companies with names like GlaxoSmithKline. But </w:t>
      </w:r>
      <w:r w:rsidRPr="00643357">
        <w:rPr>
          <w:rStyle w:val="Emphasis"/>
        </w:rPr>
        <w:t>big companies also have more to lose</w:t>
      </w:r>
      <w:r w:rsidRPr="00060C06">
        <w:rPr>
          <w:sz w:val="10"/>
        </w:rPr>
        <w:t xml:space="preserve">. David Taylor, a leading pharmacologist in Britain, writes, “More and more </w:t>
      </w:r>
      <w:r w:rsidRPr="00643357">
        <w:rPr>
          <w:rStyle w:val="StyleUnderline"/>
        </w:rPr>
        <w:t>promising drug candidates are terminated early in the process, at the first sign of any potential problem</w:t>
      </w:r>
      <w:r w:rsidRPr="00060C06">
        <w:rPr>
          <w:sz w:val="10"/>
        </w:rPr>
        <w:t xml:space="preserve">.” </w:t>
      </w:r>
      <w:r w:rsidRPr="00643357">
        <w:rPr>
          <w:rStyle w:val="StyleUnderline"/>
        </w:rPr>
        <w:t>Neither aspirin nor penicillin would have made it to the market under today’s industry drug-development regimes</w:t>
      </w:r>
      <w:r w:rsidRPr="00060C06">
        <w:rPr>
          <w:sz w:val="10"/>
        </w:rPr>
        <w:t xml:space="preserve">, he adds. </w:t>
      </w:r>
      <w:r w:rsidRPr="00643357">
        <w:rPr>
          <w:rStyle w:val="StyleUnderline"/>
        </w:rPr>
        <w:t>This</w:t>
      </w:r>
      <w:r w:rsidRPr="00060C06">
        <w:rPr>
          <w:sz w:val="10"/>
        </w:rPr>
        <w:t xml:space="preserve"> </w:t>
      </w:r>
      <w:r w:rsidRPr="00DB1180">
        <w:rPr>
          <w:rStyle w:val="Emphasis"/>
          <w:highlight w:val="green"/>
        </w:rPr>
        <w:t>high failure rate</w:t>
      </w:r>
      <w:r w:rsidRPr="00DB1180">
        <w:rPr>
          <w:sz w:val="10"/>
          <w:highlight w:val="green"/>
        </w:rPr>
        <w:t xml:space="preserve"> </w:t>
      </w:r>
      <w:r w:rsidRPr="00DB1180">
        <w:rPr>
          <w:rStyle w:val="StyleUnderline"/>
          <w:highlight w:val="green"/>
        </w:rPr>
        <w:t>can be devastating to the</w:t>
      </w:r>
      <w:r w:rsidRPr="00DB1180">
        <w:rPr>
          <w:sz w:val="10"/>
          <w:highlight w:val="green"/>
        </w:rPr>
        <w:t xml:space="preserve"> </w:t>
      </w:r>
      <w:r w:rsidRPr="00DB1180">
        <w:rPr>
          <w:rStyle w:val="Emphasis"/>
          <w:highlight w:val="green"/>
        </w:rPr>
        <w:t>morale of pharmaceutical researchers</w:t>
      </w:r>
      <w:r w:rsidRPr="00060C06">
        <w:rPr>
          <w:sz w:val="10"/>
        </w:rPr>
        <w:t>. “</w:t>
      </w:r>
      <w:r w:rsidRPr="00643357">
        <w:rPr>
          <w:rStyle w:val="StyleUnderline"/>
        </w:rPr>
        <w:t>It is not unusual for a medicinal chemist</w:t>
      </w:r>
      <w:r w:rsidRPr="00060C06">
        <w:rPr>
          <w:sz w:val="10"/>
        </w:rPr>
        <w:t>,” Taylor writes, “</w:t>
      </w:r>
      <w:r w:rsidRPr="00643357">
        <w:rPr>
          <w:rStyle w:val="StyleUnderline"/>
        </w:rPr>
        <w:t>to have spent</w:t>
      </w:r>
      <w:r w:rsidRPr="00060C06">
        <w:rPr>
          <w:sz w:val="10"/>
        </w:rPr>
        <w:t xml:space="preserve"> </w:t>
      </w:r>
      <w:r w:rsidRPr="00060C06">
        <w:rPr>
          <w:strike/>
          <w:sz w:val="10"/>
        </w:rPr>
        <w:t>his/her</w:t>
      </w:r>
      <w:r w:rsidRPr="00060C06">
        <w:rPr>
          <w:sz w:val="10"/>
        </w:rPr>
        <w:t xml:space="preserve"> </w:t>
      </w:r>
      <w:r w:rsidRPr="00643357">
        <w:rPr>
          <w:rStyle w:val="StyleUnderline"/>
        </w:rPr>
        <w:t>their</w:t>
      </w:r>
      <w:r w:rsidRPr="00060C06">
        <w:rPr>
          <w:sz w:val="10"/>
        </w:rPr>
        <w:t xml:space="preserve"> </w:t>
      </w:r>
      <w:r w:rsidRPr="00643357">
        <w:rPr>
          <w:rStyle w:val="StyleUnderline"/>
        </w:rPr>
        <w:t>whole career in the industry and to have</w:t>
      </w:r>
      <w:r w:rsidRPr="00060C06">
        <w:rPr>
          <w:sz w:val="10"/>
        </w:rPr>
        <w:t xml:space="preserve"> </w:t>
      </w:r>
      <w:r w:rsidRPr="00643357">
        <w:rPr>
          <w:rStyle w:val="Emphasis"/>
        </w:rPr>
        <w:t>never worked on a successful product</w:t>
      </w:r>
      <w:r w:rsidRPr="00060C06">
        <w:rPr>
          <w:sz w:val="10"/>
        </w:rPr>
        <w:t xml:space="preserve">.” The inherent conservatism of drug regulators isn’t due to lack of professionalism or insufficient humanitarian concern. (“The people at the FDA really try to be good stewards,” the industry consultant told me.) But, as Milton Friedman pointed out decades ago, “the pressure on the FDA is always to be late in approval.” Here’s why: </w:t>
      </w:r>
      <w:r w:rsidRPr="00060C06">
        <w:rPr>
          <w:rStyle w:val="StyleUnderline"/>
        </w:rPr>
        <w:t xml:space="preserve">Imagine the agency is tasked with approving a new drug. It could accidentally certify the drug as safe and effective when it is </w:t>
      </w:r>
      <w:proofErr w:type="gramStart"/>
      <w:r w:rsidRPr="00060C06">
        <w:rPr>
          <w:rStyle w:val="StyleUnderline"/>
        </w:rPr>
        <w:t>actually dangerous</w:t>
      </w:r>
      <w:proofErr w:type="gramEnd"/>
      <w:r w:rsidRPr="00060C06">
        <w:rPr>
          <w:rStyle w:val="StyleUnderline"/>
        </w:rPr>
        <w:t xml:space="preserve"> or ineffective. In statistics, this is known as a Type I error. Or it could refuse to certify a drug that is, in fact, safe and beneficial—a Type II error. In the first case, the backlash tarnishes the FDA and endangers the careers of those who made the decision. But if the agency refuses to authorize a promising drug (or delays it for years), the damage happens off the public’s radar</w:t>
      </w:r>
      <w:r w:rsidRPr="00060C06">
        <w:rPr>
          <w:sz w:val="10"/>
        </w:rPr>
        <w:t xml:space="preserve">. It’s impossible to prove that </w:t>
      </w:r>
      <w:proofErr w:type="gramStart"/>
      <w:r w:rsidRPr="00060C06">
        <w:rPr>
          <w:sz w:val="10"/>
        </w:rPr>
        <w:t>particular patients</w:t>
      </w:r>
      <w:proofErr w:type="gramEnd"/>
      <w:r w:rsidRPr="00060C06">
        <w:rPr>
          <w:sz w:val="10"/>
        </w:rPr>
        <w:t xml:space="preserve"> would have survived if they’d gotten the drug in time. “When the FDA fails to approve a good drug,” economist Tabarrok writes, “people die, but the bodies are buried in an invisible graveyard.” </w:t>
      </w:r>
      <w:r w:rsidRPr="00060C06">
        <w:rPr>
          <w:rStyle w:val="StyleUnderline"/>
        </w:rPr>
        <w:t>This is</w:t>
      </w:r>
      <w:r w:rsidRPr="00060C06">
        <w:rPr>
          <w:sz w:val="10"/>
        </w:rPr>
        <w:t xml:space="preserve"> </w:t>
      </w:r>
      <w:r w:rsidRPr="00060C06">
        <w:rPr>
          <w:rStyle w:val="Emphasis"/>
        </w:rPr>
        <w:t>especially true in the case of very serious diseases</w:t>
      </w:r>
      <w:r w:rsidRPr="00060C06">
        <w:rPr>
          <w:sz w:val="10"/>
        </w:rPr>
        <w:t xml:space="preserve">. After all, questions of safety and efficacy aren’t always black and white. A drug with potentially deadly side effects would be a wildly inappropriate treatment for, say, teenage acne. But those same risks might be willingly accepted by a patient with Stage 4 cancer. In a fascinating </w:t>
      </w:r>
      <w:r w:rsidRPr="00060C06">
        <w:rPr>
          <w:rStyle w:val="StyleUnderline"/>
        </w:rPr>
        <w:t>biostatistical analysis</w:t>
      </w:r>
      <w:r w:rsidRPr="00060C06">
        <w:rPr>
          <w:sz w:val="10"/>
        </w:rPr>
        <w:t xml:space="preserve">, three researchers (two of them associated with MIT and one with Pfizer) </w:t>
      </w:r>
      <w:r w:rsidRPr="00060C06">
        <w:rPr>
          <w:rStyle w:val="StyleUnderline"/>
        </w:rPr>
        <w:t xml:space="preserve">confirmed that the </w:t>
      </w:r>
      <w:r w:rsidRPr="00C617BF">
        <w:rPr>
          <w:rStyle w:val="StyleUnderline"/>
        </w:rPr>
        <w:t>FDA’s “current standards of drug approval are</w:t>
      </w:r>
      <w:r w:rsidRPr="00C617BF">
        <w:rPr>
          <w:sz w:val="10"/>
        </w:rPr>
        <w:t xml:space="preserve"> </w:t>
      </w:r>
      <w:r w:rsidRPr="00C617BF">
        <w:rPr>
          <w:rStyle w:val="Emphasis"/>
        </w:rPr>
        <w:t>weighted more toward avoiding a Type I error than avoiding a Type II error</w:t>
      </w:r>
      <w:r w:rsidRPr="00C617BF">
        <w:rPr>
          <w:sz w:val="10"/>
        </w:rPr>
        <w:t xml:space="preserve">.” </w:t>
      </w:r>
      <w:r w:rsidRPr="00C617BF">
        <w:rPr>
          <w:rStyle w:val="StyleUnderline"/>
        </w:rPr>
        <w:t>In cases of devastating illnesses such as pancreatic cancer</w:t>
      </w:r>
      <w:r w:rsidRPr="00C617BF">
        <w:rPr>
          <w:sz w:val="10"/>
        </w:rPr>
        <w:t xml:space="preserve">, they found, </w:t>
      </w:r>
      <w:r w:rsidRPr="00C617BF">
        <w:rPr>
          <w:rStyle w:val="StyleUnderline"/>
        </w:rPr>
        <w:t>the approval standards were</w:t>
      </w:r>
      <w:r w:rsidRPr="00C617BF">
        <w:rPr>
          <w:sz w:val="10"/>
        </w:rPr>
        <w:t xml:space="preserve"> </w:t>
      </w:r>
      <w:r w:rsidRPr="00C617BF">
        <w:rPr>
          <w:rStyle w:val="Emphasis"/>
        </w:rPr>
        <w:t>too restrictive by an order of magnitude</w:t>
      </w:r>
      <w:r w:rsidRPr="00C617BF">
        <w:rPr>
          <w:sz w:val="10"/>
        </w:rPr>
        <w:t xml:space="preserve">. Those researchers advocate that the FDA employ more nuanced statistical analyses that would allow it to weigh each drug’s potential benefits more fairly. Big Pharma critics complain that the industry churns out too many “me-too” drugs. Stanford Medicine magazine editor Rosanne Spector writes that drug companies “chemically rejigger an oldie but goodie, craft a new name, mount a massive advertising campaign and sell the retread as the latest innovative breakthrough.” The argument goes that, if fewer such drugs were approved, overall drug prices would be lower. There are cases where a new drug, under a fresh patent, offers few advantages over an older, cheaper generic drug. But that is not an argument against new drugs. It is an argument against today’s byzantine system of drug pricing. Too often, neither doctors nor consumers have clear incentives—or the right information—to choose less expensive alternatives. But limiting new drugs, even ones that are </w:t>
      </w:r>
      <w:proofErr w:type="gramStart"/>
      <w:r w:rsidRPr="00C617BF">
        <w:rPr>
          <w:sz w:val="10"/>
        </w:rPr>
        <w:t>similar to</w:t>
      </w:r>
      <w:proofErr w:type="gramEnd"/>
      <w:r w:rsidRPr="00C617BF">
        <w:rPr>
          <w:sz w:val="10"/>
        </w:rPr>
        <w:t xml:space="preserve"> existing drugs, doesn’t solve that di</w:t>
      </w:r>
      <w:r w:rsidRPr="00060C06">
        <w:rPr>
          <w:sz w:val="10"/>
        </w:rPr>
        <w:t xml:space="preserve">lemma. </w:t>
      </w:r>
      <w:r w:rsidRPr="00643357">
        <w:rPr>
          <w:rStyle w:val="StyleUnderline"/>
        </w:rPr>
        <w:t>If you ask</w:t>
      </w:r>
      <w:r w:rsidRPr="00060C06">
        <w:rPr>
          <w:sz w:val="10"/>
        </w:rPr>
        <w:t xml:space="preserve"> </w:t>
      </w:r>
      <w:r w:rsidRPr="00DB1180">
        <w:rPr>
          <w:rStyle w:val="Emphasis"/>
          <w:highlight w:val="green"/>
        </w:rPr>
        <w:t>physicians</w:t>
      </w:r>
      <w:r w:rsidRPr="00060C06">
        <w:rPr>
          <w:sz w:val="10"/>
        </w:rPr>
        <w:t xml:space="preserve">, </w:t>
      </w:r>
      <w:r w:rsidRPr="00643357">
        <w:rPr>
          <w:rStyle w:val="StyleUnderline"/>
        </w:rPr>
        <w:t>they</w:t>
      </w:r>
      <w:r w:rsidRPr="00060C06">
        <w:rPr>
          <w:sz w:val="10"/>
        </w:rPr>
        <w:t xml:space="preserve"> </w:t>
      </w:r>
      <w:r w:rsidRPr="00DB1180">
        <w:rPr>
          <w:rStyle w:val="Emphasis"/>
          <w:highlight w:val="green"/>
        </w:rPr>
        <w:t>prefer more options</w:t>
      </w:r>
      <w:r w:rsidRPr="00C617BF">
        <w:rPr>
          <w:rStyle w:val="Emphasis"/>
        </w:rPr>
        <w:t>, not fewer</w:t>
      </w:r>
      <w:r w:rsidRPr="00060C06">
        <w:rPr>
          <w:sz w:val="10"/>
        </w:rPr>
        <w:t>. As the late analyst Peter Huber pointed out, “</w:t>
      </w:r>
      <w:r w:rsidRPr="00566342">
        <w:rPr>
          <w:rStyle w:val="Emphasis"/>
        </w:rPr>
        <w:t>human biological diversity</w:t>
      </w:r>
      <w:r w:rsidRPr="00566342">
        <w:rPr>
          <w:sz w:val="10"/>
        </w:rPr>
        <w:t xml:space="preserve"> </w:t>
      </w:r>
      <w:r w:rsidRPr="00566342">
        <w:rPr>
          <w:rStyle w:val="StyleUnderline"/>
        </w:rPr>
        <w:t>is much broader</w:t>
      </w:r>
      <w:r w:rsidRPr="00643357">
        <w:rPr>
          <w:rStyle w:val="StyleUnderline"/>
        </w:rPr>
        <w:t xml:space="preserve"> than regulators and researchers had assumed</w:t>
      </w:r>
      <w:r w:rsidRPr="00060C06">
        <w:rPr>
          <w:sz w:val="10"/>
        </w:rPr>
        <w:t xml:space="preserve">.” </w:t>
      </w:r>
      <w:r w:rsidRPr="00DB1180">
        <w:rPr>
          <w:rStyle w:val="StyleUnderline"/>
          <w:highlight w:val="green"/>
        </w:rPr>
        <w:t xml:space="preserve">Drugs designed for the average patient might not work for </w:t>
      </w:r>
      <w:proofErr w:type="gramStart"/>
      <w:r w:rsidRPr="00DB1180">
        <w:rPr>
          <w:rStyle w:val="StyleUnderline"/>
          <w:highlight w:val="green"/>
        </w:rPr>
        <w:t>particular patients</w:t>
      </w:r>
      <w:proofErr w:type="gramEnd"/>
      <w:r w:rsidRPr="00060C06">
        <w:rPr>
          <w:sz w:val="10"/>
        </w:rPr>
        <w:t xml:space="preserve">. </w:t>
      </w:r>
      <w:r w:rsidRPr="00643357">
        <w:rPr>
          <w:rStyle w:val="StyleUnderline"/>
        </w:rPr>
        <w:t>In cancer and other fields, doctors have discovered that only</w:t>
      </w:r>
      <w:r w:rsidRPr="00060C06">
        <w:rPr>
          <w:sz w:val="10"/>
        </w:rPr>
        <w:t xml:space="preserve"> </w:t>
      </w:r>
      <w:r w:rsidRPr="00643357">
        <w:rPr>
          <w:rStyle w:val="Emphasis"/>
        </w:rPr>
        <w:t>rarely does a single drug serve as a silver bullet</w:t>
      </w:r>
      <w:r w:rsidRPr="00060C06">
        <w:rPr>
          <w:sz w:val="10"/>
        </w:rPr>
        <w:t xml:space="preserve">. </w:t>
      </w:r>
      <w:r w:rsidRPr="00643357">
        <w:rPr>
          <w:rStyle w:val="StyleUnderline"/>
        </w:rPr>
        <w:t xml:space="preserve">But </w:t>
      </w:r>
      <w:r w:rsidRPr="00DB1180">
        <w:rPr>
          <w:rStyle w:val="StyleUnderline"/>
          <w:highlight w:val="green"/>
        </w:rPr>
        <w:t>a combination of drugs tailored to the individual patient</w:t>
      </w:r>
      <w:r w:rsidRPr="00643357">
        <w:rPr>
          <w:rStyle w:val="StyleUnderline"/>
        </w:rPr>
        <w:t>—a kind of silver shotgun blast—</w:t>
      </w:r>
      <w:r w:rsidRPr="00DB1180">
        <w:rPr>
          <w:rStyle w:val="StyleUnderline"/>
          <w:highlight w:val="green"/>
        </w:rPr>
        <w:t>can</w:t>
      </w:r>
      <w:r w:rsidRPr="00643357">
        <w:rPr>
          <w:rStyle w:val="StyleUnderline"/>
        </w:rPr>
        <w:t xml:space="preserve"> often </w:t>
      </w:r>
      <w:r w:rsidRPr="00DB1180">
        <w:rPr>
          <w:rStyle w:val="StyleUnderline"/>
          <w:highlight w:val="green"/>
        </w:rPr>
        <w:t>be effective</w:t>
      </w:r>
      <w:r w:rsidRPr="00060C06">
        <w:rPr>
          <w:sz w:val="10"/>
        </w:rPr>
        <w:t xml:space="preserve">. Of course, the FDA approval process isn’t set up to test such combination therapies. Fortunately, </w:t>
      </w:r>
      <w:r w:rsidRPr="00643357">
        <w:rPr>
          <w:rStyle w:val="StyleUnderline"/>
        </w:rPr>
        <w:t>the</w:t>
      </w:r>
      <w:r w:rsidRPr="00060C06">
        <w:rPr>
          <w:sz w:val="10"/>
        </w:rPr>
        <w:t xml:space="preserve"> </w:t>
      </w:r>
      <w:r w:rsidRPr="00566342">
        <w:rPr>
          <w:rStyle w:val="Emphasis"/>
        </w:rPr>
        <w:t>revolution in genetic testing</w:t>
      </w:r>
      <w:r w:rsidRPr="00566342">
        <w:rPr>
          <w:sz w:val="10"/>
        </w:rPr>
        <w:t xml:space="preserve">, </w:t>
      </w:r>
      <w:r w:rsidRPr="00566342">
        <w:rPr>
          <w:rStyle w:val="StyleUnderline"/>
        </w:rPr>
        <w:t>combined with</w:t>
      </w:r>
      <w:r w:rsidRPr="00566342">
        <w:rPr>
          <w:sz w:val="10"/>
        </w:rPr>
        <w:t xml:space="preserve"> </w:t>
      </w:r>
      <w:r w:rsidRPr="00566342">
        <w:rPr>
          <w:rStyle w:val="Emphasis"/>
        </w:rPr>
        <w:t>big-data techniques</w:t>
      </w:r>
      <w:r w:rsidRPr="00566342">
        <w:rPr>
          <w:sz w:val="10"/>
        </w:rPr>
        <w:t xml:space="preserve">, </w:t>
      </w:r>
      <w:r w:rsidRPr="00566342">
        <w:rPr>
          <w:rStyle w:val="StyleUnderline"/>
        </w:rPr>
        <w:t>means we have entered the era of personalized medicine: treatments micro-tailored to the individual patient. But designing such personalized drug cocktails requires having a vast range of drugs to choose from</w:t>
      </w:r>
      <w:r w:rsidRPr="00566342">
        <w:rPr>
          <w:sz w:val="10"/>
        </w:rPr>
        <w:t>. As Tabarrok writes</w:t>
      </w:r>
      <w:r w:rsidRPr="00060C06">
        <w:rPr>
          <w:sz w:val="10"/>
        </w:rPr>
        <w:t xml:space="preserve">, </w:t>
      </w:r>
      <w:r w:rsidRPr="00643357">
        <w:rPr>
          <w:rStyle w:val="Emphasis"/>
        </w:rPr>
        <w:t>we need to “give physicians a larger armory and let them decide which weapon is best for the task</w:t>
      </w:r>
      <w:r w:rsidRPr="00060C06">
        <w:rPr>
          <w:sz w:val="10"/>
        </w:rPr>
        <w:t xml:space="preserve">.” _____________ HISTORICALLY, our drug-approval process has focused on delivering medicines that benefit the largest group of patients with the fewest possible risks. </w:t>
      </w:r>
      <w:r w:rsidRPr="00643357">
        <w:rPr>
          <w:rStyle w:val="StyleUnderline"/>
        </w:rPr>
        <w:t>The progressives who want to overhaul our medical system believe that the range of future drug choices should be restricted even more, with low prices being the main goal</w:t>
      </w:r>
      <w:r w:rsidRPr="00060C06">
        <w:rPr>
          <w:sz w:val="10"/>
        </w:rPr>
        <w:t xml:space="preserve">. In contrast, a growing movement in health care calls for expanding </w:t>
      </w:r>
      <w:proofErr w:type="gramStart"/>
      <w:r w:rsidRPr="00060C06">
        <w:rPr>
          <w:sz w:val="10"/>
        </w:rPr>
        <w:t>options, and</w:t>
      </w:r>
      <w:proofErr w:type="gramEnd"/>
      <w:r w:rsidRPr="00060C06">
        <w:rPr>
          <w:sz w:val="10"/>
        </w:rPr>
        <w:t xml:space="preserve"> giving physicians and their patients more freedom to assess risks and benefits for themselves. “For more than 80 years, the FDA has infringed on the right of people to make their own lifesaving decisions,” writes surgeon Jeffrey Singer. I doubt many Americans would want to do away with the FDA’s entire testing regimen. But what if patients had the option of choosing medications that hadn’t yet received the FDA’s blessing but had been approved by similar regulatory agencies in a few other developed countries? That’s the idea behind the Reciprocity Ensures Streamlined Use of Lifesaving Treatments (RESULT) Act, twice proposed by Senators Ted Cruz and Mike Lee. In a world where medicine is more personalized, it makes sense to give doctors and their patients more options—and more control. Such a bill has no chance of moving forward in today’s Congress. But the concept should be championed, even if, for now, it is more thought experiment than policy. </w:t>
      </w:r>
      <w:r w:rsidRPr="00DB1180">
        <w:rPr>
          <w:rStyle w:val="StyleUnderline"/>
          <w:highlight w:val="green"/>
        </w:rPr>
        <w:t>Progressives</w:t>
      </w:r>
      <w:r w:rsidRPr="00060C06">
        <w:rPr>
          <w:rStyle w:val="StyleUnderline"/>
        </w:rPr>
        <w:t xml:space="preserve"> have a bad habit of</w:t>
      </w:r>
      <w:r w:rsidRPr="00060C06">
        <w:rPr>
          <w:sz w:val="10"/>
        </w:rPr>
        <w:t xml:space="preserve"> </w:t>
      </w:r>
      <w:r w:rsidRPr="00DB1180">
        <w:rPr>
          <w:rStyle w:val="Emphasis"/>
          <w:highlight w:val="green"/>
        </w:rPr>
        <w:t>tak</w:t>
      </w:r>
      <w:r w:rsidRPr="00060C06">
        <w:rPr>
          <w:rStyle w:val="Emphasis"/>
        </w:rPr>
        <w:t xml:space="preserve">ing </w:t>
      </w:r>
      <w:r w:rsidRPr="00DB1180">
        <w:rPr>
          <w:rStyle w:val="Emphasis"/>
          <w:highlight w:val="green"/>
        </w:rPr>
        <w:t>the benefits</w:t>
      </w:r>
      <w:r w:rsidRPr="00DB1180">
        <w:rPr>
          <w:sz w:val="10"/>
          <w:highlight w:val="green"/>
        </w:rPr>
        <w:t xml:space="preserve"> </w:t>
      </w:r>
      <w:r w:rsidRPr="00DB1180">
        <w:rPr>
          <w:rStyle w:val="StyleUnderline"/>
          <w:highlight w:val="green"/>
        </w:rPr>
        <w:t>of free-market</w:t>
      </w:r>
      <w:r w:rsidRPr="00060C06">
        <w:rPr>
          <w:rStyle w:val="StyleUnderline"/>
        </w:rPr>
        <w:t xml:space="preserve"> economies</w:t>
      </w:r>
      <w:r w:rsidRPr="00060C06">
        <w:rPr>
          <w:sz w:val="10"/>
        </w:rPr>
        <w:t xml:space="preserve"> </w:t>
      </w:r>
      <w:r w:rsidRPr="00DB1180">
        <w:rPr>
          <w:rStyle w:val="Emphasis"/>
          <w:highlight w:val="green"/>
        </w:rPr>
        <w:t>for granted</w:t>
      </w:r>
      <w:r w:rsidRPr="00060C06">
        <w:rPr>
          <w:sz w:val="10"/>
        </w:rPr>
        <w:t xml:space="preserve">. </w:t>
      </w:r>
      <w:r w:rsidRPr="00060C06">
        <w:rPr>
          <w:rStyle w:val="StyleUnderline"/>
        </w:rPr>
        <w:t xml:space="preserve">Cheap food, smartphones, housing, electric cars—they believe </w:t>
      </w:r>
      <w:proofErr w:type="gramStart"/>
      <w:r w:rsidRPr="00060C06">
        <w:rPr>
          <w:rStyle w:val="StyleUnderline"/>
        </w:rPr>
        <w:t>all of</w:t>
      </w:r>
      <w:proofErr w:type="gramEnd"/>
      <w:r w:rsidRPr="00060C06">
        <w:rPr>
          <w:rStyle w:val="StyleUnderline"/>
        </w:rPr>
        <w:t xml:space="preserve"> these things will remain abundant no matter how much we hobble the</w:t>
      </w:r>
      <w:r w:rsidRPr="00060C06">
        <w:rPr>
          <w:sz w:val="10"/>
        </w:rPr>
        <w:t xml:space="preserve"> </w:t>
      </w:r>
      <w:r w:rsidRPr="00060C06">
        <w:rPr>
          <w:rStyle w:val="Emphasis"/>
        </w:rPr>
        <w:t>market system</w:t>
      </w:r>
      <w:r w:rsidRPr="00060C06">
        <w:rPr>
          <w:sz w:val="10"/>
        </w:rPr>
        <w:t xml:space="preserve"> </w:t>
      </w:r>
      <w:r w:rsidRPr="00060C06">
        <w:rPr>
          <w:rStyle w:val="StyleUnderline"/>
        </w:rPr>
        <w:t>that</w:t>
      </w:r>
      <w:r w:rsidRPr="00060C06">
        <w:rPr>
          <w:sz w:val="10"/>
        </w:rPr>
        <w:t xml:space="preserve"> </w:t>
      </w:r>
      <w:r w:rsidRPr="00060C06">
        <w:rPr>
          <w:rStyle w:val="Emphasis"/>
        </w:rPr>
        <w:t>produces them</w:t>
      </w:r>
      <w:r w:rsidRPr="00060C06">
        <w:rPr>
          <w:sz w:val="10"/>
        </w:rPr>
        <w:t xml:space="preserve">. In fact, </w:t>
      </w:r>
      <w:r w:rsidRPr="00060C06">
        <w:rPr>
          <w:rStyle w:val="StyleUnderline"/>
        </w:rPr>
        <w:t>they believe that if we rid the system of “excessive” profits</w:t>
      </w:r>
      <w:r w:rsidRPr="00060C06">
        <w:rPr>
          <w:sz w:val="10"/>
        </w:rPr>
        <w:t>—and remove those venal profiteers—</w:t>
      </w:r>
      <w:r w:rsidRPr="00060C06">
        <w:rPr>
          <w:rStyle w:val="StyleUnderline"/>
        </w:rPr>
        <w:t>all those good things will be even more affordable.</w:t>
      </w:r>
      <w:r w:rsidRPr="00060C06">
        <w:rPr>
          <w:sz w:val="10"/>
        </w:rPr>
        <w:t xml:space="preserve"> </w:t>
      </w:r>
      <w:r w:rsidRPr="00060C06">
        <w:rPr>
          <w:rStyle w:val="StyleUnderline"/>
        </w:rPr>
        <w:t>They’ll be distributed more “equitably.”</w:t>
      </w:r>
      <w:r>
        <w:rPr>
          <w:rStyle w:val="StyleUnderline"/>
        </w:rPr>
        <w:t xml:space="preserve"> </w:t>
      </w:r>
      <w:r w:rsidRPr="00060C06">
        <w:rPr>
          <w:sz w:val="10"/>
        </w:rPr>
        <w:t xml:space="preserve">Nowhere is this wishful thinking more prevalent than on the topic of health care. Big Pharma critics often argue that if the big companies were cut down to size, drug research would sail along much the same at universities and at federally funded research centers. They are partly right: nonprofit and federally funded research contributes a lot to biomedical progress. And the U.S. National Institutes of Health plays a big role in early drug development. (Moderna consulted with NIH when designing its vaccine.) Certainly, there’s room for more private-public partnerships to develop treatments for very rare diseases and to address other challenges that the market overlooks. </w:t>
      </w:r>
      <w:r w:rsidRPr="00566342">
        <w:rPr>
          <w:sz w:val="10"/>
        </w:rPr>
        <w:t xml:space="preserve">But </w:t>
      </w:r>
      <w:r w:rsidRPr="00566342">
        <w:rPr>
          <w:rStyle w:val="StyleUnderline"/>
        </w:rPr>
        <w:t>for the drugs that are most likely to help most of us,</w:t>
      </w:r>
      <w:r w:rsidRPr="00566342">
        <w:rPr>
          <w:sz w:val="10"/>
        </w:rPr>
        <w:t xml:space="preserve"> </w:t>
      </w:r>
      <w:r w:rsidRPr="00566342">
        <w:rPr>
          <w:rStyle w:val="Emphasis"/>
        </w:rPr>
        <w:t>the brutally expensive work of</w:t>
      </w:r>
      <w:r w:rsidRPr="00060C06">
        <w:rPr>
          <w:rStyle w:val="Emphasis"/>
        </w:rPr>
        <w:t xml:space="preserve"> </w:t>
      </w:r>
      <w:r w:rsidRPr="00DB1180">
        <w:rPr>
          <w:rStyle w:val="Emphasis"/>
          <w:highlight w:val="green"/>
        </w:rPr>
        <w:t>drug testing can happen only with massive private investment</w:t>
      </w:r>
      <w:r w:rsidRPr="00060C06">
        <w:rPr>
          <w:sz w:val="10"/>
        </w:rPr>
        <w:t xml:space="preserve">. Though progressives might find the idea distasteful, </w:t>
      </w:r>
      <w:r w:rsidRPr="00060C06">
        <w:rPr>
          <w:rStyle w:val="StyleUnderline"/>
        </w:rPr>
        <w:t xml:space="preserve">the </w:t>
      </w:r>
      <w:r w:rsidRPr="00566342">
        <w:rPr>
          <w:rStyle w:val="StyleUnderline"/>
        </w:rPr>
        <w:t>investors who pour</w:t>
      </w:r>
      <w:r w:rsidRPr="00566342">
        <w:rPr>
          <w:sz w:val="10"/>
        </w:rPr>
        <w:t xml:space="preserve"> </w:t>
      </w:r>
      <w:r w:rsidRPr="00566342">
        <w:rPr>
          <w:rStyle w:val="Emphasis"/>
        </w:rPr>
        <w:t>billions into pharmacological research</w:t>
      </w:r>
      <w:r w:rsidRPr="00566342">
        <w:rPr>
          <w:sz w:val="10"/>
        </w:rPr>
        <w:t xml:space="preserve"> </w:t>
      </w:r>
      <w:r w:rsidRPr="00566342">
        <w:rPr>
          <w:rStyle w:val="StyleUnderline"/>
        </w:rPr>
        <w:t>do more to save and improve lives than any top-down government program could</w:t>
      </w:r>
      <w:r w:rsidRPr="00566342">
        <w:rPr>
          <w:sz w:val="10"/>
        </w:rPr>
        <w:t xml:space="preserve">. </w:t>
      </w:r>
      <w:r w:rsidRPr="00566342">
        <w:rPr>
          <w:rStyle w:val="StyleUnderline"/>
        </w:rPr>
        <w:t>Even our</w:t>
      </w:r>
      <w:r w:rsidRPr="00060C06">
        <w:rPr>
          <w:rStyle w:val="StyleUnderline"/>
        </w:rPr>
        <w:t xml:space="preserve"> </w:t>
      </w:r>
      <w:r w:rsidRPr="00DB1180">
        <w:rPr>
          <w:rStyle w:val="StyleUnderline"/>
          <w:highlight w:val="green"/>
        </w:rPr>
        <w:t>miracle vaccines would not have arrived</w:t>
      </w:r>
      <w:r w:rsidRPr="00060C06">
        <w:rPr>
          <w:rStyle w:val="StyleUnderline"/>
        </w:rPr>
        <w:t xml:space="preserve"> so quickly </w:t>
      </w:r>
      <w:r w:rsidRPr="00DB1180">
        <w:rPr>
          <w:rStyle w:val="StyleUnderline"/>
          <w:highlight w:val="green"/>
        </w:rPr>
        <w:t>had investors not spent</w:t>
      </w:r>
      <w:r w:rsidRPr="00DB1180">
        <w:rPr>
          <w:sz w:val="10"/>
          <w:highlight w:val="green"/>
        </w:rPr>
        <w:t xml:space="preserve"> </w:t>
      </w:r>
      <w:r w:rsidRPr="00DB1180">
        <w:rPr>
          <w:rStyle w:val="Emphasis"/>
          <w:highlight w:val="green"/>
        </w:rPr>
        <w:t>years gambling fortunes</w:t>
      </w:r>
      <w:r w:rsidRPr="00060C06">
        <w:rPr>
          <w:sz w:val="10"/>
        </w:rPr>
        <w:t xml:space="preserve"> </w:t>
      </w:r>
      <w:r w:rsidRPr="00DB1180">
        <w:rPr>
          <w:rStyle w:val="StyleUnderline"/>
          <w:highlight w:val="green"/>
        </w:rPr>
        <w:t>on longshots</w:t>
      </w:r>
      <w:r w:rsidRPr="00060C06">
        <w:rPr>
          <w:rStyle w:val="StyleUnderline"/>
        </w:rPr>
        <w:t xml:space="preserve"> like Moderna’s mRNA research</w:t>
      </w:r>
      <w:r w:rsidRPr="00060C06">
        <w:rPr>
          <w:sz w:val="10"/>
        </w:rPr>
        <w:t xml:space="preserve">. </w:t>
      </w:r>
      <w:r w:rsidRPr="00060C06">
        <w:rPr>
          <w:rStyle w:val="StyleUnderline"/>
        </w:rPr>
        <w:t>It was those years of tinkering and failing that allowed the company to refine its techniques</w:t>
      </w:r>
      <w:r w:rsidRPr="00060C06">
        <w:rPr>
          <w:sz w:val="10"/>
        </w:rPr>
        <w:t xml:space="preserve">. And then, when every day counted, Moderna was able to deliver a vaccine faster than any expert could have predicted. Now that it has been validated, </w:t>
      </w:r>
      <w:r w:rsidRPr="00060C06">
        <w:rPr>
          <w:rStyle w:val="StyleUnderline"/>
        </w:rPr>
        <w:t>the mRNA technique holds out realistic promise to create new treatments for cancer and other diseases</w:t>
      </w:r>
      <w:r w:rsidRPr="00060C06">
        <w:rPr>
          <w:sz w:val="10"/>
        </w:rPr>
        <w:t xml:space="preserve">. </w:t>
      </w:r>
      <w:r w:rsidRPr="00060C06">
        <w:rPr>
          <w:rStyle w:val="StyleUnderline"/>
        </w:rPr>
        <w:t xml:space="preserve">Not to mention </w:t>
      </w:r>
      <w:r w:rsidRPr="00060C06">
        <w:rPr>
          <w:rStyle w:val="Emphasis"/>
        </w:rPr>
        <w:t>faster</w:t>
      </w:r>
      <w:r w:rsidRPr="00060C06">
        <w:rPr>
          <w:rStyle w:val="StyleUnderline"/>
        </w:rPr>
        <w:t xml:space="preserve"> and </w:t>
      </w:r>
      <w:r w:rsidRPr="00060C06">
        <w:rPr>
          <w:rStyle w:val="Emphasis"/>
        </w:rPr>
        <w:t>more flexible</w:t>
      </w:r>
      <w:r w:rsidRPr="00060C06">
        <w:rPr>
          <w:rStyle w:val="StyleUnderline"/>
        </w:rPr>
        <w:t xml:space="preserve"> new vaccines for the</w:t>
      </w:r>
      <w:r w:rsidRPr="00060C06">
        <w:rPr>
          <w:sz w:val="10"/>
        </w:rPr>
        <w:t xml:space="preserve"> </w:t>
      </w:r>
      <w:r w:rsidRPr="00060C06">
        <w:rPr>
          <w:rStyle w:val="Emphasis"/>
        </w:rPr>
        <w:t>possible pandemics to come</w:t>
      </w:r>
      <w:r w:rsidRPr="00060C06">
        <w:rPr>
          <w:sz w:val="10"/>
        </w:rPr>
        <w:t xml:space="preserve">. “If I am stricken with a deadly disease,” Tabarrok told me, “I sure hope that someone will profit from curing my disease!” </w:t>
      </w:r>
      <w:r w:rsidRPr="00DB1180">
        <w:rPr>
          <w:rStyle w:val="StyleUnderline"/>
          <w:highlight w:val="green"/>
        </w:rPr>
        <w:t>Any regulatory scheme that</w:t>
      </w:r>
      <w:r w:rsidRPr="00DB1180">
        <w:rPr>
          <w:sz w:val="10"/>
          <w:highlight w:val="green"/>
        </w:rPr>
        <w:t xml:space="preserve"> </w:t>
      </w:r>
      <w:r w:rsidRPr="00DB1180">
        <w:rPr>
          <w:rStyle w:val="Emphasis"/>
          <w:highlight w:val="green"/>
        </w:rPr>
        <w:t>sucks the profit out</w:t>
      </w:r>
      <w:r w:rsidRPr="00DB1180">
        <w:rPr>
          <w:sz w:val="10"/>
          <w:highlight w:val="green"/>
        </w:rPr>
        <w:t xml:space="preserve"> </w:t>
      </w:r>
      <w:r w:rsidRPr="00DB1180">
        <w:rPr>
          <w:rStyle w:val="StyleUnderline"/>
          <w:highlight w:val="green"/>
        </w:rPr>
        <w:t>of drug innovation would</w:t>
      </w:r>
      <w:r w:rsidRPr="00DB1180">
        <w:rPr>
          <w:sz w:val="10"/>
          <w:highlight w:val="green"/>
        </w:rPr>
        <w:t xml:space="preserve"> </w:t>
      </w:r>
      <w:r w:rsidRPr="00DB1180">
        <w:rPr>
          <w:rStyle w:val="Emphasis"/>
          <w:highlight w:val="green"/>
        </w:rPr>
        <w:t>slow the development of new drugs</w:t>
      </w:r>
      <w:r w:rsidRPr="00060C06">
        <w:rPr>
          <w:sz w:val="10"/>
        </w:rPr>
        <w:t xml:space="preserve"> </w:t>
      </w:r>
      <w:r w:rsidRPr="00060C06">
        <w:rPr>
          <w:rStyle w:val="StyleUnderline"/>
        </w:rPr>
        <w:t>and vaccines to a trickle</w:t>
      </w:r>
      <w:r w:rsidRPr="00566342">
        <w:rPr>
          <w:sz w:val="10"/>
        </w:rPr>
        <w:t xml:space="preserve">. </w:t>
      </w:r>
      <w:r w:rsidRPr="00566342">
        <w:rPr>
          <w:rStyle w:val="StyleUnderline"/>
        </w:rPr>
        <w:t>Sure, university and government researchers would still come up with promising candidates for new drugs.</w:t>
      </w:r>
      <w:r w:rsidRPr="00566342">
        <w:rPr>
          <w:sz w:val="10"/>
        </w:rPr>
        <w:t xml:space="preserve"> </w:t>
      </w:r>
      <w:r w:rsidRPr="00566342">
        <w:rPr>
          <w:rStyle w:val="StyleUnderline"/>
        </w:rPr>
        <w:t>But</w:t>
      </w:r>
      <w:r w:rsidRPr="00566342">
        <w:rPr>
          <w:sz w:val="10"/>
        </w:rPr>
        <w:t xml:space="preserve"> </w:t>
      </w:r>
      <w:r w:rsidRPr="00566342">
        <w:rPr>
          <w:rStyle w:val="Emphasis"/>
        </w:rPr>
        <w:t>fewer companies would have the resources to turn those leads into products</w:t>
      </w:r>
      <w:r w:rsidRPr="00566342">
        <w:rPr>
          <w:sz w:val="10"/>
        </w:rPr>
        <w:t xml:space="preserve">. </w:t>
      </w:r>
      <w:r w:rsidRPr="00566342">
        <w:rPr>
          <w:rStyle w:val="StyleUnderline"/>
        </w:rPr>
        <w:t>They would sit on the shelf</w:t>
      </w:r>
      <w:r w:rsidRPr="00566342">
        <w:rPr>
          <w:sz w:val="10"/>
        </w:rPr>
        <w:t xml:space="preserve">. </w:t>
      </w:r>
      <w:r w:rsidRPr="00566342">
        <w:rPr>
          <w:rStyle w:val="StyleUnderline"/>
        </w:rPr>
        <w:t>Meanwhile victims of diseases such as cancer, diabetes, and Alzheimer’s would never know about the drugs that might have helped their condition, the drugs that never made it through the pipeline</w:t>
      </w:r>
      <w:r w:rsidRPr="00566342">
        <w:rPr>
          <w:sz w:val="10"/>
        </w:rPr>
        <w:t xml:space="preserve">. </w:t>
      </w:r>
      <w:r w:rsidRPr="00566342">
        <w:rPr>
          <w:rStyle w:val="StyleUnderline"/>
        </w:rPr>
        <w:t>That would be the ultimate Type II error</w:t>
      </w:r>
      <w:r w:rsidRPr="00060C06">
        <w:rPr>
          <w:rStyle w:val="StyleUnderline"/>
        </w:rPr>
        <w:t>—exactly the kind of error that was avoided in the miraculous innovations of the past year</w:t>
      </w:r>
      <w:r w:rsidRPr="00060C06">
        <w:rPr>
          <w:sz w:val="10"/>
        </w:rPr>
        <w:t xml:space="preserve">, from Moderna’s leap of faith to Operation Warp Speed to the accelerated vaccine approvals. </w:t>
      </w:r>
      <w:r w:rsidRPr="00060C06">
        <w:rPr>
          <w:rStyle w:val="StyleUnderline"/>
        </w:rPr>
        <w:t>We need to learn from that example and continue to chip away at the</w:t>
      </w:r>
      <w:r w:rsidRPr="00060C06">
        <w:rPr>
          <w:sz w:val="10"/>
        </w:rPr>
        <w:t xml:space="preserve"> sclerotic ideas and </w:t>
      </w:r>
      <w:r w:rsidRPr="00060C06">
        <w:rPr>
          <w:rStyle w:val="StyleUnderline"/>
        </w:rPr>
        <w:t>regulatory policies that make drugs too expensive and their development and deployment too slow.</w:t>
      </w:r>
      <w:r w:rsidRPr="00060C06">
        <w:rPr>
          <w:sz w:val="10"/>
        </w:rPr>
        <w:t xml:space="preserve"> </w:t>
      </w:r>
      <w:r w:rsidRPr="00060C06">
        <w:rPr>
          <w:rStyle w:val="Emphasis"/>
        </w:rPr>
        <w:t>Big Pharma has saved us from the pandemic</w:t>
      </w:r>
      <w:r w:rsidRPr="00060C06">
        <w:rPr>
          <w:sz w:val="10"/>
        </w:rPr>
        <w:t xml:space="preserve">. It could do so much more. But, between Biden in the White House and Bernie in the Senate, Big Pharma will likely be a lot less eager to go all-in next time we face a global health crisis. The precedent set by these threats to strip away hard-earned patents will never go away. </w:t>
      </w:r>
      <w:r w:rsidRPr="00060C06">
        <w:rPr>
          <w:rStyle w:val="StyleUnderline"/>
        </w:rPr>
        <w:t>Drug companies are now on warning that they’re better off sticking to inventing new meds for hair loss and erectile dysfunction.</w:t>
      </w:r>
      <w:r w:rsidRPr="00060C06">
        <w:rPr>
          <w:sz w:val="10"/>
        </w:rPr>
        <w:t xml:space="preserve"> </w:t>
      </w:r>
      <w:r w:rsidRPr="00060C06">
        <w:rPr>
          <w:rStyle w:val="Emphasis"/>
        </w:rPr>
        <w:t>Trying to save lives only gets them in trouble</w:t>
      </w:r>
      <w:r w:rsidRPr="00060C06">
        <w:rPr>
          <w:sz w:val="10"/>
        </w:rPr>
        <w:t>.</w:t>
      </w:r>
    </w:p>
    <w:p w14:paraId="003019DA" w14:textId="1FB5D0B5" w:rsidR="00256303" w:rsidRDefault="00256303" w:rsidP="00256303">
      <w:pPr>
        <w:rPr>
          <w:rStyle w:val="StyleUnderline"/>
        </w:rPr>
      </w:pPr>
    </w:p>
    <w:p w14:paraId="505C66DC" w14:textId="343CF458" w:rsidR="00256303" w:rsidRDefault="00256303" w:rsidP="00256303">
      <w:pPr>
        <w:pStyle w:val="Heading1"/>
      </w:pPr>
      <w:r>
        <w:t xml:space="preserve">1AR </w:t>
      </w:r>
    </w:p>
    <w:p w14:paraId="2176995B" w14:textId="59AEEB40" w:rsidR="00256303" w:rsidRDefault="00256303" w:rsidP="00256303">
      <w:pPr>
        <w:pStyle w:val="Heading2"/>
      </w:pPr>
      <w:r>
        <w:t>K</w:t>
      </w:r>
    </w:p>
    <w:p w14:paraId="7931E00D" w14:textId="77777777" w:rsidR="00256303" w:rsidRPr="00905F67" w:rsidRDefault="00256303" w:rsidP="00256303">
      <w:pPr>
        <w:pStyle w:val="Heading3"/>
      </w:pPr>
      <w:bookmarkStart w:id="1" w:name="_Hlk94977352"/>
      <w:r>
        <w:t>1AR</w:t>
      </w:r>
      <w:r w:rsidRPr="00905F67">
        <w:t xml:space="preserve"> Extinction First</w:t>
      </w:r>
    </w:p>
    <w:p w14:paraId="096D43DE" w14:textId="77777777" w:rsidR="00256303" w:rsidRPr="00905F67" w:rsidRDefault="00256303" w:rsidP="00256303"/>
    <w:p w14:paraId="2911DD42" w14:textId="77777777" w:rsidR="00256303" w:rsidRPr="00905F67" w:rsidRDefault="00256303" w:rsidP="00256303">
      <w:pPr>
        <w:pStyle w:val="Heading4"/>
        <w:numPr>
          <w:ilvl w:val="0"/>
          <w:numId w:val="33"/>
        </w:numPr>
        <w:tabs>
          <w:tab w:val="num" w:pos="360"/>
        </w:tabs>
        <w:ind w:left="360"/>
      </w:pPr>
      <w:r w:rsidRPr="00905F67">
        <w:t xml:space="preserve">It damns the populations they want you to care about to a more painful death than the </w:t>
      </w:r>
      <w:proofErr w:type="spellStart"/>
      <w:r w:rsidRPr="00905F67">
        <w:t>squo</w:t>
      </w:r>
      <w:proofErr w:type="spellEnd"/>
      <w:r w:rsidRPr="00905F67">
        <w:t xml:space="preserve">—most people die of either radiation poisoning which is literally hell on earth as people’s skin falls off and they burn up from the inside outwards OR from mass starvation and freezing to death as the sun gets bloated out—either option being way worse than the </w:t>
      </w:r>
      <w:proofErr w:type="spellStart"/>
      <w:r w:rsidRPr="00905F67">
        <w:t>squo</w:t>
      </w:r>
      <w:proofErr w:type="spellEnd"/>
      <w:r w:rsidRPr="00905F67">
        <w:t>!—and even if that doesn’t happen, a post-apocalyptic nuclear wasteland drives rich white people into bunkers while everyone else is left to fend for themselves in a lawless, Fallout-</w:t>
      </w:r>
      <w:proofErr w:type="spellStart"/>
      <w:r w:rsidRPr="00905F67">
        <w:t>esque</w:t>
      </w:r>
      <w:proofErr w:type="spellEnd"/>
      <w:r w:rsidRPr="00905F67">
        <w:t xml:space="preserve"> wasteland</w:t>
      </w:r>
    </w:p>
    <w:p w14:paraId="2D61E46D" w14:textId="77777777" w:rsidR="00256303" w:rsidRPr="00905F67" w:rsidRDefault="00256303" w:rsidP="00256303">
      <w:pPr>
        <w:rPr>
          <w:rStyle w:val="Style13ptBold"/>
        </w:rPr>
      </w:pPr>
      <w:proofErr w:type="spellStart"/>
      <w:r w:rsidRPr="00905F67">
        <w:rPr>
          <w:rStyle w:val="Style13ptBold"/>
        </w:rPr>
        <w:t>Scheffran</w:t>
      </w:r>
      <w:proofErr w:type="spellEnd"/>
      <w:r w:rsidRPr="00905F67">
        <w:rPr>
          <w:rStyle w:val="Style13ptBold"/>
        </w:rPr>
        <w:t>, 16</w:t>
      </w:r>
    </w:p>
    <w:p w14:paraId="1F84ECF6" w14:textId="77777777" w:rsidR="00256303" w:rsidRPr="00905F67" w:rsidRDefault="00256303" w:rsidP="00256303">
      <w:pPr>
        <w:rPr>
          <w:sz w:val="18"/>
        </w:rPr>
      </w:pPr>
      <w:r w:rsidRPr="00905F67">
        <w:rPr>
          <w:sz w:val="18"/>
        </w:rPr>
        <w:t xml:space="preserve">(Prof. Dr. Jürgen </w:t>
      </w:r>
      <w:proofErr w:type="spellStart"/>
      <w:r w:rsidRPr="00905F67">
        <w:rPr>
          <w:sz w:val="18"/>
        </w:rPr>
        <w:t>Scheffran</w:t>
      </w:r>
      <w:proofErr w:type="spellEnd"/>
      <w:r w:rsidRPr="00905F67">
        <w:rPr>
          <w:sz w:val="18"/>
        </w:rPr>
        <w:t xml:space="preserve"> is Professor at the Institute for Geography at the University of Hamburg and head of the Research Group Climate Change and Security in the </w:t>
      </w:r>
      <w:proofErr w:type="spellStart"/>
      <w:r w:rsidRPr="00905F67">
        <w:rPr>
          <w:sz w:val="18"/>
        </w:rPr>
        <w:t>CliSAP</w:t>
      </w:r>
      <w:proofErr w:type="spellEnd"/>
      <w:r w:rsidRPr="00905F67">
        <w:rPr>
          <w:sz w:val="18"/>
        </w:rPr>
        <w:t xml:space="preserve"> Cluster of Excellence and the Center for Earth System Research and Sustainability (CEN). He holds a Ph.D. in physics from Marburg University and has worked at Technical University of Darmstadt, the Potsdam Institute of Climate Impact </w:t>
      </w:r>
      <w:proofErr w:type="gramStart"/>
      <w:r w:rsidRPr="00905F67">
        <w:rPr>
          <w:sz w:val="18"/>
        </w:rPr>
        <w:t>Research</w:t>
      </w:r>
      <w:proofErr w:type="gramEnd"/>
      <w:r w:rsidRPr="00905F67">
        <w:rPr>
          <w:sz w:val="18"/>
        </w:rPr>
        <w:t xml:space="preserve"> and the University of Illinois; Dr. John Burroughs is Executive Director of the New York-based Lawyers Committee on Nuclear Policy (LCNP), the UN Office of International Association of Lawyers Against Nuclear Arms (IALANA). He represents LCNP and IALANA in Nuclear Non-Proliferation Treaty review proceedings, the United Nations, and other international forums. In addition, he serves on the legal team for the Marshall Islands in its nuclear disarmament cases against the nuclear-armed states at the International Court of Justice, He has a J.D. and Ph.D. from the University of California at Berkeley; Anna </w:t>
      </w:r>
      <w:proofErr w:type="spellStart"/>
      <w:r w:rsidRPr="00905F67">
        <w:rPr>
          <w:sz w:val="18"/>
        </w:rPr>
        <w:t>Leidreiter</w:t>
      </w:r>
      <w:proofErr w:type="spellEnd"/>
      <w:r w:rsidRPr="00905F67">
        <w:rPr>
          <w:sz w:val="18"/>
        </w:rPr>
        <w:t xml:space="preserve"> is Senior </w:t>
      </w:r>
      <w:proofErr w:type="spellStart"/>
      <w:r w:rsidRPr="00905F67">
        <w:rPr>
          <w:sz w:val="18"/>
        </w:rPr>
        <w:t>Programme</w:t>
      </w:r>
      <w:proofErr w:type="spellEnd"/>
      <w:r w:rsidRPr="00905F67">
        <w:rPr>
          <w:sz w:val="18"/>
        </w:rPr>
        <w:t xml:space="preserve"> Manager Climate and Energy at the World Future Council; Rob van Riet is Coordinator of the Peace and Disarmament </w:t>
      </w:r>
      <w:proofErr w:type="spellStart"/>
      <w:r w:rsidRPr="00905F67">
        <w:rPr>
          <w:sz w:val="18"/>
        </w:rPr>
        <w:t>Programme</w:t>
      </w:r>
      <w:proofErr w:type="spellEnd"/>
      <w:r w:rsidRPr="00905F67">
        <w:rPr>
          <w:sz w:val="18"/>
        </w:rPr>
        <w:t xml:space="preserve"> at the World Future Council; </w:t>
      </w:r>
      <w:proofErr w:type="spellStart"/>
      <w:r w:rsidRPr="00905F67">
        <w:rPr>
          <w:sz w:val="18"/>
        </w:rPr>
        <w:t>Alyn</w:t>
      </w:r>
      <w:proofErr w:type="spellEnd"/>
      <w:r w:rsidRPr="00905F67">
        <w:rPr>
          <w:sz w:val="18"/>
        </w:rPr>
        <w:t xml:space="preserve"> Ware is a peace educator and nuclear disarmament consultant. He is the Global Coordinator of Parliamentarians for Nuclear Non-proliferation and Disarmament, Director of the Basel Peace Office, a Consultant for the International Association of Lawyers Against Nuclear Arms, a member of the World Future Council and co-chair of its Peace and Disarmament </w:t>
      </w:r>
      <w:proofErr w:type="spellStart"/>
      <w:r w:rsidRPr="00905F67">
        <w:rPr>
          <w:sz w:val="18"/>
        </w:rPr>
        <w:t>Programme</w:t>
      </w:r>
      <w:proofErr w:type="spellEnd"/>
      <w:r w:rsidRPr="00905F67">
        <w:rPr>
          <w:sz w:val="18"/>
        </w:rPr>
        <w:t xml:space="preserve">; "THE CLIMATE-NUCLEAR NEXUS", April 2016 </w:t>
      </w:r>
      <w:hyperlink r:id="rId16" w:history="1">
        <w:r w:rsidRPr="00905F67">
          <w:rPr>
            <w:rStyle w:val="Hyperlink"/>
            <w:sz w:val="18"/>
          </w:rPr>
          <w:t>https://www.worldfuturecouncil.org/file/2016/01/WFC_2015_The_Climate-Nuclear_Nexus.pdf</w:t>
        </w:r>
      </w:hyperlink>
      <w:r w:rsidRPr="00905F67">
        <w:rPr>
          <w:sz w:val="18"/>
        </w:rPr>
        <w:t xml:space="preserve"> NL)</w:t>
      </w:r>
    </w:p>
    <w:p w14:paraId="49835828" w14:textId="77777777" w:rsidR="00256303" w:rsidRPr="00905F67" w:rsidRDefault="00256303" w:rsidP="00256303">
      <w:pPr>
        <w:rPr>
          <w:sz w:val="12"/>
        </w:rPr>
      </w:pPr>
      <w:r w:rsidRPr="00905F67">
        <w:rPr>
          <w:rStyle w:val="StyleUnderline"/>
        </w:rPr>
        <w:t xml:space="preserve">Although US-Russian nuclear arsenals have been significantly reduced (by more than two-thirds since 1989) </w:t>
      </w:r>
      <w:r w:rsidRPr="00905F67">
        <w:rPr>
          <w:rStyle w:val="StyleUnderline"/>
          <w:highlight w:val="yellow"/>
        </w:rPr>
        <w:t>the</w:t>
      </w:r>
      <w:r w:rsidRPr="00905F67">
        <w:rPr>
          <w:rStyle w:val="StyleUnderline"/>
        </w:rPr>
        <w:t xml:space="preserve"> total </w:t>
      </w:r>
      <w:r w:rsidRPr="00905F67">
        <w:rPr>
          <w:rStyle w:val="StyleUnderline"/>
          <w:highlight w:val="yellow"/>
        </w:rPr>
        <w:t>number of nuclear weapons</w:t>
      </w:r>
      <w:r w:rsidRPr="00905F67">
        <w:rPr>
          <w:rStyle w:val="StyleUnderline"/>
        </w:rPr>
        <w:t xml:space="preserve"> in the world—93% of which belong to the US and Russia—</w:t>
      </w:r>
      <w:r w:rsidRPr="00905F67">
        <w:rPr>
          <w:rStyle w:val="StyleUnderline"/>
          <w:highlight w:val="yellow"/>
        </w:rPr>
        <w:t>is</w:t>
      </w:r>
      <w:r w:rsidRPr="00905F67">
        <w:rPr>
          <w:rStyle w:val="StyleUnderline"/>
        </w:rPr>
        <w:t xml:space="preserve"> still </w:t>
      </w:r>
      <w:r w:rsidRPr="00905F67">
        <w:rPr>
          <w:rStyle w:val="Emphasis"/>
          <w:highlight w:val="yellow"/>
        </w:rPr>
        <w:t xml:space="preserve">sufficient to threaten </w:t>
      </w:r>
      <w:r w:rsidRPr="00905F67">
        <w:rPr>
          <w:rStyle w:val="Emphasis"/>
        </w:rPr>
        <w:t xml:space="preserve">the </w:t>
      </w:r>
      <w:r w:rsidRPr="00905F67">
        <w:rPr>
          <w:rStyle w:val="Emphasis"/>
          <w:highlight w:val="yellow"/>
        </w:rPr>
        <w:t xml:space="preserve">extinction </w:t>
      </w:r>
      <w:r w:rsidRPr="00905F67">
        <w:rPr>
          <w:rStyle w:val="Emphasis"/>
        </w:rPr>
        <w:t>of advanced life on earth</w:t>
      </w:r>
      <w:r w:rsidRPr="00905F67">
        <w:rPr>
          <w:sz w:val="12"/>
        </w:rPr>
        <w:t xml:space="preserve">. </w:t>
      </w:r>
      <w:r w:rsidRPr="00905F67">
        <w:rPr>
          <w:rStyle w:val="StyleUnderline"/>
        </w:rPr>
        <w:t xml:space="preserve">Recent scientific studies suggest that </w:t>
      </w:r>
      <w:r w:rsidRPr="00905F67">
        <w:rPr>
          <w:rStyle w:val="StyleUnderline"/>
          <w:highlight w:val="yellow"/>
        </w:rPr>
        <w:t>even a ‘</w:t>
      </w:r>
      <w:r w:rsidRPr="00905F67">
        <w:rPr>
          <w:rStyle w:val="Emphasis"/>
          <w:highlight w:val="yellow"/>
        </w:rPr>
        <w:t>limited’</w:t>
      </w:r>
      <w:r w:rsidRPr="00905F67">
        <w:rPr>
          <w:rStyle w:val="StyleUnderline"/>
          <w:highlight w:val="yellow"/>
        </w:rPr>
        <w:t xml:space="preserve"> regional nuclear exchange would eject </w:t>
      </w:r>
      <w:r w:rsidRPr="00905F67">
        <w:rPr>
          <w:rStyle w:val="Emphasis"/>
          <w:highlight w:val="yellow"/>
        </w:rPr>
        <w:t>so much debris</w:t>
      </w:r>
      <w:r w:rsidRPr="00905F67">
        <w:rPr>
          <w:rStyle w:val="StyleUnderline"/>
        </w:rPr>
        <w:t xml:space="preserve"> into the atmosphere </w:t>
      </w:r>
      <w:r w:rsidRPr="00905F67">
        <w:rPr>
          <w:rStyle w:val="StyleUnderline"/>
          <w:highlight w:val="yellow"/>
        </w:rPr>
        <w:t xml:space="preserve">that it could </w:t>
      </w:r>
      <w:r w:rsidRPr="00905F67">
        <w:rPr>
          <w:rStyle w:val="Emphasis"/>
          <w:highlight w:val="yellow"/>
        </w:rPr>
        <w:t xml:space="preserve">rapidly cool </w:t>
      </w:r>
      <w:r w:rsidRPr="00905F67">
        <w:rPr>
          <w:rStyle w:val="StyleUnderline"/>
        </w:rPr>
        <w:t>down</w:t>
      </w:r>
      <w:r w:rsidRPr="00905F67">
        <w:rPr>
          <w:rStyle w:val="Emphasis"/>
          <w:highlight w:val="yellow"/>
        </w:rPr>
        <w:t xml:space="preserve"> the planet</w:t>
      </w:r>
      <w:r w:rsidRPr="00905F67">
        <w:rPr>
          <w:rStyle w:val="StyleUnderline"/>
          <w:highlight w:val="yellow"/>
        </w:rPr>
        <w:t xml:space="preserve"> to temperatures </w:t>
      </w:r>
      <w:r w:rsidRPr="00905F67">
        <w:rPr>
          <w:rStyle w:val="Emphasis"/>
          <w:highlight w:val="yellow"/>
        </w:rPr>
        <w:t>not felt since the ice ages</w:t>
      </w:r>
      <w:r w:rsidRPr="00905F67">
        <w:rPr>
          <w:rStyle w:val="StyleUnderline"/>
        </w:rPr>
        <w:t xml:space="preserve"> (“nuclear winter”) and significantly </w:t>
      </w:r>
      <w:r w:rsidRPr="00905F67">
        <w:rPr>
          <w:rStyle w:val="StyleUnderline"/>
          <w:highlight w:val="yellow"/>
        </w:rPr>
        <w:t>disrupt</w:t>
      </w:r>
      <w:r w:rsidRPr="00905F67">
        <w:rPr>
          <w:rStyle w:val="StyleUnderline"/>
        </w:rPr>
        <w:t xml:space="preserve"> the global </w:t>
      </w:r>
      <w:r w:rsidRPr="00905F67">
        <w:rPr>
          <w:rStyle w:val="StyleUnderline"/>
          <w:highlight w:val="yellow"/>
        </w:rPr>
        <w:t xml:space="preserve">climate for </w:t>
      </w:r>
      <w:r w:rsidRPr="00905F67">
        <w:rPr>
          <w:rStyle w:val="Emphasis"/>
          <w:highlight w:val="yellow"/>
        </w:rPr>
        <w:t>years</w:t>
      </w:r>
      <w:r w:rsidRPr="00905F67">
        <w:rPr>
          <w:rStyle w:val="StyleUnderline"/>
        </w:rPr>
        <w:t xml:space="preserve"> to come</w:t>
      </w:r>
      <w:r w:rsidRPr="00905F67">
        <w:rPr>
          <w:sz w:val="12"/>
        </w:rPr>
        <w:t xml:space="preserve">.29 Researchers modelled the effects of a nuclear war between India and Pakistan, in which each would use </w:t>
      </w:r>
      <w:r w:rsidRPr="00905F67">
        <w:rPr>
          <w:rStyle w:val="StyleUnderline"/>
          <w:highlight w:val="yellow"/>
        </w:rPr>
        <w:t>50</w:t>
      </w:r>
      <w:r w:rsidRPr="00905F67">
        <w:rPr>
          <w:rStyle w:val="StyleUnderline"/>
        </w:rPr>
        <w:t xml:space="preserve"> Hiroshima-sized nuclear </w:t>
      </w:r>
      <w:r w:rsidRPr="00905F67">
        <w:rPr>
          <w:rStyle w:val="StyleUnderline"/>
          <w:highlight w:val="yellow"/>
        </w:rPr>
        <w:t>weapons</w:t>
      </w:r>
      <w:r w:rsidRPr="00905F67">
        <w:rPr>
          <w:rStyle w:val="StyleUnderline"/>
        </w:rPr>
        <w:t xml:space="preserve"> (about 15 kilotons each) on major populated </w:t>
      </w:r>
      <w:proofErr w:type="spellStart"/>
      <w:r w:rsidRPr="00905F67">
        <w:rPr>
          <w:rStyle w:val="StyleUnderline"/>
        </w:rPr>
        <w:t>centres</w:t>
      </w:r>
      <w:proofErr w:type="spellEnd"/>
      <w:r w:rsidRPr="00905F67">
        <w:rPr>
          <w:rStyle w:val="StyleUnderline"/>
        </w:rPr>
        <w:t xml:space="preserve">, and estimated that </w:t>
      </w:r>
      <w:r w:rsidRPr="00905F67">
        <w:rPr>
          <w:rStyle w:val="StyleUnderline"/>
          <w:highlight w:val="yellow"/>
        </w:rPr>
        <w:t>burning cities could release</w:t>
      </w:r>
      <w:r w:rsidRPr="00905F67">
        <w:rPr>
          <w:rStyle w:val="StyleUnderline"/>
        </w:rPr>
        <w:t xml:space="preserve"> as much as </w:t>
      </w:r>
      <w:r w:rsidRPr="00905F67">
        <w:rPr>
          <w:rStyle w:val="Emphasis"/>
          <w:highlight w:val="yellow"/>
        </w:rPr>
        <w:t>five million tons of soot</w:t>
      </w:r>
      <w:r w:rsidRPr="00905F67">
        <w:rPr>
          <w:rStyle w:val="StyleUnderline"/>
        </w:rPr>
        <w:t xml:space="preserve"> (impure carbon particles) into the atmosphere</w:t>
      </w:r>
      <w:r w:rsidRPr="00905F67">
        <w:rPr>
          <w:sz w:val="12"/>
        </w:rPr>
        <w:t xml:space="preserve">, where the absorption of sunlight would further heat the smoke and lift it into the stratosphere. </w:t>
      </w:r>
      <w:r w:rsidRPr="00905F67">
        <w:rPr>
          <w:rStyle w:val="StyleUnderline"/>
        </w:rPr>
        <w:t xml:space="preserve">Here </w:t>
      </w:r>
      <w:r w:rsidRPr="00905F67">
        <w:rPr>
          <w:rStyle w:val="StyleUnderline"/>
          <w:highlight w:val="yellow"/>
        </w:rPr>
        <w:t>the smoke could</w:t>
      </w:r>
      <w:r w:rsidRPr="00905F67">
        <w:rPr>
          <w:rStyle w:val="StyleUnderline"/>
        </w:rPr>
        <w:t xml:space="preserve"> persist for years and </w:t>
      </w:r>
      <w:r w:rsidRPr="00905F67">
        <w:rPr>
          <w:rStyle w:val="Emphasis"/>
          <w:highlight w:val="yellow"/>
        </w:rPr>
        <w:t>block</w:t>
      </w:r>
      <w:r w:rsidRPr="00905F67">
        <w:rPr>
          <w:rStyle w:val="StyleUnderline"/>
        </w:rPr>
        <w:t xml:space="preserve"> much of </w:t>
      </w:r>
      <w:r w:rsidRPr="00905F67">
        <w:rPr>
          <w:rStyle w:val="Emphasis"/>
          <w:highlight w:val="yellow"/>
        </w:rPr>
        <w:t>the sun’s light from reaching the earth</w:t>
      </w:r>
      <w:r w:rsidRPr="00905F67">
        <w:rPr>
          <w:rStyle w:val="Emphasis"/>
        </w:rPr>
        <w:t>’s surface</w:t>
      </w:r>
      <w:r w:rsidRPr="00905F67">
        <w:rPr>
          <w:sz w:val="12"/>
        </w:rPr>
        <w:t xml:space="preserve">, causing surface temperatures to drop drastically (see figure 8). </w:t>
      </w:r>
      <w:r w:rsidRPr="00905F67">
        <w:rPr>
          <w:rStyle w:val="StyleUnderline"/>
          <w:highlight w:val="yellow"/>
        </w:rPr>
        <w:t xml:space="preserve">This would have </w:t>
      </w:r>
      <w:r w:rsidRPr="00905F67">
        <w:rPr>
          <w:rStyle w:val="Emphasis"/>
          <w:highlight w:val="yellow"/>
        </w:rPr>
        <w:t>disastrous</w:t>
      </w:r>
      <w:r w:rsidRPr="00905F67">
        <w:rPr>
          <w:rStyle w:val="StyleUnderline"/>
          <w:highlight w:val="yellow"/>
        </w:rPr>
        <w:t xml:space="preserve"> implications for ag</w:t>
      </w:r>
      <w:r w:rsidRPr="00905F67">
        <w:rPr>
          <w:rStyle w:val="StyleUnderline"/>
        </w:rPr>
        <w:t xml:space="preserve">riculture </w:t>
      </w:r>
      <w:r w:rsidRPr="00905F67">
        <w:rPr>
          <w:rStyle w:val="StyleUnderline"/>
          <w:highlight w:val="yellow"/>
        </w:rPr>
        <w:t>and</w:t>
      </w:r>
      <w:r w:rsidRPr="00905F67">
        <w:rPr>
          <w:rStyle w:val="StyleUnderline"/>
        </w:rPr>
        <w:t xml:space="preserve"> threaten the </w:t>
      </w:r>
      <w:r w:rsidRPr="00905F67">
        <w:rPr>
          <w:rStyle w:val="StyleUnderline"/>
          <w:highlight w:val="yellow"/>
        </w:rPr>
        <w:t>food</w:t>
      </w:r>
      <w:r w:rsidRPr="00905F67">
        <w:rPr>
          <w:rStyle w:val="StyleUnderline"/>
        </w:rPr>
        <w:t xml:space="preserve"> supply for most of the planet</w:t>
      </w:r>
      <w:r w:rsidRPr="00905F67">
        <w:rPr>
          <w:sz w:val="12"/>
        </w:rPr>
        <w:t xml:space="preserve"> (see figure 9). It has been estimated that between one and two billion people could die of starvation as a result (“nuclear famine”).30</w:t>
      </w:r>
    </w:p>
    <w:bookmarkEnd w:id="1"/>
    <w:p w14:paraId="41D1CA70" w14:textId="77777777" w:rsidR="00256303" w:rsidRPr="00905F67" w:rsidRDefault="00256303" w:rsidP="00256303">
      <w:pPr>
        <w:pStyle w:val="Heading4"/>
      </w:pPr>
      <w:r w:rsidRPr="00905F67">
        <w:t>All this means that extinction is an objective evil which you must reject</w:t>
      </w:r>
    </w:p>
    <w:p w14:paraId="284FFBC3" w14:textId="77777777" w:rsidR="00256303" w:rsidRPr="00905F67" w:rsidRDefault="00256303" w:rsidP="00256303">
      <w:pPr>
        <w:rPr>
          <w:rStyle w:val="Style13ptBold"/>
        </w:rPr>
      </w:pPr>
      <w:r w:rsidRPr="00905F67">
        <w:rPr>
          <w:rStyle w:val="Style13ptBold"/>
        </w:rPr>
        <w:t>Paterson 3</w:t>
      </w:r>
    </w:p>
    <w:p w14:paraId="1F7A2FD9" w14:textId="77777777" w:rsidR="00256303" w:rsidRPr="00905F67" w:rsidRDefault="00256303" w:rsidP="00256303">
      <w:r w:rsidRPr="00905F67">
        <w:t xml:space="preserve">[Department of Philosophy, Providence College, Rhode Island Craig, “A Life Not Worth Living?”, Studies in Christian Ethics, </w:t>
      </w:r>
      <w:hyperlink r:id="rId17" w:history="1">
        <w:r w:rsidRPr="00905F67">
          <w:t>http://sce.sagepub.com</w:t>
        </w:r>
      </w:hyperlink>
      <w:r w:rsidRPr="00905F67">
        <w:t xml:space="preserve"> //</w:t>
      </w:r>
      <w:proofErr w:type="spellStart"/>
      <w:r w:rsidRPr="00905F67">
        <w:t>shree</w:t>
      </w:r>
      <w:proofErr w:type="spellEnd"/>
      <w:r w:rsidRPr="00905F67">
        <w:t>]</w:t>
      </w:r>
    </w:p>
    <w:p w14:paraId="2D8A60AA" w14:textId="77777777" w:rsidR="00256303" w:rsidRPr="00905F67" w:rsidRDefault="00256303" w:rsidP="00256303">
      <w:pPr>
        <w:rPr>
          <w:rStyle w:val="StyleUnderline"/>
        </w:rPr>
      </w:pPr>
      <w:r w:rsidRPr="00905F67">
        <w:rPr>
          <w:sz w:val="10"/>
        </w:rPr>
        <w:t xml:space="preserve">Contrary to those accounts, I would argue that it is death per </w:t>
      </w:r>
      <w:proofErr w:type="gramStart"/>
      <w:r w:rsidRPr="00905F67">
        <w:rPr>
          <w:sz w:val="10"/>
        </w:rPr>
        <w:t>se  that</w:t>
      </w:r>
      <w:proofErr w:type="gramEnd"/>
      <w:r w:rsidRPr="00905F67">
        <w:rPr>
          <w:sz w:val="10"/>
        </w:rPr>
        <w:t xml:space="preserve"> is really the objective evil for us, not because it deprives us of  a prospective future of overall good judged better than the alter-  native of non-being. It cannot be about harm to a former </w:t>
      </w:r>
      <w:proofErr w:type="gramStart"/>
      <w:r w:rsidRPr="00905F67">
        <w:rPr>
          <w:sz w:val="10"/>
        </w:rPr>
        <w:t>person  who</w:t>
      </w:r>
      <w:proofErr w:type="gramEnd"/>
      <w:r w:rsidRPr="00905F67">
        <w:rPr>
          <w:sz w:val="10"/>
        </w:rPr>
        <w:t xml:space="preserve"> has ceased to exist, for no person actually suffers from the  sub-sequent non-participation. Rather</w:t>
      </w:r>
      <w:r w:rsidRPr="00905F67">
        <w:rPr>
          <w:rFonts w:eastAsia="Calibri" w:cs="Times New Roman"/>
          <w:sz w:val="10"/>
          <w:szCs w:val="16"/>
        </w:rPr>
        <w:t xml:space="preserve">, </w:t>
      </w:r>
      <w:r w:rsidRPr="00905F67">
        <w:rPr>
          <w:rStyle w:val="StyleUnderline"/>
          <w:highlight w:val="yellow"/>
        </w:rPr>
        <w:t>death</w:t>
      </w:r>
      <w:r w:rsidRPr="00905F67">
        <w:rPr>
          <w:rFonts w:eastAsia="Calibri" w:cs="Times New Roman"/>
          <w:sz w:val="10"/>
          <w:szCs w:val="20"/>
        </w:rPr>
        <w:t xml:space="preserve"> in itself is an evil to us because it </w:t>
      </w:r>
      <w:r w:rsidRPr="00905F67">
        <w:rPr>
          <w:rStyle w:val="Emphasis"/>
          <w:highlight w:val="yellow"/>
        </w:rPr>
        <w:t>ontologically</w:t>
      </w:r>
      <w:r w:rsidRPr="00905F67">
        <w:rPr>
          <w:rStyle w:val="StyleUnderline"/>
          <w:highlight w:val="yellow"/>
        </w:rPr>
        <w:t xml:space="preserve"> destroys the</w:t>
      </w:r>
      <w:r w:rsidRPr="00905F67">
        <w:rPr>
          <w:rFonts w:eastAsia="Calibri" w:cs="Times New Roman"/>
          <w:sz w:val="10"/>
          <w:szCs w:val="20"/>
        </w:rPr>
        <w:t xml:space="preserve"> current existent </w:t>
      </w:r>
      <w:r w:rsidRPr="00905F67">
        <w:rPr>
          <w:rStyle w:val="StyleUnderline"/>
          <w:highlight w:val="yellow"/>
        </w:rPr>
        <w:t>subject</w:t>
      </w:r>
      <w:r w:rsidRPr="00905F67">
        <w:rPr>
          <w:rStyle w:val="StyleUnderline"/>
        </w:rPr>
        <w:t xml:space="preserve"> </w:t>
      </w:r>
      <w:r w:rsidRPr="00905F67">
        <w:rPr>
          <w:rFonts w:eastAsia="Calibri" w:cs="Times New Roman"/>
          <w:sz w:val="10"/>
          <w:szCs w:val="20"/>
        </w:rPr>
        <w:t xml:space="preserve">— it </w:t>
      </w:r>
      <w:proofErr w:type="gramStart"/>
      <w:r w:rsidRPr="00905F67">
        <w:rPr>
          <w:rFonts w:eastAsia="Calibri" w:cs="Times New Roman"/>
          <w:sz w:val="10"/>
          <w:szCs w:val="20"/>
        </w:rPr>
        <w:t>is  the</w:t>
      </w:r>
      <w:proofErr w:type="gramEnd"/>
      <w:r w:rsidRPr="00905F67">
        <w:rPr>
          <w:rFonts w:eastAsia="Calibri" w:cs="Times New Roman"/>
          <w:sz w:val="10"/>
          <w:szCs w:val="20"/>
        </w:rPr>
        <w:t xml:space="preserve"> ultimate in metaphysical </w:t>
      </w:r>
      <w:proofErr w:type="spellStart"/>
      <w:r w:rsidRPr="00905F67">
        <w:rPr>
          <w:rFonts w:eastAsia="Calibri" w:cs="Times New Roman"/>
          <w:sz w:val="10"/>
          <w:szCs w:val="20"/>
        </w:rPr>
        <w:t>lightening</w:t>
      </w:r>
      <w:proofErr w:type="spellEnd"/>
      <w:r w:rsidRPr="00905F67">
        <w:rPr>
          <w:rFonts w:eastAsia="Calibri" w:cs="Times New Roman"/>
          <w:sz w:val="10"/>
          <w:szCs w:val="20"/>
        </w:rPr>
        <w:t xml:space="preserve"> strikes.80 The evil of death  is truly an ontological evil borne by the person who already exists,  </w:t>
      </w:r>
      <w:r w:rsidRPr="00905F67">
        <w:rPr>
          <w:rStyle w:val="StyleUnderline"/>
          <w:highlight w:val="yellow"/>
        </w:rPr>
        <w:t>independently of calculations about better or worse possible lives.</w:t>
      </w:r>
      <w:r w:rsidRPr="00905F67">
        <w:rPr>
          <w:rFonts w:eastAsia="Calibri" w:cs="Times New Roman"/>
          <w:sz w:val="10"/>
          <w:szCs w:val="20"/>
        </w:rPr>
        <w:t xml:space="preserve">  Such an evil need not be consciously experienced in order to be </w:t>
      </w:r>
      <w:proofErr w:type="gramStart"/>
      <w:r w:rsidRPr="00905F67">
        <w:rPr>
          <w:rFonts w:eastAsia="Calibri" w:cs="Times New Roman"/>
          <w:sz w:val="10"/>
          <w:szCs w:val="20"/>
        </w:rPr>
        <w:t>an  evil</w:t>
      </w:r>
      <w:proofErr w:type="gramEnd"/>
      <w:r w:rsidRPr="00905F67">
        <w:rPr>
          <w:rFonts w:eastAsia="Calibri" w:cs="Times New Roman"/>
          <w:sz w:val="10"/>
          <w:szCs w:val="20"/>
        </w:rPr>
        <w:t xml:space="preserve"> for the kind of being a human person is. Death is an evil </w:t>
      </w:r>
      <w:proofErr w:type="gramStart"/>
      <w:r w:rsidRPr="00905F67">
        <w:rPr>
          <w:rFonts w:eastAsia="Calibri" w:cs="Times New Roman"/>
          <w:sz w:val="10"/>
          <w:szCs w:val="20"/>
        </w:rPr>
        <w:t>because  of</w:t>
      </w:r>
      <w:proofErr w:type="gramEnd"/>
      <w:r w:rsidRPr="00905F67">
        <w:rPr>
          <w:rFonts w:eastAsia="Calibri" w:cs="Times New Roman"/>
          <w:sz w:val="10"/>
          <w:szCs w:val="20"/>
        </w:rPr>
        <w:t xml:space="preserve"> </w:t>
      </w:r>
      <w:r w:rsidRPr="00905F67">
        <w:rPr>
          <w:rStyle w:val="StyleUnderline"/>
          <w:highlight w:val="yellow"/>
        </w:rPr>
        <w:t xml:space="preserve">the change </w:t>
      </w:r>
      <w:r w:rsidRPr="00905F67">
        <w:rPr>
          <w:rStyle w:val="StyleUnderline"/>
        </w:rPr>
        <w:t xml:space="preserve">in kind </w:t>
      </w:r>
      <w:r w:rsidRPr="00905F67">
        <w:rPr>
          <w:rStyle w:val="StyleUnderline"/>
          <w:highlight w:val="yellow"/>
        </w:rPr>
        <w:t xml:space="preserve">it brings about, </w:t>
      </w:r>
      <w:r w:rsidRPr="00905F67">
        <w:rPr>
          <w:rStyle w:val="StyleUnderline"/>
        </w:rPr>
        <w:t xml:space="preserve">a change that </w:t>
      </w:r>
      <w:r w:rsidRPr="00905F67">
        <w:rPr>
          <w:rStyle w:val="StyleUnderline"/>
          <w:highlight w:val="yellow"/>
        </w:rPr>
        <w:t xml:space="preserve">is </w:t>
      </w:r>
      <w:r w:rsidRPr="00905F67">
        <w:rPr>
          <w:rStyle w:val="Emphasis"/>
          <w:highlight w:val="yellow"/>
        </w:rPr>
        <w:t>destructive of  the</w:t>
      </w:r>
      <w:r w:rsidRPr="00905F67">
        <w:rPr>
          <w:rStyle w:val="StyleUnderline"/>
          <w:highlight w:val="yellow"/>
        </w:rPr>
        <w:t xml:space="preserve"> </w:t>
      </w:r>
      <w:r w:rsidRPr="00905F67">
        <w:rPr>
          <w:rStyle w:val="StyleUnderline"/>
        </w:rPr>
        <w:t xml:space="preserve">type of </w:t>
      </w:r>
      <w:r w:rsidRPr="00905F67">
        <w:rPr>
          <w:rStyle w:val="Emphasis"/>
          <w:highlight w:val="yellow"/>
        </w:rPr>
        <w:t>entity that we essentially are</w:t>
      </w:r>
      <w:r w:rsidRPr="00905F67">
        <w:rPr>
          <w:rStyle w:val="StyleUnderline"/>
          <w:highlight w:val="yellow"/>
        </w:rPr>
        <w:t xml:space="preserve">. </w:t>
      </w:r>
      <w:r w:rsidRPr="00905F67">
        <w:rPr>
          <w:rStyle w:val="Emphasis"/>
          <w:highlight w:val="yellow"/>
        </w:rPr>
        <w:t>Anything</w:t>
      </w:r>
      <w:r w:rsidRPr="00905F67">
        <w:rPr>
          <w:rFonts w:eastAsia="Calibri" w:cs="Times New Roman"/>
          <w:sz w:val="10"/>
          <w:szCs w:val="20"/>
        </w:rPr>
        <w:t xml:space="preserve">, whether </w:t>
      </w:r>
      <w:proofErr w:type="gramStart"/>
      <w:r w:rsidRPr="00905F67">
        <w:rPr>
          <w:rFonts w:eastAsia="Calibri" w:cs="Times New Roman"/>
          <w:sz w:val="10"/>
          <w:szCs w:val="20"/>
        </w:rPr>
        <w:t>caused  naturally</w:t>
      </w:r>
      <w:proofErr w:type="gramEnd"/>
      <w:r w:rsidRPr="00905F67">
        <w:rPr>
          <w:rFonts w:eastAsia="Calibri" w:cs="Times New Roman"/>
          <w:sz w:val="10"/>
          <w:szCs w:val="20"/>
        </w:rPr>
        <w:t xml:space="preserve"> or caused by human intervention (intentional or </w:t>
      </w:r>
      <w:proofErr w:type="spellStart"/>
      <w:r w:rsidRPr="00905F67">
        <w:rPr>
          <w:rFonts w:eastAsia="Calibri" w:cs="Times New Roman"/>
          <w:sz w:val="10"/>
          <w:szCs w:val="20"/>
        </w:rPr>
        <w:t>unin</w:t>
      </w:r>
      <w:proofErr w:type="spellEnd"/>
      <w:r w:rsidRPr="00905F67">
        <w:rPr>
          <w:rFonts w:eastAsia="Calibri" w:cs="Times New Roman"/>
          <w:sz w:val="10"/>
          <w:szCs w:val="20"/>
        </w:rPr>
        <w:t xml:space="preserve">-  </w:t>
      </w:r>
      <w:proofErr w:type="spellStart"/>
      <w:r w:rsidRPr="00905F67">
        <w:rPr>
          <w:rFonts w:eastAsia="Calibri" w:cs="Times New Roman"/>
          <w:sz w:val="10"/>
          <w:szCs w:val="20"/>
        </w:rPr>
        <w:t>tentional</w:t>
      </w:r>
      <w:proofErr w:type="spellEnd"/>
      <w:r w:rsidRPr="00905F67">
        <w:rPr>
          <w:rFonts w:eastAsia="Calibri" w:cs="Times New Roman"/>
          <w:sz w:val="10"/>
          <w:szCs w:val="20"/>
        </w:rPr>
        <w:t xml:space="preserve">) </w:t>
      </w:r>
      <w:r w:rsidRPr="00905F67">
        <w:rPr>
          <w:rStyle w:val="StyleUnderline"/>
          <w:highlight w:val="yellow"/>
        </w:rPr>
        <w:t xml:space="preserve">that drastically interferes in the process of maintaining the  person in existence </w:t>
      </w:r>
      <w:r w:rsidRPr="00905F67">
        <w:rPr>
          <w:rStyle w:val="Emphasis"/>
          <w:highlight w:val="yellow"/>
        </w:rPr>
        <w:t>is an</w:t>
      </w:r>
      <w:r w:rsidRPr="00905F67">
        <w:rPr>
          <w:rStyle w:val="Emphasis"/>
          <w:highlight w:val="yellow"/>
        </w:rPr>
        <w:tab/>
        <w:t xml:space="preserve"> objective evil</w:t>
      </w:r>
      <w:r w:rsidRPr="00905F67">
        <w:rPr>
          <w:rStyle w:val="StyleUnderline"/>
        </w:rPr>
        <w:t xml:space="preserve"> </w:t>
      </w:r>
      <w:r w:rsidRPr="00905F67">
        <w:rPr>
          <w:rFonts w:eastAsia="Calibri" w:cs="Times New Roman"/>
          <w:sz w:val="10"/>
          <w:szCs w:val="20"/>
        </w:rPr>
        <w:t xml:space="preserve">for the person. What is </w:t>
      </w:r>
      <w:proofErr w:type="gramStart"/>
      <w:r w:rsidRPr="00905F67">
        <w:rPr>
          <w:rFonts w:eastAsia="Calibri" w:cs="Times New Roman"/>
          <w:sz w:val="10"/>
          <w:szCs w:val="20"/>
        </w:rPr>
        <w:t>crucially  at</w:t>
      </w:r>
      <w:proofErr w:type="gramEnd"/>
      <w:r w:rsidRPr="00905F67">
        <w:rPr>
          <w:rFonts w:eastAsia="Calibri" w:cs="Times New Roman"/>
          <w:sz w:val="10"/>
          <w:szCs w:val="20"/>
        </w:rPr>
        <w:t xml:space="preserve"> stake here, and is dialectically supportive of the self-</w:t>
      </w:r>
      <w:proofErr w:type="spellStart"/>
      <w:r w:rsidRPr="00905F67">
        <w:rPr>
          <w:rFonts w:eastAsia="Calibri" w:cs="Times New Roman"/>
          <w:sz w:val="10"/>
          <w:szCs w:val="20"/>
        </w:rPr>
        <w:t>evidency</w:t>
      </w:r>
      <w:proofErr w:type="spellEnd"/>
      <w:r w:rsidRPr="00905F67">
        <w:rPr>
          <w:rFonts w:eastAsia="Calibri" w:cs="Times New Roman"/>
          <w:sz w:val="10"/>
          <w:szCs w:val="20"/>
        </w:rPr>
        <w:t xml:space="preserve">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it is justifiable to  state that </w:t>
      </w:r>
      <w:r w:rsidRPr="00905F67">
        <w:rPr>
          <w:rStyle w:val="StyleUnderline"/>
          <w:highlight w:val="yellow"/>
        </w:rPr>
        <w:t xml:space="preserve">any </w:t>
      </w:r>
      <w:r w:rsidRPr="00905F67">
        <w:rPr>
          <w:rStyle w:val="Emphasis"/>
          <w:highlight w:val="yellow"/>
        </w:rPr>
        <w:t xml:space="preserve">intentional rejection of human life </w:t>
      </w:r>
      <w:r w:rsidRPr="00905F67">
        <w:rPr>
          <w:rStyle w:val="StyleUnderline"/>
        </w:rPr>
        <w:t xml:space="preserve">itself </w:t>
      </w:r>
      <w:r w:rsidRPr="00905F67">
        <w:rPr>
          <w:rStyle w:val="Emphasis"/>
          <w:highlight w:val="yellow"/>
        </w:rPr>
        <w:t>cannot</w:t>
      </w:r>
      <w:r w:rsidRPr="00905F67">
        <w:rPr>
          <w:rStyle w:val="StyleUnderline"/>
        </w:rPr>
        <w:t xml:space="preserve"> therefore  </w:t>
      </w:r>
      <w:r w:rsidRPr="00905F67">
        <w:rPr>
          <w:rStyle w:val="Emphasis"/>
          <w:highlight w:val="yellow"/>
        </w:rPr>
        <w:t>be warranted</w:t>
      </w:r>
      <w:r w:rsidRPr="00905F67">
        <w:rPr>
          <w:rStyle w:val="StyleUnderline"/>
          <w:highlight w:val="yellow"/>
        </w:rPr>
        <w:t xml:space="preserve"> since it is an expression of an ultimate disvalue for the  subject</w:t>
      </w:r>
      <w:r w:rsidRPr="00905F67">
        <w:rPr>
          <w:rStyle w:val="StyleUnderline"/>
        </w:rPr>
        <w:t>,</w:t>
      </w:r>
      <w:r w:rsidRPr="00905F67">
        <w:rPr>
          <w:rFonts w:eastAsia="Calibri" w:cs="Times New Roman"/>
          <w:sz w:val="10"/>
          <w:szCs w:val="20"/>
        </w:rPr>
        <w:t xml:space="preserve"> namely, the destruction of the present person; </w:t>
      </w:r>
      <w:r w:rsidRPr="00905F67">
        <w:rPr>
          <w:rStyle w:val="StyleUnderline"/>
          <w:highlight w:val="yellow"/>
        </w:rPr>
        <w:t>a radical  ontological good that we cannot begin to weigh</w:t>
      </w:r>
      <w:r w:rsidRPr="00905F67">
        <w:rPr>
          <w:rFonts w:eastAsia="Calibri" w:cs="Times New Roman"/>
          <w:sz w:val="10"/>
          <w:szCs w:val="20"/>
        </w:rPr>
        <w:t xml:space="preserve"> objectively against  the travails of life in a rational manner. To deal with the sources </w:t>
      </w:r>
      <w:proofErr w:type="gramStart"/>
      <w:r w:rsidRPr="00905F67">
        <w:rPr>
          <w:rFonts w:eastAsia="Calibri" w:cs="Times New Roman"/>
          <w:sz w:val="10"/>
          <w:szCs w:val="20"/>
        </w:rPr>
        <w:t>of  disvalue</w:t>
      </w:r>
      <w:proofErr w:type="gramEnd"/>
      <w:r w:rsidRPr="00905F67">
        <w:rPr>
          <w:rFonts w:eastAsia="Calibri" w:cs="Times New Roman"/>
          <w:sz w:val="10"/>
          <w:szCs w:val="20"/>
        </w:rPr>
        <w:t xml:space="preserve"> (pain, suffering, etc.) we should not seek to irrationally  destroy the person, </w:t>
      </w:r>
      <w:r w:rsidRPr="00905F67">
        <w:rPr>
          <w:rStyle w:val="Emphasis"/>
          <w:highlight w:val="yellow"/>
        </w:rPr>
        <w:t>the very source and condition of all human  possibility</w:t>
      </w:r>
      <w:r w:rsidRPr="00905F67">
        <w:rPr>
          <w:rStyle w:val="StyleUnderline"/>
        </w:rPr>
        <w:t xml:space="preserve">.82 </w:t>
      </w:r>
    </w:p>
    <w:p w14:paraId="36C8B5EF" w14:textId="77777777" w:rsidR="00256303" w:rsidRPr="004729EF" w:rsidRDefault="00256303" w:rsidP="00256303"/>
    <w:p w14:paraId="5FA39855" w14:textId="77777777" w:rsidR="00256303" w:rsidRDefault="00256303" w:rsidP="00256303"/>
    <w:p w14:paraId="2217E174" w14:textId="77777777" w:rsidR="00256303" w:rsidRPr="00AC5ED3" w:rsidRDefault="00256303" w:rsidP="00256303"/>
    <w:p w14:paraId="0930DA30" w14:textId="77777777" w:rsidR="00256303" w:rsidRDefault="00256303" w:rsidP="00256303">
      <w:pPr>
        <w:rPr>
          <w:rFonts w:asciiTheme="minorHAnsi" w:hAnsiTheme="minorHAnsi" w:cstheme="minorBidi"/>
        </w:rPr>
      </w:pPr>
    </w:p>
    <w:p w14:paraId="2683D14A" w14:textId="77777777" w:rsidR="00256303" w:rsidRPr="00256303" w:rsidRDefault="00256303" w:rsidP="00256303"/>
    <w:p w14:paraId="03E2D547" w14:textId="77777777" w:rsidR="00256303" w:rsidRPr="00CB15B4" w:rsidRDefault="00256303" w:rsidP="00256303"/>
    <w:p w14:paraId="14507245" w14:textId="77777777" w:rsidR="00256303" w:rsidRPr="00256303" w:rsidRDefault="00256303" w:rsidP="00256303"/>
    <w:p w14:paraId="335FE562" w14:textId="77777777" w:rsidR="00256303" w:rsidRPr="00256303" w:rsidRDefault="00256303" w:rsidP="00256303"/>
    <w:p w14:paraId="12A8D682" w14:textId="77777777" w:rsidR="00256303" w:rsidRPr="00256303" w:rsidRDefault="00256303" w:rsidP="00256303"/>
    <w:sectPr w:rsidR="00256303" w:rsidRPr="0025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C2810"/>
    <w:multiLevelType w:val="hybridMultilevel"/>
    <w:tmpl w:val="3DF0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B6ED7"/>
    <w:multiLevelType w:val="hybridMultilevel"/>
    <w:tmpl w:val="3E68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007C4A"/>
    <w:multiLevelType w:val="hybridMultilevel"/>
    <w:tmpl w:val="F8F20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73D69"/>
    <w:multiLevelType w:val="hybridMultilevel"/>
    <w:tmpl w:val="3B628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82F83"/>
    <w:multiLevelType w:val="hybridMultilevel"/>
    <w:tmpl w:val="A4D03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613C7"/>
    <w:multiLevelType w:val="hybridMultilevel"/>
    <w:tmpl w:val="5D0E4A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30"/>
  </w:num>
  <w:num w:numId="14">
    <w:abstractNumId w:val="20"/>
  </w:num>
  <w:num w:numId="15">
    <w:abstractNumId w:val="29"/>
  </w:num>
  <w:num w:numId="16">
    <w:abstractNumId w:val="21"/>
  </w:num>
  <w:num w:numId="17">
    <w:abstractNumId w:val="28"/>
  </w:num>
  <w:num w:numId="18">
    <w:abstractNumId w:val="22"/>
  </w:num>
  <w:num w:numId="19">
    <w:abstractNumId w:val="19"/>
  </w:num>
  <w:num w:numId="20">
    <w:abstractNumId w:val="17"/>
  </w:num>
  <w:num w:numId="21">
    <w:abstractNumId w:val="15"/>
  </w:num>
  <w:num w:numId="22">
    <w:abstractNumId w:val="27"/>
  </w:num>
  <w:num w:numId="23">
    <w:abstractNumId w:val="23"/>
  </w:num>
  <w:num w:numId="24">
    <w:abstractNumId w:val="26"/>
  </w:num>
  <w:num w:numId="25">
    <w:abstractNumId w:val="13"/>
  </w:num>
  <w:num w:numId="26">
    <w:abstractNumId w:val="11"/>
  </w:num>
  <w:num w:numId="27">
    <w:abstractNumId w:val="25"/>
  </w:num>
  <w:num w:numId="28">
    <w:abstractNumId w:val="32"/>
  </w:num>
  <w:num w:numId="29">
    <w:abstractNumId w:val="24"/>
  </w:num>
  <w:num w:numId="30">
    <w:abstractNumId w:val="12"/>
  </w:num>
  <w:num w:numId="31">
    <w:abstractNumId w:val="10"/>
  </w:num>
  <w:num w:numId="32">
    <w:abstractNumId w:val="18"/>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256303"/>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56303"/>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91B0"/>
  <w15:chartTrackingRefBased/>
  <w15:docId w15:val="{78C2FCE4-5C5B-4817-833C-172C9A5E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6303"/>
    <w:rPr>
      <w:rFonts w:ascii="Georgia" w:hAnsi="Georgia" w:cs="Calibri"/>
    </w:rPr>
  </w:style>
  <w:style w:type="paragraph" w:styleId="Heading1">
    <w:name w:val="heading 1"/>
    <w:aliases w:val="Pocket"/>
    <w:basedOn w:val="Normal"/>
    <w:next w:val="Normal"/>
    <w:link w:val="Heading1Char"/>
    <w:qFormat/>
    <w:rsid w:val="0025630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25630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25630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C"/>
    <w:basedOn w:val="Normal"/>
    <w:next w:val="Normal"/>
    <w:link w:val="Heading4Char"/>
    <w:uiPriority w:val="3"/>
    <w:unhideWhenUsed/>
    <w:qFormat/>
    <w:rsid w:val="0025630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63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6303"/>
  </w:style>
  <w:style w:type="character" w:customStyle="1" w:styleId="Heading1Char">
    <w:name w:val="Heading 1 Char"/>
    <w:aliases w:val="Pocket Char"/>
    <w:basedOn w:val="DefaultParagraphFont"/>
    <w:link w:val="Heading1"/>
    <w:rsid w:val="00256303"/>
    <w:rPr>
      <w:rFonts w:ascii="Georgia" w:eastAsiaTheme="majorEastAsia" w:hAnsi="Georgia" w:cstheme="majorBidi"/>
      <w:b/>
      <w:sz w:val="52"/>
      <w:szCs w:val="32"/>
    </w:rPr>
  </w:style>
  <w:style w:type="character" w:customStyle="1" w:styleId="Heading2Char">
    <w:name w:val="Heading 2 Char"/>
    <w:aliases w:val="Hat Char,Heading 2 Char Char Char,Heading 2 Char Char Char Char Char Char Char Char Char Char Char Char,Heading 2 Char1 Char1 Char,Super Script Char,TagStyle Char,Heading 2 Char2 Char1,Heading 2 Char Char1 Char,Hats Char,Char2 Char,1 Char"/>
    <w:basedOn w:val="DefaultParagraphFont"/>
    <w:link w:val="Heading2"/>
    <w:uiPriority w:val="1"/>
    <w:rsid w:val="00256303"/>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256303"/>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256303"/>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256303"/>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6303"/>
    <w:rPr>
      <w:b/>
      <w:bCs/>
      <w:sz w:val="24"/>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ci"/>
    <w:basedOn w:val="DefaultParagraphFont"/>
    <w:uiPriority w:val="6"/>
    <w:qFormat/>
    <w:rsid w:val="00256303"/>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256303"/>
    <w:rPr>
      <w:color w:val="auto"/>
      <w:u w:val="none"/>
    </w:rPr>
  </w:style>
  <w:style w:type="character" w:styleId="FollowedHyperlink">
    <w:name w:val="FollowedHyperlink"/>
    <w:basedOn w:val="DefaultParagraphFont"/>
    <w:uiPriority w:val="99"/>
    <w:semiHidden/>
    <w:unhideWhenUsed/>
    <w:rsid w:val="00256303"/>
    <w:rPr>
      <w:color w:val="auto"/>
      <w:u w:val="none"/>
    </w:rPr>
  </w:style>
  <w:style w:type="paragraph" w:customStyle="1" w:styleId="textbold">
    <w:name w:val="text bold"/>
    <w:basedOn w:val="Normal"/>
    <w:link w:val="Emphasis"/>
    <w:uiPriority w:val="7"/>
    <w:qFormat/>
    <w:rsid w:val="00256303"/>
    <w:pPr>
      <w:ind w:left="720"/>
      <w:jc w:val="both"/>
    </w:pPr>
    <w:rPr>
      <w:b/>
      <w:iCs/>
      <w:u w:val="single"/>
      <w:bdr w:val="single" w:sz="8" w:space="0" w:color="auto"/>
    </w:rPr>
  </w:style>
  <w:style w:type="paragraph" w:customStyle="1" w:styleId="Emphasis1">
    <w:name w:val="Emphasis1"/>
    <w:basedOn w:val="Normal"/>
    <w:autoRedefine/>
    <w:uiPriority w:val="7"/>
    <w:qFormat/>
    <w:rsid w:val="00256303"/>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5630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256303"/>
    <w:pPr>
      <w:ind w:left="720"/>
      <w:contextualSpacing/>
    </w:pPr>
  </w:style>
  <w:style w:type="paragraph" w:customStyle="1" w:styleId="UnderlinePara">
    <w:name w:val="Underline Para"/>
    <w:basedOn w:val="Normal"/>
    <w:uiPriority w:val="6"/>
    <w:qFormat/>
    <w:rsid w:val="00256303"/>
    <w:pPr>
      <w:widowControl w:val="0"/>
      <w:suppressAutoHyphens/>
      <w:spacing w:after="200" w:line="240" w:lineRule="auto"/>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256303"/>
    <w:rPr>
      <w:sz w:val="16"/>
      <w:szCs w:val="16"/>
    </w:rPr>
  </w:style>
  <w:style w:type="paragraph" w:styleId="CommentText">
    <w:name w:val="annotation text"/>
    <w:basedOn w:val="Normal"/>
    <w:link w:val="CommentTextChar"/>
    <w:uiPriority w:val="99"/>
    <w:semiHidden/>
    <w:unhideWhenUsed/>
    <w:rsid w:val="00256303"/>
    <w:pPr>
      <w:spacing w:line="240" w:lineRule="auto"/>
    </w:pPr>
    <w:rPr>
      <w:sz w:val="20"/>
      <w:szCs w:val="20"/>
    </w:rPr>
  </w:style>
  <w:style w:type="character" w:customStyle="1" w:styleId="CommentTextChar">
    <w:name w:val="Comment Text Char"/>
    <w:basedOn w:val="DefaultParagraphFont"/>
    <w:link w:val="CommentText"/>
    <w:uiPriority w:val="99"/>
    <w:semiHidden/>
    <w:rsid w:val="00256303"/>
    <w:rPr>
      <w:rFonts w:ascii="Georgia" w:hAnsi="Georgia" w:cs="Calibri"/>
      <w:sz w:val="20"/>
      <w:szCs w:val="20"/>
    </w:rPr>
  </w:style>
  <w:style w:type="paragraph" w:styleId="NormalWeb">
    <w:name w:val="Normal (Web)"/>
    <w:basedOn w:val="Normal"/>
    <w:uiPriority w:val="99"/>
    <w:unhideWhenUsed/>
    <w:rsid w:val="00256303"/>
    <w:pPr>
      <w:spacing w:before="100" w:beforeAutospacing="1" w:after="100" w:afterAutospacing="1"/>
    </w:pPr>
    <w:rPr>
      <w:rFonts w:ascii="Times New Roman" w:eastAsia="Times New Roman" w:hAnsi="Times New Roman" w:cs="Times New Roman"/>
    </w:rPr>
  </w:style>
  <w:style w:type="paragraph" w:customStyle="1" w:styleId="analytics">
    <w:name w:val="analytics"/>
    <w:autoRedefine/>
    <w:uiPriority w:val="4"/>
    <w:qFormat/>
    <w:rsid w:val="00256303"/>
    <w:pPr>
      <w:outlineLvl w:val="3"/>
    </w:pPr>
    <w:rPr>
      <w:rFonts w:ascii="Georgia" w:eastAsiaTheme="majorEastAsia" w:hAnsi="Georgia" w:cstheme="majorBidi"/>
      <w:b/>
      <w:sz w:val="28"/>
      <w:szCs w:val="24"/>
    </w:rPr>
  </w:style>
  <w:style w:type="character" w:customStyle="1" w:styleId="underline">
    <w:name w:val="underline"/>
    <w:qFormat/>
    <w:rsid w:val="00256303"/>
    <w:rPr>
      <w:rFonts w:ascii="Times New Roman" w:hAnsi="Times New Roman"/>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16/06/0126_defense_industrial_base_ohanlon.pdf" TargetMode="External"/><Relationship Id="rId13" Type="http://schemas.openxmlformats.org/officeDocument/2006/relationships/hyperlink" Target="https://www.uchastings.edu/people/robin-feldm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ealthplans.com/health-insurance-guides/choosing-a-health-insurance-plan" TargetMode="External"/><Relationship Id="rId12" Type="http://schemas.openxmlformats.org/officeDocument/2006/relationships/hyperlink" Target="http://www.telegraph.co.uk/climate-change/" TargetMode="External"/><Relationship Id="rId17" Type="http://schemas.openxmlformats.org/officeDocument/2006/relationships/hyperlink" Target="http://sce.sagepub.com" TargetMode="External"/><Relationship Id="rId2" Type="http://schemas.openxmlformats.org/officeDocument/2006/relationships/numbering" Target="numbering.xml"/><Relationship Id="rId16" Type="http://schemas.openxmlformats.org/officeDocument/2006/relationships/hyperlink" Target="https://www.worldfuturecouncil.org/file/2016/01/WFC_2015_The_Climate-Nuclear_Nexus.pdf" TargetMode="External"/><Relationship Id="rId1" Type="http://schemas.openxmlformats.org/officeDocument/2006/relationships/customXml" Target="../customXml/item1.xml"/><Relationship Id="rId6" Type="http://schemas.openxmlformats.org/officeDocument/2006/relationships/hyperlink" Target="https://www.ncbi.nlm.nih.gov/pmc/articles/PMC6355356/" TargetMode="External"/><Relationship Id="rId11" Type="http://schemas.openxmlformats.org/officeDocument/2006/relationships/hyperlink" Target="http://www.telegraph.co.uk/technology/bill-gates/9812672/Bill-Gates-interview-I-have-no-use-for-money.-This-is-Gods-work.html" TargetMode="External"/><Relationship Id="rId5" Type="http://schemas.openxmlformats.org/officeDocument/2006/relationships/webSettings" Target="webSettings.xml"/><Relationship Id="rId15" Type="http://schemas.openxmlformats.org/officeDocument/2006/relationships/hyperlink" Target="https://www.weforum.org/agenda/2019/03/why-carbon-capture-could-be-the-game-changer-the-world-needs/" TargetMode="External"/><Relationship Id="rId10" Type="http://schemas.openxmlformats.org/officeDocument/2006/relationships/hyperlink" Target="http://www.telegraph.co.uk/finance/economics/11445375/Bill-Gates-named-worlds-richest-person-for-16th-ti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elegraph.co.uk/bill-gates/" TargetMode="External"/><Relationship Id="rId14" Type="http://schemas.openxmlformats.org/officeDocument/2006/relationships/hyperlink" Target="https://www.newyorker.com/magazine/2017/11/20/can-carbon-dioxide-removal-save-the-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40755</Words>
  <Characters>232304</Characters>
  <Application>Microsoft Office Word</Application>
  <DocSecurity>0</DocSecurity>
  <Lines>1935</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2022-02-05T23:37:00Z</dcterms:created>
  <dcterms:modified xsi:type="dcterms:W3CDTF">2022-02-05T23:43:00Z</dcterms:modified>
</cp:coreProperties>
</file>