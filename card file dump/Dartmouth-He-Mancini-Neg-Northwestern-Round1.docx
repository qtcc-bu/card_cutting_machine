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077B" w14:textId="77777777" w:rsidR="00A757BF" w:rsidRDefault="00A757BF" w:rsidP="00A757BF">
      <w:pPr>
        <w:pStyle w:val="Heading1"/>
      </w:pPr>
      <w:r>
        <w:t>1nc</w:t>
      </w:r>
    </w:p>
    <w:p w14:paraId="68F4A25E" w14:textId="77777777" w:rsidR="00A757BF" w:rsidRPr="00AC794D" w:rsidRDefault="00A757BF" w:rsidP="00A757BF">
      <w:pPr>
        <w:pStyle w:val="Heading2"/>
      </w:pPr>
      <w:r>
        <w:lastRenderedPageBreak/>
        <w:t>Off</w:t>
      </w:r>
    </w:p>
    <w:p w14:paraId="0C05E232" w14:textId="77777777" w:rsidR="00A757BF" w:rsidRDefault="00A757BF" w:rsidP="00A757BF">
      <w:pPr>
        <w:pStyle w:val="Heading3"/>
      </w:pPr>
      <w:r>
        <w:lastRenderedPageBreak/>
        <w:t>DA – 1NC</w:t>
      </w:r>
    </w:p>
    <w:p w14:paraId="58C34246" w14:textId="77777777" w:rsidR="00A757BF" w:rsidRPr="002B7FF5" w:rsidRDefault="00A757BF" w:rsidP="00A757BF">
      <w:pPr>
        <w:pStyle w:val="Heading4"/>
      </w:pPr>
      <w:r>
        <w:t xml:space="preserve">Budget passes now – </w:t>
      </w:r>
      <w:r>
        <w:rPr>
          <w:u w:val="single"/>
        </w:rPr>
        <w:t>leadership</w:t>
      </w:r>
      <w:r>
        <w:t xml:space="preserve"> and </w:t>
      </w:r>
      <w:r>
        <w:rPr>
          <w:u w:val="single"/>
        </w:rPr>
        <w:t>base pressure</w:t>
      </w:r>
      <w:r>
        <w:t xml:space="preserve"> get moderate Dems in line.</w:t>
      </w:r>
    </w:p>
    <w:p w14:paraId="55D2546A" w14:textId="77777777" w:rsidR="00A757BF" w:rsidRPr="001120CE" w:rsidRDefault="00A757BF" w:rsidP="00A757BF">
      <w:r>
        <w:t xml:space="preserve">Alexander </w:t>
      </w:r>
      <w:r w:rsidRPr="00233A70">
        <w:rPr>
          <w:rStyle w:val="Style13ptBold"/>
        </w:rPr>
        <w:t>Bolton 9/9</w:t>
      </w:r>
      <w:r>
        <w:t>/21. Senior reporter. “</w:t>
      </w:r>
      <w:r w:rsidRPr="00F13312">
        <w:t>Democratic leaders betting Manchin will back down in spending fight</w:t>
      </w:r>
      <w:r>
        <w:t>”. The Hill. Sept 9</w:t>
      </w:r>
      <w:proofErr w:type="gramStart"/>
      <w:r>
        <w:t xml:space="preserve"> 2021</w:t>
      </w:r>
      <w:proofErr w:type="gramEnd"/>
      <w:r>
        <w:t xml:space="preserve">. </w:t>
      </w:r>
      <w:r w:rsidRPr="00AF2718">
        <w:t>https://thehill.com/homenews/senate/571421-democratic-leaders-betting-manchin-will-back-down-in-spending-fight</w:t>
      </w:r>
    </w:p>
    <w:p w14:paraId="00FD5050" w14:textId="77777777" w:rsidR="00A757BF" w:rsidRPr="00CB30AC" w:rsidRDefault="00A757BF" w:rsidP="00A757BF">
      <w:pPr>
        <w:rPr>
          <w:sz w:val="16"/>
        </w:rPr>
      </w:pPr>
      <w:r w:rsidRPr="00F121CA">
        <w:rPr>
          <w:rStyle w:val="StyleUnderline"/>
          <w:highlight w:val="cyan"/>
        </w:rPr>
        <w:t>Democrats are racing ahead with</w:t>
      </w:r>
      <w:r w:rsidRPr="00D92030">
        <w:rPr>
          <w:rStyle w:val="StyleUnderline"/>
        </w:rPr>
        <w:t xml:space="preserve"> a $</w:t>
      </w:r>
      <w:r w:rsidRPr="00F121CA">
        <w:rPr>
          <w:rStyle w:val="StyleUnderline"/>
          <w:highlight w:val="cyan"/>
        </w:rPr>
        <w:t>3.5</w:t>
      </w:r>
      <w:r w:rsidRPr="00D92030">
        <w:rPr>
          <w:rStyle w:val="StyleUnderline"/>
        </w:rPr>
        <w:t xml:space="preserve"> trillion spending package</w:t>
      </w:r>
      <w:r w:rsidRPr="00CB30AC">
        <w:rPr>
          <w:sz w:val="16"/>
        </w:rPr>
        <w:t xml:space="preserve"> that would boost funding for social programs and raise taxes </w:t>
      </w:r>
      <w:r w:rsidRPr="00F121CA">
        <w:rPr>
          <w:rStyle w:val="StyleUnderline"/>
          <w:highlight w:val="cyan"/>
        </w:rPr>
        <w:t>despite</w:t>
      </w:r>
      <w:r w:rsidRPr="00123C75">
        <w:rPr>
          <w:rStyle w:val="StyleUnderline"/>
        </w:rPr>
        <w:t xml:space="preserve"> rumblings from</w:t>
      </w:r>
      <w:r w:rsidRPr="00CB30AC">
        <w:rPr>
          <w:sz w:val="16"/>
        </w:rPr>
        <w:t xml:space="preserve"> Sen. Joe </w:t>
      </w:r>
      <w:r w:rsidRPr="00F121CA">
        <w:rPr>
          <w:rStyle w:val="StyleUnderline"/>
          <w:highlight w:val="cyan"/>
        </w:rPr>
        <w:t>Manchin</w:t>
      </w:r>
      <w:r w:rsidRPr="00CB30AC">
        <w:rPr>
          <w:sz w:val="16"/>
        </w:rPr>
        <w:t xml:space="preserve"> (D-W.Va.) that he might not support legislation with that price tag.</w:t>
      </w:r>
    </w:p>
    <w:p w14:paraId="10FEAC76" w14:textId="77777777" w:rsidR="00A757BF" w:rsidRPr="00CB30AC" w:rsidRDefault="00A757BF" w:rsidP="00A757BF">
      <w:pPr>
        <w:rPr>
          <w:sz w:val="16"/>
        </w:rPr>
      </w:pPr>
      <w:r w:rsidRPr="00F121CA">
        <w:rPr>
          <w:rStyle w:val="StyleUnderline"/>
          <w:highlight w:val="cyan"/>
        </w:rPr>
        <w:t>Democratic leaders</w:t>
      </w:r>
      <w:r w:rsidRPr="00160089">
        <w:rPr>
          <w:rStyle w:val="StyleUnderline"/>
        </w:rPr>
        <w:t xml:space="preserve"> are </w:t>
      </w:r>
      <w:r w:rsidRPr="00F121CA">
        <w:rPr>
          <w:rStyle w:val="StyleUnderline"/>
          <w:highlight w:val="cyan"/>
        </w:rPr>
        <w:t>bet</w:t>
      </w:r>
      <w:r w:rsidRPr="00160089">
        <w:rPr>
          <w:rStyle w:val="StyleUnderline"/>
        </w:rPr>
        <w:t xml:space="preserve">ting </w:t>
      </w:r>
      <w:r w:rsidRPr="00F121CA">
        <w:rPr>
          <w:rStyle w:val="StyleUnderline"/>
          <w:highlight w:val="cyan"/>
        </w:rPr>
        <w:t xml:space="preserve">they can pressure Manchin to </w:t>
      </w:r>
      <w:r w:rsidRPr="00F121CA">
        <w:rPr>
          <w:rStyle w:val="Emphasis"/>
          <w:highlight w:val="cyan"/>
        </w:rPr>
        <w:t>back down</w:t>
      </w:r>
      <w:r w:rsidRPr="00CB30AC">
        <w:rPr>
          <w:sz w:val="16"/>
        </w:rPr>
        <w:t xml:space="preserve"> </w:t>
      </w:r>
      <w:r w:rsidRPr="00EF1248">
        <w:rPr>
          <w:rStyle w:val="StyleUnderline"/>
        </w:rPr>
        <w:t>on his push for spending that’s closer to $1.5 trillion</w:t>
      </w:r>
      <w:r w:rsidRPr="00CB30AC">
        <w:rPr>
          <w:sz w:val="16"/>
        </w:rPr>
        <w:t xml:space="preserve"> or $2 trillion.</w:t>
      </w:r>
    </w:p>
    <w:p w14:paraId="152AE278" w14:textId="77777777" w:rsidR="00A757BF" w:rsidRPr="001D31A1" w:rsidRDefault="00A757BF" w:rsidP="00A757BF">
      <w:pPr>
        <w:rPr>
          <w:rStyle w:val="StyleUnderline"/>
        </w:rPr>
      </w:pPr>
      <w:r w:rsidRPr="00CB30AC">
        <w:rPr>
          <w:sz w:val="16"/>
        </w:rPr>
        <w:t xml:space="preserve">In doing so, </w:t>
      </w:r>
      <w:r w:rsidRPr="00F121CA">
        <w:rPr>
          <w:rStyle w:val="StyleUnderline"/>
          <w:highlight w:val="cyan"/>
        </w:rPr>
        <w:t>they’re</w:t>
      </w:r>
      <w:r w:rsidRPr="005D5850">
        <w:rPr>
          <w:rStyle w:val="StyleUnderline"/>
        </w:rPr>
        <w:t xml:space="preserve"> essentially </w:t>
      </w:r>
      <w:r w:rsidRPr="00F121CA">
        <w:rPr>
          <w:rStyle w:val="Emphasis"/>
          <w:highlight w:val="cyan"/>
        </w:rPr>
        <w:t>daring Manchin and other moderates</w:t>
      </w:r>
      <w:r w:rsidRPr="00CB30AC">
        <w:rPr>
          <w:sz w:val="16"/>
        </w:rPr>
        <w:t xml:space="preserve"> </w:t>
      </w:r>
      <w:r w:rsidRPr="009F2387">
        <w:rPr>
          <w:rStyle w:val="StyleUnderline"/>
        </w:rPr>
        <w:t>like</w:t>
      </w:r>
      <w:r w:rsidRPr="00CB30AC">
        <w:rPr>
          <w:sz w:val="16"/>
        </w:rPr>
        <w:t xml:space="preserve"> Sen. </w:t>
      </w:r>
      <w:proofErr w:type="spellStart"/>
      <w:r w:rsidRPr="00CB30AC">
        <w:rPr>
          <w:sz w:val="16"/>
        </w:rPr>
        <w:t>Kyrsten</w:t>
      </w:r>
      <w:proofErr w:type="spellEnd"/>
      <w:r w:rsidRPr="00CB30AC">
        <w:rPr>
          <w:sz w:val="16"/>
        </w:rPr>
        <w:t xml:space="preserve"> </w:t>
      </w:r>
      <w:proofErr w:type="spellStart"/>
      <w:r w:rsidRPr="009F2387">
        <w:rPr>
          <w:rStyle w:val="Emphasis"/>
        </w:rPr>
        <w:t>Sinema</w:t>
      </w:r>
      <w:proofErr w:type="spellEnd"/>
      <w:r w:rsidRPr="00CB30AC">
        <w:rPr>
          <w:sz w:val="16"/>
        </w:rPr>
        <w:t xml:space="preserve"> (D-Ariz.) </w:t>
      </w:r>
      <w:r w:rsidRPr="00F121CA">
        <w:rPr>
          <w:rStyle w:val="StyleUnderline"/>
          <w:highlight w:val="cyan"/>
        </w:rPr>
        <w:t xml:space="preserve">to vote </w:t>
      </w:r>
      <w:r w:rsidRPr="00F121CA">
        <w:rPr>
          <w:rStyle w:val="Emphasis"/>
          <w:highlight w:val="cyan"/>
        </w:rPr>
        <w:t>against</w:t>
      </w:r>
      <w:r w:rsidRPr="00CB30AC">
        <w:rPr>
          <w:sz w:val="16"/>
        </w:rPr>
        <w:t xml:space="preserve"> the eventual budget </w:t>
      </w:r>
      <w:r w:rsidRPr="00F121CA">
        <w:rPr>
          <w:rStyle w:val="Emphasis"/>
          <w:highlight w:val="cyan"/>
        </w:rPr>
        <w:t>reconciliation</w:t>
      </w:r>
      <w:r w:rsidRPr="00CB30AC">
        <w:rPr>
          <w:sz w:val="16"/>
        </w:rPr>
        <w:t xml:space="preserve"> package, </w:t>
      </w:r>
      <w:r w:rsidRPr="00257CAB">
        <w:rPr>
          <w:rStyle w:val="StyleUnderline"/>
        </w:rPr>
        <w:t>knowing</w:t>
      </w:r>
      <w:r w:rsidRPr="00CB30AC">
        <w:rPr>
          <w:sz w:val="16"/>
        </w:rPr>
        <w:t xml:space="preserve"> that </w:t>
      </w:r>
      <w:r w:rsidRPr="00257CAB">
        <w:rPr>
          <w:rStyle w:val="StyleUnderline"/>
        </w:rPr>
        <w:t xml:space="preserve">the base would </w:t>
      </w:r>
      <w:r w:rsidRPr="001D31A1">
        <w:rPr>
          <w:rStyle w:val="StyleUnderline"/>
        </w:rPr>
        <w:t>erupt in anger over any Democratic lawmakers who buck the party on such a high-profile vote.</w:t>
      </w:r>
    </w:p>
    <w:p w14:paraId="293ECC08" w14:textId="77777777" w:rsidR="00A757BF" w:rsidRPr="00CB30AC" w:rsidRDefault="00A757BF" w:rsidP="00A757BF">
      <w:pPr>
        <w:rPr>
          <w:sz w:val="16"/>
        </w:rPr>
      </w:pPr>
      <w:r w:rsidRPr="00CB30AC">
        <w:rPr>
          <w:sz w:val="16"/>
        </w:rPr>
        <w:t xml:space="preserve">Senate and House committees are scrambling to reach consensus on sections of the so-called human infrastructure bill under their jurisdictions by Friday, and Democratic staff working on the legislation haven’t received any indication that it will be pared back to appease Manchin. </w:t>
      </w:r>
    </w:p>
    <w:p w14:paraId="6926141A" w14:textId="77777777" w:rsidR="00A757BF" w:rsidRPr="00CB30AC" w:rsidRDefault="00A757BF" w:rsidP="00A757BF">
      <w:pPr>
        <w:rPr>
          <w:sz w:val="16"/>
        </w:rPr>
      </w:pPr>
      <w:r w:rsidRPr="00CB30AC">
        <w:rPr>
          <w:sz w:val="16"/>
        </w:rPr>
        <w:t>Progressive activists warn that if the bill falls well below the $3.5 trillion target set by Senate and House leaders, there will be significant backlash.</w:t>
      </w:r>
    </w:p>
    <w:p w14:paraId="74DE0CAF" w14:textId="77777777" w:rsidR="00A757BF" w:rsidRPr="00733418" w:rsidRDefault="00A757BF" w:rsidP="00A757BF">
      <w:pPr>
        <w:rPr>
          <w:rStyle w:val="StyleUnderline"/>
        </w:rPr>
      </w:pPr>
      <w:r w:rsidRPr="00733418">
        <w:rPr>
          <w:rStyle w:val="StyleUnderline"/>
        </w:rPr>
        <w:t>Manchin</w:t>
      </w:r>
      <w:r w:rsidRPr="00CB30AC">
        <w:rPr>
          <w:sz w:val="16"/>
        </w:rPr>
        <w:t xml:space="preserve"> warned in a Wall Street Journal op-ed last week that he won’t vote for a $3.5 trillion reconciliation bill — putting President Biden’s agenda in peril since Democrats can’t afford a single defection in the 50-50 Senate — but his </w:t>
      </w:r>
      <w:r w:rsidRPr="00733418">
        <w:rPr>
          <w:rStyle w:val="StyleUnderline"/>
        </w:rPr>
        <w:t>shot across the bow isn’t deterring fellow Democrats.</w:t>
      </w:r>
    </w:p>
    <w:p w14:paraId="05999901" w14:textId="77777777" w:rsidR="00A757BF" w:rsidRPr="00CB30AC" w:rsidRDefault="00A757BF" w:rsidP="00A757BF">
      <w:pPr>
        <w:rPr>
          <w:sz w:val="16"/>
        </w:rPr>
      </w:pPr>
      <w:proofErr w:type="spellStart"/>
      <w:r w:rsidRPr="00CB30AC">
        <w:rPr>
          <w:sz w:val="16"/>
        </w:rPr>
        <w:t>Axios</w:t>
      </w:r>
      <w:proofErr w:type="spellEnd"/>
      <w:r w:rsidRPr="00CB30AC">
        <w:rPr>
          <w:sz w:val="16"/>
        </w:rPr>
        <w:t xml:space="preserve"> reported Tuesday evening that Manchin won’t support a package that exceeds $1.5 trillion, a number the West Virginia Democrat floated earlier this year as a potential spending target.</w:t>
      </w:r>
    </w:p>
    <w:p w14:paraId="708F5F8D" w14:textId="77777777" w:rsidR="00A757BF" w:rsidRPr="00CB30AC" w:rsidRDefault="00A757BF" w:rsidP="00A757BF">
      <w:pPr>
        <w:rPr>
          <w:sz w:val="16"/>
        </w:rPr>
      </w:pPr>
      <w:r w:rsidRPr="00252AEA">
        <w:rPr>
          <w:rStyle w:val="StyleUnderline"/>
        </w:rPr>
        <w:t>Manchin’s office</w:t>
      </w:r>
      <w:r w:rsidRPr="00CB30AC">
        <w:rPr>
          <w:sz w:val="16"/>
        </w:rPr>
        <w:t xml:space="preserve"> on Wednesday </w:t>
      </w:r>
      <w:r w:rsidRPr="00252AEA">
        <w:rPr>
          <w:rStyle w:val="Emphasis"/>
        </w:rPr>
        <w:t>declined to confirm</w:t>
      </w:r>
      <w:r w:rsidRPr="00CB30AC">
        <w:rPr>
          <w:sz w:val="16"/>
        </w:rPr>
        <w:t xml:space="preserve"> </w:t>
      </w:r>
      <w:r w:rsidRPr="00C76B06">
        <w:rPr>
          <w:rStyle w:val="StyleUnderline"/>
        </w:rPr>
        <w:t xml:space="preserve">that $1.5 trillion is a </w:t>
      </w:r>
      <w:r w:rsidRPr="00AC38A1">
        <w:rPr>
          <w:rStyle w:val="Emphasis"/>
        </w:rPr>
        <w:t>red line</w:t>
      </w:r>
      <w:r w:rsidRPr="00C76B06">
        <w:rPr>
          <w:rStyle w:val="StyleUnderline"/>
        </w:rPr>
        <w:t xml:space="preserve"> for him</w:t>
      </w:r>
      <w:r w:rsidRPr="00CB30AC">
        <w:rPr>
          <w:sz w:val="16"/>
        </w:rPr>
        <w:t>. But the figure is in line with previous comments.</w:t>
      </w:r>
    </w:p>
    <w:p w14:paraId="47519A29" w14:textId="77777777" w:rsidR="00A757BF" w:rsidRPr="00CB30AC" w:rsidRDefault="00A757BF" w:rsidP="00A757BF">
      <w:pPr>
        <w:rPr>
          <w:sz w:val="16"/>
        </w:rPr>
      </w:pPr>
      <w:r w:rsidRPr="00CB30AC">
        <w:rPr>
          <w:sz w:val="16"/>
        </w:rPr>
        <w:t>Manchin told ABC News’s “This Week” in June that he wouldn’t support a large spending package if Congress could only come up with enough revenue and savings to offset the cost of a $1.5 trillion or $2 trillion bill.</w:t>
      </w:r>
    </w:p>
    <w:p w14:paraId="2093ED24" w14:textId="77777777" w:rsidR="00A757BF" w:rsidRPr="00CB30AC" w:rsidRDefault="00A757BF" w:rsidP="00A757BF">
      <w:pPr>
        <w:rPr>
          <w:sz w:val="16"/>
        </w:rPr>
      </w:pPr>
      <w:r w:rsidRPr="00CB30AC">
        <w:rPr>
          <w:sz w:val="16"/>
        </w:rPr>
        <w:t xml:space="preserve">In last week’s Wall Street Journal op-ed, Manchin wrote that “ignoring the fiscal consequences of our policy choices will create a disastrous future for the next generation of Americans.” </w:t>
      </w:r>
    </w:p>
    <w:p w14:paraId="65FD342D" w14:textId="77777777" w:rsidR="00A757BF" w:rsidRPr="00CB30AC" w:rsidRDefault="00A757BF" w:rsidP="00A757BF">
      <w:pPr>
        <w:rPr>
          <w:sz w:val="16"/>
        </w:rPr>
      </w:pPr>
      <w:r w:rsidRPr="00CB30AC">
        <w:rPr>
          <w:sz w:val="16"/>
        </w:rPr>
        <w:t>But those warnings are falling on deaf ears in the Democratic leadership and the broader Democratic caucuses.</w:t>
      </w:r>
    </w:p>
    <w:p w14:paraId="3DC781BB" w14:textId="77777777" w:rsidR="00A757BF" w:rsidRPr="00CB30AC" w:rsidRDefault="00A757BF" w:rsidP="00A757BF">
      <w:pPr>
        <w:rPr>
          <w:sz w:val="16"/>
        </w:rPr>
      </w:pPr>
      <w:r w:rsidRPr="00CB30AC">
        <w:rPr>
          <w:sz w:val="16"/>
        </w:rPr>
        <w:t xml:space="preserve">Senate Majority Leader Charles </w:t>
      </w:r>
      <w:r w:rsidRPr="00FD1513">
        <w:rPr>
          <w:rStyle w:val="StyleUnderline"/>
        </w:rPr>
        <w:t>Schumer</w:t>
      </w:r>
      <w:r w:rsidRPr="00CB30AC">
        <w:rPr>
          <w:sz w:val="16"/>
        </w:rPr>
        <w:t xml:space="preserve"> (D-N.Y.) on Wednesday </w:t>
      </w:r>
      <w:r w:rsidRPr="00FD1513">
        <w:rPr>
          <w:rStyle w:val="StyleUnderline"/>
        </w:rPr>
        <w:t>brushed off Manchin’s threat</w:t>
      </w:r>
      <w:r w:rsidRPr="00CB30AC">
        <w:rPr>
          <w:sz w:val="16"/>
        </w:rPr>
        <w:t xml:space="preserve"> and told reporters that negotiators are still planning to unveil a bold and ambitious proposal. </w:t>
      </w:r>
    </w:p>
    <w:p w14:paraId="29C8C58A" w14:textId="77777777" w:rsidR="00A757BF" w:rsidRPr="00CB30AC" w:rsidRDefault="00A757BF" w:rsidP="00A757BF">
      <w:pPr>
        <w:rPr>
          <w:sz w:val="16"/>
        </w:rPr>
      </w:pPr>
      <w:r w:rsidRPr="00CB30AC">
        <w:rPr>
          <w:sz w:val="16"/>
        </w:rPr>
        <w:t xml:space="preserve">“In our caucus — there are some in my caucus who believe $3.5 trillion is too much, there are some in my caucus who believe it’s too little,” Schumer said on a press call Wednesday morning. “I can tell you this: </w:t>
      </w:r>
      <w:r w:rsidRPr="003956FC">
        <w:rPr>
          <w:rStyle w:val="StyleUnderline"/>
        </w:rPr>
        <w:t>In reconciliation we’re all going to come together to get something big done and</w:t>
      </w:r>
      <w:r w:rsidRPr="00CB30AC">
        <w:rPr>
          <w:sz w:val="16"/>
        </w:rPr>
        <w:t xml:space="preserve">, second, </w:t>
      </w:r>
      <w:r w:rsidRPr="003956FC">
        <w:rPr>
          <w:rStyle w:val="StyleUnderline"/>
        </w:rPr>
        <w:t>it’s our intention to have every part of the Biden plan in a big and robust way</w:t>
      </w:r>
      <w:r w:rsidRPr="00CB30AC">
        <w:rPr>
          <w:sz w:val="16"/>
        </w:rPr>
        <w:t>.”</w:t>
      </w:r>
    </w:p>
    <w:p w14:paraId="164F1A79" w14:textId="77777777" w:rsidR="00A757BF" w:rsidRPr="00CB30AC" w:rsidRDefault="00A757BF" w:rsidP="00A757BF">
      <w:pPr>
        <w:rPr>
          <w:sz w:val="16"/>
        </w:rPr>
      </w:pPr>
      <w:r w:rsidRPr="00CB30AC">
        <w:rPr>
          <w:sz w:val="16"/>
        </w:rPr>
        <w:t>Asked about Manchin’s call for a “strategic pause,” Schumer insisted “we’re moving full speed ahead.”</w:t>
      </w:r>
    </w:p>
    <w:p w14:paraId="73B7578A" w14:textId="77777777" w:rsidR="00A757BF" w:rsidRPr="00CB30AC" w:rsidRDefault="00A757BF" w:rsidP="00A757BF">
      <w:pPr>
        <w:rPr>
          <w:sz w:val="16"/>
        </w:rPr>
      </w:pPr>
      <w:r w:rsidRPr="00CB30AC">
        <w:rPr>
          <w:sz w:val="16"/>
        </w:rPr>
        <w:t>“We want to keep going forward. We think getting this done is so important to the American people for all the reasons we have outlined,” he said. “We are moving forward on this bill.”</w:t>
      </w:r>
    </w:p>
    <w:p w14:paraId="5BA64331" w14:textId="77777777" w:rsidR="00A757BF" w:rsidRPr="008C46F4" w:rsidRDefault="00A757BF" w:rsidP="00A757BF">
      <w:pPr>
        <w:rPr>
          <w:rStyle w:val="StyleUnderline"/>
        </w:rPr>
      </w:pPr>
      <w:r w:rsidRPr="00CB30AC">
        <w:rPr>
          <w:sz w:val="16"/>
        </w:rPr>
        <w:lastRenderedPageBreak/>
        <w:t xml:space="preserve">Speaker Nancy </w:t>
      </w:r>
      <w:r w:rsidRPr="00F121CA">
        <w:rPr>
          <w:rStyle w:val="StyleUnderline"/>
          <w:highlight w:val="cyan"/>
        </w:rPr>
        <w:t>Pelosi</w:t>
      </w:r>
      <w:r w:rsidRPr="00CB30AC">
        <w:rPr>
          <w:sz w:val="16"/>
        </w:rPr>
        <w:t xml:space="preserve"> (D-Calif.) </w:t>
      </w:r>
      <w:r w:rsidRPr="00C17825">
        <w:rPr>
          <w:rStyle w:val="StyleUnderline"/>
        </w:rPr>
        <w:t>told reporters</w:t>
      </w:r>
      <w:r w:rsidRPr="00CB30AC">
        <w:rPr>
          <w:sz w:val="16"/>
        </w:rPr>
        <w:t xml:space="preserve"> Wednesday that </w:t>
      </w:r>
      <w:r w:rsidRPr="00C17825">
        <w:rPr>
          <w:rStyle w:val="StyleUnderline"/>
        </w:rPr>
        <w:t xml:space="preserve">colleagues putting together the legislation </w:t>
      </w:r>
      <w:r w:rsidRPr="00F121CA">
        <w:rPr>
          <w:rStyle w:val="StyleUnderline"/>
          <w:highlight w:val="cyan"/>
        </w:rPr>
        <w:t xml:space="preserve">will </w:t>
      </w:r>
      <w:r w:rsidRPr="00F121CA">
        <w:rPr>
          <w:rStyle w:val="Emphasis"/>
          <w:highlight w:val="cyan"/>
        </w:rPr>
        <w:t>stick with the $3.5 trillion goal</w:t>
      </w:r>
      <w:r w:rsidRPr="00CB30AC">
        <w:rPr>
          <w:sz w:val="16"/>
        </w:rPr>
        <w:t xml:space="preserve">, though she acknowledged </w:t>
      </w:r>
      <w:r w:rsidRPr="008C46F4">
        <w:rPr>
          <w:rStyle w:val="StyleUnderline"/>
        </w:rPr>
        <w:t>the final number might be different.</w:t>
      </w:r>
    </w:p>
    <w:p w14:paraId="146C8499" w14:textId="77777777" w:rsidR="00A757BF" w:rsidRPr="00CB30AC" w:rsidRDefault="00A757BF" w:rsidP="00A757BF">
      <w:pPr>
        <w:rPr>
          <w:sz w:val="16"/>
        </w:rPr>
      </w:pPr>
      <w:r w:rsidRPr="00CB30AC">
        <w:rPr>
          <w:sz w:val="16"/>
        </w:rPr>
        <w:t>“I don’t know what the number will be. We are marking at $3.5 trillion,” she said.</w:t>
      </w:r>
    </w:p>
    <w:p w14:paraId="2227943C" w14:textId="77777777" w:rsidR="00A757BF" w:rsidRPr="00CB30AC" w:rsidRDefault="00A757BF" w:rsidP="00A757BF">
      <w:pPr>
        <w:rPr>
          <w:sz w:val="16"/>
        </w:rPr>
      </w:pPr>
      <w:r w:rsidRPr="00CB30AC">
        <w:rPr>
          <w:sz w:val="16"/>
        </w:rPr>
        <w:t>A senior Democratic staffer said Senate and House committees, which face an end-of-week deadline to finish their elements of the reconciliation package by the end of this week, haven’t received any indication the final version will be pared down from the $3.5 trillion top-line spending goal laid out in the budget resolutions passed last month by each chamber.</w:t>
      </w:r>
    </w:p>
    <w:p w14:paraId="636E938B" w14:textId="77777777" w:rsidR="00A757BF" w:rsidRPr="00CB30AC" w:rsidRDefault="00A757BF" w:rsidP="00A757BF">
      <w:pPr>
        <w:rPr>
          <w:sz w:val="16"/>
        </w:rPr>
      </w:pPr>
      <w:r w:rsidRPr="00CB30AC">
        <w:rPr>
          <w:sz w:val="16"/>
        </w:rPr>
        <w:t>“We’re working our asses off,” said the aide. “All we’re doing is working. We have been under orders to get to agreement with our House counterparts by close-of-business Friday.”</w:t>
      </w:r>
    </w:p>
    <w:p w14:paraId="241F1BDB" w14:textId="77777777" w:rsidR="00A757BF" w:rsidRPr="00CB30AC" w:rsidRDefault="00A757BF" w:rsidP="00A757BF">
      <w:pPr>
        <w:rPr>
          <w:sz w:val="16"/>
        </w:rPr>
      </w:pPr>
      <w:r w:rsidRPr="00CB30AC">
        <w:rPr>
          <w:sz w:val="16"/>
        </w:rPr>
        <w:t xml:space="preserve">Senate Budget Committee Chairman Bernie Sanders (I-Vt.), who has primary jurisdiction over the reconciliation process, says the spending target agreed to by congressional Democrats already represents a significant compromise with moderates. </w:t>
      </w:r>
    </w:p>
    <w:p w14:paraId="587C6AA9" w14:textId="77777777" w:rsidR="00A757BF" w:rsidRPr="00CB30AC" w:rsidRDefault="00A757BF" w:rsidP="00A757BF">
      <w:pPr>
        <w:rPr>
          <w:sz w:val="16"/>
        </w:rPr>
      </w:pPr>
      <w:r w:rsidRPr="00CB30AC">
        <w:rPr>
          <w:sz w:val="16"/>
        </w:rPr>
        <w:t>“The overwhelming majority of members of the budget committee — and I think a good 80 or more percent of Democratic members of the Senate — supported a $6 trillion bill,” Sanders said of the spending number he originally floated ahead of the budget debate.</w:t>
      </w:r>
    </w:p>
    <w:p w14:paraId="3814C7E3" w14:textId="77777777" w:rsidR="00A757BF" w:rsidRPr="00CB30AC" w:rsidRDefault="00A757BF" w:rsidP="00A757BF">
      <w:pPr>
        <w:rPr>
          <w:sz w:val="16"/>
        </w:rPr>
      </w:pPr>
      <w:r w:rsidRPr="00CB30AC">
        <w:rPr>
          <w:sz w:val="16"/>
        </w:rPr>
        <w:t>Sanders argues that $3.5 trillion is what needs to be spent on transforming the nation’s energy economy to address climate change and “dealing with the needs of the working class.”</w:t>
      </w:r>
    </w:p>
    <w:p w14:paraId="104517EC" w14:textId="77777777" w:rsidR="00A757BF" w:rsidRPr="00CB30AC" w:rsidRDefault="00A757BF" w:rsidP="00A757BF">
      <w:pPr>
        <w:rPr>
          <w:sz w:val="16"/>
        </w:rPr>
      </w:pPr>
      <w:r w:rsidRPr="00CB30AC">
        <w:rPr>
          <w:sz w:val="16"/>
        </w:rPr>
        <w:t>“To my mind, this bill at $3.5 trillion is already a major, major compromise. And at the very least this bill should be $3.5 trillion,” he said Wednesday.</w:t>
      </w:r>
    </w:p>
    <w:p w14:paraId="45B38503" w14:textId="77777777" w:rsidR="00A757BF" w:rsidRPr="00B25737" w:rsidRDefault="00A757BF" w:rsidP="00A757BF">
      <w:pPr>
        <w:rPr>
          <w:rStyle w:val="StyleUnderline"/>
        </w:rPr>
      </w:pPr>
      <w:r w:rsidRPr="00CB30AC">
        <w:rPr>
          <w:sz w:val="16"/>
        </w:rPr>
        <w:t xml:space="preserve">Democratic </w:t>
      </w:r>
      <w:r w:rsidRPr="00F121CA">
        <w:rPr>
          <w:rStyle w:val="StyleUnderline"/>
          <w:highlight w:val="cyan"/>
        </w:rPr>
        <w:t>strategists warn of</w:t>
      </w:r>
      <w:r w:rsidRPr="00CB30AC">
        <w:rPr>
          <w:sz w:val="16"/>
        </w:rPr>
        <w:t xml:space="preserve"> a </w:t>
      </w:r>
      <w:r w:rsidRPr="00F121CA">
        <w:rPr>
          <w:rStyle w:val="Emphasis"/>
          <w:highlight w:val="cyan"/>
        </w:rPr>
        <w:t>backlash from the party’s base</w:t>
      </w:r>
      <w:r w:rsidRPr="00F121CA">
        <w:rPr>
          <w:rStyle w:val="StyleUnderline"/>
          <w:highlight w:val="cyan"/>
        </w:rPr>
        <w:t xml:space="preserve"> if the legislation</w:t>
      </w:r>
      <w:r w:rsidRPr="00CB30AC">
        <w:rPr>
          <w:sz w:val="16"/>
        </w:rPr>
        <w:t xml:space="preserve"> — which includes substantial spending on long-term care for the elderly and disabled, an extension of the child tax credit, funding for expanded </w:t>
      </w:r>
      <w:proofErr w:type="gramStart"/>
      <w:r w:rsidRPr="00CB30AC">
        <w:rPr>
          <w:sz w:val="16"/>
        </w:rPr>
        <w:t>child care</w:t>
      </w:r>
      <w:proofErr w:type="gramEnd"/>
      <w:r w:rsidRPr="00CB30AC">
        <w:rPr>
          <w:sz w:val="16"/>
        </w:rPr>
        <w:t xml:space="preserve"> and significant investments in renewable energy sources — </w:t>
      </w:r>
      <w:r w:rsidRPr="00F121CA">
        <w:rPr>
          <w:rStyle w:val="StyleUnderline"/>
          <w:highlight w:val="cyan"/>
        </w:rPr>
        <w:t>falls</w:t>
      </w:r>
      <w:r w:rsidRPr="00B25737">
        <w:rPr>
          <w:rStyle w:val="StyleUnderline"/>
        </w:rPr>
        <w:t xml:space="preserve"> well </w:t>
      </w:r>
      <w:r w:rsidRPr="00F121CA">
        <w:rPr>
          <w:rStyle w:val="StyleUnderline"/>
          <w:highlight w:val="cyan"/>
        </w:rPr>
        <w:t>below</w:t>
      </w:r>
      <w:r w:rsidRPr="00B25737">
        <w:rPr>
          <w:rStyle w:val="StyleUnderline"/>
        </w:rPr>
        <w:t xml:space="preserve"> $</w:t>
      </w:r>
      <w:r w:rsidRPr="00F121CA">
        <w:rPr>
          <w:rStyle w:val="StyleUnderline"/>
          <w:highlight w:val="cyan"/>
        </w:rPr>
        <w:t>3.5</w:t>
      </w:r>
      <w:r w:rsidRPr="00B25737">
        <w:rPr>
          <w:rStyle w:val="StyleUnderline"/>
        </w:rPr>
        <w:t xml:space="preserve"> trillion.</w:t>
      </w:r>
    </w:p>
    <w:p w14:paraId="13029A7C" w14:textId="77777777" w:rsidR="00A757BF" w:rsidRPr="00CB30AC" w:rsidRDefault="00A757BF" w:rsidP="00A757BF">
      <w:pPr>
        <w:rPr>
          <w:sz w:val="16"/>
        </w:rPr>
      </w:pPr>
      <w:r w:rsidRPr="00CB30AC">
        <w:rPr>
          <w:sz w:val="16"/>
        </w:rPr>
        <w:t xml:space="preserve">“The </w:t>
      </w:r>
      <w:r w:rsidRPr="00B85373">
        <w:rPr>
          <w:rStyle w:val="Emphasis"/>
        </w:rPr>
        <w:t>reaction from progressives</w:t>
      </w:r>
      <w:r w:rsidRPr="00CB30AC">
        <w:rPr>
          <w:sz w:val="16"/>
        </w:rPr>
        <w:t xml:space="preserve">, which is already being indicated, </w:t>
      </w:r>
      <w:r w:rsidRPr="00B85373">
        <w:rPr>
          <w:rStyle w:val="Emphasis"/>
        </w:rPr>
        <w:t>would be very bad.</w:t>
      </w:r>
      <w:r w:rsidRPr="00CB30AC">
        <w:rPr>
          <w:sz w:val="16"/>
        </w:rPr>
        <w:t xml:space="preserve"> People would be very disappointed,” said Mike Lux, a Democratic strategist. </w:t>
      </w:r>
    </w:p>
    <w:p w14:paraId="65ED4B14" w14:textId="77777777" w:rsidR="00A757BF" w:rsidRPr="00A647B2" w:rsidRDefault="00A757BF" w:rsidP="00A757BF">
      <w:pPr>
        <w:rPr>
          <w:rStyle w:val="Emphasis"/>
        </w:rPr>
      </w:pPr>
      <w:r w:rsidRPr="00CB30AC">
        <w:rPr>
          <w:sz w:val="16"/>
        </w:rPr>
        <w:t xml:space="preserve">But Lux said </w:t>
      </w:r>
      <w:r w:rsidRPr="00A647B2">
        <w:rPr>
          <w:rStyle w:val="StyleUnderline"/>
        </w:rPr>
        <w:t xml:space="preserve">the threats from moderates should be viewed more as </w:t>
      </w:r>
      <w:r w:rsidRPr="00A647B2">
        <w:rPr>
          <w:rStyle w:val="Emphasis"/>
        </w:rPr>
        <w:t xml:space="preserve">bargaining positions. </w:t>
      </w:r>
    </w:p>
    <w:p w14:paraId="5B663BC5" w14:textId="77777777" w:rsidR="00A757BF" w:rsidRPr="00CB30AC" w:rsidRDefault="00A757BF" w:rsidP="00A757BF">
      <w:pPr>
        <w:rPr>
          <w:sz w:val="16"/>
        </w:rPr>
      </w:pPr>
      <w:r w:rsidRPr="00CB30AC">
        <w:rPr>
          <w:sz w:val="16"/>
        </w:rPr>
        <w:t>“</w:t>
      </w:r>
      <w:r w:rsidRPr="00D81E24">
        <w:rPr>
          <w:rStyle w:val="StyleUnderline"/>
        </w:rPr>
        <w:t xml:space="preserve">People are doing a lot of </w:t>
      </w:r>
      <w:r w:rsidRPr="00D81E24">
        <w:rPr>
          <w:rStyle w:val="Emphasis"/>
        </w:rPr>
        <w:t>posturing right now</w:t>
      </w:r>
      <w:r w:rsidRPr="00CB30AC">
        <w:rPr>
          <w:sz w:val="16"/>
        </w:rPr>
        <w:t xml:space="preserve"> and </w:t>
      </w:r>
      <w:r w:rsidRPr="002C2982">
        <w:rPr>
          <w:rStyle w:val="StyleUnderline"/>
        </w:rPr>
        <w:t>throwing out broad numbers and broad statements</w:t>
      </w:r>
      <w:r w:rsidRPr="00CB30AC">
        <w:rPr>
          <w:sz w:val="16"/>
        </w:rPr>
        <w:t xml:space="preserve">. The fact is that </w:t>
      </w:r>
      <w:r w:rsidRPr="00726E8F">
        <w:rPr>
          <w:rStyle w:val="Emphasis"/>
        </w:rPr>
        <w:t xml:space="preserve">Joe </w:t>
      </w:r>
      <w:r w:rsidRPr="00F121CA">
        <w:rPr>
          <w:rStyle w:val="Emphasis"/>
          <w:highlight w:val="cyan"/>
        </w:rPr>
        <w:t>Manchin</w:t>
      </w:r>
      <w:r w:rsidRPr="00F121CA">
        <w:rPr>
          <w:sz w:val="16"/>
          <w:highlight w:val="cyan"/>
        </w:rPr>
        <w:t xml:space="preserve"> </w:t>
      </w:r>
      <w:r w:rsidRPr="00F121CA">
        <w:rPr>
          <w:rStyle w:val="StyleUnderline"/>
          <w:highlight w:val="cyan"/>
        </w:rPr>
        <w:t xml:space="preserve">and </w:t>
      </w:r>
      <w:r w:rsidRPr="00F121CA">
        <w:rPr>
          <w:rStyle w:val="Emphasis"/>
          <w:highlight w:val="cyan"/>
        </w:rPr>
        <w:t>other Democrats</w:t>
      </w:r>
      <w:r w:rsidRPr="00CB30AC">
        <w:rPr>
          <w:sz w:val="16"/>
        </w:rPr>
        <w:t xml:space="preserve"> in the House and Senate </w:t>
      </w:r>
      <w:r w:rsidRPr="00F121CA">
        <w:rPr>
          <w:rStyle w:val="Emphasis"/>
          <w:highlight w:val="cyan"/>
        </w:rPr>
        <w:t>voted for</w:t>
      </w:r>
      <w:r w:rsidRPr="00F121CA">
        <w:rPr>
          <w:rStyle w:val="StyleUnderline"/>
          <w:highlight w:val="cyan"/>
        </w:rPr>
        <w:t xml:space="preserve"> the $3.5 trillion budget outline</w:t>
      </w:r>
      <w:r w:rsidRPr="00CB30AC">
        <w:rPr>
          <w:sz w:val="16"/>
        </w:rPr>
        <w:t>,” he said. “</w:t>
      </w:r>
      <w:r w:rsidRPr="00E6467C">
        <w:rPr>
          <w:rStyle w:val="StyleUnderline"/>
        </w:rPr>
        <w:t xml:space="preserve">We’re going to have to work very hard to </w:t>
      </w:r>
      <w:r w:rsidRPr="00B83F59">
        <w:rPr>
          <w:rStyle w:val="Emphasis"/>
        </w:rPr>
        <w:t>get everybody on board</w:t>
      </w:r>
      <w:r w:rsidRPr="00CB30AC">
        <w:rPr>
          <w:sz w:val="16"/>
        </w:rPr>
        <w:t xml:space="preserve"> with the budget plan again.</w:t>
      </w:r>
    </w:p>
    <w:p w14:paraId="7C0FD7EB" w14:textId="77777777" w:rsidR="00A757BF" w:rsidRPr="001F547C" w:rsidRDefault="00A757BF" w:rsidP="00A757BF">
      <w:r w:rsidRPr="00CB30AC">
        <w:rPr>
          <w:sz w:val="16"/>
        </w:rPr>
        <w:t>“</w:t>
      </w:r>
      <w:r w:rsidRPr="00A15471">
        <w:rPr>
          <w:rStyle w:val="StyleUnderline"/>
        </w:rPr>
        <w:t>There are going to be a lot of changes, a lot of compromises that everybody is going to have to make</w:t>
      </w:r>
      <w:r w:rsidRPr="00CB30AC">
        <w:rPr>
          <w:sz w:val="16"/>
        </w:rPr>
        <w:t xml:space="preserve">. The most important thing is to stay calm and keep talking to each other. Sooner or </w:t>
      </w:r>
      <w:proofErr w:type="gramStart"/>
      <w:r w:rsidRPr="00CB30AC">
        <w:rPr>
          <w:sz w:val="16"/>
        </w:rPr>
        <w:t>later</w:t>
      </w:r>
      <w:proofErr w:type="gramEnd"/>
      <w:r w:rsidRPr="00CB30AC">
        <w:rPr>
          <w:sz w:val="16"/>
        </w:rPr>
        <w:t xml:space="preserve"> we’ll get to a package that both Joe Manchin and [Rep. Alexandria Ocasio Cortez] can embrace because we need everybody,” he added. “</w:t>
      </w:r>
      <w:r w:rsidRPr="00CB30AC">
        <w:rPr>
          <w:rStyle w:val="Emphasis"/>
        </w:rPr>
        <w:t>I think it will work itself out in the end</w:t>
      </w:r>
      <w:r w:rsidRPr="00CB30AC">
        <w:rPr>
          <w:sz w:val="16"/>
        </w:rPr>
        <w:t>.”</w:t>
      </w:r>
    </w:p>
    <w:p w14:paraId="06DB4D08" w14:textId="77777777" w:rsidR="00A757BF" w:rsidRDefault="00A757BF" w:rsidP="00A757BF">
      <w:pPr>
        <w:pStyle w:val="Heading4"/>
      </w:pPr>
      <w:r>
        <w:t xml:space="preserve">Antitrust action saps finite capital, imperils rest of agenda </w:t>
      </w:r>
    </w:p>
    <w:p w14:paraId="2626ECB9" w14:textId="77777777" w:rsidR="00A757BF" w:rsidRPr="007D49D7" w:rsidRDefault="00A757BF" w:rsidP="00A757BF">
      <w:pPr>
        <w:rPr>
          <w:rStyle w:val="Style13ptBold"/>
        </w:rPr>
      </w:pPr>
      <w:r w:rsidRPr="007D49D7">
        <w:rPr>
          <w:rStyle w:val="Style13ptBold"/>
        </w:rPr>
        <w:t>Karaim 21</w:t>
      </w:r>
    </w:p>
    <w:p w14:paraId="3E542D41" w14:textId="77777777" w:rsidR="00A757BF" w:rsidRPr="007D49D7" w:rsidRDefault="00A757BF" w:rsidP="00A757BF">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3E58EB5C" w14:textId="77777777" w:rsidR="00A757BF" w:rsidRPr="00AA7753" w:rsidRDefault="00A757BF" w:rsidP="00A757BF">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F121CA">
        <w:rPr>
          <w:rStyle w:val="StyleUnderline"/>
          <w:highlight w:val="cyan"/>
        </w:rPr>
        <w:t xml:space="preserve">changing antitrust </w:t>
      </w:r>
      <w:r w:rsidRPr="007D49D7">
        <w:rPr>
          <w:rStyle w:val="StyleUnderline"/>
        </w:rPr>
        <w:t xml:space="preserve">policy </w:t>
      </w:r>
      <w:r w:rsidRPr="00F121CA">
        <w:rPr>
          <w:rStyle w:val="StyleUnderline"/>
          <w:highlight w:val="cyan"/>
        </w:rPr>
        <w:t xml:space="preserve">will </w:t>
      </w:r>
      <w:r w:rsidRPr="00F121CA">
        <w:rPr>
          <w:rStyle w:val="Emphasis"/>
          <w:highlight w:val="cyan"/>
        </w:rPr>
        <w:t xml:space="preserve">require </w:t>
      </w:r>
      <w:r w:rsidRPr="007D49D7">
        <w:rPr>
          <w:rStyle w:val="Emphasis"/>
        </w:rPr>
        <w:t xml:space="preserve">a </w:t>
      </w:r>
      <w:r w:rsidRPr="00F121CA">
        <w:rPr>
          <w:rStyle w:val="Emphasis"/>
          <w:highlight w:val="cyan"/>
        </w:rPr>
        <w:t>concerted effort</w:t>
      </w:r>
      <w:r w:rsidRPr="007D49D7">
        <w:rPr>
          <w:sz w:val="16"/>
        </w:rPr>
        <w:t xml:space="preserve">. </w:t>
      </w:r>
      <w:r w:rsidRPr="00F121CA">
        <w:rPr>
          <w:rStyle w:val="StyleUnderline"/>
          <w:highlight w:val="cyan"/>
        </w:rPr>
        <w:t xml:space="preserve">With </w:t>
      </w:r>
      <w:r w:rsidRPr="007D49D7">
        <w:rPr>
          <w:rStyle w:val="StyleUnderline"/>
        </w:rPr>
        <w:t xml:space="preserve">Biden having an ambitious overall agenda and his </w:t>
      </w:r>
      <w:r w:rsidRPr="00F121CA">
        <w:rPr>
          <w:rStyle w:val="StyleUnderline"/>
          <w:highlight w:val="cyan"/>
        </w:rPr>
        <w:t xml:space="preserve">Democratic </w:t>
      </w:r>
      <w:r w:rsidRPr="007D49D7">
        <w:rPr>
          <w:rStyle w:val="StyleUnderline"/>
        </w:rPr>
        <w:t xml:space="preserve">Party holding the </w:t>
      </w:r>
      <w:r w:rsidRPr="00F121CA">
        <w:rPr>
          <w:rStyle w:val="StyleUnderline"/>
          <w:highlight w:val="cyan"/>
        </w:rPr>
        <w:t xml:space="preserve">slimmest </w:t>
      </w:r>
      <w:r w:rsidRPr="007D49D7">
        <w:rPr>
          <w:rStyle w:val="StyleUnderline"/>
        </w:rPr>
        <w:t xml:space="preserve">possible </w:t>
      </w:r>
      <w:r w:rsidRPr="00F121CA">
        <w:rPr>
          <w:rStyle w:val="StyleUnderline"/>
          <w:highlight w:val="cyan"/>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F121CA">
        <w:rPr>
          <w:rStyle w:val="Emphasis"/>
          <w:highlight w:val="cyan"/>
        </w:rPr>
        <w:t xml:space="preserve">the question is “to what extent will </w:t>
      </w:r>
      <w:r w:rsidRPr="007D49D7">
        <w:rPr>
          <w:rStyle w:val="Emphasis"/>
        </w:rPr>
        <w:t xml:space="preserve">the </w:t>
      </w:r>
      <w:r w:rsidRPr="00F121CA">
        <w:rPr>
          <w:rStyle w:val="Emphasis"/>
          <w:highlight w:val="cyan"/>
        </w:rPr>
        <w:t xml:space="preserve">Biden </w:t>
      </w:r>
      <w:r w:rsidRPr="007D49D7">
        <w:rPr>
          <w:rStyle w:val="Emphasis"/>
        </w:rPr>
        <w:t xml:space="preserve">administration </w:t>
      </w:r>
      <w:r w:rsidRPr="00F121CA">
        <w:rPr>
          <w:rStyle w:val="Emphasis"/>
          <w:highlight w:val="cyan"/>
        </w:rPr>
        <w:t>want to expend political capital on this</w:t>
      </w:r>
      <w:r w:rsidRPr="007D49D7">
        <w:rPr>
          <w:sz w:val="16"/>
        </w:rPr>
        <w:t>. They've got some bipartisan support for antitrust reform, but to what extent are they going to mobilize that?”</w:t>
      </w:r>
    </w:p>
    <w:p w14:paraId="7449EC9B" w14:textId="77777777" w:rsidR="00A757BF" w:rsidRDefault="00A757BF" w:rsidP="00A757BF">
      <w:pPr>
        <w:pStyle w:val="Heading4"/>
      </w:pPr>
      <w:r>
        <w:lastRenderedPageBreak/>
        <w:t xml:space="preserve">Budget key to solve </w:t>
      </w:r>
      <w:r>
        <w:rPr>
          <w:u w:val="single"/>
        </w:rPr>
        <w:t>climate change</w:t>
      </w:r>
      <w:r>
        <w:t>.</w:t>
      </w:r>
    </w:p>
    <w:p w14:paraId="5306DB63" w14:textId="77777777" w:rsidR="00A757BF" w:rsidRPr="00F7724E" w:rsidRDefault="00A757BF" w:rsidP="00A757BF">
      <w:r w:rsidRPr="00F7724E">
        <w:t xml:space="preserve">Dino </w:t>
      </w:r>
      <w:proofErr w:type="spellStart"/>
      <w:r w:rsidRPr="00716282">
        <w:rPr>
          <w:rStyle w:val="Style13ptBold"/>
        </w:rPr>
        <w:t>Grandoni</w:t>
      </w:r>
      <w:proofErr w:type="spellEnd"/>
      <w:r w:rsidRPr="00716282">
        <w:rPr>
          <w:rStyle w:val="Style13ptBold"/>
        </w:rPr>
        <w:t xml:space="preserve"> and</w:t>
      </w:r>
      <w:r w:rsidRPr="00F7724E">
        <w:t xml:space="preserve"> Brady </w:t>
      </w:r>
      <w:r w:rsidRPr="00716282">
        <w:rPr>
          <w:rStyle w:val="Style13ptBold"/>
        </w:rPr>
        <w:t>Dennis 8/11</w:t>
      </w:r>
      <w:r>
        <w:t xml:space="preserve">/21. </w:t>
      </w:r>
      <w:r w:rsidRPr="00F7724E">
        <w:t>Reporter covering energy and environmental policy</w:t>
      </w:r>
      <w:r>
        <w:t xml:space="preserve">. </w:t>
      </w:r>
      <w:r w:rsidRPr="00F7724E">
        <w:t>Reporter focusing on environmental policy and public health issues</w:t>
      </w:r>
      <w:r>
        <w:t>. “</w:t>
      </w:r>
      <w:r w:rsidRPr="00F7724E">
        <w:t>Biden aims for sweeping climate action as infrastructure, budget bills advance</w:t>
      </w:r>
      <w:r>
        <w:t>”. Washington Post. Aug 11</w:t>
      </w:r>
      <w:proofErr w:type="gramStart"/>
      <w:r>
        <w:t xml:space="preserve"> 2021</w:t>
      </w:r>
      <w:proofErr w:type="gramEnd"/>
      <w:r>
        <w:t xml:space="preserve">. </w:t>
      </w:r>
      <w:r w:rsidRPr="00F7724E">
        <w:t>https://www.washingtonpost.com/climate-environment/2021/08/10/biden-climate-congress/</w:t>
      </w:r>
    </w:p>
    <w:p w14:paraId="491B4027" w14:textId="77777777" w:rsidR="00A757BF" w:rsidRPr="00F7724E" w:rsidRDefault="00A757BF" w:rsidP="00A757BF">
      <w:pPr>
        <w:rPr>
          <w:sz w:val="16"/>
        </w:rPr>
      </w:pPr>
      <w:r w:rsidRPr="00F7724E">
        <w:rPr>
          <w:sz w:val="16"/>
        </w:rPr>
        <w:t xml:space="preserve">After years of dragging their feet, </w:t>
      </w:r>
      <w:r w:rsidRPr="005A265D">
        <w:rPr>
          <w:rStyle w:val="StyleUnderline"/>
        </w:rPr>
        <w:t>lawmakers</w:t>
      </w:r>
      <w:r w:rsidRPr="00F7724E">
        <w:rPr>
          <w:sz w:val="16"/>
        </w:rPr>
        <w:t xml:space="preserve"> in Washington </w:t>
      </w:r>
      <w:r w:rsidRPr="005A265D">
        <w:rPr>
          <w:rStyle w:val="StyleUnderline"/>
        </w:rPr>
        <w:t>advanced</w:t>
      </w:r>
      <w:r w:rsidRPr="00F7724E">
        <w:rPr>
          <w:sz w:val="16"/>
        </w:rPr>
        <w:t xml:space="preserve"> a pair of </w:t>
      </w:r>
      <w:r w:rsidRPr="004A5861">
        <w:rPr>
          <w:rStyle w:val="Emphasis"/>
        </w:rPr>
        <w:t xml:space="preserve">major </w:t>
      </w:r>
      <w:r w:rsidRPr="00F121CA">
        <w:rPr>
          <w:rStyle w:val="Emphasis"/>
          <w:highlight w:val="cyan"/>
        </w:rPr>
        <w:t>bills</w:t>
      </w:r>
      <w:r w:rsidRPr="00F121CA">
        <w:rPr>
          <w:rStyle w:val="StyleUnderline"/>
          <w:highlight w:val="cyan"/>
        </w:rPr>
        <w:t xml:space="preserve"> </w:t>
      </w:r>
      <w:r w:rsidRPr="005A265D">
        <w:rPr>
          <w:rStyle w:val="StyleUnderline"/>
        </w:rPr>
        <w:t xml:space="preserve">this week that </w:t>
      </w:r>
      <w:r w:rsidRPr="00F121CA">
        <w:rPr>
          <w:rStyle w:val="StyleUnderline"/>
          <w:highlight w:val="cyan"/>
        </w:rPr>
        <w:t xml:space="preserve">include </w:t>
      </w:r>
      <w:r w:rsidRPr="004A5861">
        <w:rPr>
          <w:rStyle w:val="Emphasis"/>
        </w:rPr>
        <w:t xml:space="preserve">significant </w:t>
      </w:r>
      <w:r w:rsidRPr="00F121CA">
        <w:rPr>
          <w:rStyle w:val="Emphasis"/>
          <w:highlight w:val="cyan"/>
        </w:rPr>
        <w:t>provisions</w:t>
      </w:r>
      <w:r w:rsidRPr="00F121CA">
        <w:rPr>
          <w:rStyle w:val="StyleUnderline"/>
          <w:highlight w:val="cyan"/>
        </w:rPr>
        <w:t xml:space="preserve"> for </w:t>
      </w:r>
      <w:r w:rsidRPr="00F121CA">
        <w:rPr>
          <w:rStyle w:val="Emphasis"/>
          <w:highlight w:val="cyan"/>
        </w:rPr>
        <w:t>tackling climate change</w:t>
      </w:r>
      <w:r w:rsidRPr="00F121CA">
        <w:rPr>
          <w:rStyle w:val="StyleUnderline"/>
          <w:highlight w:val="cyan"/>
        </w:rPr>
        <w:t xml:space="preserve"> </w:t>
      </w:r>
      <w:r w:rsidRPr="005A265D">
        <w:rPr>
          <w:rStyle w:val="StyleUnderline"/>
        </w:rPr>
        <w:t xml:space="preserve">as scientists continue to </w:t>
      </w:r>
      <w:r w:rsidRPr="00691A17">
        <w:rPr>
          <w:rStyle w:val="Emphasis"/>
        </w:rPr>
        <w:t>ring alarm bells</w:t>
      </w:r>
      <w:r w:rsidRPr="005A265D">
        <w:rPr>
          <w:rStyle w:val="StyleUnderline"/>
        </w:rPr>
        <w:t xml:space="preserve"> about the state of the planet</w:t>
      </w:r>
      <w:r w:rsidRPr="00F7724E">
        <w:rPr>
          <w:sz w:val="16"/>
        </w:rPr>
        <w:t>.</w:t>
      </w:r>
    </w:p>
    <w:p w14:paraId="3578F42E" w14:textId="77777777" w:rsidR="00A757BF" w:rsidRPr="00F121CA" w:rsidRDefault="00A757BF" w:rsidP="00A757BF">
      <w:pPr>
        <w:rPr>
          <w:sz w:val="16"/>
          <w:highlight w:val="cyan"/>
        </w:rPr>
      </w:pPr>
      <w:r w:rsidRPr="00F7724E">
        <w:rPr>
          <w:sz w:val="16"/>
        </w:rPr>
        <w:t xml:space="preserve">The Senate approved on Tuesday a sweeping bipartisan $1.2 trillion infrastructure bill with funding for many public works meant to cut climate-warning emissions. A day later, </w:t>
      </w:r>
      <w:r w:rsidRPr="004A5861">
        <w:rPr>
          <w:rStyle w:val="StyleUnderline"/>
        </w:rPr>
        <w:t>Democrats</w:t>
      </w:r>
      <w:r w:rsidRPr="00F7724E">
        <w:rPr>
          <w:sz w:val="16"/>
        </w:rPr>
        <w:t xml:space="preserve"> in the chamber </w:t>
      </w:r>
      <w:r w:rsidRPr="004A5861">
        <w:rPr>
          <w:rStyle w:val="StyleUnderline"/>
        </w:rPr>
        <w:t xml:space="preserve">took a major step to adopt </w:t>
      </w:r>
      <w:r w:rsidRPr="00F121CA">
        <w:rPr>
          <w:rStyle w:val="StyleUnderline"/>
          <w:highlight w:val="cyan"/>
        </w:rPr>
        <w:t>a</w:t>
      </w:r>
      <w:r w:rsidRPr="004A5861">
        <w:rPr>
          <w:rStyle w:val="StyleUnderline"/>
        </w:rPr>
        <w:t xml:space="preserve">n even bigger, </w:t>
      </w:r>
      <w:r w:rsidRPr="00F121CA">
        <w:rPr>
          <w:rStyle w:val="StyleUnderline"/>
          <w:highlight w:val="cyan"/>
        </w:rPr>
        <w:t>$3.5 trillion budget bill suppor</w:t>
      </w:r>
      <w:r w:rsidRPr="004A5861">
        <w:rPr>
          <w:rStyle w:val="StyleUnderline"/>
        </w:rPr>
        <w:t xml:space="preserve">ting yet more programs for </w:t>
      </w:r>
      <w:r w:rsidRPr="00F121CA">
        <w:rPr>
          <w:rStyle w:val="Emphasis"/>
          <w:highlight w:val="cyan"/>
        </w:rPr>
        <w:t xml:space="preserve">cleaning up power </w:t>
      </w:r>
      <w:r w:rsidRPr="004A5861">
        <w:rPr>
          <w:rStyle w:val="Emphasis"/>
        </w:rPr>
        <w:t xml:space="preserve">plants </w:t>
      </w:r>
      <w:r w:rsidRPr="00F121CA">
        <w:rPr>
          <w:rStyle w:val="Emphasis"/>
          <w:highlight w:val="cyan"/>
        </w:rPr>
        <w:t>and cars</w:t>
      </w:r>
      <w:r w:rsidRPr="00F121CA">
        <w:rPr>
          <w:sz w:val="16"/>
          <w:highlight w:val="cyan"/>
        </w:rPr>
        <w:t>.</w:t>
      </w:r>
    </w:p>
    <w:p w14:paraId="7C3C64A5" w14:textId="77777777" w:rsidR="00A757BF" w:rsidRPr="00F7724E" w:rsidRDefault="00A757BF" w:rsidP="00A757BF">
      <w:pPr>
        <w:rPr>
          <w:sz w:val="16"/>
        </w:rPr>
      </w:pPr>
      <w:r w:rsidRPr="00F121CA">
        <w:rPr>
          <w:rStyle w:val="StyleUnderline"/>
          <w:highlight w:val="cyan"/>
        </w:rPr>
        <w:t>Each</w:t>
      </w:r>
      <w:r w:rsidRPr="005F7FC8">
        <w:rPr>
          <w:rStyle w:val="StyleUnderline"/>
        </w:rPr>
        <w:t xml:space="preserve">, if passed, </w:t>
      </w:r>
      <w:r w:rsidRPr="00F121CA">
        <w:rPr>
          <w:rStyle w:val="StyleUnderline"/>
          <w:highlight w:val="cyan"/>
        </w:rPr>
        <w:t xml:space="preserve">would invest </w:t>
      </w:r>
      <w:r w:rsidRPr="00F121CA">
        <w:rPr>
          <w:rStyle w:val="Emphasis"/>
          <w:highlight w:val="cyan"/>
        </w:rPr>
        <w:t xml:space="preserve">billions </w:t>
      </w:r>
      <w:r w:rsidRPr="005F7FC8">
        <w:rPr>
          <w:rStyle w:val="Emphasis"/>
        </w:rPr>
        <w:t>of dollars</w:t>
      </w:r>
      <w:r w:rsidRPr="005F7FC8">
        <w:rPr>
          <w:rStyle w:val="StyleUnderline"/>
        </w:rPr>
        <w:t xml:space="preserve"> </w:t>
      </w:r>
      <w:r w:rsidRPr="00F121CA">
        <w:rPr>
          <w:rStyle w:val="StyleUnderline"/>
          <w:highlight w:val="cyan"/>
        </w:rPr>
        <w:t>in</w:t>
      </w:r>
      <w:r w:rsidRPr="00F121CA">
        <w:rPr>
          <w:sz w:val="16"/>
          <w:highlight w:val="cyan"/>
        </w:rPr>
        <w:t xml:space="preserve"> </w:t>
      </w:r>
      <w:r w:rsidRPr="00F7724E">
        <w:rPr>
          <w:sz w:val="16"/>
        </w:rPr>
        <w:t xml:space="preserve">the sort of </w:t>
      </w:r>
      <w:r w:rsidRPr="00F121CA">
        <w:rPr>
          <w:rStyle w:val="Emphasis"/>
          <w:highlight w:val="cyan"/>
        </w:rPr>
        <w:t xml:space="preserve">clean energy </w:t>
      </w:r>
      <w:r w:rsidRPr="005F7FC8">
        <w:rPr>
          <w:rStyle w:val="Emphasis"/>
        </w:rPr>
        <w:t>transition</w:t>
      </w:r>
      <w:r w:rsidRPr="00F7724E">
        <w:rPr>
          <w:sz w:val="16"/>
        </w:rPr>
        <w:t xml:space="preserve"> </w:t>
      </w:r>
      <w:r w:rsidRPr="009F0BF1">
        <w:rPr>
          <w:rStyle w:val="StyleUnderline"/>
        </w:rPr>
        <w:t xml:space="preserve">the United States </w:t>
      </w:r>
      <w:r w:rsidRPr="00B4168D">
        <w:rPr>
          <w:rStyle w:val="Emphasis"/>
        </w:rPr>
        <w:t>must make</w:t>
      </w:r>
      <w:r w:rsidRPr="009F0BF1">
        <w:rPr>
          <w:rStyle w:val="StyleUnderline"/>
        </w:rPr>
        <w:t xml:space="preserve"> to have any chance of hitting the goal</w:t>
      </w:r>
      <w:r w:rsidRPr="00F7724E">
        <w:rPr>
          <w:sz w:val="16"/>
        </w:rPr>
        <w:t xml:space="preserve"> set by President Biden </w:t>
      </w:r>
      <w:r w:rsidRPr="009F0BF1">
        <w:rPr>
          <w:rStyle w:val="StyleUnderline"/>
        </w:rPr>
        <w:t>to cut</w:t>
      </w:r>
      <w:r w:rsidRPr="00F7724E">
        <w:rPr>
          <w:sz w:val="16"/>
        </w:rPr>
        <w:t xml:space="preserve"> the nation’s </w:t>
      </w:r>
      <w:r w:rsidRPr="009F0BF1">
        <w:rPr>
          <w:rStyle w:val="StyleUnderline"/>
        </w:rPr>
        <w:t>emissions by at least 50 percent</w:t>
      </w:r>
      <w:r w:rsidRPr="00F7724E">
        <w:rPr>
          <w:sz w:val="16"/>
        </w:rPr>
        <w:t xml:space="preserve"> by the end of this decade.</w:t>
      </w:r>
    </w:p>
    <w:p w14:paraId="33EE0946" w14:textId="77777777" w:rsidR="00A757BF" w:rsidRPr="00F7724E" w:rsidRDefault="00A757BF" w:rsidP="00A757BF">
      <w:pPr>
        <w:rPr>
          <w:sz w:val="16"/>
        </w:rPr>
      </w:pPr>
      <w:r w:rsidRPr="00F7724E">
        <w:rPr>
          <w:sz w:val="16"/>
        </w:rPr>
        <w:t>“This was one of the most significant legislative days we’ve had in a long time here,” Senate Majority Leader Charles E. Schumer (D-N.Y.) told reporters Wednesday.</w:t>
      </w:r>
    </w:p>
    <w:p w14:paraId="4DE69BAB" w14:textId="77777777" w:rsidR="00A757BF" w:rsidRPr="00F7724E" w:rsidRDefault="00A757BF" w:rsidP="00A757BF">
      <w:pPr>
        <w:rPr>
          <w:sz w:val="16"/>
        </w:rPr>
      </w:pPr>
      <w:r w:rsidRPr="00F7724E">
        <w:rPr>
          <w:sz w:val="16"/>
        </w:rPr>
        <w:t>But both bills face a potentially bumpy road ahead. Democrats still need to draft in committees the details of their massive budget reconciliation package over the coming weeks, with not a single vote to spare in the 50-50 split Senate. The bipartisan public-works bill, meanwhile, still needs approval from the House, where progressive Democrats hold significant sway.</w:t>
      </w:r>
    </w:p>
    <w:p w14:paraId="22EED5C6" w14:textId="77777777" w:rsidR="00A757BF" w:rsidRPr="00F7724E" w:rsidRDefault="00A757BF" w:rsidP="00A757BF">
      <w:pPr>
        <w:rPr>
          <w:sz w:val="16"/>
        </w:rPr>
      </w:pPr>
      <w:r w:rsidRPr="00F7724E">
        <w:rPr>
          <w:sz w:val="16"/>
        </w:rPr>
        <w:t>The moves on Capitol Hill come as hundreds of scientists detailed this week the intensifying fires, floods and other catastrophes that will continue to worsen until humans dramatically scale back greenhouse gas emissions.</w:t>
      </w:r>
    </w:p>
    <w:p w14:paraId="3F8BE0ED" w14:textId="77777777" w:rsidR="00A757BF" w:rsidRPr="00B4168D" w:rsidRDefault="00A757BF" w:rsidP="00A757BF">
      <w:pPr>
        <w:rPr>
          <w:rStyle w:val="Emphasis"/>
        </w:rPr>
      </w:pPr>
      <w:r w:rsidRPr="00B4168D">
        <w:rPr>
          <w:rStyle w:val="StyleUnderline"/>
        </w:rPr>
        <w:t xml:space="preserve">Scientists assembled by </w:t>
      </w:r>
      <w:r w:rsidRPr="00F121CA">
        <w:rPr>
          <w:rStyle w:val="StyleUnderline"/>
          <w:highlight w:val="cyan"/>
        </w:rPr>
        <w:t>the U</w:t>
      </w:r>
      <w:r w:rsidRPr="00B4168D">
        <w:rPr>
          <w:rStyle w:val="StyleUnderline"/>
        </w:rPr>
        <w:t xml:space="preserve">nited </w:t>
      </w:r>
      <w:r w:rsidRPr="00F121CA">
        <w:rPr>
          <w:rStyle w:val="StyleUnderline"/>
          <w:highlight w:val="cyan"/>
        </w:rPr>
        <w:t>N</w:t>
      </w:r>
      <w:r w:rsidRPr="00B4168D">
        <w:rPr>
          <w:rStyle w:val="StyleUnderline"/>
        </w:rPr>
        <w:t xml:space="preserve">ations </w:t>
      </w:r>
      <w:r w:rsidRPr="00F121CA">
        <w:rPr>
          <w:rStyle w:val="StyleUnderline"/>
          <w:highlight w:val="cyan"/>
        </w:rPr>
        <w:t xml:space="preserve">made clear </w:t>
      </w:r>
      <w:r w:rsidRPr="00B4168D">
        <w:rPr>
          <w:rStyle w:val="StyleUnderline"/>
        </w:rPr>
        <w:t xml:space="preserve">in a landmark report Monday that </w:t>
      </w:r>
      <w:r w:rsidRPr="00F121CA">
        <w:rPr>
          <w:rStyle w:val="StyleUnderline"/>
          <w:highlight w:val="cyan"/>
        </w:rPr>
        <w:t xml:space="preserve">time is running out for </w:t>
      </w:r>
      <w:r w:rsidRPr="00B4168D">
        <w:rPr>
          <w:rStyle w:val="StyleUnderline"/>
        </w:rPr>
        <w:t xml:space="preserve">the world to make </w:t>
      </w:r>
      <w:r w:rsidRPr="00F121CA">
        <w:rPr>
          <w:rStyle w:val="Emphasis"/>
          <w:highlight w:val="cyan"/>
        </w:rPr>
        <w:t xml:space="preserve">immediate </w:t>
      </w:r>
      <w:r w:rsidRPr="00B4168D">
        <w:rPr>
          <w:rStyle w:val="Emphasis"/>
        </w:rPr>
        <w:t xml:space="preserve">and </w:t>
      </w:r>
      <w:r w:rsidRPr="00F121CA">
        <w:rPr>
          <w:rStyle w:val="Emphasis"/>
          <w:highlight w:val="cyan"/>
        </w:rPr>
        <w:t>dramatic cuts</w:t>
      </w:r>
      <w:r w:rsidRPr="00F121CA">
        <w:rPr>
          <w:sz w:val="16"/>
          <w:highlight w:val="cyan"/>
        </w:rPr>
        <w:t xml:space="preserve"> </w:t>
      </w:r>
      <w:r w:rsidRPr="00B4168D">
        <w:rPr>
          <w:rStyle w:val="StyleUnderline"/>
        </w:rPr>
        <w:t>to emissions produced by the burning of fossil fuels</w:t>
      </w:r>
      <w:r w:rsidRPr="00F7724E">
        <w:rPr>
          <w:sz w:val="16"/>
        </w:rPr>
        <w:t xml:space="preserve"> and other human activities. </w:t>
      </w:r>
      <w:r w:rsidRPr="00B4168D">
        <w:rPr>
          <w:rStyle w:val="StyleUnderline"/>
        </w:rPr>
        <w:t>U.N. Secretary General</w:t>
      </w:r>
      <w:r w:rsidRPr="00F7724E">
        <w:rPr>
          <w:sz w:val="16"/>
        </w:rPr>
        <w:t xml:space="preserve"> António </w:t>
      </w:r>
      <w:r w:rsidRPr="00B4168D">
        <w:rPr>
          <w:rStyle w:val="StyleUnderline"/>
        </w:rPr>
        <w:t>Guterres called the</w:t>
      </w:r>
      <w:r w:rsidRPr="00F7724E">
        <w:rPr>
          <w:sz w:val="16"/>
        </w:rPr>
        <w:t xml:space="preserve"> sobering, sprawling </w:t>
      </w:r>
      <w:r w:rsidRPr="00B4168D">
        <w:rPr>
          <w:rStyle w:val="StyleUnderline"/>
        </w:rPr>
        <w:t>report</w:t>
      </w:r>
      <w:r w:rsidRPr="00F7724E">
        <w:rPr>
          <w:sz w:val="16"/>
        </w:rPr>
        <w:t xml:space="preserve"> from the Intergovernmental Panel on Climate Change </w:t>
      </w:r>
      <w:r w:rsidRPr="00B4168D">
        <w:rPr>
          <w:rStyle w:val="StyleUnderline"/>
        </w:rPr>
        <w:t>a “</w:t>
      </w:r>
      <w:r w:rsidRPr="00B4168D">
        <w:rPr>
          <w:rStyle w:val="Emphasis"/>
        </w:rPr>
        <w:t>code red for humanity.”</w:t>
      </w:r>
    </w:p>
    <w:p w14:paraId="7440AF53" w14:textId="77777777" w:rsidR="00A757BF" w:rsidRPr="00F7724E" w:rsidRDefault="00A757BF" w:rsidP="00A757BF">
      <w:pPr>
        <w:rPr>
          <w:sz w:val="16"/>
        </w:rPr>
      </w:pPr>
      <w:r w:rsidRPr="00F7724E">
        <w:rPr>
          <w:sz w:val="16"/>
        </w:rPr>
        <w:t>But it remains unclear whether the new findings alone will be enough to spur new action in a Washington as politically divided as ever.</w:t>
      </w:r>
    </w:p>
    <w:p w14:paraId="7092EB13" w14:textId="77777777" w:rsidR="00A757BF" w:rsidRPr="00F7724E" w:rsidRDefault="00A757BF" w:rsidP="00A757BF">
      <w:pPr>
        <w:rPr>
          <w:sz w:val="16"/>
        </w:rPr>
      </w:pPr>
      <w:r w:rsidRPr="00F7724E">
        <w:rPr>
          <w:sz w:val="16"/>
        </w:rPr>
        <w:t>Climate change remains a distinctly fraught issue in the United States compared with many other countries, with the de facto leader of one of the two major parties — former president Donald Trump — dismissing the scientific consensus about human-caused climate change and downplaying its risks throughout his term.</w:t>
      </w:r>
    </w:p>
    <w:p w14:paraId="4F5135B5" w14:textId="77777777" w:rsidR="00A757BF" w:rsidRPr="00F7724E" w:rsidRDefault="00A757BF" w:rsidP="00A757BF">
      <w:pPr>
        <w:rPr>
          <w:sz w:val="16"/>
        </w:rPr>
      </w:pPr>
      <w:r w:rsidRPr="00F7724E">
        <w:rPr>
          <w:sz w:val="16"/>
        </w:rPr>
        <w:t>Even if Congress passes bills with big climate provisions, regulations from the Biden administration are vulnerable to being reined in by federal court judges appointed by Trump and the most conservative Supreme Court in a generation. And the fate of many of the administration’s climate initiatives could depend on the Democratic Party retaining control of Congress — and on how Biden himself fares if he runs again in 2024.</w:t>
      </w:r>
    </w:p>
    <w:p w14:paraId="798639B1" w14:textId="77777777" w:rsidR="00A757BF" w:rsidRPr="00F7724E" w:rsidRDefault="00A757BF" w:rsidP="00A757BF">
      <w:pPr>
        <w:rPr>
          <w:sz w:val="16"/>
        </w:rPr>
      </w:pPr>
      <w:r w:rsidRPr="00F7724E">
        <w:rPr>
          <w:sz w:val="16"/>
        </w:rPr>
        <w:t>If Biden and his Democratic allies in Congress succeed in shifting the nation rapidly toward a greener future, the math of climate change means that the rest of the world would have to follow suit, and quickly. The United States accounts for only about one-seventh of global emissions. The rest of the world — particularly the world’s largest emitter, China — would need to set more aggressive goals for reducing footprints as well.</w:t>
      </w:r>
    </w:p>
    <w:p w14:paraId="2D602C72" w14:textId="77777777" w:rsidR="00A757BF" w:rsidRPr="00F7724E" w:rsidRDefault="00A757BF" w:rsidP="00A757BF">
      <w:pPr>
        <w:rPr>
          <w:sz w:val="16"/>
        </w:rPr>
      </w:pPr>
      <w:r w:rsidRPr="00F7724E">
        <w:rPr>
          <w:sz w:val="16"/>
        </w:rPr>
        <w:t xml:space="preserve">Other countries have taken steps to do that. The European Union, for instance, agreed earlier this year to cut carbon emissions as a bloc by at least 55 percent by 2030. But how aggressively China, India, </w:t>
      </w:r>
      <w:proofErr w:type="gramStart"/>
      <w:r w:rsidRPr="00F7724E">
        <w:rPr>
          <w:sz w:val="16"/>
        </w:rPr>
        <w:t>Russia</w:t>
      </w:r>
      <w:proofErr w:type="gramEnd"/>
      <w:r w:rsidRPr="00F7724E">
        <w:rPr>
          <w:sz w:val="16"/>
        </w:rPr>
        <w:t xml:space="preserve"> and other nations will move in the years ahead remains an open question.</w:t>
      </w:r>
    </w:p>
    <w:p w14:paraId="5D95CFAE" w14:textId="77777777" w:rsidR="00A757BF" w:rsidRPr="00F7724E" w:rsidRDefault="00A757BF" w:rsidP="00A757BF">
      <w:pPr>
        <w:rPr>
          <w:sz w:val="16"/>
        </w:rPr>
      </w:pPr>
      <w:r w:rsidRPr="00F7724E">
        <w:rPr>
          <w:sz w:val="16"/>
        </w:rPr>
        <w:lastRenderedPageBreak/>
        <w:t>World leaders already faced mounting pressure to arrive at a major U.N. climate conference scheduled this fall in Scotland with more ambitious, concrete plans to slow greenhouse gas pollution. That pressure grew only more intense after Monday’s IPCC assessment, which found that the world is quickly running out of time to meet the goals of the 2015 Paris agreement.</w:t>
      </w:r>
    </w:p>
    <w:p w14:paraId="574D1DE0" w14:textId="77777777" w:rsidR="00A757BF" w:rsidRPr="00F7724E" w:rsidRDefault="00A757BF" w:rsidP="00A757BF">
      <w:pPr>
        <w:rPr>
          <w:sz w:val="16"/>
        </w:rPr>
      </w:pPr>
      <w:r w:rsidRPr="00B4168D">
        <w:rPr>
          <w:rStyle w:val="StyleUnderline"/>
        </w:rPr>
        <w:t>The report found</w:t>
      </w:r>
      <w:r w:rsidRPr="00F7724E">
        <w:rPr>
          <w:sz w:val="16"/>
        </w:rPr>
        <w:t xml:space="preserve"> that </w:t>
      </w:r>
      <w:r w:rsidRPr="00B4168D">
        <w:rPr>
          <w:rStyle w:val="StyleUnderline"/>
        </w:rPr>
        <w:t>humans can only unleash less than 500 additional gigatons of carbon dioxide</w:t>
      </w:r>
      <w:r w:rsidRPr="00F7724E">
        <w:rPr>
          <w:sz w:val="16"/>
        </w:rPr>
        <w:t xml:space="preserve"> — the equivalent of about 10 years of current global emissions — </w:t>
      </w:r>
      <w:r w:rsidRPr="004E19A5">
        <w:rPr>
          <w:rStyle w:val="StyleUnderline"/>
        </w:rPr>
        <w:t xml:space="preserve">to have an even chance of </w:t>
      </w:r>
      <w:r w:rsidRPr="00F121CA">
        <w:rPr>
          <w:rStyle w:val="StyleUnderline"/>
          <w:highlight w:val="cyan"/>
        </w:rPr>
        <w:t>limiting warming to 1.5 degrees Celsius</w:t>
      </w:r>
      <w:r w:rsidRPr="00F121CA">
        <w:rPr>
          <w:sz w:val="16"/>
          <w:highlight w:val="cyan"/>
        </w:rPr>
        <w:t xml:space="preserve"> </w:t>
      </w:r>
      <w:r w:rsidRPr="00F7724E">
        <w:rPr>
          <w:sz w:val="16"/>
        </w:rPr>
        <w:t>(2.7 Fahrenheit) above preindustrial levels.</w:t>
      </w:r>
    </w:p>
    <w:p w14:paraId="44800825" w14:textId="77777777" w:rsidR="00A757BF" w:rsidRPr="00F7724E" w:rsidRDefault="00A757BF" w:rsidP="00A757BF">
      <w:pPr>
        <w:rPr>
          <w:sz w:val="16"/>
        </w:rPr>
      </w:pPr>
      <w:r w:rsidRPr="00F7724E">
        <w:rPr>
          <w:sz w:val="16"/>
        </w:rPr>
        <w:t xml:space="preserve">The </w:t>
      </w:r>
      <w:r w:rsidRPr="00F121CA">
        <w:rPr>
          <w:rStyle w:val="StyleUnderline"/>
          <w:highlight w:val="cyan"/>
        </w:rPr>
        <w:t xml:space="preserve">hopes </w:t>
      </w:r>
      <w:r w:rsidRPr="004E19A5">
        <w:rPr>
          <w:rStyle w:val="StyleUnderline"/>
        </w:rPr>
        <w:t>of hitting that target</w:t>
      </w:r>
      <w:r w:rsidRPr="00F7724E">
        <w:rPr>
          <w:sz w:val="16"/>
        </w:rPr>
        <w:t xml:space="preserve">, the most aspirational goal outlined in the Paris accord, </w:t>
      </w:r>
      <w:r w:rsidRPr="00F121CA">
        <w:rPr>
          <w:rStyle w:val="Emphasis"/>
          <w:highlight w:val="cyan"/>
        </w:rPr>
        <w:t xml:space="preserve">will soon slip away without </w:t>
      </w:r>
      <w:r w:rsidRPr="004E19A5">
        <w:rPr>
          <w:rStyle w:val="Emphasis"/>
        </w:rPr>
        <w:t xml:space="preserve">rapid </w:t>
      </w:r>
      <w:r w:rsidRPr="00F121CA">
        <w:rPr>
          <w:rStyle w:val="Emphasis"/>
          <w:highlight w:val="cyan"/>
        </w:rPr>
        <w:t>action</w:t>
      </w:r>
      <w:r w:rsidRPr="00F7724E">
        <w:rPr>
          <w:sz w:val="16"/>
        </w:rPr>
        <w:t xml:space="preserve">, </w:t>
      </w:r>
      <w:r w:rsidRPr="004E19A5">
        <w:rPr>
          <w:rStyle w:val="Emphasis"/>
        </w:rPr>
        <w:t>the report made clear</w:t>
      </w:r>
      <w:r w:rsidRPr="00F7724E">
        <w:rPr>
          <w:sz w:val="16"/>
        </w:rPr>
        <w:t>. After all, the world has already warmed more than 1 degree Celsius (1.8 degrees Fahrenheit), with few signs of slowing unless nations begin to cut emissions at a rate unprecedented in history.</w:t>
      </w:r>
    </w:p>
    <w:p w14:paraId="7EC55140" w14:textId="77777777" w:rsidR="00A757BF" w:rsidRPr="004E19A5" w:rsidRDefault="00A757BF" w:rsidP="00A757BF">
      <w:pPr>
        <w:rPr>
          <w:rStyle w:val="Emphasis"/>
        </w:rPr>
      </w:pPr>
      <w:r w:rsidRPr="004E19A5">
        <w:rPr>
          <w:rStyle w:val="StyleUnderline"/>
        </w:rPr>
        <w:t xml:space="preserve">For Biden to </w:t>
      </w:r>
      <w:r w:rsidRPr="004E19A5">
        <w:rPr>
          <w:rStyle w:val="Emphasis"/>
        </w:rPr>
        <w:t>live up to his promises</w:t>
      </w:r>
      <w:r w:rsidRPr="004E19A5">
        <w:rPr>
          <w:rStyle w:val="StyleUnderline"/>
        </w:rPr>
        <w:t xml:space="preserve"> to reduce U.S. emissions sharply in coming years</w:t>
      </w:r>
      <w:r w:rsidRPr="00F7724E">
        <w:rPr>
          <w:sz w:val="16"/>
        </w:rPr>
        <w:t xml:space="preserve">, transition to electric vehicles and eliminate the carbon footprint of the power sector by 2035, </w:t>
      </w:r>
      <w:r w:rsidRPr="004E19A5">
        <w:rPr>
          <w:rStyle w:val="StyleUnderline"/>
        </w:rPr>
        <w:t xml:space="preserve">his administration </w:t>
      </w:r>
      <w:r w:rsidRPr="004E19A5">
        <w:rPr>
          <w:rStyle w:val="Emphasis"/>
        </w:rPr>
        <w:t>needs a helping hand from Congress.</w:t>
      </w:r>
    </w:p>
    <w:p w14:paraId="72CAEDF9" w14:textId="77777777" w:rsidR="00A757BF" w:rsidRPr="00F7724E" w:rsidRDefault="00A757BF" w:rsidP="00A757BF">
      <w:pPr>
        <w:rPr>
          <w:sz w:val="16"/>
        </w:rPr>
      </w:pPr>
      <w:r w:rsidRPr="00F7724E">
        <w:rPr>
          <w:sz w:val="16"/>
        </w:rPr>
        <w:t>The infrastructure package, which the Senate approved in a 69-to-30 vote with the support of 19 Senate Republicans, apportions billions of dollars for building new transmission lines, public transit and electric-car charging stations.</w:t>
      </w:r>
    </w:p>
    <w:p w14:paraId="6E184EAF" w14:textId="77777777" w:rsidR="00A757BF" w:rsidRPr="001067A4" w:rsidRDefault="00A757BF" w:rsidP="00A757BF">
      <w:pPr>
        <w:rPr>
          <w:rStyle w:val="Emphasis"/>
        </w:rPr>
      </w:pPr>
      <w:r w:rsidRPr="00F7724E">
        <w:rPr>
          <w:sz w:val="16"/>
        </w:rPr>
        <w:t xml:space="preserve">Meanwhile, </w:t>
      </w:r>
      <w:r w:rsidRPr="004E19A5">
        <w:rPr>
          <w:rStyle w:val="StyleUnderline"/>
        </w:rPr>
        <w:t>the</w:t>
      </w:r>
      <w:r w:rsidRPr="00F7724E">
        <w:rPr>
          <w:sz w:val="16"/>
        </w:rPr>
        <w:t xml:space="preserve"> separate </w:t>
      </w:r>
      <w:r w:rsidRPr="004E19A5">
        <w:rPr>
          <w:rStyle w:val="StyleUnderline"/>
        </w:rPr>
        <w:t>$3.5 trillion budget reconciliation bill</w:t>
      </w:r>
      <w:r w:rsidRPr="00F7724E">
        <w:rPr>
          <w:sz w:val="16"/>
        </w:rPr>
        <w:t xml:space="preserve">, </w:t>
      </w:r>
      <w:r w:rsidRPr="00051D5F">
        <w:rPr>
          <w:rStyle w:val="StyleUnderline"/>
        </w:rPr>
        <w:t xml:space="preserve">which Democrats </w:t>
      </w:r>
      <w:r w:rsidRPr="00E603A9">
        <w:rPr>
          <w:rStyle w:val="Emphasis"/>
        </w:rPr>
        <w:t>plan to</w:t>
      </w:r>
      <w:r w:rsidRPr="00051D5F">
        <w:rPr>
          <w:rStyle w:val="StyleUnderline"/>
        </w:rPr>
        <w:t xml:space="preserve"> </w:t>
      </w:r>
      <w:r w:rsidRPr="00051D5F">
        <w:rPr>
          <w:rStyle w:val="Emphasis"/>
        </w:rPr>
        <w:t>pass on their own</w:t>
      </w:r>
      <w:r w:rsidRPr="00F7724E">
        <w:rPr>
          <w:sz w:val="16"/>
        </w:rPr>
        <w:t xml:space="preserve">, </w:t>
      </w:r>
      <w:r w:rsidRPr="004E19A5">
        <w:rPr>
          <w:rStyle w:val="StyleUnderline"/>
        </w:rPr>
        <w:t xml:space="preserve">includes more </w:t>
      </w:r>
      <w:r w:rsidRPr="001067A4">
        <w:rPr>
          <w:rStyle w:val="Emphasis"/>
        </w:rPr>
        <w:t>far-reaching provisions for tackling climate change.</w:t>
      </w:r>
    </w:p>
    <w:p w14:paraId="358F78B3" w14:textId="77777777" w:rsidR="00A757BF" w:rsidRPr="00F7724E" w:rsidRDefault="00A757BF" w:rsidP="00A757BF">
      <w:pPr>
        <w:rPr>
          <w:sz w:val="16"/>
        </w:rPr>
      </w:pPr>
      <w:r w:rsidRPr="006E4BAC">
        <w:rPr>
          <w:rStyle w:val="StyleUnderline"/>
        </w:rPr>
        <w:t>That</w:t>
      </w:r>
      <w:r w:rsidRPr="00F7724E">
        <w:rPr>
          <w:sz w:val="16"/>
        </w:rPr>
        <w:t xml:space="preserve"> measure </w:t>
      </w:r>
      <w:r w:rsidRPr="006E4BAC">
        <w:rPr>
          <w:rStyle w:val="StyleUnderline"/>
        </w:rPr>
        <w:t>would</w:t>
      </w:r>
      <w:r w:rsidRPr="00F7724E">
        <w:rPr>
          <w:sz w:val="16"/>
        </w:rPr>
        <w:t xml:space="preserve"> </w:t>
      </w:r>
      <w:r w:rsidRPr="006E4BAC">
        <w:rPr>
          <w:rStyle w:val="StyleUnderline"/>
        </w:rPr>
        <w:t>impose</w:t>
      </w:r>
      <w:r w:rsidRPr="00F7724E">
        <w:rPr>
          <w:sz w:val="16"/>
        </w:rPr>
        <w:t xml:space="preserve"> new </w:t>
      </w:r>
      <w:r w:rsidRPr="006E4BAC">
        <w:rPr>
          <w:rStyle w:val="StyleUnderline"/>
        </w:rPr>
        <w:t xml:space="preserve">import fees on polluters and give tax breaks for wind turbines, solar </w:t>
      </w:r>
      <w:proofErr w:type="gramStart"/>
      <w:r w:rsidRPr="006E4BAC">
        <w:rPr>
          <w:rStyle w:val="StyleUnderline"/>
        </w:rPr>
        <w:t>panels</w:t>
      </w:r>
      <w:proofErr w:type="gramEnd"/>
      <w:r w:rsidRPr="006E4BAC">
        <w:rPr>
          <w:rStyle w:val="StyleUnderline"/>
        </w:rPr>
        <w:t xml:space="preserve"> and electric vehicles</w:t>
      </w:r>
      <w:r w:rsidRPr="00F7724E">
        <w:rPr>
          <w:sz w:val="16"/>
        </w:rPr>
        <w:t xml:space="preserve">. </w:t>
      </w:r>
      <w:r w:rsidRPr="006E4BAC">
        <w:rPr>
          <w:rStyle w:val="StyleUnderline"/>
        </w:rPr>
        <w:t>It would also</w:t>
      </w:r>
      <w:r w:rsidRPr="00F7724E">
        <w:rPr>
          <w:sz w:val="16"/>
        </w:rPr>
        <w:t xml:space="preserve"> seek to </w:t>
      </w:r>
      <w:r w:rsidRPr="006E4BAC">
        <w:rPr>
          <w:rStyle w:val="StyleUnderline"/>
        </w:rPr>
        <w:t>electrify vehicles used</w:t>
      </w:r>
      <w:r w:rsidRPr="00F7724E">
        <w:rPr>
          <w:sz w:val="16"/>
        </w:rPr>
        <w:t xml:space="preserve"> </w:t>
      </w:r>
      <w:r w:rsidRPr="006E4BAC">
        <w:rPr>
          <w:rStyle w:val="StyleUnderline"/>
        </w:rPr>
        <w:t>by</w:t>
      </w:r>
      <w:r w:rsidRPr="00F7724E">
        <w:rPr>
          <w:sz w:val="16"/>
        </w:rPr>
        <w:t xml:space="preserve"> the U.S. Postal Service and other </w:t>
      </w:r>
      <w:r w:rsidRPr="006E4BAC">
        <w:rPr>
          <w:rStyle w:val="StyleUnderline"/>
        </w:rPr>
        <w:t>federal agencies and create a new Civilian Climate Corps</w:t>
      </w:r>
      <w:r w:rsidRPr="00F7724E">
        <w:rPr>
          <w:sz w:val="16"/>
        </w:rPr>
        <w:t xml:space="preserve"> to enlist young people in planting trees and other conservation work.</w:t>
      </w:r>
    </w:p>
    <w:p w14:paraId="5C163EDF" w14:textId="77777777" w:rsidR="00A757BF" w:rsidRPr="00F7724E" w:rsidRDefault="00A757BF" w:rsidP="00A757BF">
      <w:pPr>
        <w:rPr>
          <w:sz w:val="16"/>
        </w:rPr>
      </w:pPr>
      <w:r w:rsidRPr="00F7724E">
        <w:rPr>
          <w:sz w:val="16"/>
        </w:rPr>
        <w:t xml:space="preserve">Perhaps most crucially, </w:t>
      </w:r>
      <w:r w:rsidRPr="00542867">
        <w:rPr>
          <w:rStyle w:val="StyleUnderline"/>
        </w:rPr>
        <w:t xml:space="preserve">the legislation would put new requirements on electricity providers to use </w:t>
      </w:r>
      <w:r w:rsidRPr="008F7E5F">
        <w:rPr>
          <w:rStyle w:val="Emphasis"/>
        </w:rPr>
        <w:t>cleaner forms of energy</w:t>
      </w:r>
      <w:r w:rsidRPr="00F7724E">
        <w:rPr>
          <w:sz w:val="16"/>
        </w:rPr>
        <w:t xml:space="preserve"> — something President Barack Obama’s administration tried but failed to do.</w:t>
      </w:r>
    </w:p>
    <w:p w14:paraId="5C76D4AA" w14:textId="77777777" w:rsidR="00A757BF" w:rsidRPr="00F7724E" w:rsidRDefault="00A757BF" w:rsidP="00A757BF">
      <w:pPr>
        <w:rPr>
          <w:sz w:val="16"/>
        </w:rPr>
      </w:pPr>
      <w:r w:rsidRPr="00F7724E">
        <w:rPr>
          <w:sz w:val="16"/>
        </w:rPr>
        <w:t xml:space="preserve">Dan </w:t>
      </w:r>
      <w:proofErr w:type="spellStart"/>
      <w:r w:rsidRPr="008F7E5F">
        <w:rPr>
          <w:rStyle w:val="StyleUnderline"/>
        </w:rPr>
        <w:t>Lashof</w:t>
      </w:r>
      <w:proofErr w:type="spellEnd"/>
      <w:r w:rsidRPr="00F7724E">
        <w:rPr>
          <w:sz w:val="16"/>
        </w:rPr>
        <w:t xml:space="preserve">, U.S. director of the World Resources Institute, </w:t>
      </w:r>
      <w:r w:rsidRPr="008F7E5F">
        <w:rPr>
          <w:rStyle w:val="StyleUnderline"/>
        </w:rPr>
        <w:t xml:space="preserve">called Tuesday’s bipartisan infrastructure package “a down payment” on the fight against climate change but </w:t>
      </w:r>
      <w:r w:rsidRPr="00BA5CF3">
        <w:rPr>
          <w:rStyle w:val="Emphasis"/>
        </w:rPr>
        <w:t>not nearly enough going forward</w:t>
      </w:r>
      <w:r w:rsidRPr="00F7724E">
        <w:rPr>
          <w:sz w:val="16"/>
        </w:rPr>
        <w:t xml:space="preserve">. He said </w:t>
      </w:r>
      <w:r w:rsidRPr="00F121CA">
        <w:rPr>
          <w:rStyle w:val="StyleUnderline"/>
          <w:highlight w:val="cyan"/>
        </w:rPr>
        <w:t xml:space="preserve">it is </w:t>
      </w:r>
      <w:r w:rsidRPr="00F121CA">
        <w:rPr>
          <w:rStyle w:val="Emphasis"/>
          <w:highlight w:val="cyan"/>
        </w:rPr>
        <w:t>essential</w:t>
      </w:r>
      <w:r w:rsidRPr="00F121CA">
        <w:rPr>
          <w:rStyle w:val="StyleUnderline"/>
          <w:highlight w:val="cyan"/>
        </w:rPr>
        <w:t xml:space="preserve"> for the Senate to </w:t>
      </w:r>
      <w:r w:rsidRPr="00BA5CF3">
        <w:rPr>
          <w:rStyle w:val="Emphasis"/>
        </w:rPr>
        <w:t xml:space="preserve">also </w:t>
      </w:r>
      <w:r w:rsidRPr="00F121CA">
        <w:rPr>
          <w:rStyle w:val="Emphasis"/>
          <w:highlight w:val="cyan"/>
        </w:rPr>
        <w:t>pass</w:t>
      </w:r>
      <w:r w:rsidRPr="00F121CA">
        <w:rPr>
          <w:rStyle w:val="StyleUnderline"/>
          <w:highlight w:val="cyan"/>
        </w:rPr>
        <w:t xml:space="preserve"> the budget</w:t>
      </w:r>
      <w:r w:rsidRPr="008F7E5F">
        <w:rPr>
          <w:rStyle w:val="StyleUnderline"/>
        </w:rPr>
        <w:t>-reconciliation package</w:t>
      </w:r>
      <w:r w:rsidRPr="00F7724E">
        <w:rPr>
          <w:sz w:val="16"/>
        </w:rPr>
        <w:t xml:space="preserve"> that funds a broader array of climate-focused measures to create jobs and shift the nation’s infrastructure toward one no longer reliant on fossil fuels.</w:t>
      </w:r>
    </w:p>
    <w:p w14:paraId="55C96DED" w14:textId="77777777" w:rsidR="00A757BF" w:rsidRPr="00F7724E" w:rsidRDefault="00A757BF" w:rsidP="00A757BF">
      <w:pPr>
        <w:rPr>
          <w:sz w:val="16"/>
        </w:rPr>
      </w:pPr>
      <w:r w:rsidRPr="00F7724E">
        <w:rPr>
          <w:sz w:val="16"/>
        </w:rPr>
        <w:t>“</w:t>
      </w:r>
      <w:r w:rsidRPr="00BA5CF3">
        <w:rPr>
          <w:rStyle w:val="Emphasis"/>
          <w:sz w:val="24"/>
        </w:rPr>
        <w:t xml:space="preserve">The forthcoming </w:t>
      </w:r>
      <w:r w:rsidRPr="00F121CA">
        <w:rPr>
          <w:rStyle w:val="Emphasis"/>
          <w:sz w:val="24"/>
          <w:highlight w:val="cyan"/>
        </w:rPr>
        <w:t xml:space="preserve">reconciliation </w:t>
      </w:r>
      <w:r w:rsidRPr="00BA5CF3">
        <w:rPr>
          <w:rStyle w:val="Emphasis"/>
          <w:sz w:val="24"/>
        </w:rPr>
        <w:t xml:space="preserve">package </w:t>
      </w:r>
      <w:r w:rsidRPr="00F121CA">
        <w:rPr>
          <w:rStyle w:val="Emphasis"/>
          <w:sz w:val="24"/>
          <w:highlight w:val="cyan"/>
        </w:rPr>
        <w:t xml:space="preserve">could be our best opportunity for </w:t>
      </w:r>
      <w:r w:rsidRPr="00BA5CF3">
        <w:rPr>
          <w:rStyle w:val="Emphasis"/>
          <w:sz w:val="24"/>
        </w:rPr>
        <w:t xml:space="preserve">advancing </w:t>
      </w:r>
      <w:r w:rsidRPr="00F121CA">
        <w:rPr>
          <w:rStyle w:val="Emphasis"/>
          <w:sz w:val="24"/>
          <w:highlight w:val="cyan"/>
        </w:rPr>
        <w:t>climate action this decade</w:t>
      </w:r>
      <w:r w:rsidRPr="00F7724E">
        <w:rPr>
          <w:sz w:val="16"/>
        </w:rPr>
        <w:t>,” he said. “Kicking the can down the road is no longer an option as extreme weather wreaks havoc across our nation and around the world.”</w:t>
      </w:r>
    </w:p>
    <w:p w14:paraId="2B8AF3B7" w14:textId="77777777" w:rsidR="00A757BF" w:rsidRPr="00F7724E" w:rsidRDefault="00A757BF" w:rsidP="00A757BF">
      <w:pPr>
        <w:rPr>
          <w:sz w:val="16"/>
        </w:rPr>
      </w:pPr>
      <w:r w:rsidRPr="00BA5CF3">
        <w:rPr>
          <w:rStyle w:val="StyleUnderline"/>
        </w:rPr>
        <w:t xml:space="preserve">Passing both </w:t>
      </w:r>
      <w:r w:rsidRPr="00F121CA">
        <w:rPr>
          <w:rStyle w:val="StyleUnderline"/>
          <w:highlight w:val="cyan"/>
        </w:rPr>
        <w:t>bills</w:t>
      </w:r>
      <w:r w:rsidRPr="00F7724E">
        <w:rPr>
          <w:sz w:val="16"/>
        </w:rPr>
        <w:t xml:space="preserve">, along with tighter regulations from the Environmental Protection Agency, </w:t>
      </w:r>
      <w:r w:rsidRPr="00BA5CF3">
        <w:rPr>
          <w:rStyle w:val="StyleUnderline"/>
        </w:rPr>
        <w:t>“</w:t>
      </w:r>
      <w:r w:rsidRPr="00F121CA">
        <w:rPr>
          <w:rStyle w:val="StyleUnderline"/>
          <w:highlight w:val="cyan"/>
        </w:rPr>
        <w:t xml:space="preserve">puts us </w:t>
      </w:r>
      <w:r w:rsidRPr="00F121CA">
        <w:rPr>
          <w:rStyle w:val="Emphasis"/>
          <w:highlight w:val="cyan"/>
        </w:rPr>
        <w:t>within shooting distance</w:t>
      </w:r>
      <w:r w:rsidRPr="00BA5CF3">
        <w:rPr>
          <w:rStyle w:val="StyleUnderline"/>
        </w:rPr>
        <w:t xml:space="preserve">” </w:t>
      </w:r>
      <w:r w:rsidRPr="00F121CA">
        <w:rPr>
          <w:rStyle w:val="StyleUnderline"/>
          <w:highlight w:val="cyan"/>
        </w:rPr>
        <w:t>reducing emissions by 50 percent by 2030</w:t>
      </w:r>
      <w:r w:rsidRPr="00BA5CF3">
        <w:rPr>
          <w:rStyle w:val="StyleUnderline"/>
        </w:rPr>
        <w:t>,</w:t>
      </w:r>
      <w:r w:rsidRPr="00F7724E">
        <w:rPr>
          <w:sz w:val="16"/>
        </w:rPr>
        <w:t xml:space="preserve"> according to Collin O’Mara, president of the National Wildlife Federation.</w:t>
      </w:r>
    </w:p>
    <w:p w14:paraId="0CB48C6C" w14:textId="77777777" w:rsidR="00A757BF" w:rsidRDefault="00A757BF" w:rsidP="00A757BF">
      <w:pPr>
        <w:pStyle w:val="Heading4"/>
      </w:pPr>
      <w:r>
        <w:t xml:space="preserve">Warming causes extinction – </w:t>
      </w:r>
      <w:r>
        <w:rPr>
          <w:u w:val="single"/>
        </w:rPr>
        <w:t>global nuclear conflagration</w:t>
      </w:r>
      <w:r>
        <w:t>.</w:t>
      </w:r>
    </w:p>
    <w:p w14:paraId="057BD604" w14:textId="77777777" w:rsidR="00A757BF" w:rsidRPr="00BD2F9D" w:rsidRDefault="00A757BF" w:rsidP="00A757BF">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7ACE1591" w14:textId="77777777" w:rsidR="00A757BF" w:rsidRPr="00400AD6" w:rsidRDefault="00A757BF" w:rsidP="00A757BF">
      <w:pPr>
        <w:rPr>
          <w:sz w:val="16"/>
        </w:rPr>
      </w:pPr>
      <w:r w:rsidRPr="00400AD6">
        <w:rPr>
          <w:sz w:val="16"/>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t>
      </w:r>
      <w:r w:rsidRPr="00400AD6">
        <w:rPr>
          <w:sz w:val="16"/>
        </w:rPr>
        <w:lastRenderedPageBreak/>
        <w:t xml:space="preserve">war. </w:t>
      </w:r>
      <w:r w:rsidRPr="00400AD6">
        <w:rPr>
          <w:rStyle w:val="StyleUnderline"/>
        </w:rPr>
        <w:t xml:space="preserve">One particularly worrisome scenario is if </w:t>
      </w:r>
      <w:r w:rsidRPr="00F121CA">
        <w:rPr>
          <w:rStyle w:val="Emphasis"/>
          <w:highlight w:val="cyan"/>
        </w:rPr>
        <w:t>extreme drought</w:t>
      </w:r>
      <w:r w:rsidRPr="00F121CA">
        <w:rPr>
          <w:rStyle w:val="StyleUnderline"/>
          <w:highlight w:val="cyan"/>
        </w:rPr>
        <w:t xml:space="preserve"> and </w:t>
      </w:r>
      <w:r w:rsidRPr="00400AD6">
        <w:rPr>
          <w:rStyle w:val="Emphasis"/>
        </w:rPr>
        <w:t xml:space="preserve">abnormal monsoon </w:t>
      </w:r>
      <w:r w:rsidRPr="00F121CA">
        <w:rPr>
          <w:rStyle w:val="Emphasis"/>
          <w:highlight w:val="cyan"/>
        </w:rPr>
        <w:t>rains</w:t>
      </w:r>
      <w:r w:rsidRPr="00F121CA">
        <w:rPr>
          <w:rStyle w:val="StyleUnderline"/>
          <w:highlight w:val="cyan"/>
        </w:rPr>
        <w:t xml:space="preserve"> </w:t>
      </w:r>
      <w:r w:rsidRPr="00400AD6">
        <w:rPr>
          <w:rStyle w:val="StyleUnderline"/>
        </w:rPr>
        <w:t xml:space="preserve">devastate agriculture and </w:t>
      </w:r>
      <w:r w:rsidRPr="00F121CA">
        <w:rPr>
          <w:rStyle w:val="StyleUnderline"/>
          <w:highlight w:val="cyan"/>
        </w:rPr>
        <w:t xml:space="preserve">unleash </w:t>
      </w:r>
      <w:r w:rsidRPr="00400AD6">
        <w:rPr>
          <w:rStyle w:val="StyleUnderline"/>
        </w:rPr>
        <w:t xml:space="preserve">social </w:t>
      </w:r>
      <w:r w:rsidRPr="00F121CA">
        <w:rPr>
          <w:rStyle w:val="StyleUnderline"/>
          <w:highlight w:val="cyan"/>
        </w:rPr>
        <w:t xml:space="preserve">chaos in </w:t>
      </w:r>
      <w:r w:rsidRPr="00F121CA">
        <w:rPr>
          <w:rStyle w:val="Emphasis"/>
          <w:highlight w:val="cyan"/>
        </w:rPr>
        <w:t>Pakistan</w:t>
      </w:r>
      <w:r w:rsidRPr="00400AD6">
        <w:rPr>
          <w:sz w:val="16"/>
        </w:rPr>
        <w:t xml:space="preserve">, potentially </w:t>
      </w:r>
      <w:r w:rsidRPr="00400AD6">
        <w:rPr>
          <w:rStyle w:val="StyleUnderline"/>
        </w:rPr>
        <w:t xml:space="preserve">creating an </w:t>
      </w:r>
      <w:r w:rsidRPr="00F121CA">
        <w:rPr>
          <w:rStyle w:val="StyleUnderline"/>
          <w:highlight w:val="cyan"/>
        </w:rPr>
        <w:t xml:space="preserve">opening </w:t>
      </w:r>
      <w:r w:rsidRPr="00400AD6">
        <w:rPr>
          <w:rStyle w:val="StyleUnderline"/>
        </w:rPr>
        <w:t xml:space="preserve">for radical </w:t>
      </w:r>
      <w:r w:rsidRPr="00F121CA">
        <w:rPr>
          <w:rStyle w:val="StyleUnderline"/>
          <w:highlight w:val="cyan"/>
        </w:rPr>
        <w:t>Islamists</w:t>
      </w:r>
      <w:r w:rsidRPr="00F121CA">
        <w:rPr>
          <w:sz w:val="16"/>
          <w:highlight w:val="cyan"/>
        </w:rPr>
        <w:t xml:space="preserve"> </w:t>
      </w:r>
      <w:r w:rsidRPr="00400AD6">
        <w:rPr>
          <w:sz w:val="16"/>
        </w:rPr>
        <w:t xml:space="preserve">aligned with elements of the armed forces </w:t>
      </w:r>
      <w:r w:rsidRPr="00F121CA">
        <w:rPr>
          <w:rStyle w:val="StyleUnderline"/>
          <w:highlight w:val="cyan"/>
        </w:rPr>
        <w:t>to seize</w:t>
      </w:r>
      <w:r w:rsidRPr="00F121CA">
        <w:rPr>
          <w:sz w:val="16"/>
          <w:highlight w:val="cyan"/>
        </w:rPr>
        <w:t xml:space="preserve"> </w:t>
      </w:r>
      <w:r w:rsidRPr="00400AD6">
        <w:rPr>
          <w:sz w:val="16"/>
        </w:rPr>
        <w:t xml:space="preserve">some of the country’s 150 or so </w:t>
      </w:r>
      <w:r w:rsidRPr="00F121CA">
        <w:rPr>
          <w:rStyle w:val="StyleUnderline"/>
          <w:highlight w:val="cyan"/>
        </w:rPr>
        <w:t>nucl</w:t>
      </w:r>
      <w:r w:rsidRPr="00400AD6">
        <w:rPr>
          <w:rStyle w:val="StyleUnderline"/>
        </w:rPr>
        <w:t>ear weapon</w:t>
      </w:r>
      <w:r w:rsidRPr="00F121CA">
        <w:rPr>
          <w:rStyle w:val="StyleUnderline"/>
          <w:highlight w:val="cyan"/>
        </w:rPr>
        <w:t>s</w:t>
      </w:r>
      <w:r w:rsidRPr="00400AD6">
        <w:rPr>
          <w:sz w:val="16"/>
        </w:rPr>
        <w:t xml:space="preserve">. To avert such a potentially cataclysmic development, </w:t>
      </w:r>
      <w:r w:rsidRPr="00400AD6">
        <w:rPr>
          <w:rStyle w:val="StyleUnderline"/>
        </w:rPr>
        <w:t>the</w:t>
      </w:r>
      <w:r w:rsidRPr="00400AD6">
        <w:rPr>
          <w:sz w:val="16"/>
        </w:rPr>
        <w:t xml:space="preserve"> US </w:t>
      </w:r>
      <w:r w:rsidRPr="00400AD6">
        <w:rPr>
          <w:rStyle w:val="StyleUnderline"/>
        </w:rPr>
        <w:t xml:space="preserve">Joint Special Operations Command has conducted exercises for </w:t>
      </w:r>
      <w:r w:rsidRPr="00400AD6">
        <w:rPr>
          <w:rStyle w:val="Emphasis"/>
        </w:rPr>
        <w:t>infiltrating Pakistan</w:t>
      </w:r>
      <w:r w:rsidRPr="00400AD6">
        <w:rPr>
          <w:sz w:val="16"/>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4F1E4BC5" w14:textId="77777777" w:rsidR="00A757BF" w:rsidRPr="00400AD6" w:rsidRDefault="00A757BF" w:rsidP="00A757BF">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584D9437" w14:textId="77777777" w:rsidR="00A757BF" w:rsidRPr="00400AD6" w:rsidRDefault="00A757BF" w:rsidP="00A757BF">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333BDF0B" w14:textId="77777777" w:rsidR="00A757BF" w:rsidRPr="00400AD6" w:rsidRDefault="00A757BF" w:rsidP="00A757BF">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1AE87367" w14:textId="77777777" w:rsidR="00A757BF" w:rsidRPr="00400AD6" w:rsidRDefault="00A757BF" w:rsidP="00A757BF">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F121CA">
        <w:rPr>
          <w:rStyle w:val="StyleUnderline"/>
          <w:highlight w:val="cyan"/>
        </w:rPr>
        <w:t xml:space="preserve">Food scarcity </w:t>
      </w:r>
      <w:r w:rsidRPr="006725E7">
        <w:rPr>
          <w:rStyle w:val="StyleUnderline"/>
        </w:rPr>
        <w:t xml:space="preserve">and crop failures </w:t>
      </w:r>
      <w:r w:rsidRPr="00F121CA">
        <w:rPr>
          <w:rStyle w:val="StyleUnderline"/>
          <w:highlight w:val="cyan"/>
        </w:rPr>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F121CA">
        <w:rPr>
          <w:rStyle w:val="Emphasis"/>
          <w:highlight w:val="cyan"/>
        </w:rPr>
        <w:t>pandemics</w:t>
      </w:r>
      <w:r w:rsidRPr="00780418">
        <w:rPr>
          <w:rStyle w:val="StyleUnderline"/>
        </w:rPr>
        <w:t xml:space="preserve">, ethnic </w:t>
      </w:r>
      <w:r w:rsidRPr="00F121CA">
        <w:rPr>
          <w:rStyle w:val="StyleUnderline"/>
          <w:highlight w:val="cyan"/>
        </w:rPr>
        <w:t>strife</w:t>
      </w:r>
      <w:r w:rsidRPr="00780418">
        <w:rPr>
          <w:rStyle w:val="StyleUnderline"/>
        </w:rPr>
        <w:t xml:space="preserve">, </w:t>
      </w:r>
      <w:r w:rsidRPr="00F121CA">
        <w:rPr>
          <w:rStyle w:val="StyleUnderline"/>
          <w:highlight w:val="cyan"/>
        </w:rPr>
        <w:t xml:space="preserve">and </w:t>
      </w:r>
      <w:r w:rsidRPr="00780418">
        <w:rPr>
          <w:rStyle w:val="StyleUnderline"/>
        </w:rPr>
        <w:t xml:space="preserve">severe </w:t>
      </w:r>
      <w:r w:rsidRPr="00F121CA">
        <w:rPr>
          <w:rStyle w:val="StyleUnderline"/>
          <w:highlight w:val="cyan"/>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F121CA">
        <w:rPr>
          <w:rStyle w:val="Emphasis"/>
          <w:highlight w:val="cyan"/>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629FF80E" w14:textId="77777777" w:rsidR="00A757BF" w:rsidRPr="00400AD6" w:rsidRDefault="00A757BF" w:rsidP="00A757BF">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2DFC0F6C" w14:textId="77777777" w:rsidR="00A757BF" w:rsidRPr="00400AD6" w:rsidRDefault="00A757BF" w:rsidP="00A757BF">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F121CA">
        <w:rPr>
          <w:rStyle w:val="StyleUnderline"/>
          <w:highlight w:val="cyan"/>
        </w:rPr>
        <w:t>nuclear</w:t>
      </w:r>
      <w:r w:rsidRPr="00686930">
        <w:rPr>
          <w:rStyle w:val="StyleUnderline"/>
        </w:rPr>
        <w:t xml:space="preserve">-weapon </w:t>
      </w:r>
      <w:r w:rsidRPr="00F121CA">
        <w:rPr>
          <w:rStyle w:val="StyleUnderline"/>
          <w:highlight w:val="cyan"/>
        </w:rPr>
        <w:t>states</w:t>
      </w:r>
      <w:r w:rsidRPr="00400AD6">
        <w:rPr>
          <w:sz w:val="16"/>
        </w:rPr>
        <w:t xml:space="preserve">—led by </w:t>
      </w:r>
      <w:r w:rsidRPr="00400AD6">
        <w:rPr>
          <w:sz w:val="16"/>
        </w:rPr>
        <w:lastRenderedPageBreak/>
        <w:t>India, Pakistan, and North Korea—</w:t>
      </w:r>
      <w:r w:rsidRPr="00F121CA">
        <w:rPr>
          <w:rStyle w:val="StyleUnderline"/>
          <w:highlight w:val="cyan"/>
        </w:rPr>
        <w:t xml:space="preserve">have been </w:t>
      </w:r>
      <w:r w:rsidRPr="00F121CA">
        <w:rPr>
          <w:rStyle w:val="Emphasis"/>
          <w:highlight w:val="cyan"/>
        </w:rPr>
        <w:t xml:space="preserve">expanding </w:t>
      </w:r>
      <w:r w:rsidRPr="001336F2">
        <w:rPr>
          <w:rStyle w:val="Emphasis"/>
        </w:rPr>
        <w:t xml:space="preserve">their </w:t>
      </w:r>
      <w:r w:rsidRPr="00F121CA">
        <w:rPr>
          <w:rStyle w:val="Emphasis"/>
          <w:highlight w:val="cyan"/>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39E87003" w14:textId="77777777" w:rsidR="00A757BF" w:rsidRPr="00400AD6" w:rsidRDefault="00A757BF" w:rsidP="00A757BF">
      <w:pPr>
        <w:rPr>
          <w:sz w:val="16"/>
        </w:rPr>
      </w:pPr>
      <w:r w:rsidRPr="00400AD6">
        <w:rPr>
          <w:sz w:val="16"/>
        </w:rPr>
        <w:t xml:space="preserve">All things being equal, </w:t>
      </w:r>
      <w:r w:rsidRPr="00F121CA">
        <w:rPr>
          <w:rStyle w:val="Emphasis"/>
          <w:highlight w:val="cyan"/>
        </w:rPr>
        <w:t xml:space="preserve">rising temperatures </w:t>
      </w:r>
      <w:r w:rsidRPr="00607D87">
        <w:rPr>
          <w:rStyle w:val="Emphasis"/>
        </w:rPr>
        <w:t xml:space="preserve">will </w:t>
      </w:r>
      <w:r w:rsidRPr="00F121CA">
        <w:rPr>
          <w:rStyle w:val="Emphasis"/>
          <w:highlight w:val="cyan"/>
        </w:rPr>
        <w:t xml:space="preserve">increase </w:t>
      </w:r>
      <w:r w:rsidRPr="00607D87">
        <w:rPr>
          <w:rStyle w:val="Emphasis"/>
        </w:rPr>
        <w:t xml:space="preserve">the </w:t>
      </w:r>
      <w:r w:rsidRPr="00F121CA">
        <w:rPr>
          <w:rStyle w:val="Emphasis"/>
          <w:highlight w:val="cyan"/>
        </w:rPr>
        <w:t>likelihood of nuclear war</w:t>
      </w:r>
      <w:r w:rsidRPr="00F121CA">
        <w:rPr>
          <w:sz w:val="16"/>
          <w:highlight w:val="cyan"/>
        </w:rPr>
        <w:t xml:space="preserve">, </w:t>
      </w:r>
      <w:r w:rsidRPr="00400AD6">
        <w:rPr>
          <w:sz w:val="16"/>
        </w:rPr>
        <w:t xml:space="preserve">largely </w:t>
      </w:r>
      <w:r w:rsidRPr="00B91CA0">
        <w:rPr>
          <w:rStyle w:val="StyleUnderline"/>
        </w:rPr>
        <w:t xml:space="preserve">because </w:t>
      </w:r>
      <w:r w:rsidRPr="00F121CA">
        <w:rPr>
          <w:rStyle w:val="StyleUnderline"/>
          <w:highlight w:val="cyan"/>
        </w:rPr>
        <w:t xml:space="preserve">climate change will heighten </w:t>
      </w:r>
      <w:r w:rsidRPr="00B91CA0">
        <w:rPr>
          <w:rStyle w:val="StyleUnderline"/>
        </w:rPr>
        <w:t xml:space="preserve">the risk of </w:t>
      </w:r>
      <w:r w:rsidRPr="00F121CA">
        <w:rPr>
          <w:rStyle w:val="StyleUnderline"/>
          <w:highlight w:val="cyan"/>
        </w:rPr>
        <w:t xml:space="preserve">social stress, </w:t>
      </w:r>
      <w:r w:rsidRPr="00B91CA0">
        <w:rPr>
          <w:rStyle w:val="StyleUnderline"/>
        </w:rPr>
        <w:t xml:space="preserve">the </w:t>
      </w:r>
      <w:r w:rsidRPr="00F121CA">
        <w:rPr>
          <w:rStyle w:val="StyleUnderline"/>
          <w:highlight w:val="cyan"/>
        </w:rPr>
        <w:t xml:space="preserve">decay of </w:t>
      </w:r>
      <w:r w:rsidRPr="00B91CA0">
        <w:rPr>
          <w:rStyle w:val="StyleUnderline"/>
        </w:rPr>
        <w:t>nation-</w:t>
      </w:r>
      <w:r w:rsidRPr="00F121CA">
        <w:rPr>
          <w:rStyle w:val="StyleUnderline"/>
          <w:highlight w:val="cyan"/>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251DEB66" w14:textId="77777777" w:rsidR="00A757BF" w:rsidRPr="00F87EE1" w:rsidRDefault="00A757BF" w:rsidP="00A757BF">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F121CA">
        <w:rPr>
          <w:rStyle w:val="Emphasis"/>
          <w:highlight w:val="cyan"/>
        </w:rPr>
        <w:t xml:space="preserve">climate-related </w:t>
      </w:r>
      <w:r w:rsidRPr="00E54D69">
        <w:rPr>
          <w:rStyle w:val="Emphasis"/>
        </w:rPr>
        <w:t xml:space="preserve">internal </w:t>
      </w:r>
      <w:r w:rsidRPr="00F121CA">
        <w:rPr>
          <w:rStyle w:val="Emphasis"/>
          <w:highlight w:val="cyan"/>
        </w:rPr>
        <w:t>turmoil</w:t>
      </w:r>
      <w:r w:rsidRPr="00F121CA">
        <w:rPr>
          <w:rStyle w:val="StyleUnderline"/>
          <w:highlight w:val="cyan"/>
        </w:rPr>
        <w:t xml:space="preserve"> would increase </w:t>
      </w:r>
      <w:r w:rsidRPr="007021C7">
        <w:rPr>
          <w:rStyle w:val="StyleUnderline"/>
        </w:rPr>
        <w:t xml:space="preserve">the </w:t>
      </w:r>
      <w:r w:rsidRPr="00F121CA">
        <w:rPr>
          <w:rStyle w:val="StyleUnderline"/>
          <w:highlight w:val="cyan"/>
        </w:rPr>
        <w:t xml:space="preserve">risk of nuclear war </w:t>
      </w:r>
      <w:r w:rsidRPr="007021C7">
        <w:rPr>
          <w:rStyle w:val="StyleUnderline"/>
        </w:rPr>
        <w:t xml:space="preserve">in two ways: </w:t>
      </w:r>
      <w:r w:rsidRPr="00F121CA">
        <w:rPr>
          <w:rStyle w:val="StyleUnderline"/>
          <w:highlight w:val="cyan"/>
        </w:rPr>
        <w:t xml:space="preserve">by enabling </w:t>
      </w:r>
      <w:r w:rsidRPr="007021C7">
        <w:rPr>
          <w:rStyle w:val="StyleUnderline"/>
        </w:rPr>
        <w:t xml:space="preserve">the </w:t>
      </w:r>
      <w:r w:rsidRPr="00F121CA">
        <w:rPr>
          <w:rStyle w:val="StyleUnderline"/>
          <w:highlight w:val="cyan"/>
        </w:rPr>
        <w:t xml:space="preserve">capture </w:t>
      </w:r>
      <w:r w:rsidRPr="007021C7">
        <w:rPr>
          <w:rStyle w:val="StyleUnderline"/>
        </w:rPr>
        <w:t xml:space="preserve">of </w:t>
      </w:r>
      <w:r w:rsidRPr="001C5248">
        <w:rPr>
          <w:rStyle w:val="Emphasis"/>
        </w:rPr>
        <w:t xml:space="preserve">nuclear arms </w:t>
      </w:r>
      <w:r w:rsidRPr="00F121CA">
        <w:rPr>
          <w:rStyle w:val="Emphasis"/>
          <w:highlight w:val="cyan"/>
        </w:rPr>
        <w:t>by rogue elements</w:t>
      </w:r>
      <w:r w:rsidRPr="00F121CA">
        <w:rPr>
          <w:sz w:val="16"/>
          <w:highlight w:val="cyan"/>
        </w:rPr>
        <w:t xml:space="preserve"> </w:t>
      </w:r>
      <w:r w:rsidRPr="00400AD6">
        <w:rPr>
          <w:sz w:val="16"/>
        </w:rPr>
        <w:t xml:space="preserve">of the military and their possible use against perceived enemies </w:t>
      </w:r>
      <w:r w:rsidRPr="00F121CA">
        <w:rPr>
          <w:rStyle w:val="StyleUnderline"/>
          <w:highlight w:val="cyan"/>
        </w:rPr>
        <w:t xml:space="preserve">and </w:t>
      </w:r>
      <w:r w:rsidRPr="00F87EE1">
        <w:rPr>
          <w:rStyle w:val="StyleUnderline"/>
        </w:rPr>
        <w:t xml:space="preserve">by </w:t>
      </w:r>
      <w:r w:rsidRPr="00F121CA">
        <w:rPr>
          <w:rStyle w:val="StyleUnderline"/>
          <w:highlight w:val="cyan"/>
        </w:rPr>
        <w:t xml:space="preserve">inciting wars </w:t>
      </w:r>
      <w:r w:rsidRPr="00F87EE1">
        <w:rPr>
          <w:rStyle w:val="StyleUnderline"/>
        </w:rPr>
        <w:t xml:space="preserve">between these states </w:t>
      </w:r>
      <w:r w:rsidRPr="00F121CA">
        <w:rPr>
          <w:rStyle w:val="StyleUnderline"/>
          <w:highlight w:val="cyan"/>
        </w:rPr>
        <w:t xml:space="preserve">over </w:t>
      </w:r>
      <w:r w:rsidRPr="00F87EE1">
        <w:rPr>
          <w:rStyle w:val="StyleUnderline"/>
        </w:rPr>
        <w:t xml:space="preserve">vital </w:t>
      </w:r>
      <w:r w:rsidRPr="00F121CA">
        <w:rPr>
          <w:rStyle w:val="StyleUnderline"/>
          <w:highlight w:val="cyan"/>
        </w:rPr>
        <w:t xml:space="preserve">supplies </w:t>
      </w:r>
      <w:r w:rsidRPr="00F87EE1">
        <w:rPr>
          <w:rStyle w:val="StyleUnderline"/>
        </w:rPr>
        <w:t>of water and other critical resources.</w:t>
      </w:r>
    </w:p>
    <w:p w14:paraId="07DC6666" w14:textId="77777777" w:rsidR="00A757BF" w:rsidRPr="00400AD6" w:rsidRDefault="00A757BF" w:rsidP="00A757BF">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2D510F54" w14:textId="77777777" w:rsidR="00A757BF" w:rsidRPr="001411BD" w:rsidRDefault="00A757BF" w:rsidP="00A757BF">
      <w:pPr>
        <w:rPr>
          <w:rStyle w:val="Emphasis"/>
        </w:rPr>
      </w:pPr>
      <w:proofErr w:type="gramStart"/>
      <w:r w:rsidRPr="00400AD6">
        <w:rPr>
          <w:sz w:val="16"/>
        </w:rPr>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19C5CCCE" w14:textId="77777777" w:rsidR="00A757BF" w:rsidRPr="00400AD6" w:rsidRDefault="00A757BF" w:rsidP="00A757BF">
      <w:pPr>
        <w:rPr>
          <w:sz w:val="16"/>
        </w:rPr>
      </w:pPr>
      <w:r w:rsidRPr="00400AD6">
        <w:rPr>
          <w:sz w:val="16"/>
        </w:rPr>
        <w:t xml:space="preserve">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w:t>
      </w:r>
      <w:r w:rsidRPr="00400AD6">
        <w:rPr>
          <w:sz w:val="16"/>
        </w:rPr>
        <w:lastRenderedPageBreak/>
        <w:t>Climate change is bound to increase this danger by causing prolonged water shortages interspersed with severe flooding. This has prompted leaders of both countries to build ever more dams on all key rivers.</w:t>
      </w:r>
    </w:p>
    <w:p w14:paraId="544EB2A8" w14:textId="77777777" w:rsidR="00A757BF" w:rsidRPr="00400AD6" w:rsidRDefault="00A757BF" w:rsidP="00A757BF">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6A28BD3B" w14:textId="77777777" w:rsidR="00A757BF" w:rsidRPr="00400AD6" w:rsidRDefault="00A757BF" w:rsidP="00A757BF">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7F07758" w14:textId="77777777" w:rsidR="00A757BF" w:rsidRPr="00C33705" w:rsidRDefault="00A757BF" w:rsidP="00A757BF">
      <w:pPr>
        <w:rPr>
          <w:rStyle w:val="Emphasis"/>
        </w:rPr>
      </w:pPr>
      <w:r w:rsidRPr="00673C73">
        <w:rPr>
          <w:rStyle w:val="StyleUnderline"/>
        </w:rPr>
        <w:t xml:space="preserve">Severe water </w:t>
      </w:r>
      <w:r w:rsidRPr="00F121CA">
        <w:rPr>
          <w:rStyle w:val="StyleUnderline"/>
          <w:highlight w:val="cyan"/>
        </w:rPr>
        <w:t xml:space="preserve">scarcity in </w:t>
      </w:r>
      <w:r w:rsidRPr="00673C73">
        <w:rPr>
          <w:rStyle w:val="StyleUnderline"/>
        </w:rPr>
        <w:t xml:space="preserve">northern </w:t>
      </w:r>
      <w:r w:rsidRPr="00F121CA">
        <w:rPr>
          <w:rStyle w:val="StyleUnderline"/>
          <w:highlight w:val="cyan"/>
        </w:rPr>
        <w:t>China could prompt</w:t>
      </w:r>
      <w:r w:rsidRPr="00F121CA">
        <w:rPr>
          <w:sz w:val="16"/>
          <w:highlight w:val="cyan"/>
        </w:rPr>
        <w:t xml:space="preserve"> </w:t>
      </w:r>
      <w:r w:rsidRPr="00400AD6">
        <w:rPr>
          <w:sz w:val="16"/>
        </w:rPr>
        <w:t xml:space="preserve">yet another move with nuclear implications: an </w:t>
      </w:r>
      <w:r w:rsidRPr="00673C73">
        <w:rPr>
          <w:rStyle w:val="StyleUnderline"/>
        </w:rPr>
        <w:t xml:space="preserve">attempted </w:t>
      </w:r>
      <w:r w:rsidRPr="00F121CA">
        <w:rPr>
          <w:rStyle w:val="StyleUnderline"/>
          <w:highlight w:val="cyan"/>
        </w:rPr>
        <w:t>annexation</w:t>
      </w:r>
      <w:r w:rsidRPr="00F121CA">
        <w:rPr>
          <w:sz w:val="16"/>
          <w:highlight w:val="cyan"/>
        </w:rPr>
        <w:t xml:space="preserve"> </w:t>
      </w:r>
      <w:r w:rsidRPr="00400AD6">
        <w:rPr>
          <w:sz w:val="16"/>
        </w:rPr>
        <w:t xml:space="preserve">by China </w:t>
      </w:r>
      <w:r w:rsidRPr="00F121CA">
        <w:rPr>
          <w:rStyle w:val="StyleUnderline"/>
          <w:highlight w:val="cyan"/>
        </w:rPr>
        <w:t>of</w:t>
      </w:r>
      <w:r w:rsidRPr="00F121CA">
        <w:rPr>
          <w:sz w:val="16"/>
          <w:highlight w:val="cyan"/>
        </w:rPr>
        <w:t xml:space="preserve"> </w:t>
      </w:r>
      <w:r w:rsidRPr="00400AD6">
        <w:rPr>
          <w:sz w:val="16"/>
        </w:rPr>
        <w:t xml:space="preserve">largely uninhabited but water-rich areas of Russian </w:t>
      </w:r>
      <w:r w:rsidRPr="00F121CA">
        <w:rPr>
          <w:rStyle w:val="StyleUnderline"/>
          <w:highlight w:val="cyan"/>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F121CA">
        <w:rPr>
          <w:rStyle w:val="StyleUnderline"/>
          <w:highlight w:val="cyan"/>
        </w:rPr>
        <w:t xml:space="preserve">which would </w:t>
      </w:r>
      <w:r w:rsidRPr="00C33705">
        <w:rPr>
          <w:rStyle w:val="StyleUnderline"/>
        </w:rPr>
        <w:t xml:space="preserve">almost certainly </w:t>
      </w:r>
      <w:r w:rsidRPr="00F121CA">
        <w:rPr>
          <w:rStyle w:val="StyleUnderline"/>
          <w:highlight w:val="cyan"/>
        </w:rPr>
        <w:t xml:space="preserve">prompt </w:t>
      </w:r>
      <w:r w:rsidRPr="00C33705">
        <w:rPr>
          <w:rStyle w:val="StyleUnderline"/>
        </w:rPr>
        <w:t xml:space="preserve">fierce </w:t>
      </w:r>
      <w:r w:rsidRPr="00F121CA">
        <w:rPr>
          <w:rStyle w:val="StyleUnderline"/>
          <w:highlight w:val="cyan"/>
        </w:rPr>
        <w:t xml:space="preserve">Russian resistance and </w:t>
      </w:r>
      <w:r w:rsidRPr="00C33705">
        <w:rPr>
          <w:rStyle w:val="StyleUnderline"/>
        </w:rPr>
        <w:t xml:space="preserve">the possible </w:t>
      </w:r>
      <w:r w:rsidRPr="00F121CA">
        <w:rPr>
          <w:rStyle w:val="StyleUnderline"/>
          <w:highlight w:val="cyan"/>
        </w:rPr>
        <w:t xml:space="preserve">use of </w:t>
      </w:r>
      <w:r w:rsidRPr="00F121CA">
        <w:rPr>
          <w:rStyle w:val="Emphasis"/>
          <w:highlight w:val="cyan"/>
        </w:rPr>
        <w:t>nuc</w:t>
      </w:r>
      <w:r w:rsidRPr="00C33705">
        <w:rPr>
          <w:rStyle w:val="Emphasis"/>
        </w:rPr>
        <w:t>lear weapon</w:t>
      </w:r>
      <w:r w:rsidRPr="00F121CA">
        <w:rPr>
          <w:rStyle w:val="Emphasis"/>
          <w:highlight w:val="cyan"/>
        </w:rPr>
        <w:t>s</w:t>
      </w:r>
      <w:r w:rsidRPr="00C33705">
        <w:rPr>
          <w:rStyle w:val="Emphasis"/>
        </w:rPr>
        <w:t>.</w:t>
      </w:r>
    </w:p>
    <w:p w14:paraId="1F1F4EED" w14:textId="77777777" w:rsidR="00A757BF" w:rsidRPr="00400AD6" w:rsidRDefault="00A757BF" w:rsidP="00A757BF">
      <w:pPr>
        <w:rPr>
          <w:sz w:val="16"/>
        </w:rPr>
      </w:pPr>
      <w:r w:rsidRPr="00441CF3">
        <w:rPr>
          <w:rStyle w:val="StyleUnderline"/>
        </w:rPr>
        <w:t xml:space="preserve">In the </w:t>
      </w:r>
      <w:r w:rsidRPr="00F121CA">
        <w:rPr>
          <w:rStyle w:val="StyleUnderline"/>
          <w:highlight w:val="cyan"/>
        </w:rPr>
        <w:t>Arctic</w:t>
      </w:r>
      <w:r w:rsidRPr="00400AD6">
        <w:rPr>
          <w:sz w:val="16"/>
        </w:rPr>
        <w:t xml:space="preserve">, global </w:t>
      </w:r>
      <w:r w:rsidRPr="00F121CA">
        <w:rPr>
          <w:rStyle w:val="StyleUnderline"/>
          <w:highlight w:val="cyan"/>
        </w:rPr>
        <w:t>warming is producing</w:t>
      </w:r>
      <w:r w:rsidRPr="00F121CA">
        <w:rPr>
          <w:sz w:val="16"/>
          <w:highlight w:val="cyan"/>
        </w:rPr>
        <w:t xml:space="preserve"> </w:t>
      </w:r>
      <w:r w:rsidRPr="00400AD6">
        <w:rPr>
          <w:sz w:val="16"/>
        </w:rPr>
        <w:t xml:space="preserve">a wholly different sort of peril: </w:t>
      </w:r>
      <w:r w:rsidRPr="00F121CA">
        <w:rPr>
          <w:rStyle w:val="StyleUnderline"/>
          <w:highlight w:val="cyan"/>
        </w:rPr>
        <w:t xml:space="preserve">geopolitical </w:t>
      </w:r>
      <w:r w:rsidRPr="00F121CA">
        <w:rPr>
          <w:rStyle w:val="Emphasis"/>
          <w:highlight w:val="cyan"/>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0F23996A" w14:textId="77777777" w:rsidR="00A757BF" w:rsidRPr="00400AD6" w:rsidRDefault="00A757BF" w:rsidP="00A757BF">
      <w:pPr>
        <w:rPr>
          <w:sz w:val="16"/>
        </w:rPr>
      </w:pPr>
      <w:r w:rsidRPr="00400AD6">
        <w:rPr>
          <w:sz w:val="16"/>
        </w:rPr>
        <w:t xml:space="preserve">Increased </w:t>
      </w:r>
      <w:r w:rsidRPr="00D73602">
        <w:rPr>
          <w:rStyle w:val="StyleUnderline"/>
        </w:rPr>
        <w:t xml:space="preserve">economic and </w:t>
      </w:r>
      <w:r w:rsidRPr="00F121CA">
        <w:rPr>
          <w:rStyle w:val="StyleUnderline"/>
          <w:highlight w:val="cyan"/>
        </w:rPr>
        <w:t xml:space="preserve">military competition in the Arctic has </w:t>
      </w:r>
      <w:r w:rsidRPr="00F121CA">
        <w:rPr>
          <w:rStyle w:val="Emphasis"/>
          <w:highlight w:val="cyan"/>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63C13DA4" w14:textId="77777777" w:rsidR="00A757BF" w:rsidRPr="00400AD6" w:rsidRDefault="00A757BF" w:rsidP="00A757BF">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07669705" w14:textId="77777777" w:rsidR="00A757BF" w:rsidRPr="00400AD6" w:rsidRDefault="00A757BF" w:rsidP="00A757BF">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400AD6">
        <w:rPr>
          <w:sz w:val="16"/>
        </w:rPr>
        <w:t>postcarbon</w:t>
      </w:r>
      <w:proofErr w:type="spellEnd"/>
      <w:r w:rsidRPr="00400AD6">
        <w:rPr>
          <w:sz w:val="16"/>
        </w:rPr>
        <w:t xml:space="preserve"> energy system, however, the major powers are spending massively to enhance their military capabilities and engaging in conflict-provoking behaviors.</w:t>
      </w:r>
    </w:p>
    <w:p w14:paraId="05BC5783" w14:textId="77777777" w:rsidR="00A757BF" w:rsidRPr="00400AD6" w:rsidRDefault="00A757BF" w:rsidP="00A757BF">
      <w:pPr>
        <w:rPr>
          <w:sz w:val="16"/>
        </w:rPr>
      </w:pPr>
      <w:r w:rsidRPr="00400AD6">
        <w:rPr>
          <w:sz w:val="16"/>
        </w:rPr>
        <w:t xml:space="preserve">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w:t>
      </w:r>
      <w:r w:rsidRPr="00400AD6">
        <w:rPr>
          <w:sz w:val="16"/>
        </w:rPr>
        <w:lastRenderedPageBreak/>
        <w:t>been devoted to military operations and procurement over this period, leaving precious little money for a Green New Deal or any other scheme for systemic decarbonization.</w:t>
      </w:r>
    </w:p>
    <w:p w14:paraId="2575F503" w14:textId="77777777" w:rsidR="00A757BF" w:rsidRPr="00400AD6" w:rsidRDefault="00A757BF" w:rsidP="00A757BF">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39454550" w14:textId="77777777" w:rsidR="00A757BF" w:rsidRDefault="00A757BF" w:rsidP="00A757BF">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3180E402" w14:textId="77777777" w:rsidR="00A757BF" w:rsidRDefault="00A757BF" w:rsidP="00A757BF">
      <w:pPr>
        <w:pStyle w:val="Heading3"/>
      </w:pPr>
      <w:r>
        <w:lastRenderedPageBreak/>
        <w:t xml:space="preserve">Econ DA – </w:t>
      </w:r>
    </w:p>
    <w:p w14:paraId="38B7E151" w14:textId="77777777" w:rsidR="00A757BF" w:rsidRPr="008531BB" w:rsidRDefault="00A757BF" w:rsidP="00A757BF">
      <w:pPr>
        <w:pStyle w:val="Heading4"/>
      </w:pPr>
      <w:r>
        <w:t xml:space="preserve">Current antitrust law fosters </w:t>
      </w:r>
      <w:r>
        <w:rPr>
          <w:u w:val="single"/>
        </w:rPr>
        <w:t>innovation</w:t>
      </w:r>
      <w:r>
        <w:t xml:space="preserve"> and </w:t>
      </w:r>
      <w:r>
        <w:rPr>
          <w:u w:val="single"/>
        </w:rPr>
        <w:t>competition</w:t>
      </w:r>
      <w:r>
        <w:t xml:space="preserve"> – the plan </w:t>
      </w:r>
      <w:r>
        <w:rPr>
          <w:u w:val="single"/>
        </w:rPr>
        <w:t>crushes growth</w:t>
      </w:r>
      <w:r>
        <w:t xml:space="preserve"> </w:t>
      </w:r>
    </w:p>
    <w:p w14:paraId="014BA9EF" w14:textId="77777777" w:rsidR="00A757BF" w:rsidRPr="006D793D" w:rsidRDefault="00A757BF" w:rsidP="00A757BF">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4EC2F091" w14:textId="77777777" w:rsidR="00A757BF" w:rsidRPr="00C96CE6" w:rsidRDefault="00A757BF" w:rsidP="00A757BF">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w:t>
      </w:r>
      <w:proofErr w:type="gramStart"/>
      <w:r w:rsidRPr="00C96CE6">
        <w:rPr>
          <w:sz w:val="16"/>
        </w:rPr>
        <w:t>in the area of</w:t>
      </w:r>
      <w:proofErr w:type="gramEnd"/>
      <w:r w:rsidRPr="00C96CE6">
        <w:rPr>
          <w:sz w:val="16"/>
        </w:rPr>
        <w:t xml:space="preserve">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w:t>
      </w:r>
      <w:proofErr w:type="gramStart"/>
      <w:r w:rsidRPr="00C96CE6">
        <w:rPr>
          <w:sz w:val="16"/>
        </w:rPr>
        <w:t>platforms.[</w:t>
      </w:r>
      <w:proofErr w:type="gramEnd"/>
      <w:r w:rsidRPr="00C96CE6">
        <w:rPr>
          <w:sz w:val="16"/>
        </w:rPr>
        <w:t xml:space="preserve">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w:t>
      </w:r>
      <w:proofErr w:type="spellStart"/>
      <w:r w:rsidRPr="00C96CE6">
        <w:rPr>
          <w:sz w:val="16"/>
        </w:rPr>
        <w:t>Brandeisian</w:t>
      </w:r>
      <w:proofErr w:type="spellEnd"/>
      <w:r w:rsidRPr="00C96CE6">
        <w:rPr>
          <w:sz w:val="16"/>
        </w:rPr>
        <w:t xml:space="preserve">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2793D41A" w14:textId="77777777" w:rsidR="00A757BF" w:rsidRPr="00C96CE6" w:rsidRDefault="00A757BF" w:rsidP="00A757BF">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6D3CBE30" w14:textId="77777777" w:rsidR="00A757BF" w:rsidRPr="00C96CE6" w:rsidRDefault="00A757BF" w:rsidP="00A757BF">
      <w:pPr>
        <w:rPr>
          <w:sz w:val="16"/>
        </w:rPr>
      </w:pPr>
      <w:r w:rsidRPr="00C96CE6">
        <w:rPr>
          <w:sz w:val="16"/>
        </w:rPr>
        <w:t>What is more surprising, however, is the company Senator Warren and the Neo-</w:t>
      </w:r>
      <w:proofErr w:type="spellStart"/>
      <w:r w:rsidRPr="00C96CE6">
        <w:rPr>
          <w:sz w:val="16"/>
        </w:rPr>
        <w:t>Brandeisian</w:t>
      </w:r>
      <w:proofErr w:type="spellEnd"/>
      <w:r w:rsidRPr="00C96CE6">
        <w:rPr>
          <w:sz w:val="16"/>
        </w:rPr>
        <w:t xml:space="preserve">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w:t>
      </w:r>
      <w:proofErr w:type="gramStart"/>
      <w:r w:rsidRPr="00C96CE6">
        <w:rPr>
          <w:sz w:val="16"/>
        </w:rPr>
        <w:t>others</w:t>
      </w:r>
      <w:proofErr w:type="gramEnd"/>
      <w:r w:rsidRPr="00C96CE6">
        <w:rPr>
          <w:sz w:val="16"/>
        </w:rPr>
        <w:t xml:space="preserve">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xml:space="preserve">.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w:t>
      </w:r>
      <w:proofErr w:type="gramStart"/>
      <w:r w:rsidRPr="00C96CE6">
        <w:rPr>
          <w:sz w:val="16"/>
        </w:rPr>
        <w:t>internet.[</w:t>
      </w:r>
      <w:proofErr w:type="gramEnd"/>
      <w:r w:rsidRPr="00C96CE6">
        <w:rPr>
          <w:sz w:val="16"/>
        </w:rPr>
        <w:t xml:space="preserve">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w:t>
      </w:r>
      <w:proofErr w:type="gramStart"/>
      <w:r w:rsidRPr="00C96CE6">
        <w:rPr>
          <w:sz w:val="16"/>
        </w:rPr>
        <w:t>bias.[</w:t>
      </w:r>
      <w:proofErr w:type="gramEnd"/>
      <w:r w:rsidRPr="00C96CE6">
        <w:rPr>
          <w:sz w:val="16"/>
        </w:rPr>
        <w:t>iv] And President Trump recently signed an executive order that directs the Federal Trade Commission to explore using its consumer protection authority to sue social media platforms for content moderation decisions.[v]</w:t>
      </w:r>
    </w:p>
    <w:p w14:paraId="4E5921FC" w14:textId="77777777" w:rsidR="00A757BF" w:rsidRPr="00C96CE6" w:rsidRDefault="00A757BF" w:rsidP="00A757BF">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t>
      </w:r>
      <w:proofErr w:type="gramStart"/>
      <w:r w:rsidRPr="00C96CE6">
        <w:rPr>
          <w:sz w:val="16"/>
        </w:rPr>
        <w:t>wins, and</w:t>
      </w:r>
      <w:proofErr w:type="gramEnd"/>
      <w:r w:rsidRPr="00C96CE6">
        <w:rPr>
          <w:sz w:val="16"/>
        </w:rPr>
        <w:t xml:space="preserve">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4C79A5C6" w14:textId="77777777" w:rsidR="00A757BF" w:rsidRPr="00C96CE6" w:rsidRDefault="00A757BF" w:rsidP="00A757BF">
      <w:pPr>
        <w:rPr>
          <w:sz w:val="16"/>
        </w:rPr>
      </w:pPr>
      <w:r w:rsidRPr="00C96CE6">
        <w:rPr>
          <w:sz w:val="16"/>
        </w:rPr>
        <w:t xml:space="preserve">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w:t>
      </w:r>
      <w:r w:rsidRPr="00C96CE6">
        <w:rPr>
          <w:sz w:val="16"/>
        </w:rPr>
        <w:lastRenderedPageBreak/>
        <w:t>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71D985FA" w14:textId="77777777" w:rsidR="00A757BF" w:rsidRPr="00C96CE6" w:rsidRDefault="00A757BF" w:rsidP="00A757BF">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w:t>
      </w:r>
      <w:proofErr w:type="gramStart"/>
      <w:r w:rsidRPr="00C96CE6">
        <w:rPr>
          <w:sz w:val="16"/>
        </w:rPr>
        <w:t>.”[</w:t>
      </w:r>
      <w:proofErr w:type="gramEnd"/>
      <w:r w:rsidRPr="00C96CE6">
        <w:rPr>
          <w:sz w:val="16"/>
        </w:rPr>
        <w:t>vi]</w:t>
      </w:r>
    </w:p>
    <w:p w14:paraId="40F5BAFC" w14:textId="77777777" w:rsidR="00A757BF" w:rsidRPr="00C96CE6" w:rsidRDefault="00A757BF" w:rsidP="00A757BF">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w:t>
      </w:r>
      <w:proofErr w:type="gramStart"/>
      <w:r w:rsidRPr="00C96CE6">
        <w:rPr>
          <w:sz w:val="16"/>
        </w:rPr>
        <w:t>it</w:t>
      </w:r>
      <w:proofErr w:type="gramEnd"/>
      <w:r w:rsidRPr="00C96CE6">
        <w:rPr>
          <w:sz w:val="16"/>
        </w:rPr>
        <w:t xml:space="preserve">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2E13366E" w14:textId="77777777" w:rsidR="00A757BF" w:rsidRPr="0057522B" w:rsidRDefault="00A757BF" w:rsidP="00A757BF">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321BEE7B" w14:textId="77777777" w:rsidR="00A757BF" w:rsidRPr="00C96CE6" w:rsidRDefault="00A757BF" w:rsidP="00A757BF">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w:t>
      </w:r>
      <w:proofErr w:type="gramStart"/>
      <w:r w:rsidRPr="0057522B">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7498BA53" w14:textId="77777777" w:rsidR="00A757BF" w:rsidRPr="00C96CE6" w:rsidRDefault="00A757BF" w:rsidP="00A757BF">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w:t>
      </w:r>
      <w:r w:rsidRPr="00C96CE6">
        <w:rPr>
          <w:sz w:val="16"/>
        </w:rPr>
        <w:lastRenderedPageBreak/>
        <w:t xml:space="preserve">economy </w:t>
      </w:r>
      <w:proofErr w:type="gramStart"/>
      <w:r w:rsidRPr="00C96CE6">
        <w:rPr>
          <w:sz w:val="16"/>
        </w:rPr>
        <w:t>overall.[</w:t>
      </w:r>
      <w:proofErr w:type="gramEnd"/>
      <w:r w:rsidRPr="00C96CE6">
        <w:rPr>
          <w:sz w:val="16"/>
        </w:rPr>
        <w:t xml:space="preserve">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2230F399" w14:textId="77777777" w:rsidR="00A757BF" w:rsidRPr="00C96CE6" w:rsidRDefault="00A757BF" w:rsidP="00A757BF">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024BEC">
        <w:rPr>
          <w:rStyle w:val="StyleUnderline"/>
          <w:highlight w:val="yellow"/>
        </w:rPr>
        <w:t>the U</w:t>
      </w:r>
      <w:r w:rsidRPr="00385397">
        <w:rPr>
          <w:rStyle w:val="StyleUnderline"/>
        </w:rPr>
        <w:t xml:space="preserve">nited </w:t>
      </w:r>
      <w:r w:rsidRPr="00024BEC">
        <w:rPr>
          <w:rStyle w:val="StyleUnderline"/>
          <w:highlight w:val="yellow"/>
        </w:rPr>
        <w:t>S</w:t>
      </w:r>
      <w:r w:rsidRPr="00385397">
        <w:rPr>
          <w:rStyle w:val="StyleUnderline"/>
        </w:rPr>
        <w:t xml:space="preserve">tates </w:t>
      </w:r>
      <w:r w:rsidRPr="00024BEC">
        <w:rPr>
          <w:rStyle w:val="StyleUnderline"/>
          <w:highlight w:val="yellow"/>
        </w:rPr>
        <w:t xml:space="preserve">is home to </w:t>
      </w:r>
      <w:r w:rsidRPr="00024BEC">
        <w:rPr>
          <w:rStyle w:val="Emphasis"/>
          <w:highlight w:val="yellow"/>
        </w:rPr>
        <w:t>half</w:t>
      </w:r>
      <w:r w:rsidRPr="00024BEC">
        <w:rPr>
          <w:rStyle w:val="StyleUnderline"/>
          <w:highlight w:val="yellow"/>
        </w:rPr>
        <w:t xml:space="preserve"> of all</w:t>
      </w:r>
      <w:r w:rsidRPr="00C96CE6">
        <w:rPr>
          <w:sz w:val="16"/>
        </w:rPr>
        <w:t xml:space="preserve"> startups valued at more than $1 billion—so-called “</w:t>
      </w:r>
      <w:r w:rsidRPr="00024BEC">
        <w:rPr>
          <w:rStyle w:val="StyleUnderline"/>
          <w:highlight w:val="yellow"/>
        </w:rPr>
        <w:t>unicorns</w:t>
      </w:r>
      <w:r w:rsidRPr="00C96CE6">
        <w:rPr>
          <w:sz w:val="16"/>
        </w:rPr>
        <w:t>”—outpacing every other country in the world by a wide margin.[xi]</w:t>
      </w:r>
    </w:p>
    <w:p w14:paraId="4AFDE85B" w14:textId="77777777" w:rsidR="00A757BF" w:rsidRPr="0057522B" w:rsidRDefault="00A757BF" w:rsidP="00A757BF">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 xml:space="preserve">found that consumers would need to receive a yearly payment of $3,600 to give up free internet maps, $8,400 to give up free email, and $17,500 to give up free search </w:t>
      </w:r>
      <w:proofErr w:type="gramStart"/>
      <w:r w:rsidRPr="0057522B">
        <w:rPr>
          <w:sz w:val="16"/>
        </w:rPr>
        <w:t>engines.[</w:t>
      </w:r>
      <w:proofErr w:type="gramEnd"/>
      <w:r w:rsidRPr="0057522B">
        <w:rPr>
          <w:sz w:val="16"/>
        </w:rPr>
        <w:t>xii]</w:t>
      </w:r>
    </w:p>
    <w:p w14:paraId="09C7D89B" w14:textId="77777777" w:rsidR="00A757BF" w:rsidRPr="00C96CE6" w:rsidRDefault="00A757BF" w:rsidP="00A757BF">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52CD7B37" w14:textId="77777777" w:rsidR="00A757BF" w:rsidRDefault="00A757BF" w:rsidP="00A757BF">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w:t>
      </w:r>
      <w:proofErr w:type="gramStart"/>
      <w:r w:rsidRPr="00C96CE6">
        <w:rPr>
          <w:sz w:val="16"/>
        </w:rPr>
        <w:t>2018.[</w:t>
      </w:r>
      <w:proofErr w:type="gramEnd"/>
      <w:r w:rsidRPr="00C96CE6">
        <w:rPr>
          <w:sz w:val="16"/>
        </w:rPr>
        <w:t xml:space="preserve">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024BEC">
        <w:rPr>
          <w:rStyle w:val="StyleUnderline"/>
          <w:highlight w:val="yellow"/>
        </w:rPr>
        <w:t>in</w:t>
      </w:r>
      <w:r w:rsidRPr="00C96CE6">
        <w:rPr>
          <w:rStyle w:val="StyleUnderline"/>
        </w:rPr>
        <w:t xml:space="preserve"> the </w:t>
      </w:r>
      <w:r w:rsidRPr="00024BEC">
        <w:rPr>
          <w:rStyle w:val="StyleUnderline"/>
          <w:highlight w:val="yellow"/>
        </w:rPr>
        <w:t>tech and telecom</w:t>
      </w:r>
      <w:r w:rsidRPr="00C96CE6">
        <w:rPr>
          <w:rStyle w:val="StyleUnderline"/>
        </w:rPr>
        <w:t xml:space="preserve"> sectors </w:t>
      </w:r>
      <w:r w:rsidRPr="00024BEC">
        <w:rPr>
          <w:rStyle w:val="StyleUnderline"/>
          <w:highlight w:val="yellow"/>
        </w:rPr>
        <w:t>the labor share has</w:t>
      </w:r>
      <w:r w:rsidRPr="00C96CE6">
        <w:rPr>
          <w:rStyle w:val="StyleUnderline"/>
        </w:rPr>
        <w:t xml:space="preserve"> been steady and even has </w:t>
      </w:r>
      <w:r w:rsidRPr="00024BEC">
        <w:rPr>
          <w:rStyle w:val="StyleUnderline"/>
          <w:highlight w:val="yellow"/>
        </w:rPr>
        <w:t xml:space="preserve">increased, suggesting </w:t>
      </w:r>
      <w:r w:rsidRPr="00024BEC">
        <w:rPr>
          <w:rStyle w:val="Emphasis"/>
          <w:highlight w:val="yellow"/>
        </w:rPr>
        <w:t>improved worker welfare</w:t>
      </w:r>
      <w:r w:rsidRPr="00C96CE6">
        <w:rPr>
          <w:sz w:val="16"/>
        </w:rPr>
        <w:t>.[xvi]</w:t>
      </w:r>
    </w:p>
    <w:p w14:paraId="2FFCBCB5" w14:textId="77777777" w:rsidR="00A757BF" w:rsidRPr="00EF5089" w:rsidRDefault="00A757BF" w:rsidP="00A757BF">
      <w:pPr>
        <w:pStyle w:val="Heading4"/>
      </w:pPr>
      <w:r>
        <w:t xml:space="preserve">Independently, expanded antitrust regulation increases </w:t>
      </w:r>
      <w:r>
        <w:rPr>
          <w:u w:val="single"/>
        </w:rPr>
        <w:t>inflation</w:t>
      </w:r>
    </w:p>
    <w:p w14:paraId="0DE0296C" w14:textId="77777777" w:rsidR="00A757BF" w:rsidRPr="007A78CB" w:rsidRDefault="00A757BF" w:rsidP="00A757BF">
      <w:r w:rsidRPr="007A78CB">
        <w:rPr>
          <w:rStyle w:val="Style13ptBold"/>
        </w:rPr>
        <w:t xml:space="preserve">Bork </w:t>
      </w:r>
      <w:r>
        <w:rPr>
          <w:rStyle w:val="Style13ptBold"/>
        </w:rPr>
        <w:t>9/8</w:t>
      </w:r>
      <w:r>
        <w:t xml:space="preserve"> – Robert H. Bork, </w:t>
      </w:r>
      <w:r w:rsidRPr="007A78CB">
        <w:t>president of the Washington-based Antitrust Education Project</w:t>
      </w:r>
      <w:r>
        <w:t>, “</w:t>
      </w:r>
      <w:r w:rsidRPr="007A78CB">
        <w:t>Biden's antitrust demagoguery will drive inflation, not cure it</w:t>
      </w:r>
      <w:r>
        <w:t xml:space="preserve">,” 9/8/21, </w:t>
      </w:r>
      <w:r w:rsidRPr="007A78CB">
        <w:t>https://thehill.com/opinion/finance/571009-bidens-antitrust-demagoguery-will-drive-inflation-not-cure-it</w:t>
      </w:r>
    </w:p>
    <w:p w14:paraId="6BA1DA84" w14:textId="77777777" w:rsidR="00A757BF" w:rsidRPr="001C735A" w:rsidRDefault="00A757BF" w:rsidP="00A757BF">
      <w:pPr>
        <w:rPr>
          <w:sz w:val="16"/>
        </w:rPr>
      </w:pPr>
      <w:r w:rsidRPr="001C735A">
        <w:rPr>
          <w:sz w:val="16"/>
        </w:rPr>
        <w:lastRenderedPageBreak/>
        <w:t xml:space="preserve">The </w:t>
      </w:r>
      <w:r w:rsidRPr="008F2165">
        <w:rPr>
          <w:rStyle w:val="StyleUnderline"/>
          <w:highlight w:val="yellow"/>
        </w:rPr>
        <w:t>Biden</w:t>
      </w:r>
      <w:r w:rsidRPr="001C735A">
        <w:rPr>
          <w:sz w:val="16"/>
        </w:rPr>
        <w:t xml:space="preserve"> administration, finally beginning to worry about the political impact of the rising cost of food, </w:t>
      </w:r>
      <w:proofErr w:type="gramStart"/>
      <w:r w:rsidRPr="001C735A">
        <w:rPr>
          <w:sz w:val="16"/>
        </w:rPr>
        <w:t>fuel</w:t>
      </w:r>
      <w:proofErr w:type="gramEnd"/>
      <w:r w:rsidRPr="001C735A">
        <w:rPr>
          <w:sz w:val="16"/>
        </w:rPr>
        <w:t xml:space="preserve"> and other basic consumer necessities, </w:t>
      </w:r>
      <w:r w:rsidRPr="00D010A1">
        <w:rPr>
          <w:rStyle w:val="StyleUnderline"/>
        </w:rPr>
        <w:t xml:space="preserve">is neatly dovetailing its push for aggressive antitrust enforcement by </w:t>
      </w:r>
      <w:r w:rsidRPr="008F2165">
        <w:rPr>
          <w:rStyle w:val="Emphasis"/>
          <w:highlight w:val="yellow"/>
        </w:rPr>
        <w:t>blam</w:t>
      </w:r>
      <w:r w:rsidRPr="008F2165">
        <w:rPr>
          <w:rStyle w:val="Emphasis"/>
        </w:rPr>
        <w:t>i</w:t>
      </w:r>
      <w:r w:rsidRPr="00D010A1">
        <w:rPr>
          <w:rStyle w:val="Emphasis"/>
        </w:rPr>
        <w:t xml:space="preserve">ng </w:t>
      </w:r>
      <w:r w:rsidRPr="008F2165">
        <w:rPr>
          <w:rStyle w:val="Emphasis"/>
          <w:highlight w:val="yellow"/>
        </w:rPr>
        <w:t>inflation on</w:t>
      </w:r>
      <w:r w:rsidRPr="00D010A1">
        <w:rPr>
          <w:rStyle w:val="Emphasis"/>
        </w:rPr>
        <w:t xml:space="preserve"> big business and </w:t>
      </w:r>
      <w:r w:rsidRPr="008F2165">
        <w:rPr>
          <w:rStyle w:val="Emphasis"/>
          <w:highlight w:val="yellow"/>
        </w:rPr>
        <w:t>market concentration</w:t>
      </w:r>
      <w:r w:rsidRPr="001C735A">
        <w:rPr>
          <w:sz w:val="16"/>
        </w:rPr>
        <w:t>.</w:t>
      </w:r>
    </w:p>
    <w:p w14:paraId="3B48E254" w14:textId="77777777" w:rsidR="00A757BF" w:rsidRPr="001C735A" w:rsidRDefault="00A757BF" w:rsidP="00A757BF">
      <w:pPr>
        <w:rPr>
          <w:sz w:val="16"/>
        </w:rPr>
      </w:pPr>
      <w:r w:rsidRPr="001C735A">
        <w:rPr>
          <w:sz w:val="16"/>
        </w:rPr>
        <w:t xml:space="preserve">Politically speaking, it is a neat fix. </w:t>
      </w:r>
      <w:r w:rsidRPr="00D010A1">
        <w:rPr>
          <w:rStyle w:val="StyleUnderline"/>
        </w:rPr>
        <w:t>It drives</w:t>
      </w:r>
      <w:r w:rsidRPr="001C735A">
        <w:rPr>
          <w:sz w:val="16"/>
        </w:rPr>
        <w:t xml:space="preserve"> one of </w:t>
      </w:r>
      <w:r w:rsidRPr="00D010A1">
        <w:rPr>
          <w:rStyle w:val="StyleUnderline"/>
        </w:rPr>
        <w:t>the</w:t>
      </w:r>
      <w:r w:rsidRPr="001C735A">
        <w:rPr>
          <w:sz w:val="16"/>
        </w:rPr>
        <w:t xml:space="preserve"> central </w:t>
      </w:r>
      <w:r w:rsidRPr="00D010A1">
        <w:rPr>
          <w:rStyle w:val="StyleUnderline"/>
        </w:rPr>
        <w:t>policies</w:t>
      </w:r>
      <w:r w:rsidRPr="001C735A">
        <w:rPr>
          <w:sz w:val="16"/>
        </w:rPr>
        <w:t xml:space="preserve"> of the Biden administration — </w:t>
      </w:r>
      <w:r w:rsidRPr="008F2165">
        <w:rPr>
          <w:rStyle w:val="StyleUnderline"/>
          <w:highlight w:val="yellow"/>
        </w:rPr>
        <w:t>to shift antitrust</w:t>
      </w:r>
      <w:r w:rsidRPr="00D010A1">
        <w:rPr>
          <w:rStyle w:val="StyleUnderline"/>
        </w:rPr>
        <w:t xml:space="preserve"> enforcement </w:t>
      </w:r>
      <w:r w:rsidRPr="008F2165">
        <w:rPr>
          <w:rStyle w:val="StyleUnderline"/>
          <w:highlight w:val="yellow"/>
        </w:rPr>
        <w:t>from</w:t>
      </w:r>
      <w:r w:rsidRPr="00D010A1">
        <w:rPr>
          <w:rStyle w:val="StyleUnderline"/>
        </w:rPr>
        <w:t xml:space="preserve"> the </w:t>
      </w:r>
      <w:r w:rsidRPr="008F2165">
        <w:rPr>
          <w:rStyle w:val="StyleUnderline"/>
          <w:highlight w:val="yellow"/>
        </w:rPr>
        <w:t>consumer welfare</w:t>
      </w:r>
      <w:r w:rsidRPr="00D010A1">
        <w:rPr>
          <w:rStyle w:val="StyleUnderline"/>
        </w:rPr>
        <w:t xml:space="preserve"> standard</w:t>
      </w:r>
      <w:r w:rsidRPr="001C735A">
        <w:rPr>
          <w:sz w:val="16"/>
        </w:rPr>
        <w:t xml:space="preserve"> of the past 45 years </w:t>
      </w:r>
      <w:r w:rsidRPr="008F2165">
        <w:rPr>
          <w:rStyle w:val="StyleUnderline"/>
          <w:highlight w:val="yellow"/>
        </w:rPr>
        <w:t>back to</w:t>
      </w:r>
      <w:r w:rsidRPr="001C735A">
        <w:rPr>
          <w:sz w:val="16"/>
        </w:rPr>
        <w:t xml:space="preserve"> an earlier era’s more nebulous standard against “</w:t>
      </w:r>
      <w:r w:rsidRPr="008F2165">
        <w:rPr>
          <w:rStyle w:val="Emphasis"/>
          <w:highlight w:val="yellow"/>
        </w:rPr>
        <w:t>bigness</w:t>
      </w:r>
      <w:r w:rsidRPr="001C735A">
        <w:rPr>
          <w:sz w:val="16"/>
        </w:rPr>
        <w:t>.” And it deflects blame for inflation.</w:t>
      </w:r>
    </w:p>
    <w:p w14:paraId="761F8B67" w14:textId="77777777" w:rsidR="00A757BF" w:rsidRPr="001C735A" w:rsidRDefault="00A757BF" w:rsidP="00A757BF">
      <w:pPr>
        <w:rPr>
          <w:sz w:val="16"/>
        </w:rPr>
      </w:pPr>
      <w:r w:rsidRPr="001C735A">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3333D4EC" w14:textId="77777777" w:rsidR="00A757BF" w:rsidRPr="001C735A" w:rsidRDefault="00A757BF" w:rsidP="00A757BF">
      <w:pPr>
        <w:rPr>
          <w:sz w:val="16"/>
        </w:rPr>
      </w:pPr>
      <w:r w:rsidRPr="001C735A">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667C27CA" w14:textId="77777777" w:rsidR="00A757BF" w:rsidRPr="001C735A" w:rsidRDefault="00A757BF" w:rsidP="00A757BF">
      <w:pPr>
        <w:rPr>
          <w:sz w:val="16"/>
        </w:rPr>
      </w:pPr>
      <w:r w:rsidRPr="001C735A">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C735A">
        <w:rPr>
          <w:rStyle w:val="StyleUnderline"/>
        </w:rPr>
        <w:t>a political diversionary tactic</w:t>
      </w:r>
      <w:r w:rsidRPr="001C735A">
        <w:rPr>
          <w:sz w:val="16"/>
        </w:rPr>
        <w:t xml:space="preserve"> that </w:t>
      </w:r>
      <w:r w:rsidRPr="001C735A">
        <w:rPr>
          <w:rStyle w:val="StyleUnderline"/>
        </w:rPr>
        <w:t>would perversely do the opposite of what he claims to do</w:t>
      </w:r>
      <w:r w:rsidRPr="001C735A">
        <w:rPr>
          <w:sz w:val="16"/>
        </w:rPr>
        <w:t xml:space="preserve">: </w:t>
      </w:r>
      <w:r w:rsidRPr="008F2165">
        <w:rPr>
          <w:sz w:val="16"/>
        </w:rPr>
        <w:t xml:space="preserve">Biden’s </w:t>
      </w:r>
      <w:r w:rsidRPr="008F2165">
        <w:rPr>
          <w:rStyle w:val="StyleUnderline"/>
          <w:highlight w:val="yellow"/>
        </w:rPr>
        <w:t xml:space="preserve">antitrust policies would </w:t>
      </w:r>
      <w:r w:rsidRPr="008F2165">
        <w:rPr>
          <w:rStyle w:val="Emphasis"/>
          <w:highlight w:val="yellow"/>
        </w:rPr>
        <w:t>raise the prices of basic needs</w:t>
      </w:r>
      <w:r w:rsidRPr="001C735A">
        <w:rPr>
          <w:sz w:val="16"/>
        </w:rPr>
        <w:t xml:space="preserve"> for consumers. </w:t>
      </w:r>
    </w:p>
    <w:p w14:paraId="440F6A37" w14:textId="77777777" w:rsidR="00A757BF" w:rsidRPr="001C735A" w:rsidRDefault="00A757BF" w:rsidP="00A757BF">
      <w:pPr>
        <w:rPr>
          <w:sz w:val="16"/>
        </w:rPr>
      </w:pPr>
      <w:r w:rsidRPr="001C735A">
        <w:rPr>
          <w:sz w:val="16"/>
        </w:rPr>
        <w:t xml:space="preserve">Let’s start with food prices and Big Ag. </w:t>
      </w:r>
    </w:p>
    <w:p w14:paraId="1E6AA729" w14:textId="77777777" w:rsidR="00A757BF" w:rsidRPr="001C735A" w:rsidRDefault="00A757BF" w:rsidP="00A757BF">
      <w:pPr>
        <w:rPr>
          <w:sz w:val="16"/>
        </w:rPr>
      </w:pPr>
      <w:r w:rsidRPr="001C735A">
        <w:rPr>
          <w:sz w:val="16"/>
        </w:rPr>
        <w:t xml:space="preserve">Two University of Idaho economics professors, Philip </w:t>
      </w:r>
      <w:proofErr w:type="gramStart"/>
      <w:r w:rsidRPr="001C735A">
        <w:rPr>
          <w:sz w:val="16"/>
        </w:rPr>
        <w:t>Watson</w:t>
      </w:r>
      <w:proofErr w:type="gramEnd"/>
      <w:r w:rsidRPr="001C735A">
        <w:rPr>
          <w:sz w:val="16"/>
        </w:rPr>
        <w:t xml:space="preserve"> and Jason Winfree, wrote in The Idaho Statesman that larger farms and agricultural companies, which have the capital to invest in </w:t>
      </w:r>
      <w:r w:rsidRPr="001C735A">
        <w:rPr>
          <w:rStyle w:val="StyleUnderline"/>
        </w:rPr>
        <w:t xml:space="preserve">expensive </w:t>
      </w:r>
      <w:r w:rsidRPr="008F2165">
        <w:rPr>
          <w:rStyle w:val="StyleUnderline"/>
          <w:highlight w:val="yellow"/>
        </w:rPr>
        <w:t>technology and economies of</w:t>
      </w:r>
      <w:r w:rsidRPr="001C735A">
        <w:rPr>
          <w:rStyle w:val="StyleUnderline"/>
        </w:rPr>
        <w:t xml:space="preserve"> scale</w:t>
      </w:r>
      <w:r w:rsidRPr="001C735A">
        <w:rPr>
          <w:sz w:val="16"/>
        </w:rPr>
        <w:t xml:space="preserve">, actually </w:t>
      </w:r>
      <w:r w:rsidRPr="008F2165">
        <w:rPr>
          <w:rStyle w:val="StyleUnderline"/>
          <w:highlight w:val="yellow"/>
        </w:rPr>
        <w:t>have been</w:t>
      </w:r>
      <w:r w:rsidRPr="001C735A">
        <w:rPr>
          <w:rStyle w:val="StyleUnderline"/>
        </w:rPr>
        <w:t xml:space="preserve"> </w:t>
      </w:r>
      <w:r w:rsidRPr="008F2165">
        <w:rPr>
          <w:rStyle w:val="StyleUnderline"/>
          <w:highlight w:val="yellow"/>
        </w:rPr>
        <w:t>making food</w:t>
      </w:r>
      <w:r w:rsidRPr="001C735A">
        <w:rPr>
          <w:rStyle w:val="StyleUnderline"/>
        </w:rPr>
        <w:t xml:space="preserve"> steadily </w:t>
      </w:r>
      <w:r w:rsidRPr="008F2165">
        <w:rPr>
          <w:rStyle w:val="Emphasis"/>
          <w:highlight w:val="yellow"/>
        </w:rPr>
        <w:t>more affordable</w:t>
      </w:r>
      <w:r w:rsidRPr="001C735A">
        <w:rPr>
          <w:sz w:val="16"/>
        </w:rPr>
        <w:t xml:space="preserve">. It is precisely </w:t>
      </w:r>
      <w:r w:rsidRPr="008F2165">
        <w:rPr>
          <w:rStyle w:val="StyleUnderline"/>
          <w:highlight w:val="yellow"/>
        </w:rPr>
        <w:t>because of</w:t>
      </w:r>
      <w:r w:rsidRPr="001C735A">
        <w:rPr>
          <w:rStyle w:val="StyleUnderline"/>
        </w:rPr>
        <w:t xml:space="preserve"> these </w:t>
      </w:r>
      <w:r w:rsidRPr="008F2165">
        <w:rPr>
          <w:rStyle w:val="StyleUnderline"/>
          <w:highlight w:val="yellow"/>
        </w:rPr>
        <w:t>economies of scale</w:t>
      </w:r>
      <w:r w:rsidRPr="001C735A">
        <w:rPr>
          <w:sz w:val="16"/>
        </w:rPr>
        <w:t xml:space="preserve"> that </w:t>
      </w:r>
      <w:r w:rsidRPr="008F2165">
        <w:rPr>
          <w:rStyle w:val="StyleUnderline"/>
          <w:highlight w:val="yellow"/>
        </w:rPr>
        <w:t>the cost</w:t>
      </w:r>
      <w:r w:rsidRPr="001C735A">
        <w:rPr>
          <w:rStyle w:val="StyleUnderline"/>
        </w:rPr>
        <w:t xml:space="preserve"> of food</w:t>
      </w:r>
      <w:r w:rsidRPr="001C735A">
        <w:rPr>
          <w:sz w:val="16"/>
        </w:rPr>
        <w:t xml:space="preserve">, until the disruption of the pandemic, </w:t>
      </w:r>
      <w:r w:rsidRPr="008F2165">
        <w:rPr>
          <w:rStyle w:val="StyleUnderline"/>
          <w:highlight w:val="yellow"/>
        </w:rPr>
        <w:t>was taking less out of</w:t>
      </w:r>
      <w:r w:rsidRPr="001C735A">
        <w:rPr>
          <w:rStyle w:val="StyleUnderline"/>
        </w:rPr>
        <w:t xml:space="preserve"> household </w:t>
      </w:r>
      <w:r w:rsidRPr="008F2165">
        <w:rPr>
          <w:rStyle w:val="StyleUnderline"/>
          <w:highlight w:val="yellow"/>
        </w:rPr>
        <w:t>budgets</w:t>
      </w:r>
      <w:r w:rsidRPr="001C735A">
        <w:rPr>
          <w:rStyle w:val="StyleUnderline"/>
        </w:rPr>
        <w:t>.</w:t>
      </w:r>
      <w:r w:rsidRPr="001C735A">
        <w:rPr>
          <w:sz w:val="16"/>
        </w:rPr>
        <w:t xml:space="preserve"> The professors conclude that “</w:t>
      </w:r>
      <w:r w:rsidRPr="008F2165">
        <w:rPr>
          <w:rStyle w:val="StyleUnderline"/>
          <w:highlight w:val="yellow"/>
        </w:rPr>
        <w:t>breaking up Big Ag could</w:t>
      </w:r>
      <w:r w:rsidRPr="001C735A">
        <w:rPr>
          <w:rStyle w:val="StyleUnderline"/>
        </w:rPr>
        <w:t xml:space="preserve"> have the </w:t>
      </w:r>
      <w:r w:rsidRPr="001C735A">
        <w:rPr>
          <w:rStyle w:val="Emphasis"/>
        </w:rPr>
        <w:t xml:space="preserve">disastrous effect </w:t>
      </w:r>
      <w:r w:rsidRPr="008F2165">
        <w:rPr>
          <w:rStyle w:val="Emphasis"/>
        </w:rPr>
        <w:t xml:space="preserve">of </w:t>
      </w:r>
      <w:r w:rsidRPr="008F2165">
        <w:rPr>
          <w:rStyle w:val="Emphasis"/>
          <w:highlight w:val="yellow"/>
        </w:rPr>
        <w:t>rais</w:t>
      </w:r>
      <w:r w:rsidRPr="008F2165">
        <w:rPr>
          <w:rStyle w:val="Emphasis"/>
        </w:rPr>
        <w:t>ing</w:t>
      </w:r>
      <w:r w:rsidRPr="001C735A">
        <w:rPr>
          <w:rStyle w:val="Emphasis"/>
        </w:rPr>
        <w:t xml:space="preserve"> </w:t>
      </w:r>
      <w:r w:rsidRPr="008F2165">
        <w:rPr>
          <w:rStyle w:val="Emphasis"/>
          <w:highlight w:val="yellow"/>
        </w:rPr>
        <w:t>food prices</w:t>
      </w:r>
      <w:r w:rsidRPr="001C735A">
        <w:rPr>
          <w:sz w:val="16"/>
        </w:rPr>
        <w:t xml:space="preserve">, which would likely have a disproportionate impact on poorer households.” </w:t>
      </w:r>
    </w:p>
    <w:p w14:paraId="7C9B87F0" w14:textId="77777777" w:rsidR="00A757BF" w:rsidRPr="001C735A" w:rsidRDefault="00A757BF" w:rsidP="00A757BF">
      <w:pPr>
        <w:rPr>
          <w:sz w:val="16"/>
        </w:rPr>
      </w:pPr>
      <w:r w:rsidRPr="001C735A">
        <w:rPr>
          <w:sz w:val="16"/>
        </w:rPr>
        <w:t xml:space="preserve">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w:t>
      </w:r>
      <w:proofErr w:type="gramStart"/>
      <w:r w:rsidRPr="001C735A">
        <w:rPr>
          <w:sz w:val="16"/>
        </w:rPr>
        <w:t>pipeline</w:t>
      </w:r>
      <w:proofErr w:type="gramEnd"/>
      <w:r w:rsidRPr="001C735A">
        <w:rPr>
          <w:sz w:val="16"/>
        </w:rPr>
        <w:t xml:space="preserv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75BAFD4B" w14:textId="77777777" w:rsidR="00A757BF" w:rsidRPr="001C735A" w:rsidRDefault="00A757BF" w:rsidP="00A757BF">
      <w:pPr>
        <w:rPr>
          <w:sz w:val="16"/>
        </w:rPr>
      </w:pPr>
      <w:r w:rsidRPr="001C735A">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219410DF" w14:textId="77777777" w:rsidR="00A757BF" w:rsidRPr="001C735A" w:rsidRDefault="00A757BF" w:rsidP="00A757BF">
      <w:pPr>
        <w:rPr>
          <w:sz w:val="16"/>
        </w:rPr>
      </w:pPr>
      <w:r w:rsidRPr="001C735A">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485800C5" w14:textId="77777777" w:rsidR="00A757BF" w:rsidRPr="001C735A" w:rsidRDefault="00A757BF" w:rsidP="00A757BF">
      <w:pPr>
        <w:rPr>
          <w:sz w:val="16"/>
        </w:rPr>
      </w:pPr>
      <w:r w:rsidRPr="001C735A">
        <w:rPr>
          <w:sz w:val="16"/>
        </w:rPr>
        <w:t xml:space="preserve">Blaming Big Ag and Big Oil for high prices will be popular. It also will be perverse. </w:t>
      </w:r>
      <w:r w:rsidRPr="008F2165">
        <w:rPr>
          <w:rStyle w:val="StyleUnderline"/>
          <w:highlight w:val="yellow"/>
        </w:rPr>
        <w:t>The</w:t>
      </w:r>
      <w:r w:rsidRPr="008F2165">
        <w:rPr>
          <w:sz w:val="16"/>
          <w:highlight w:val="yellow"/>
        </w:rPr>
        <w:t xml:space="preserve"> </w:t>
      </w:r>
      <w:r w:rsidRPr="008F2165">
        <w:rPr>
          <w:rStyle w:val="StyleUnderline"/>
          <w:highlight w:val="yellow"/>
        </w:rPr>
        <w:t>abandonment of</w:t>
      </w:r>
      <w:r w:rsidRPr="008F2165">
        <w:rPr>
          <w:rStyle w:val="StyleUnderline"/>
        </w:rPr>
        <w:t xml:space="preserve"> the</w:t>
      </w:r>
      <w:r w:rsidRPr="001C735A">
        <w:rPr>
          <w:rStyle w:val="StyleUnderline"/>
        </w:rPr>
        <w:t xml:space="preserve"> </w:t>
      </w:r>
      <w:r w:rsidRPr="008F2165">
        <w:rPr>
          <w:rStyle w:val="StyleUnderline"/>
          <w:highlight w:val="yellow"/>
        </w:rPr>
        <w:t>consumer welfare</w:t>
      </w:r>
      <w:r w:rsidRPr="001C735A">
        <w:rPr>
          <w:rStyle w:val="StyleUnderline"/>
        </w:rPr>
        <w:t xml:space="preserve"> standard </w:t>
      </w:r>
      <w:r w:rsidRPr="008F2165">
        <w:rPr>
          <w:rStyle w:val="StyleUnderline"/>
          <w:highlight w:val="yellow"/>
        </w:rPr>
        <w:t>will</w:t>
      </w:r>
      <w:r w:rsidRPr="001C735A">
        <w:rPr>
          <w:sz w:val="16"/>
        </w:rPr>
        <w:t xml:space="preserve">, if anything, </w:t>
      </w:r>
      <w:r w:rsidRPr="008F2165">
        <w:rPr>
          <w:rStyle w:val="StyleUnderline"/>
          <w:highlight w:val="yellow"/>
        </w:rPr>
        <w:t xml:space="preserve">lead to </w:t>
      </w:r>
      <w:r w:rsidRPr="008F2165">
        <w:rPr>
          <w:rStyle w:val="Emphasis"/>
          <w:highlight w:val="yellow"/>
        </w:rPr>
        <w:t>higher prices</w:t>
      </w:r>
      <w:r w:rsidRPr="001C735A">
        <w:rPr>
          <w:sz w:val="16"/>
        </w:rPr>
        <w:t xml:space="preserve"> in both food and fuel for those least able to pay for it.</w:t>
      </w:r>
    </w:p>
    <w:p w14:paraId="73226386" w14:textId="77777777" w:rsidR="00A757BF" w:rsidRDefault="00A757BF" w:rsidP="00A757BF">
      <w:pPr>
        <w:pStyle w:val="Heading4"/>
      </w:pPr>
      <w:r>
        <w:t xml:space="preserve">Inflation is contained now, but rising prices cause the Federal Reserve to hike interest rates – that </w:t>
      </w:r>
      <w:r w:rsidRPr="00117051">
        <w:rPr>
          <w:u w:val="single"/>
        </w:rPr>
        <w:t>quickly destroys</w:t>
      </w:r>
      <w:r>
        <w:t xml:space="preserve"> the economy</w:t>
      </w:r>
    </w:p>
    <w:p w14:paraId="09510358" w14:textId="77777777" w:rsidR="00A757BF" w:rsidRPr="00C81B2C" w:rsidRDefault="00A757BF" w:rsidP="00A757BF">
      <w:r w:rsidRPr="006F2EFC">
        <w:rPr>
          <w:rStyle w:val="Style13ptBold"/>
        </w:rPr>
        <w:t>Cox 21</w:t>
      </w:r>
      <w:r>
        <w:t xml:space="preserve"> – Jeff Cox, </w:t>
      </w:r>
      <w:r w:rsidRPr="006F2EFC">
        <w:t>finance editor for CNBC.com where he manages coverage of the financial markets and Wall Street</w:t>
      </w:r>
      <w:r>
        <w:t>, “</w:t>
      </w:r>
      <w:r w:rsidRPr="006F2EFC">
        <w:t xml:space="preserve">The Fed can fight inflation, but it may come at the cost of future </w:t>
      </w:r>
      <w:r w:rsidRPr="006F2EFC">
        <w:lastRenderedPageBreak/>
        <w:t>growt</w:t>
      </w:r>
      <w:r>
        <w:t xml:space="preserve">h,” 3/20/21, </w:t>
      </w:r>
      <w:r w:rsidRPr="006F2EFC">
        <w:t>https://www.cnbc.com/2021/03/20/the-fed-can-fight-inflation-but-it-may-come-at-a-cost.html</w:t>
      </w:r>
    </w:p>
    <w:p w14:paraId="03F9FD98" w14:textId="77777777" w:rsidR="00A757BF" w:rsidRPr="000D6E31" w:rsidRDefault="00A757BF" w:rsidP="00A757BF">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288273A8" w14:textId="77777777" w:rsidR="00A757BF" w:rsidRPr="000D6E31" w:rsidRDefault="00A757BF" w:rsidP="00A757BF">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2F9BB9CA" w14:textId="77777777" w:rsidR="00A757BF" w:rsidRPr="000D6E31" w:rsidRDefault="00A757BF" w:rsidP="00A757BF">
      <w:pPr>
        <w:rPr>
          <w:sz w:val="16"/>
        </w:rPr>
      </w:pPr>
      <w:r w:rsidRPr="008F2165">
        <w:rPr>
          <w:rStyle w:val="StyleUnderline"/>
          <w:highlight w:val="yellow"/>
        </w:rPr>
        <w:t>Hiking interest rates is the</w:t>
      </w:r>
      <w:r w:rsidRPr="00117051">
        <w:rPr>
          <w:rStyle w:val="StyleUnderline"/>
        </w:rPr>
        <w:t xml:space="preserve"> most common </w:t>
      </w:r>
      <w:r w:rsidRPr="008F2165">
        <w:rPr>
          <w:rStyle w:val="StyleUnderline"/>
          <w:highlight w:val="yellow"/>
        </w:rPr>
        <w:t>way the Fed controls inflation</w:t>
      </w:r>
      <w:r w:rsidRPr="000D6E31">
        <w:rPr>
          <w:sz w:val="16"/>
        </w:rPr>
        <w:t>. It’s not the only weapon in the central bank’s arsenal, with adjustments to asset purchases and strong policy guidance also at its disposal, but it is the most potent.</w:t>
      </w:r>
    </w:p>
    <w:p w14:paraId="04335859" w14:textId="77777777" w:rsidR="00A757BF" w:rsidRPr="000D6E31" w:rsidRDefault="00A757BF" w:rsidP="00A757BF">
      <w:pPr>
        <w:rPr>
          <w:sz w:val="16"/>
        </w:rPr>
      </w:pPr>
      <w:r w:rsidRPr="008F2165">
        <w:rPr>
          <w:rStyle w:val="StyleUnderline"/>
          <w:highlight w:val="yellow"/>
        </w:rPr>
        <w:t>It’s</w:t>
      </w:r>
      <w:r w:rsidRPr="00117051">
        <w:rPr>
          <w:rStyle w:val="StyleUnderline"/>
        </w:rPr>
        <w:t xml:space="preserve"> also </w:t>
      </w:r>
      <w:r w:rsidRPr="008F2165">
        <w:rPr>
          <w:rStyle w:val="StyleUnderline"/>
          <w:highlight w:val="yellow"/>
        </w:rPr>
        <w:t>a</w:t>
      </w:r>
      <w:r w:rsidRPr="00117051">
        <w:rPr>
          <w:rStyle w:val="StyleUnderline"/>
        </w:rPr>
        <w:t xml:space="preserve"> very effective </w:t>
      </w:r>
      <w:r w:rsidRPr="008F2165">
        <w:rPr>
          <w:rStyle w:val="StyleUnderline"/>
          <w:highlight w:val="yellow"/>
        </w:rPr>
        <w:t xml:space="preserve">way of </w:t>
      </w:r>
      <w:r w:rsidRPr="008F2165">
        <w:rPr>
          <w:rStyle w:val="Emphasis"/>
          <w:highlight w:val="yellow"/>
        </w:rPr>
        <w:t>stopping a</w:t>
      </w:r>
      <w:r w:rsidRPr="008F2165">
        <w:rPr>
          <w:rStyle w:val="Emphasis"/>
        </w:rPr>
        <w:t xml:space="preserve"> growing</w:t>
      </w:r>
      <w:r w:rsidRPr="00117051">
        <w:rPr>
          <w:rStyle w:val="Emphasis"/>
        </w:rPr>
        <w:t xml:space="preserve"> </w:t>
      </w:r>
      <w:r w:rsidRPr="008F2165">
        <w:rPr>
          <w:rStyle w:val="Emphasis"/>
          <w:highlight w:val="yellow"/>
        </w:rPr>
        <w:t>economy in its tracks</w:t>
      </w:r>
      <w:r w:rsidRPr="000D6E31">
        <w:rPr>
          <w:sz w:val="16"/>
        </w:rPr>
        <w:t>.</w:t>
      </w:r>
    </w:p>
    <w:p w14:paraId="40D0F944" w14:textId="77777777" w:rsidR="00A757BF" w:rsidRPr="000D6E31" w:rsidRDefault="00A757BF" w:rsidP="00A757BF">
      <w:pPr>
        <w:rPr>
          <w:sz w:val="16"/>
        </w:rPr>
      </w:pPr>
      <w:r w:rsidRPr="000D6E31">
        <w:rPr>
          <w:sz w:val="16"/>
        </w:rPr>
        <w:t xml:space="preserve">The late Rudi Dornbusch, a noted MIT economist, once said that </w:t>
      </w:r>
      <w:r w:rsidRPr="00117051">
        <w:rPr>
          <w:rStyle w:val="StyleUnderline"/>
        </w:rPr>
        <w:t xml:space="preserve">none of </w:t>
      </w:r>
      <w:r w:rsidRPr="008F2165">
        <w:rPr>
          <w:rStyle w:val="StyleUnderline"/>
          <w:highlight w:val="yellow"/>
        </w:rPr>
        <w:t>the expansions in the</w:t>
      </w:r>
      <w:r w:rsidRPr="000D6E31">
        <w:rPr>
          <w:sz w:val="16"/>
        </w:rPr>
        <w:t xml:space="preserve"> second half of the </w:t>
      </w:r>
      <w:r w:rsidRPr="008F2165">
        <w:rPr>
          <w:rStyle w:val="StyleUnderline"/>
          <w:highlight w:val="yellow"/>
        </w:rPr>
        <w:t>20th century</w:t>
      </w:r>
      <w:r w:rsidRPr="00117051">
        <w:rPr>
          <w:rStyle w:val="StyleUnderline"/>
        </w:rPr>
        <w:t xml:space="preserve"> “died in bed of old age. </w:t>
      </w:r>
      <w:proofErr w:type="spellStart"/>
      <w:proofErr w:type="gramStart"/>
      <w:r w:rsidRPr="008F2165">
        <w:rPr>
          <w:rStyle w:val="Emphasis"/>
          <w:highlight w:val="yellow"/>
        </w:rPr>
        <w:t>Every one</w:t>
      </w:r>
      <w:proofErr w:type="spellEnd"/>
      <w:proofErr w:type="gramEnd"/>
      <w:r w:rsidRPr="008F2165">
        <w:rPr>
          <w:rStyle w:val="Emphasis"/>
          <w:highlight w:val="yellow"/>
        </w:rPr>
        <w:t xml:space="preserve"> was murdered by the Fed</w:t>
      </w:r>
      <w:r w:rsidRPr="00117051">
        <w:rPr>
          <w:rStyle w:val="Emphasis"/>
        </w:rPr>
        <w:t>eral Reserve</w:t>
      </w:r>
      <w:r w:rsidRPr="000D6E31">
        <w:rPr>
          <w:sz w:val="16"/>
        </w:rPr>
        <w:t>.”</w:t>
      </w:r>
    </w:p>
    <w:p w14:paraId="2BF7829E" w14:textId="77777777" w:rsidR="00A757BF" w:rsidRPr="000D6E31" w:rsidRDefault="00A757BF" w:rsidP="00A757BF">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515AA3DD" w14:textId="77777777" w:rsidR="00A757BF" w:rsidRPr="000D6E31" w:rsidRDefault="00A757BF" w:rsidP="00A757BF">
      <w:pPr>
        <w:rPr>
          <w:sz w:val="16"/>
        </w:rPr>
      </w:pPr>
      <w:r w:rsidRPr="000D6E31">
        <w:rPr>
          <w:sz w:val="16"/>
        </w:rPr>
        <w:t>“</w:t>
      </w:r>
      <w:r w:rsidRPr="008F2165">
        <w:rPr>
          <w:rStyle w:val="StyleUnderline"/>
          <w:highlight w:val="yellow"/>
        </w:rPr>
        <w:t>The Fed</w:t>
      </w:r>
      <w:r w:rsidRPr="000D6E31">
        <w:rPr>
          <w:sz w:val="16"/>
        </w:rPr>
        <w:t xml:space="preserve"> made clear this week that it </w:t>
      </w:r>
      <w:r w:rsidRPr="00117051">
        <w:rPr>
          <w:rStyle w:val="StyleUnderline"/>
        </w:rPr>
        <w:t xml:space="preserve">still </w:t>
      </w:r>
      <w:r w:rsidRPr="008F2165">
        <w:rPr>
          <w:rStyle w:val="StyleUnderline"/>
          <w:highlight w:val="yellow"/>
        </w:rPr>
        <w:t>has no plans to raise</w:t>
      </w:r>
      <w:r w:rsidRPr="00117051">
        <w:rPr>
          <w:rStyle w:val="StyleUnderline"/>
        </w:rPr>
        <w:t xml:space="preserve"> interest </w:t>
      </w:r>
      <w:r w:rsidRPr="008F2165">
        <w:rPr>
          <w:rStyle w:val="StyleUnderline"/>
          <w:highlight w:val="yellow"/>
        </w:rPr>
        <w:t>rates</w:t>
      </w:r>
      <w:r w:rsidRPr="000D6E31">
        <w:rPr>
          <w:sz w:val="16"/>
        </w:rPr>
        <w:t xml:space="preserve"> within the next three years. But </w:t>
      </w:r>
      <w:r w:rsidRPr="008F2165">
        <w:rPr>
          <w:rStyle w:val="StyleUnderline"/>
          <w:highlight w:val="yellow"/>
        </w:rPr>
        <w:t>that</w:t>
      </w:r>
      <w:r w:rsidRPr="000D6E31">
        <w:rPr>
          <w:sz w:val="16"/>
        </w:rPr>
        <w:t xml:space="preserve"> apparently </w:t>
      </w:r>
      <w:r w:rsidRPr="008F2165">
        <w:rPr>
          <w:rStyle w:val="Emphasis"/>
          <w:highlight w:val="yellow"/>
        </w:rPr>
        <w:t>rests on the belief</w:t>
      </w:r>
      <w:r w:rsidRPr="008F2165">
        <w:rPr>
          <w:rStyle w:val="StyleUnderline"/>
          <w:highlight w:val="yellow"/>
        </w:rPr>
        <w:t xml:space="preserve"> that</w:t>
      </w:r>
      <w:r w:rsidRPr="000D6E31">
        <w:rPr>
          <w:sz w:val="16"/>
        </w:rPr>
        <w:t xml:space="preserve"> the strongest economic </w:t>
      </w:r>
      <w:r w:rsidRPr="008F2165">
        <w:rPr>
          <w:rStyle w:val="StyleUnderline"/>
          <w:highlight w:val="yellow"/>
        </w:rPr>
        <w:t>growth</w:t>
      </w:r>
      <w:r w:rsidRPr="000D6E31">
        <w:rPr>
          <w:sz w:val="16"/>
        </w:rPr>
        <w:t xml:space="preserve"> in nearly 40 years </w:t>
      </w:r>
      <w:r w:rsidRPr="008F2165">
        <w:rPr>
          <w:rStyle w:val="StyleUnderline"/>
          <w:highlight w:val="yellow"/>
        </w:rPr>
        <w:t>will generate</w:t>
      </w:r>
      <w:r w:rsidRPr="00117051">
        <w:rPr>
          <w:rStyle w:val="StyleUnderline"/>
        </w:rPr>
        <w:t xml:space="preserve"> almost </w:t>
      </w:r>
      <w:r w:rsidRPr="008F2165">
        <w:rPr>
          <w:rStyle w:val="StyleUnderline"/>
          <w:highlight w:val="yellow"/>
        </w:rPr>
        <w:t>no</w:t>
      </w:r>
      <w:r w:rsidRPr="00117051">
        <w:rPr>
          <w:rStyle w:val="StyleUnderline"/>
        </w:rPr>
        <w:t xml:space="preserve"> lasting </w:t>
      </w:r>
      <w:r w:rsidRPr="008F2165">
        <w:rPr>
          <w:rStyle w:val="StyleUnderline"/>
          <w:highlight w:val="yellow"/>
        </w:rPr>
        <w:t>inflationary pressure</w:t>
      </w:r>
      <w:r w:rsidRPr="000D6E31">
        <w:rPr>
          <w:sz w:val="16"/>
        </w:rPr>
        <w:t>, which we suspect is a view that will eventually be proven wrong,” Andrew Hunter, senior U.S. economist at Capital Economics, said in a note Friday.</w:t>
      </w:r>
    </w:p>
    <w:p w14:paraId="1D4D4588" w14:textId="77777777" w:rsidR="00A757BF" w:rsidRPr="000D6E31" w:rsidRDefault="00A757BF" w:rsidP="00A757BF">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387129A1" w14:textId="77777777" w:rsidR="00A757BF" w:rsidRPr="000D6E31" w:rsidRDefault="00A757BF" w:rsidP="00A757BF">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6856DA4E" w14:textId="77777777" w:rsidR="00A757BF" w:rsidRPr="000D6E31" w:rsidRDefault="00A757BF" w:rsidP="00A757BF">
      <w:pPr>
        <w:rPr>
          <w:sz w:val="16"/>
        </w:rPr>
      </w:pPr>
      <w:r w:rsidRPr="000D6E31">
        <w:rPr>
          <w:sz w:val="16"/>
        </w:rPr>
        <w:t>Competing factors</w:t>
      </w:r>
    </w:p>
    <w:p w14:paraId="6701D3DA" w14:textId="77777777" w:rsidR="00A757BF" w:rsidRPr="000D6E31" w:rsidRDefault="00A757BF" w:rsidP="00A757BF">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4C293327" w14:textId="77777777" w:rsidR="00A757BF" w:rsidRPr="000D6E31" w:rsidRDefault="00A757BF" w:rsidP="00A757BF">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639C3AA7" w14:textId="77777777" w:rsidR="00A757BF" w:rsidRPr="000D6E31" w:rsidRDefault="00A757BF" w:rsidP="00A757BF">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7B83108D" w14:textId="77777777" w:rsidR="00A757BF" w:rsidRPr="000D6E31" w:rsidRDefault="00A757BF" w:rsidP="00A757BF">
      <w:pPr>
        <w:rPr>
          <w:sz w:val="16"/>
        </w:rPr>
      </w:pPr>
      <w:r w:rsidRPr="000D6E31">
        <w:rPr>
          <w:sz w:val="16"/>
        </w:rPr>
        <w:t xml:space="preserve">The inflationary forces are </w:t>
      </w:r>
      <w:proofErr w:type="gramStart"/>
      <w:r w:rsidRPr="000D6E31">
        <w:rPr>
          <w:sz w:val="16"/>
        </w:rPr>
        <w:t>pretty powerful</w:t>
      </w:r>
      <w:proofErr w:type="gramEnd"/>
      <w:r w:rsidRPr="000D6E31">
        <w:rPr>
          <w:sz w:val="16"/>
        </w:rPr>
        <w:t xml:space="preserve"> in their own right.</w:t>
      </w:r>
    </w:p>
    <w:p w14:paraId="6E1EE309" w14:textId="77777777" w:rsidR="00A757BF" w:rsidRPr="000D6E31" w:rsidRDefault="00A757BF" w:rsidP="00A757BF">
      <w:pPr>
        <w:rPr>
          <w:sz w:val="16"/>
        </w:rPr>
      </w:pPr>
      <w:r w:rsidRPr="000D6E31">
        <w:rPr>
          <w:sz w:val="16"/>
        </w:rPr>
        <w:t>An economy that the Atlanta Fed is tracking to grow 5.7% in the first quarter has just gotten a $1.9 trillion stimulus jolt from Congress.</w:t>
      </w:r>
    </w:p>
    <w:p w14:paraId="31F8CD2D" w14:textId="77777777" w:rsidR="00A757BF" w:rsidRPr="000D6E31" w:rsidRDefault="00A757BF" w:rsidP="00A757BF">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30E40965" w14:textId="77777777" w:rsidR="00A757BF" w:rsidRPr="000D6E31" w:rsidRDefault="00A757BF" w:rsidP="00A757BF">
      <w:pPr>
        <w:rPr>
          <w:sz w:val="16"/>
        </w:rPr>
      </w:pPr>
      <w:r w:rsidRPr="00117051">
        <w:rPr>
          <w:rStyle w:val="StyleUnderline"/>
        </w:rPr>
        <w:t xml:space="preserve">The most daunting example of what happens when the Fed </w:t>
      </w:r>
      <w:proofErr w:type="gramStart"/>
      <w:r w:rsidRPr="00117051">
        <w:rPr>
          <w:rStyle w:val="StyleUnderline"/>
        </w:rPr>
        <w:t>has to</w:t>
      </w:r>
      <w:proofErr w:type="gramEnd"/>
      <w:r w:rsidRPr="00117051">
        <w:rPr>
          <w:rStyle w:val="StyleUnderline"/>
        </w:rPr>
        <w:t xml:space="preserve"> step in to stop inflation comes from the 1980s</w:t>
      </w:r>
      <w:r w:rsidRPr="000D6E31">
        <w:rPr>
          <w:sz w:val="16"/>
        </w:rPr>
        <w:t>.</w:t>
      </w:r>
    </w:p>
    <w:p w14:paraId="37493D8F" w14:textId="77777777" w:rsidR="00A757BF" w:rsidRPr="000D6E31" w:rsidRDefault="00A757BF" w:rsidP="00A757BF">
      <w:pPr>
        <w:rPr>
          <w:sz w:val="16"/>
        </w:rPr>
      </w:pPr>
      <w:r w:rsidRPr="00117051">
        <w:rPr>
          <w:rStyle w:val="StyleUnderline"/>
        </w:rPr>
        <w:lastRenderedPageBreak/>
        <w:t>Runaway inflation began in the U.S. in the mid ’70s</w:t>
      </w:r>
      <w:r w:rsidRPr="000D6E31">
        <w:rPr>
          <w:sz w:val="16"/>
        </w:rPr>
        <w:t xml:space="preserve">, with the pace of consumer price increases topping out at 13.5% in 1980. Then-Fed Chairman Paul </w:t>
      </w:r>
      <w:r w:rsidRPr="008F2165">
        <w:rPr>
          <w:rStyle w:val="StyleUnderline"/>
          <w:highlight w:val="yellow"/>
        </w:rPr>
        <w:t>Volcker</w:t>
      </w:r>
      <w:r w:rsidRPr="000D6E31">
        <w:rPr>
          <w:sz w:val="16"/>
        </w:rPr>
        <w:t xml:space="preserve"> was tasked with taming the inflation </w:t>
      </w:r>
      <w:proofErr w:type="gramStart"/>
      <w:r w:rsidRPr="000D6E31">
        <w:rPr>
          <w:sz w:val="16"/>
        </w:rPr>
        <w:t>beast, and</w:t>
      </w:r>
      <w:proofErr w:type="gramEnd"/>
      <w:r w:rsidRPr="000D6E31">
        <w:rPr>
          <w:sz w:val="16"/>
        </w:rPr>
        <w:t xml:space="preserve"> did so through a series of </w:t>
      </w:r>
      <w:r w:rsidRPr="008F2165">
        <w:rPr>
          <w:rStyle w:val="StyleUnderline"/>
          <w:highlight w:val="yellow"/>
        </w:rPr>
        <w:t>interest rate hikes</w:t>
      </w:r>
      <w:r w:rsidRPr="000D6E31">
        <w:rPr>
          <w:sz w:val="16"/>
        </w:rPr>
        <w:t xml:space="preserve"> that </w:t>
      </w:r>
      <w:r w:rsidRPr="008F2165">
        <w:rPr>
          <w:rStyle w:val="Emphasis"/>
          <w:highlight w:val="yellow"/>
        </w:rPr>
        <w:t>dragged the economy into a recession</w:t>
      </w:r>
      <w:r w:rsidRPr="000D6E31">
        <w:rPr>
          <w:sz w:val="16"/>
        </w:rPr>
        <w:t xml:space="preserve"> and made him one of the most unpopular public figures in America.</w:t>
      </w:r>
    </w:p>
    <w:p w14:paraId="0FCB76F0" w14:textId="77777777" w:rsidR="00A757BF" w:rsidRPr="000D6E31" w:rsidRDefault="00A757BF" w:rsidP="00A757BF">
      <w:pPr>
        <w:rPr>
          <w:sz w:val="16"/>
        </w:rPr>
      </w:pPr>
      <w:r w:rsidRPr="000D6E31">
        <w:rPr>
          <w:sz w:val="16"/>
        </w:rPr>
        <w:t>Of course, the U.S. came out pretty good on the other side, with a powerful growth spurt that lasted from late -1982 through the decade.</w:t>
      </w:r>
    </w:p>
    <w:p w14:paraId="0B9E7C74" w14:textId="77777777" w:rsidR="00A757BF" w:rsidRPr="000D6E31" w:rsidRDefault="00A757BF" w:rsidP="00A757BF">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5A192882" w14:textId="77777777" w:rsidR="00A757BF" w:rsidRPr="000D6E31" w:rsidRDefault="00A757BF" w:rsidP="00A757BF">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1233F02D" w14:textId="77777777" w:rsidR="00A757BF" w:rsidRPr="000D6E31" w:rsidRDefault="00A757BF" w:rsidP="00A757BF">
      <w:pPr>
        <w:rPr>
          <w:sz w:val="16"/>
        </w:rPr>
      </w:pPr>
      <w:r w:rsidRPr="008F2165">
        <w:rPr>
          <w:rStyle w:val="StyleUnderline"/>
          <w:highlight w:val="yellow"/>
        </w:rPr>
        <w:t xml:space="preserve">The bond market has been flashing </w:t>
      </w:r>
      <w:r w:rsidRPr="008F2165">
        <w:rPr>
          <w:rStyle w:val="Emphasis"/>
          <w:highlight w:val="yellow"/>
        </w:rPr>
        <w:t>warning signs</w:t>
      </w:r>
      <w:r w:rsidRPr="008F2165">
        <w:rPr>
          <w:rStyle w:val="StyleUnderline"/>
          <w:highlight w:val="yellow"/>
        </w:rPr>
        <w:t xml:space="preserve"> about</w:t>
      </w:r>
      <w:r w:rsidRPr="00117051">
        <w:rPr>
          <w:rStyle w:val="StyleUnderline"/>
        </w:rPr>
        <w:t xml:space="preserve"> possible </w:t>
      </w:r>
      <w:r w:rsidRPr="008F2165">
        <w:rPr>
          <w:rStyle w:val="StyleUnderline"/>
          <w:highlight w:val="yellow"/>
        </w:rPr>
        <w:t>inflation</w:t>
      </w:r>
      <w:r w:rsidRPr="00117051">
        <w:rPr>
          <w:rStyle w:val="StyleUnderline"/>
        </w:rPr>
        <w:t xml:space="preserve"> for much of 2021</w:t>
      </w:r>
      <w:r w:rsidRPr="000D6E31">
        <w:rPr>
          <w:sz w:val="16"/>
        </w:rPr>
        <w:t>. Treasury yields, particularly at the longer maturities, have surged to pre-pandemic levels.</w:t>
      </w:r>
    </w:p>
    <w:p w14:paraId="6D91A5DE" w14:textId="77777777" w:rsidR="00A757BF" w:rsidRPr="000D6E31" w:rsidRDefault="00A757BF" w:rsidP="00A757BF">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07952658" w14:textId="77777777" w:rsidR="00A757BF" w:rsidRPr="000D6E31" w:rsidRDefault="00A757BF" w:rsidP="00A757BF">
      <w:pPr>
        <w:rPr>
          <w:sz w:val="16"/>
        </w:rPr>
      </w:pPr>
      <w:r w:rsidRPr="000D6E31">
        <w:rPr>
          <w:sz w:val="16"/>
        </w:rPr>
        <w:t>“Is it really going to be all temporary?”</w:t>
      </w:r>
    </w:p>
    <w:p w14:paraId="7FECB8A2" w14:textId="77777777" w:rsidR="00A757BF" w:rsidRPr="000D6E31" w:rsidRDefault="00A757BF" w:rsidP="00A757BF">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377427AC" w14:textId="77777777" w:rsidR="00A757BF" w:rsidRPr="000D6E31" w:rsidRDefault="00A757BF" w:rsidP="00A757BF">
      <w:pPr>
        <w:rPr>
          <w:sz w:val="16"/>
        </w:rPr>
      </w:pPr>
      <w:r w:rsidRPr="000D6E31">
        <w:rPr>
          <w:sz w:val="16"/>
        </w:rPr>
        <w:t xml:space="preserve">“What happens if the healing of the economy is more robust than even the revised projections from the Fed?” said Quincy </w:t>
      </w:r>
      <w:proofErr w:type="spellStart"/>
      <w:r w:rsidRPr="000D6E31">
        <w:rPr>
          <w:sz w:val="16"/>
        </w:rPr>
        <w:t>Krosby</w:t>
      </w:r>
      <w:proofErr w:type="spellEnd"/>
      <w:r w:rsidRPr="000D6E31">
        <w:rPr>
          <w:sz w:val="16"/>
        </w:rPr>
        <w:t>, chief market strategist at Prudential Financial. “The question for the market is always, is it really going to be all temporary?’”</w:t>
      </w:r>
    </w:p>
    <w:p w14:paraId="7E22BF08" w14:textId="77777777" w:rsidR="00A757BF" w:rsidRPr="000D6E31" w:rsidRDefault="00A757BF" w:rsidP="00A757BF">
      <w:pPr>
        <w:rPr>
          <w:sz w:val="16"/>
        </w:rPr>
      </w:pPr>
      <w:proofErr w:type="spellStart"/>
      <w:r w:rsidRPr="000D6E31">
        <w:rPr>
          <w:sz w:val="16"/>
        </w:rPr>
        <w:t>Krosby</w:t>
      </w:r>
      <w:proofErr w:type="spellEnd"/>
      <w:r w:rsidRPr="000D6E31">
        <w:rPr>
          <w:sz w:val="16"/>
        </w:rPr>
        <w:t xml:space="preserve">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16079609" w14:textId="77777777" w:rsidR="00A757BF" w:rsidRPr="000D6E31" w:rsidRDefault="00A757BF" w:rsidP="00A757BF">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3C13A220" w14:textId="77777777" w:rsidR="00A757BF" w:rsidRPr="000D6E31" w:rsidRDefault="00A757BF" w:rsidP="00A757BF">
      <w:pPr>
        <w:rPr>
          <w:sz w:val="16"/>
        </w:rPr>
      </w:pPr>
      <w:r w:rsidRPr="000D6E31">
        <w:rPr>
          <w:sz w:val="16"/>
        </w:rPr>
        <w:t xml:space="preserve">“They called Alan Greenspan ‘The Maestro’ until he wasn’t,” </w:t>
      </w:r>
      <w:proofErr w:type="spellStart"/>
      <w:r w:rsidRPr="000D6E31">
        <w:rPr>
          <w:sz w:val="16"/>
        </w:rPr>
        <w:t>Krosby</w:t>
      </w:r>
      <w:proofErr w:type="spellEnd"/>
      <w:r w:rsidRPr="000D6E31">
        <w:rPr>
          <w:sz w:val="16"/>
        </w:rPr>
        <w:t xml:space="preserve"> said. Powell “is telling you there’s no timeline. The market is telling you it does not believe it.”</w:t>
      </w:r>
    </w:p>
    <w:p w14:paraId="583F6AB5" w14:textId="77777777" w:rsidR="00A757BF" w:rsidRPr="000D6E31" w:rsidRDefault="00A757BF" w:rsidP="00A757BF">
      <w:pPr>
        <w:rPr>
          <w:sz w:val="16"/>
        </w:rPr>
      </w:pPr>
      <w:r w:rsidRPr="000D6E31">
        <w:rPr>
          <w:sz w:val="16"/>
        </w:rPr>
        <w:t xml:space="preserve">To be sure, the market has been through what </w:t>
      </w:r>
      <w:proofErr w:type="spellStart"/>
      <w:r w:rsidRPr="000D6E31">
        <w:rPr>
          <w:sz w:val="16"/>
        </w:rPr>
        <w:t>Krosby</w:t>
      </w:r>
      <w:proofErr w:type="spellEnd"/>
      <w:r w:rsidRPr="000D6E31">
        <w:rPr>
          <w:sz w:val="16"/>
        </w:rPr>
        <w:t xml:space="preserve"> described as “squalls” before. </w:t>
      </w:r>
      <w:r w:rsidRPr="00117051">
        <w:rPr>
          <w:rStyle w:val="StyleUnderline"/>
        </w:rPr>
        <w:t xml:space="preserve">Bond </w:t>
      </w:r>
      <w:r w:rsidRPr="008F2165">
        <w:rPr>
          <w:rStyle w:val="StyleUnderline"/>
          <w:highlight w:val="yellow"/>
        </w:rPr>
        <w:t xml:space="preserve">investors can be </w:t>
      </w:r>
      <w:r w:rsidRPr="008F2165">
        <w:rPr>
          <w:rStyle w:val="Emphasis"/>
          <w:highlight w:val="yellow"/>
        </w:rPr>
        <w:t>fickle</w:t>
      </w:r>
      <w:r w:rsidRPr="00117051">
        <w:rPr>
          <w:rStyle w:val="StyleUnderline"/>
        </w:rPr>
        <w:t xml:space="preserve">, and </w:t>
      </w:r>
      <w:r w:rsidRPr="008F2165">
        <w:rPr>
          <w:rStyle w:val="StyleUnderline"/>
          <w:highlight w:val="yellow"/>
        </w:rPr>
        <w:t>if they</w:t>
      </w:r>
      <w:r w:rsidRPr="00117051">
        <w:rPr>
          <w:rStyle w:val="StyleUnderline"/>
        </w:rPr>
        <w:t xml:space="preserve"> </w:t>
      </w:r>
      <w:r w:rsidRPr="008F2165">
        <w:rPr>
          <w:rStyle w:val="Emphasis"/>
          <w:highlight w:val="yellow"/>
        </w:rPr>
        <w:t>sense rates rising</w:t>
      </w:r>
      <w:r w:rsidRPr="008F2165">
        <w:rPr>
          <w:rStyle w:val="StyleUnderline"/>
          <w:highlight w:val="yellow"/>
        </w:rPr>
        <w:t xml:space="preserve">, they’ll </w:t>
      </w:r>
      <w:r w:rsidRPr="008F2165">
        <w:rPr>
          <w:rStyle w:val="Emphasis"/>
          <w:highlight w:val="yellow"/>
        </w:rPr>
        <w:t>sell</w:t>
      </w:r>
      <w:r w:rsidRPr="00117051">
        <w:rPr>
          <w:rStyle w:val="Emphasis"/>
        </w:rPr>
        <w:t xml:space="preserve"> first </w:t>
      </w:r>
      <w:r w:rsidRPr="008F2165">
        <w:rPr>
          <w:rStyle w:val="Emphasis"/>
          <w:highlight w:val="yellow"/>
        </w:rPr>
        <w:t>and ask questions later</w:t>
      </w:r>
      <w:r w:rsidRPr="00117051">
        <w:rPr>
          <w:rStyle w:val="StyleUnderline"/>
        </w:rPr>
        <w:t>.</w:t>
      </w:r>
    </w:p>
    <w:p w14:paraId="13ED8DBB" w14:textId="77777777" w:rsidR="00A757BF" w:rsidRPr="000D6E31" w:rsidRDefault="00A757BF" w:rsidP="00A757BF">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1B62E899" w14:textId="77777777" w:rsidR="00A757BF" w:rsidRPr="008E7AE5" w:rsidRDefault="00A757BF" w:rsidP="00A757BF">
      <w:pPr>
        <w:rPr>
          <w:sz w:val="16"/>
        </w:rPr>
      </w:pPr>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3C81E8C2" w14:textId="77777777" w:rsidR="00A757BF" w:rsidRDefault="00A757BF" w:rsidP="00A757BF">
      <w:pPr>
        <w:pStyle w:val="Heading4"/>
      </w:pPr>
      <w:r>
        <w:t xml:space="preserve">Extended COVID economic decline causes </w:t>
      </w:r>
      <w:r w:rsidRPr="002C2351">
        <w:rPr>
          <w:u w:val="single"/>
        </w:rPr>
        <w:t>multilateral meltdown</w:t>
      </w:r>
      <w:r>
        <w:t xml:space="preserve"> – causes nuclear war, climate change, </w:t>
      </w:r>
      <w:proofErr w:type="gramStart"/>
      <w:r>
        <w:t>Arctic</w:t>
      </w:r>
      <w:proofErr w:type="gramEnd"/>
      <w:r>
        <w:t xml:space="preserve"> and space war. </w:t>
      </w:r>
    </w:p>
    <w:p w14:paraId="5ECB36A3" w14:textId="77777777" w:rsidR="00A757BF" w:rsidRPr="002C2351" w:rsidRDefault="00A757BF" w:rsidP="00A757BF">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w:t>
      </w:r>
      <w:r>
        <w:lastRenderedPageBreak/>
        <w:t xml:space="preserve">Global Risks Report 2021 16th Edition” “http://www3.weforum.org/docs/WEF_The_Global_Risks_Report_2021.pdf </w:t>
      </w:r>
    </w:p>
    <w:p w14:paraId="34FBF517" w14:textId="77777777" w:rsidR="00A757BF" w:rsidRPr="002C2351" w:rsidRDefault="00A757BF" w:rsidP="00A757BF">
      <w:pPr>
        <w:rPr>
          <w:rStyle w:val="StyleUnderline"/>
        </w:rPr>
      </w:pPr>
      <w:r w:rsidRPr="007F5C5E">
        <w:rPr>
          <w:sz w:val="16"/>
        </w:rPr>
        <w:t xml:space="preserve">Forced to choose sides, </w:t>
      </w:r>
      <w:r w:rsidRPr="00CD4D6A">
        <w:rPr>
          <w:rStyle w:val="StyleUnderline"/>
          <w:highlight w:val="yellow"/>
        </w:rPr>
        <w:t xml:space="preserve">governments may 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CD4D6A">
        <w:rPr>
          <w:rStyle w:val="StyleUnderline"/>
          <w:highlight w:val="yellow"/>
        </w:rPr>
        <w:t>With</w:t>
      </w:r>
      <w:r w:rsidRPr="002C2351">
        <w:rPr>
          <w:rStyle w:val="StyleUnderline"/>
        </w:rPr>
        <w:t xml:space="preserve"> some </w:t>
      </w:r>
      <w:r w:rsidRPr="00CD4D6A">
        <w:rPr>
          <w:rStyle w:val="Emphasis"/>
          <w:highlight w:val="yellow"/>
        </w:rPr>
        <w:t>alliances weakening</w:t>
      </w:r>
      <w:r w:rsidRPr="00CD4D6A">
        <w:rPr>
          <w:rStyle w:val="StyleUnderline"/>
          <w:highlight w:val="yellow"/>
        </w:rPr>
        <w:t>, diplomatic relationships will 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40F64015" w14:textId="77777777" w:rsidR="00A757BF" w:rsidRPr="007F5C5E" w:rsidRDefault="00A757BF" w:rsidP="00A757BF">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norms may no longer govern</w:t>
      </w:r>
      <w:r w:rsidRPr="002C2351">
        <w:rPr>
          <w:rStyle w:val="Emphasis"/>
        </w:rPr>
        <w:t xml:space="preserve"> state </w:t>
      </w:r>
      <w:proofErr w:type="spellStart"/>
      <w:r w:rsidRPr="00CD4D6A">
        <w:rPr>
          <w:rStyle w:val="Emphasis"/>
          <w:highlight w:val="yellow"/>
        </w:rPr>
        <w:t>behaviour</w:t>
      </w:r>
      <w:proofErr w:type="spellEnd"/>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CD4D6A">
        <w:rPr>
          <w:rStyle w:val="StyleUnderline"/>
          <w:highlight w:val="yellow"/>
        </w:rPr>
        <w:t>economic 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CD4D6A">
        <w:rPr>
          <w:rStyle w:val="Emphasis"/>
          <w:highlight w:val="yellow"/>
        </w:rPr>
        <w:t>Economic crises will</w:t>
      </w:r>
      <w:r w:rsidRPr="002C2351">
        <w:rPr>
          <w:rStyle w:val="Emphasis"/>
        </w:rPr>
        <w:t xml:space="preserve"> also </w:t>
      </w:r>
      <w:r w:rsidRPr="00CD4D6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CD4D6A">
        <w:rPr>
          <w:rStyle w:val="Emphasis"/>
          <w:highlight w:val="yellow"/>
        </w:rPr>
        <w:t>Economic</w:t>
      </w:r>
      <w:r w:rsidRPr="00CD4D6A">
        <w:rPr>
          <w:rStyle w:val="StyleUnderline"/>
          <w:highlight w:val="yellow"/>
        </w:rPr>
        <w:t xml:space="preserve"> 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CD4D6A">
        <w:rPr>
          <w:rStyle w:val="Emphasis"/>
          <w:highlight w:val="yellow"/>
        </w:rPr>
        <w:t>larger economies</w:t>
      </w:r>
      <w:r w:rsidRPr="002C2351">
        <w:rPr>
          <w:rStyle w:val="StyleUnderline"/>
        </w:rPr>
        <w:t xml:space="preserve"> too </w:t>
      </w:r>
      <w:r w:rsidRPr="00CD4D6A">
        <w:rPr>
          <w:rStyle w:val="StyleUnderline"/>
          <w:highlight w:val="yellow"/>
        </w:rPr>
        <w:t xml:space="preserve">may 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42053F78" w14:textId="77777777" w:rsidR="00A757BF" w:rsidRDefault="00A757BF" w:rsidP="00A757BF">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CD4D6A">
        <w:rPr>
          <w:rStyle w:val="Emphasis"/>
          <w:highlight w:val="yellow"/>
        </w:rPr>
        <w:t>the Arctic and space</w:t>
      </w:r>
      <w:r w:rsidRPr="00CD4D6A">
        <w:rPr>
          <w:sz w:val="16"/>
          <w:highlight w:val="yellow"/>
        </w:rPr>
        <w:t xml:space="preserve"> </w:t>
      </w:r>
      <w:r w:rsidRPr="00CD4D6A">
        <w:rPr>
          <w:rStyle w:val="StyleUnderline"/>
          <w:highlight w:val="yellow"/>
        </w:rPr>
        <w:t xml:space="preserve">represent </w:t>
      </w:r>
      <w:r w:rsidRPr="00CD4D6A">
        <w:rPr>
          <w:rStyle w:val="Emphasis"/>
          <w:highlight w:val="yellow"/>
        </w:rPr>
        <w:t>new 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w:t>
      </w:r>
      <w:proofErr w:type="gramStart"/>
      <w:r w:rsidRPr="007F5C5E">
        <w:rPr>
          <w:sz w:val="16"/>
        </w:rPr>
        <w:t>military</w:t>
      </w:r>
      <w:proofErr w:type="gramEnd"/>
      <w:r w:rsidRPr="007F5C5E">
        <w:rPr>
          <w:sz w:val="16"/>
        </w:rPr>
        <w:t xml:space="preserve">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7F5C5E">
        <w:rPr>
          <w:sz w:val="16"/>
        </w:rPr>
        <w:t xml:space="preserve">” </w:t>
      </w:r>
      <w:r w:rsidRPr="00CD4D6A">
        <w:rPr>
          <w:rStyle w:val="StyleUnderline"/>
          <w:highlight w:val="yellow"/>
        </w:rPr>
        <w:t>and “</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CD4D6A">
        <w:rPr>
          <w:rStyle w:val="Emphasis"/>
          <w:highlight w:val="yellow"/>
        </w:rPr>
        <w:t>Nagorno-Karabakh</w:t>
      </w:r>
      <w:r w:rsidRPr="00CD4D6A">
        <w:rPr>
          <w:rStyle w:val="StyleUnderline"/>
          <w:highlight w:val="yellow"/>
        </w:rPr>
        <w:t xml:space="preserve"> or the </w:t>
      </w:r>
      <w:proofErr w:type="spellStart"/>
      <w:r w:rsidRPr="00CD4D6A">
        <w:rPr>
          <w:rStyle w:val="Emphasis"/>
          <w:highlight w:val="yellow"/>
        </w:rPr>
        <w:t>Galwan</w:t>
      </w:r>
      <w:proofErr w:type="spellEnd"/>
      <w:r w:rsidRPr="00CD4D6A">
        <w:rPr>
          <w:rStyle w:val="Emphasis"/>
          <w:highlight w:val="yellow"/>
        </w:rPr>
        <w:t xml:space="preserve"> Valley</w:t>
      </w:r>
      <w:r w:rsidRPr="007F5C5E">
        <w:rPr>
          <w:sz w:val="16"/>
        </w:rPr>
        <w:t>—</w:t>
      </w:r>
      <w:r w:rsidRPr="00CD4D6A">
        <w:rPr>
          <w:rStyle w:val="StyleUnderline"/>
          <w:highlight w:val="yellow"/>
        </w:rPr>
        <w:t>may</w:t>
      </w:r>
      <w:r w:rsidRPr="002C2351">
        <w:rPr>
          <w:rStyle w:val="StyleUnderline"/>
        </w:rPr>
        <w:t xml:space="preserve"> more frequently </w:t>
      </w:r>
      <w:r w:rsidRPr="00CD4D6A">
        <w:rPr>
          <w:rStyle w:val="Emphasis"/>
          <w:highlight w:val="yellow"/>
        </w:rPr>
        <w:t>flare into</w:t>
      </w:r>
      <w:r w:rsidRPr="002C2351">
        <w:rPr>
          <w:rStyle w:val="Emphasis"/>
        </w:rPr>
        <w:t xml:space="preserve"> full-fledged </w:t>
      </w:r>
      <w:r w:rsidRPr="00CD4D6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5E60B044" w14:textId="77777777" w:rsidR="00A757BF" w:rsidRPr="005F05F9" w:rsidRDefault="00A757BF" w:rsidP="00A757BF">
      <w:pPr>
        <w:pStyle w:val="Heading3"/>
      </w:pPr>
      <w:r w:rsidRPr="005F05F9">
        <w:lastRenderedPageBreak/>
        <w:t xml:space="preserve">1NC – Protectionism DA  </w:t>
      </w:r>
    </w:p>
    <w:p w14:paraId="3E56FA18" w14:textId="77777777" w:rsidR="00A757BF" w:rsidRDefault="00A757BF" w:rsidP="00A757BF">
      <w:pPr>
        <w:pStyle w:val="Heading4"/>
      </w:pPr>
      <w:r>
        <w:t xml:space="preserve">International norms of free trade recovering now post-trump and COVID. </w:t>
      </w:r>
    </w:p>
    <w:p w14:paraId="29C538F2" w14:textId="77777777" w:rsidR="00A757BF" w:rsidRDefault="00A757BF" w:rsidP="00A757BF">
      <w:r>
        <w:t xml:space="preserve">By Alessandra </w:t>
      </w:r>
      <w:proofErr w:type="spellStart"/>
      <w:r w:rsidRPr="0027664E">
        <w:rPr>
          <w:rStyle w:val="Style13ptBold"/>
        </w:rPr>
        <w:t>Migliaccio</w:t>
      </w:r>
      <w:proofErr w:type="spellEnd"/>
      <w:r w:rsidRPr="0027664E">
        <w:rPr>
          <w:rStyle w:val="Style13ptBold"/>
        </w:rPr>
        <w:t xml:space="preserve"> And William</w:t>
      </w:r>
      <w:r w:rsidRPr="0027664E">
        <w:t xml:space="preserve">, Al Jazeera, </w:t>
      </w:r>
      <w:r w:rsidRPr="0027664E">
        <w:rPr>
          <w:rStyle w:val="Style13ptBold"/>
        </w:rPr>
        <w:t>7-8</w:t>
      </w:r>
      <w:r>
        <w:t>-2021, "G-20 set to redefine world economic order post Trump, pandemic," No Publication, https://www.aljazeera.com/economy/2021/7/8/g-20-set-to-redefine-world-economic-order-post-trump-pandemic</w:t>
      </w:r>
    </w:p>
    <w:p w14:paraId="0E2667AC" w14:textId="77777777" w:rsidR="00A757BF" w:rsidRDefault="00A757BF" w:rsidP="00A757BF">
      <w:r w:rsidRPr="00837769">
        <w:rPr>
          <w:rStyle w:val="StyleUnderline"/>
          <w:highlight w:val="cyan"/>
        </w:rPr>
        <w:t>Global</w:t>
      </w:r>
      <w:r w:rsidRPr="00E02FEE">
        <w:rPr>
          <w:rStyle w:val="StyleUnderline"/>
        </w:rPr>
        <w:t xml:space="preserve"> finance chiefs</w:t>
      </w:r>
      <w:r>
        <w:t xml:space="preserve"> this week </w:t>
      </w:r>
      <w:r w:rsidRPr="00E02FEE">
        <w:rPr>
          <w:rStyle w:val="StyleUnderline"/>
        </w:rPr>
        <w:t xml:space="preserve">will make their most concerted </w:t>
      </w:r>
      <w:r w:rsidRPr="00837769">
        <w:rPr>
          <w:rStyle w:val="StyleUnderline"/>
          <w:highlight w:val="cyan"/>
        </w:rPr>
        <w:t>effort</w:t>
      </w:r>
      <w:r w:rsidRPr="00E02FEE">
        <w:rPr>
          <w:rStyle w:val="StyleUnderline"/>
        </w:rPr>
        <w:t xml:space="preserve"> yet </w:t>
      </w:r>
      <w:r w:rsidRPr="00837769">
        <w:rPr>
          <w:rStyle w:val="StyleUnderline"/>
          <w:highlight w:val="cyan"/>
        </w:rPr>
        <w:t>to redefine</w:t>
      </w:r>
      <w:r w:rsidRPr="00E02FEE">
        <w:rPr>
          <w:rStyle w:val="StyleUnderline"/>
        </w:rPr>
        <w:t xml:space="preserve"> the </w:t>
      </w:r>
      <w:r w:rsidRPr="00837769">
        <w:rPr>
          <w:rStyle w:val="StyleUnderline"/>
          <w:highlight w:val="cyan"/>
        </w:rPr>
        <w:t>world economic order</w:t>
      </w:r>
      <w:r w:rsidRPr="00E02FEE">
        <w:rPr>
          <w:rStyle w:val="StyleUnderline"/>
        </w:rPr>
        <w:t xml:space="preserve"> in the era </w:t>
      </w:r>
      <w:r w:rsidRPr="00837769">
        <w:rPr>
          <w:rStyle w:val="StyleUnderline"/>
          <w:highlight w:val="cyan"/>
        </w:rPr>
        <w:t>after</w:t>
      </w:r>
      <w:r w:rsidRPr="00E02FEE">
        <w:rPr>
          <w:rStyle w:val="StyleUnderline"/>
        </w:rPr>
        <w:t xml:space="preserve"> Donald </w:t>
      </w:r>
      <w:r w:rsidRPr="00837769">
        <w:rPr>
          <w:rStyle w:val="Emphasis"/>
          <w:highlight w:val="cyan"/>
        </w:rPr>
        <w:t>Trump</w:t>
      </w:r>
      <w:r w:rsidRPr="00837769">
        <w:rPr>
          <w:rStyle w:val="StyleUnderline"/>
          <w:highlight w:val="cyan"/>
        </w:rPr>
        <w:t xml:space="preserve"> and</w:t>
      </w:r>
      <w:r w:rsidRPr="00E02FEE">
        <w:rPr>
          <w:rStyle w:val="StyleUnderline"/>
        </w:rPr>
        <w:t xml:space="preserve"> the coronavirus </w:t>
      </w:r>
      <w:r w:rsidRPr="00837769">
        <w:rPr>
          <w:rStyle w:val="Emphasis"/>
          <w:highlight w:val="cyan"/>
        </w:rPr>
        <w:t>pandemic</w:t>
      </w:r>
      <w:r>
        <w:t>.</w:t>
      </w:r>
    </w:p>
    <w:p w14:paraId="7263D718" w14:textId="77777777" w:rsidR="00A757BF" w:rsidRPr="0027664E" w:rsidRDefault="00A757BF" w:rsidP="00A757BF">
      <w:pPr>
        <w:rPr>
          <w:rStyle w:val="StyleUnderline"/>
        </w:rPr>
      </w:pPr>
      <w:r w:rsidRPr="00E02FEE">
        <w:rPr>
          <w:rStyle w:val="StyleUnderline"/>
        </w:rPr>
        <w:t xml:space="preserve">With trade tensions no longer </w:t>
      </w:r>
      <w:proofErr w:type="spellStart"/>
      <w:r w:rsidRPr="0027664E">
        <w:rPr>
          <w:rStyle w:val="StyleUnderline"/>
        </w:rPr>
        <w:t>bedevilling</w:t>
      </w:r>
      <w:proofErr w:type="spellEnd"/>
      <w:r w:rsidRPr="0027664E">
        <w:rPr>
          <w:rStyle w:val="StyleUnderline"/>
        </w:rPr>
        <w:t xml:space="preserve"> the Group of 20 economies in the way they did during the former US president’s tenure</w:t>
      </w:r>
      <w:r>
        <w:t xml:space="preserve">, the first in-person meeting of its </w:t>
      </w:r>
      <w:r w:rsidRPr="00837769">
        <w:rPr>
          <w:rStyle w:val="StyleUnderline"/>
          <w:highlight w:val="cyan"/>
        </w:rPr>
        <w:t>finance ministers</w:t>
      </w:r>
      <w:r>
        <w:t xml:space="preserve"> since the disease struck last year will attempt to </w:t>
      </w:r>
      <w:r w:rsidRPr="00837769">
        <w:rPr>
          <w:rStyle w:val="StyleUnderline"/>
          <w:highlight w:val="cyan"/>
        </w:rPr>
        <w:t>forge consensus on</w:t>
      </w:r>
      <w:r w:rsidRPr="0027664E">
        <w:rPr>
          <w:rStyle w:val="StyleUnderline"/>
        </w:rPr>
        <w:t xml:space="preserve"> unfinished business ranging from </w:t>
      </w:r>
      <w:r w:rsidRPr="00837769">
        <w:rPr>
          <w:rStyle w:val="StyleUnderline"/>
          <w:highlight w:val="cyan"/>
        </w:rPr>
        <w:t>climate change to corporate taxation</w:t>
      </w:r>
      <w:r w:rsidRPr="0027664E">
        <w:rPr>
          <w:rStyle w:val="StyleUnderline"/>
        </w:rPr>
        <w:t>.</w:t>
      </w:r>
    </w:p>
    <w:p w14:paraId="7B3FBAF6" w14:textId="77777777" w:rsidR="00A757BF" w:rsidRDefault="00A757BF" w:rsidP="00A757BF">
      <w:r>
        <w:t>Alongside those issues, the July 9-10 gathering is likely to take stock of an incomplete global recovery, clouded by the persistent threat of setbacks from new variants of the coronavirus. That may focus minds on the need for continued fiscal efforts to support growth, amid mounting inflation concerns and oil prices that remain elevated following this week’s breakdown in OPEC+ talks.</w:t>
      </w:r>
    </w:p>
    <w:p w14:paraId="56F46A53" w14:textId="77777777" w:rsidR="00A757BF" w:rsidRDefault="00A757BF" w:rsidP="00A757BF">
      <w:r w:rsidRPr="0027664E">
        <w:rPr>
          <w:rStyle w:val="Emphasis"/>
        </w:rPr>
        <w:t xml:space="preserve">“The </w:t>
      </w:r>
      <w:r w:rsidRPr="00837769">
        <w:rPr>
          <w:rStyle w:val="Emphasis"/>
          <w:highlight w:val="cyan"/>
        </w:rPr>
        <w:t>global economies</w:t>
      </w:r>
      <w:r w:rsidRPr="0027664E">
        <w:rPr>
          <w:rStyle w:val="Emphasis"/>
        </w:rPr>
        <w:t xml:space="preserve"> are </w:t>
      </w:r>
      <w:r w:rsidRPr="00837769">
        <w:rPr>
          <w:rStyle w:val="Emphasis"/>
          <w:highlight w:val="cyan"/>
        </w:rPr>
        <w:t>working together again</w:t>
      </w:r>
      <w:r>
        <w:t xml:space="preserve">,” </w:t>
      </w:r>
      <w:r w:rsidRPr="0027664E">
        <w:rPr>
          <w:rStyle w:val="StyleUnderline"/>
        </w:rPr>
        <w:t xml:space="preserve">said Rosamaria </w:t>
      </w:r>
      <w:proofErr w:type="spellStart"/>
      <w:r w:rsidRPr="0027664E">
        <w:rPr>
          <w:rStyle w:val="StyleUnderline"/>
        </w:rPr>
        <w:t>Bitetti</w:t>
      </w:r>
      <w:proofErr w:type="spellEnd"/>
      <w:r w:rsidRPr="0027664E">
        <w:rPr>
          <w:rStyle w:val="StyleUnderline"/>
        </w:rPr>
        <w:t xml:space="preserve">, an economist at </w:t>
      </w:r>
      <w:proofErr w:type="spellStart"/>
      <w:r w:rsidRPr="0027664E">
        <w:rPr>
          <w:rStyle w:val="StyleUnderline"/>
        </w:rPr>
        <w:t>Luiss</w:t>
      </w:r>
      <w:proofErr w:type="spellEnd"/>
      <w:r w:rsidRPr="0027664E">
        <w:rPr>
          <w:rStyle w:val="StyleUnderline"/>
        </w:rPr>
        <w:t xml:space="preserve"> University in Rome</w:t>
      </w:r>
      <w:r>
        <w:t>. “This is a huge opportunity for the G-20 to think about how this pandemic showed that in our interconnected world, problems are global and need to be addressed together, leaving nationalism behind.”</w:t>
      </w:r>
    </w:p>
    <w:p w14:paraId="799FCED6" w14:textId="77777777" w:rsidR="00A757BF" w:rsidRDefault="00A757BF" w:rsidP="00A757BF">
      <w:r>
        <w:t xml:space="preserve">With Italy hosting the meeting in Venice as chair of the </w:t>
      </w:r>
      <w:r w:rsidRPr="0027664E">
        <w:t>group, the symbolism of convening in a former hub for trade between continents won’t be lost on participants</w:t>
      </w:r>
      <w:r>
        <w:t xml:space="preserve">. They can also look to the name of the city’s fire-cursed opera house — La </w:t>
      </w:r>
      <w:proofErr w:type="spellStart"/>
      <w:r>
        <w:t>Fenice</w:t>
      </w:r>
      <w:proofErr w:type="spellEnd"/>
      <w:r>
        <w:t>, or the Phoenix — for inspiration on what to strive for in the embers of an unprecedented global crisis.</w:t>
      </w:r>
    </w:p>
    <w:p w14:paraId="02CEDC09" w14:textId="77777777" w:rsidR="00A757BF" w:rsidRDefault="00A757BF" w:rsidP="00A757BF">
      <w:r w:rsidRPr="0027664E">
        <w:rPr>
          <w:rStyle w:val="StyleUnderline"/>
        </w:rPr>
        <w:t xml:space="preserve">The </w:t>
      </w:r>
      <w:r w:rsidRPr="00837769">
        <w:rPr>
          <w:rStyle w:val="StyleUnderline"/>
          <w:highlight w:val="cyan"/>
        </w:rPr>
        <w:t>risk</w:t>
      </w:r>
      <w:r w:rsidRPr="0027664E">
        <w:rPr>
          <w:rStyle w:val="StyleUnderline"/>
        </w:rPr>
        <w:t xml:space="preserve"> is that the </w:t>
      </w:r>
      <w:r w:rsidRPr="00837769">
        <w:rPr>
          <w:rStyle w:val="StyleUnderline"/>
          <w:highlight w:val="cyan"/>
        </w:rPr>
        <w:t>scars of discord</w:t>
      </w:r>
      <w:r w:rsidRPr="0027664E">
        <w:rPr>
          <w:rStyle w:val="StyleUnderline"/>
        </w:rPr>
        <w:t xml:space="preserve"> that haunted international meetings during the Trump years </w:t>
      </w:r>
      <w:r w:rsidRPr="00837769">
        <w:rPr>
          <w:rStyle w:val="StyleUnderline"/>
          <w:highlight w:val="cyan"/>
        </w:rPr>
        <w:t>might pers</w:t>
      </w:r>
      <w:r w:rsidRPr="00837769">
        <w:rPr>
          <w:highlight w:val="cyan"/>
        </w:rPr>
        <w:t>ist</w:t>
      </w:r>
      <w:r>
        <w:t>, including echoes of his frequently touted suspicion of China.</w:t>
      </w:r>
    </w:p>
    <w:p w14:paraId="54DBF526" w14:textId="77777777" w:rsidR="00A757BF" w:rsidRDefault="00A757BF" w:rsidP="00A757BF">
      <w:r>
        <w:t>For Bruno Le Maire, the French finance minister</w:t>
      </w:r>
      <w:r w:rsidRPr="0027664E">
        <w:rPr>
          <w:rStyle w:val="StyleUnderline"/>
        </w:rPr>
        <w:t xml:space="preserve">, the </w:t>
      </w:r>
      <w:r w:rsidRPr="00837769">
        <w:rPr>
          <w:rStyle w:val="StyleUnderline"/>
          <w:highlight w:val="cyan"/>
        </w:rPr>
        <w:t>onus</w:t>
      </w:r>
      <w:r w:rsidRPr="0027664E">
        <w:rPr>
          <w:rStyle w:val="StyleUnderline"/>
        </w:rPr>
        <w:t xml:space="preserve"> is now on the group </w:t>
      </w:r>
      <w:r w:rsidRPr="00837769">
        <w:rPr>
          <w:rStyle w:val="StyleUnderline"/>
          <w:highlight w:val="cyan"/>
        </w:rPr>
        <w:t xml:space="preserve">to </w:t>
      </w:r>
      <w:r w:rsidRPr="00837769">
        <w:rPr>
          <w:rStyle w:val="Emphasis"/>
          <w:highlight w:val="cyan"/>
        </w:rPr>
        <w:t>build on</w:t>
      </w:r>
      <w:r w:rsidRPr="0027664E">
        <w:rPr>
          <w:rStyle w:val="Emphasis"/>
        </w:rPr>
        <w:t xml:space="preserve"> the </w:t>
      </w:r>
      <w:r w:rsidRPr="00837769">
        <w:rPr>
          <w:rStyle w:val="Emphasis"/>
          <w:highlight w:val="cyan"/>
        </w:rPr>
        <w:t>consensus</w:t>
      </w:r>
      <w:r w:rsidRPr="0027664E">
        <w:rPr>
          <w:rStyle w:val="Emphasis"/>
        </w:rPr>
        <w:t xml:space="preserve"> it achieved</w:t>
      </w:r>
      <w:r w:rsidRPr="0027664E">
        <w:rPr>
          <w:rStyle w:val="StyleUnderline"/>
        </w:rPr>
        <w:t xml:space="preserve"> during early stages of the pandemic.</w:t>
      </w:r>
    </w:p>
    <w:p w14:paraId="15588F45" w14:textId="77777777" w:rsidR="00A757BF" w:rsidRDefault="00A757BF" w:rsidP="00A757BF">
      <w:r>
        <w:t>“The G-20 must show in Venice that it can still meet its responsibilities and be able to provide concrete, new and radical responses to the challenges ahead in a continuation of what it has succeeded in doing since February 2020,” he told reporters Tuesday.</w:t>
      </w:r>
    </w:p>
    <w:p w14:paraId="017D1A18" w14:textId="77777777" w:rsidR="00A757BF" w:rsidRDefault="00A757BF" w:rsidP="00A757BF"/>
    <w:p w14:paraId="375EBDE5" w14:textId="77777777" w:rsidR="00A757BF" w:rsidRPr="009112BC" w:rsidRDefault="00A757BF" w:rsidP="00A757BF"/>
    <w:p w14:paraId="48A7D65B" w14:textId="77777777" w:rsidR="00A757BF" w:rsidRDefault="00A757BF" w:rsidP="00A757BF">
      <w:pPr>
        <w:pStyle w:val="Heading4"/>
      </w:pPr>
      <w:r>
        <w:lastRenderedPageBreak/>
        <w:t xml:space="preserve">Extraterritorial Sherman act application prompts blocking statutes </w:t>
      </w:r>
      <w:r w:rsidRPr="008B6383">
        <w:t>across the globe. Ensuing uncertainty will devastate global trade, innovation, and economic growth.</w:t>
      </w:r>
      <w:r>
        <w:t xml:space="preserve"> </w:t>
      </w:r>
    </w:p>
    <w:p w14:paraId="69D73008" w14:textId="77777777" w:rsidR="00A757BF" w:rsidRPr="003A3C75" w:rsidRDefault="00A757BF" w:rsidP="00A757BF">
      <w:r>
        <w:t xml:space="preserve">SAMUEL F. </w:t>
      </w:r>
      <w:r w:rsidRPr="003A3C75">
        <w:rPr>
          <w:rStyle w:val="Style13ptBold"/>
        </w:rPr>
        <w:t>KAVA</w:t>
      </w:r>
      <w:r>
        <w:t xml:space="preserve">, JD/MBA Candidate @ JHU/UofM, </w:t>
      </w:r>
      <w:r w:rsidRPr="003A3C75">
        <w:rPr>
          <w:rStyle w:val="Style13ptBold"/>
        </w:rPr>
        <w:t>’19</w:t>
      </w:r>
      <w:r>
        <w:t xml:space="preserve">,"The Extraterritorial Application of the Sherman Anti-Trust Act in the Age of Globalization: The Need to Amend the Foreign Trade Antitrust Improvements Act (FTAIA) &amp; Vigorously Apply International Comity," Journal of Business and Technology Law 15, no. 1 (2019): 135-164, </w:t>
      </w:r>
    </w:p>
    <w:p w14:paraId="7F5A8DFA" w14:textId="77777777" w:rsidR="00A757BF" w:rsidRDefault="00A757BF" w:rsidP="00A757BF">
      <w:r>
        <w:t xml:space="preserve">Before the FTAIA was enacted, in 1982, many of </w:t>
      </w:r>
      <w:r w:rsidRPr="002D2D46">
        <w:rPr>
          <w:rStyle w:val="StyleUnderline"/>
        </w:rPr>
        <w:t xml:space="preserve">the United States' </w:t>
      </w:r>
      <w:r w:rsidRPr="002D2D46">
        <w:rPr>
          <w:rStyle w:val="Emphasis"/>
        </w:rPr>
        <w:t xml:space="preserve">closest </w:t>
      </w:r>
      <w:r w:rsidRPr="00837769">
        <w:rPr>
          <w:rStyle w:val="Emphasis"/>
          <w:highlight w:val="cyan"/>
        </w:rPr>
        <w:t>allies</w:t>
      </w:r>
      <w:r w:rsidRPr="002D2D46">
        <w:rPr>
          <w:rStyle w:val="StyleUnderline"/>
        </w:rPr>
        <w:t xml:space="preserve"> were </w:t>
      </w:r>
      <w:r w:rsidRPr="00837769">
        <w:rPr>
          <w:rStyle w:val="StyleUnderline"/>
          <w:highlight w:val="cyan"/>
        </w:rPr>
        <w:t>disgruntled by</w:t>
      </w:r>
      <w:r w:rsidRPr="002D2D46">
        <w:rPr>
          <w:rStyle w:val="StyleUnderline"/>
        </w:rPr>
        <w:t xml:space="preserve"> the U.S. courts' </w:t>
      </w:r>
      <w:r w:rsidRPr="00837769">
        <w:rPr>
          <w:rStyle w:val="Emphasis"/>
          <w:highlight w:val="cyan"/>
        </w:rPr>
        <w:t>expansive extraterritorial application</w:t>
      </w:r>
      <w:r w:rsidRPr="00837769">
        <w:rPr>
          <w:highlight w:val="cyan"/>
        </w:rPr>
        <w:t xml:space="preserve"> of</w:t>
      </w:r>
      <w:r>
        <w:t xml:space="preserve"> </w:t>
      </w:r>
      <w:r w:rsidRPr="002D2D46">
        <w:rPr>
          <w:rStyle w:val="StyleUnderline"/>
        </w:rPr>
        <w:t xml:space="preserve">the </w:t>
      </w:r>
      <w:r w:rsidRPr="00837769">
        <w:rPr>
          <w:rStyle w:val="Emphasis"/>
          <w:highlight w:val="cyan"/>
        </w:rPr>
        <w:t>Sherman Anti-Trust</w:t>
      </w:r>
      <w:r>
        <w:t xml:space="preserve"> Act. 152 </w:t>
      </w:r>
      <w:r w:rsidRPr="002D2D46">
        <w:rPr>
          <w:rStyle w:val="StyleUnderline"/>
        </w:rPr>
        <w:t>These nations confided in the territorial principle, and believed it "</w:t>
      </w:r>
      <w:r w:rsidRPr="00837769">
        <w:rPr>
          <w:rStyle w:val="Emphasis"/>
          <w:highlight w:val="cyan"/>
        </w:rPr>
        <w:t>axiomatic</w:t>
      </w:r>
      <w:r w:rsidRPr="002D2D46">
        <w:rPr>
          <w:rStyle w:val="StyleUnderline"/>
        </w:rPr>
        <w:t xml:space="preserve"> that in anti-trust matters the </w:t>
      </w:r>
      <w:r w:rsidRPr="00837769">
        <w:rPr>
          <w:rStyle w:val="StyleUnderline"/>
          <w:highlight w:val="cyan"/>
        </w:rPr>
        <w:t>policy of one state</w:t>
      </w:r>
      <w:r w:rsidRPr="002D2D46">
        <w:rPr>
          <w:rStyle w:val="StyleUnderline"/>
        </w:rPr>
        <w:t xml:space="preserve"> may be to defend what it is the policy of another state to attack</w:t>
      </w:r>
      <w:r>
        <w:t xml:space="preserve">."153 </w:t>
      </w:r>
      <w:r w:rsidRPr="002D2D46">
        <w:t xml:space="preserve">The United Kingdom, one of the most outspoken allies against the United States' "attempt[] to impose [its] domestic laws on persons and corporations who are not U.S. nationals and who are acting outside the territory of the United States," viewed the extraterritorial application of the Sherman Anti-Trust Act as ironic given the fact "the United States was founded by those who took exception to little matters of taxation being imposed extraterritorially." 154 Thus, </w:t>
      </w:r>
      <w:r w:rsidRPr="002D2D46">
        <w:rPr>
          <w:rStyle w:val="StyleUnderline"/>
        </w:rPr>
        <w:t>in an attempt to "protect their nationals from criminal [and civil] proceedings in foreign</w:t>
      </w:r>
      <w:r>
        <w:t xml:space="preserve"> courts where the claims to jurisdiction [were] excessive and constitute[d] an invasion of sovereignty</w:t>
      </w:r>
      <w:r w:rsidRPr="002D2D46">
        <w:rPr>
          <w:rStyle w:val="StyleUnderline"/>
        </w:rPr>
        <w:t xml:space="preserve">," </w:t>
      </w:r>
      <w:r w:rsidRPr="00837769">
        <w:rPr>
          <w:rStyle w:val="StyleUnderline"/>
          <w:highlight w:val="cyan"/>
        </w:rPr>
        <w:t xml:space="preserve">foreign nations </w:t>
      </w:r>
      <w:r w:rsidRPr="00837769">
        <w:rPr>
          <w:rStyle w:val="Emphasis"/>
          <w:highlight w:val="cyan"/>
        </w:rPr>
        <w:t>enacted blocking statute</w:t>
      </w:r>
      <w:r w:rsidRPr="00837769">
        <w:rPr>
          <w:rStyle w:val="StyleUnderline"/>
          <w:highlight w:val="cyan"/>
        </w:rPr>
        <w:t>s to</w:t>
      </w:r>
      <w:r w:rsidRPr="002D2D46">
        <w:rPr>
          <w:rStyle w:val="StyleUnderline"/>
        </w:rPr>
        <w:t xml:space="preserve"> </w:t>
      </w:r>
      <w:r w:rsidRPr="00837769">
        <w:rPr>
          <w:rStyle w:val="StyleUnderline"/>
          <w:highlight w:val="cyan"/>
        </w:rPr>
        <w:t>resist</w:t>
      </w:r>
      <w:r w:rsidRPr="002D2D46">
        <w:rPr>
          <w:rStyle w:val="StyleUnderline"/>
        </w:rPr>
        <w:t xml:space="preserve"> the extraterritorial application of the </w:t>
      </w:r>
      <w:r w:rsidRPr="00837769">
        <w:rPr>
          <w:rStyle w:val="StyleUnderline"/>
          <w:highlight w:val="cyan"/>
        </w:rPr>
        <w:t>Sherman</w:t>
      </w:r>
      <w:r>
        <w:t xml:space="preserve"> Act.155</w:t>
      </w:r>
    </w:p>
    <w:p w14:paraId="50059F50" w14:textId="77777777" w:rsidR="00A757BF" w:rsidRDefault="00A757BF" w:rsidP="00A757BF">
      <w:r>
        <w:t xml:space="preserve">The </w:t>
      </w:r>
      <w:r w:rsidRPr="002D2D46">
        <w:rPr>
          <w:rStyle w:val="StyleUnderline"/>
        </w:rPr>
        <w:t xml:space="preserve">blocking statutes of </w:t>
      </w:r>
      <w:r w:rsidRPr="00D224A7">
        <w:rPr>
          <w:rStyle w:val="StyleUnderline"/>
        </w:rPr>
        <w:t>each nation varied</w:t>
      </w:r>
      <w:r>
        <w:t xml:space="preserve">, but </w:t>
      </w:r>
      <w:r w:rsidRPr="002D2D46">
        <w:rPr>
          <w:rStyle w:val="StyleUnderline"/>
        </w:rPr>
        <w:t xml:space="preserve">all served to </w:t>
      </w:r>
      <w:r w:rsidRPr="00D224A7">
        <w:rPr>
          <w:rStyle w:val="StyleUnderline"/>
        </w:rPr>
        <w:t>"</w:t>
      </w:r>
      <w:r w:rsidRPr="00837769">
        <w:rPr>
          <w:rStyle w:val="Emphasis"/>
          <w:highlight w:val="cyan"/>
        </w:rPr>
        <w:t>block</w:t>
      </w:r>
      <w:r w:rsidRPr="00F04B8F">
        <w:rPr>
          <w:rStyle w:val="Emphasis"/>
        </w:rPr>
        <w:t xml:space="preserve"> the </w:t>
      </w:r>
      <w:r w:rsidRPr="00837769">
        <w:rPr>
          <w:rStyle w:val="Emphasis"/>
          <w:highlight w:val="cyan"/>
        </w:rPr>
        <w:t>discovery of documents</w:t>
      </w:r>
      <w:r w:rsidRPr="00F04B8F">
        <w:rPr>
          <w:rStyle w:val="Emphasis"/>
        </w:rPr>
        <w:t xml:space="preserve"> located</w:t>
      </w:r>
      <w:r w:rsidRPr="00D224A7">
        <w:rPr>
          <w:rStyle w:val="StyleUnderline"/>
        </w:rPr>
        <w:t xml:space="preserve"> in their countries and </w:t>
      </w:r>
      <w:r w:rsidRPr="00837769">
        <w:rPr>
          <w:rStyle w:val="StyleUnderline"/>
          <w:highlight w:val="cyan"/>
        </w:rPr>
        <w:t>bar</w:t>
      </w:r>
      <w:r w:rsidRPr="00D224A7">
        <w:rPr>
          <w:rStyle w:val="StyleUnderline"/>
        </w:rPr>
        <w:t xml:space="preserve"> the </w:t>
      </w:r>
      <w:r w:rsidRPr="00837769">
        <w:rPr>
          <w:rStyle w:val="StyleUnderline"/>
          <w:highlight w:val="cyan"/>
        </w:rPr>
        <w:t>enforcement of foreign judgements</w:t>
      </w:r>
      <w:r>
        <w:t xml:space="preserve">."156 </w:t>
      </w:r>
      <w:r w:rsidRPr="002D2D46">
        <w:rPr>
          <w:rStyle w:val="StyleUnderline"/>
        </w:rPr>
        <w:t>The U</w:t>
      </w:r>
      <w:r>
        <w:t xml:space="preserve">nited </w:t>
      </w:r>
      <w:r w:rsidRPr="002D2D46">
        <w:rPr>
          <w:rStyle w:val="StyleUnderline"/>
        </w:rPr>
        <w:t>K</w:t>
      </w:r>
      <w:r>
        <w:t xml:space="preserve">ingdom </w:t>
      </w:r>
      <w:r w:rsidRPr="002D2D46">
        <w:rPr>
          <w:rStyle w:val="StyleUnderline"/>
        </w:rPr>
        <w:t>achieved these goals with the Protection of Trading Interests Act, France with the French Blocking Law, Canada</w:t>
      </w:r>
      <w:r>
        <w:t xml:space="preserve"> with the Foreign Extraterritorial Measures Act, </w:t>
      </w:r>
      <w:r w:rsidRPr="002D2D46">
        <w:rPr>
          <w:rStyle w:val="StyleUnderline"/>
        </w:rPr>
        <w:t>and Australia</w:t>
      </w:r>
      <w:r>
        <w:t xml:space="preserve"> with the Foreign Proceedings Act.157 </w:t>
      </w:r>
      <w:r w:rsidRPr="00D224A7">
        <w:rPr>
          <w:rStyle w:val="StyleUnderline"/>
        </w:rPr>
        <w:t xml:space="preserve">The </w:t>
      </w:r>
      <w:r w:rsidRPr="00837769">
        <w:rPr>
          <w:rStyle w:val="StyleUnderline"/>
          <w:highlight w:val="cyan"/>
        </w:rPr>
        <w:t>conflicting laws</w:t>
      </w:r>
      <w:r w:rsidRPr="00D224A7">
        <w:rPr>
          <w:rStyle w:val="StyleUnderline"/>
        </w:rPr>
        <w:t xml:space="preserve"> between the United States and its foreign counterparts </w:t>
      </w:r>
      <w:r w:rsidRPr="00837769">
        <w:rPr>
          <w:rStyle w:val="StyleUnderline"/>
          <w:highlight w:val="cyan"/>
        </w:rPr>
        <w:t>created</w:t>
      </w:r>
      <w:r w:rsidRPr="00D224A7">
        <w:rPr>
          <w:rStyle w:val="StyleUnderline"/>
        </w:rPr>
        <w:t xml:space="preserve"> </w:t>
      </w:r>
      <w:r w:rsidRPr="00D224A7">
        <w:rPr>
          <w:rStyle w:val="Emphasis"/>
        </w:rPr>
        <w:t xml:space="preserve">tremendous </w:t>
      </w:r>
      <w:r w:rsidRPr="00837769">
        <w:rPr>
          <w:rStyle w:val="Emphasis"/>
          <w:highlight w:val="cyan"/>
        </w:rPr>
        <w:t>uncertainty</w:t>
      </w:r>
      <w:r w:rsidRPr="00D224A7">
        <w:rPr>
          <w:rStyle w:val="StyleUnderline"/>
        </w:rPr>
        <w:t xml:space="preserve"> regarding what nation's laws would be applied in the event of a cross-border dispute. According to</w:t>
      </w:r>
      <w:r>
        <w:t xml:space="preserve"> Nuno Lim o and Giovanni Maggi, </w:t>
      </w:r>
      <w:r w:rsidRPr="00D224A7">
        <w:rPr>
          <w:rStyle w:val="StyleUnderline"/>
        </w:rPr>
        <w:t>economists fr</w:t>
      </w:r>
      <w:r>
        <w:t xml:space="preserve">om the University of Maryland and </w:t>
      </w:r>
      <w:r w:rsidRPr="00D224A7">
        <w:rPr>
          <w:rStyle w:val="Emphasis"/>
        </w:rPr>
        <w:t>Yale University</w:t>
      </w:r>
      <w:r>
        <w:t>, "</w:t>
      </w:r>
      <w:r w:rsidRPr="00D224A7">
        <w:rPr>
          <w:rStyle w:val="StyleUnderline"/>
        </w:rPr>
        <w:t xml:space="preserve">as the world becomes more integrated, the </w:t>
      </w:r>
      <w:r w:rsidRPr="00837769">
        <w:rPr>
          <w:rStyle w:val="StyleUnderline"/>
        </w:rPr>
        <w:t>gains from</w:t>
      </w:r>
      <w:r w:rsidRPr="00D224A7">
        <w:rPr>
          <w:rStyle w:val="StyleUnderline"/>
        </w:rPr>
        <w:t xml:space="preserve"> decreasing </w:t>
      </w:r>
      <w:r w:rsidRPr="00837769">
        <w:rPr>
          <w:rStyle w:val="StyleUnderline"/>
          <w:highlight w:val="cyan"/>
        </w:rPr>
        <w:t>trade-policy uncertainty</w:t>
      </w:r>
      <w:r w:rsidRPr="00D224A7">
        <w:rPr>
          <w:rStyle w:val="StyleUnderline"/>
        </w:rPr>
        <w:t xml:space="preserve"> should tend to become </w:t>
      </w:r>
      <w:r w:rsidRPr="00D224A7">
        <w:rPr>
          <w:rStyle w:val="Emphasis"/>
        </w:rPr>
        <w:t>more import</w:t>
      </w:r>
      <w:r w:rsidRPr="00D224A7">
        <w:rPr>
          <w:rStyle w:val="StyleUnderline"/>
        </w:rPr>
        <w:t xml:space="preserve">ant </w:t>
      </w:r>
      <w:r w:rsidRPr="00837769">
        <w:rPr>
          <w:rStyle w:val="StyleUnderline"/>
          <w:highlight w:val="cyan"/>
        </w:rPr>
        <w:t>relative to</w:t>
      </w:r>
      <w:r w:rsidRPr="00D224A7">
        <w:rPr>
          <w:rStyle w:val="StyleUnderline"/>
        </w:rPr>
        <w:t xml:space="preserve"> the gains from reducing the levels of </w:t>
      </w:r>
      <w:r w:rsidRPr="00837769">
        <w:rPr>
          <w:rStyle w:val="StyleUnderline"/>
          <w:highlight w:val="cyan"/>
        </w:rPr>
        <w:t>trade barriers</w:t>
      </w:r>
      <w:r>
        <w:t>."158</w:t>
      </w:r>
    </w:p>
    <w:p w14:paraId="02BDA4B2" w14:textId="77777777" w:rsidR="00A757BF" w:rsidRDefault="00A757BF" w:rsidP="00A757BF">
      <w:r>
        <w:t xml:space="preserve">Essentially, </w:t>
      </w:r>
      <w:r w:rsidRPr="00837769">
        <w:rPr>
          <w:rStyle w:val="Emphasis"/>
          <w:highlight w:val="cyan"/>
        </w:rPr>
        <w:t>for trade to prosper</w:t>
      </w:r>
      <w:r>
        <w:t xml:space="preserve">, </w:t>
      </w:r>
      <w:r w:rsidRPr="00D224A7">
        <w:rPr>
          <w:rStyle w:val="StyleUnderline"/>
        </w:rPr>
        <w:t xml:space="preserve">it is more </w:t>
      </w:r>
      <w:r w:rsidRPr="00837769">
        <w:rPr>
          <w:rStyle w:val="StyleUnderline"/>
          <w:highlight w:val="cyan"/>
        </w:rPr>
        <w:t>important to provide</w:t>
      </w:r>
      <w:r w:rsidRPr="00D224A7">
        <w:rPr>
          <w:rStyle w:val="StyleUnderline"/>
        </w:rPr>
        <w:t xml:space="preserve"> producers and consumers with </w:t>
      </w:r>
      <w:r w:rsidRPr="00837769">
        <w:rPr>
          <w:rStyle w:val="Emphasis"/>
          <w:highlight w:val="cyan"/>
        </w:rPr>
        <w:t>predictability</w:t>
      </w:r>
      <w:r w:rsidRPr="00D224A7">
        <w:rPr>
          <w:rStyle w:val="Emphasis"/>
        </w:rPr>
        <w:t xml:space="preserve"> </w:t>
      </w:r>
      <w:r w:rsidRPr="00837769">
        <w:rPr>
          <w:rStyle w:val="Emphasis"/>
          <w:highlight w:val="cyan"/>
        </w:rPr>
        <w:t>and certainty</w:t>
      </w:r>
      <w:r>
        <w:t xml:space="preserve"> (regarding the rule of law</w:t>
      </w:r>
      <w:r w:rsidRPr="00D224A7">
        <w:rPr>
          <w:rStyle w:val="StyleUnderline"/>
        </w:rPr>
        <w:t>) rather than enacting laws that focus on free trade economics</w:t>
      </w:r>
      <w:r>
        <w:t xml:space="preserve">. Accordingly, </w:t>
      </w:r>
      <w:r w:rsidRPr="00D224A7">
        <w:rPr>
          <w:rStyle w:val="StyleUnderline"/>
        </w:rPr>
        <w:t xml:space="preserve">it is in the best interest of governments to </w:t>
      </w:r>
      <w:r w:rsidRPr="00837769">
        <w:rPr>
          <w:rStyle w:val="StyleUnderline"/>
          <w:highlight w:val="cyan"/>
        </w:rPr>
        <w:t xml:space="preserve">focus on </w:t>
      </w:r>
      <w:r w:rsidRPr="00837769">
        <w:rPr>
          <w:rStyle w:val="Emphasis"/>
          <w:highlight w:val="cyan"/>
        </w:rPr>
        <w:t>unifying its laws</w:t>
      </w:r>
      <w:r>
        <w:t xml:space="preserve"> </w:t>
      </w:r>
      <w:r w:rsidRPr="00D224A7">
        <w:rPr>
          <w:rStyle w:val="StyleUnderline"/>
        </w:rPr>
        <w:t>before negotiating for the elimination of tariffs or quotas</w:t>
      </w:r>
      <w:r>
        <w:t>. This is not to say that eliminating trade barriers is not vital to the health of the economy-in fact, tariffs, quotas, and other trade barriers are proven to adversely affect all parties involved in the chain of distribution-however, it is more important to unify laws before focusing on the elimination of any trade barriers.159</w:t>
      </w:r>
    </w:p>
    <w:p w14:paraId="4063F1F8" w14:textId="77777777" w:rsidR="00A757BF" w:rsidRPr="00D224A7" w:rsidRDefault="00A757BF" w:rsidP="00A757BF">
      <w:pPr>
        <w:rPr>
          <w:rStyle w:val="Emphasis"/>
        </w:rPr>
      </w:pPr>
      <w:r>
        <w:t xml:space="preserve">As mentioned in Part I.C., the complaints of U.S. exporters and foreign governments were heard, and </w:t>
      </w:r>
      <w:r w:rsidRPr="00D224A7">
        <w:rPr>
          <w:rStyle w:val="StyleUnderline"/>
        </w:rPr>
        <w:t xml:space="preserve">the United States Congress enacted the FTAIA "to address the concerns of foreign governments that the </w:t>
      </w:r>
      <w:r w:rsidRPr="00D224A7">
        <w:rPr>
          <w:rStyle w:val="Emphasis"/>
        </w:rPr>
        <w:t>effects test</w:t>
      </w:r>
      <w:r>
        <w:t xml:space="preserve"> </w:t>
      </w:r>
      <w:r w:rsidRPr="00D224A7">
        <w:t xml:space="preserve">established in the Alcoa case had not made clear the </w:t>
      </w:r>
      <w:r w:rsidRPr="00D224A7">
        <w:lastRenderedPageBreak/>
        <w:t>magnitude of the U.S. effects required to support a claim under the Sherman</w:t>
      </w:r>
      <w:r>
        <w:t xml:space="preserve"> Act." 160 Thus, </w:t>
      </w:r>
      <w:r w:rsidRPr="00D224A7">
        <w:rPr>
          <w:rStyle w:val="StyleUnderline"/>
        </w:rPr>
        <w:t xml:space="preserve">the FTAIA was implemented to bring </w:t>
      </w:r>
      <w:r w:rsidRPr="00D224A7">
        <w:rPr>
          <w:rStyle w:val="Emphasis"/>
        </w:rPr>
        <w:t>certainty to consumers and producers</w:t>
      </w:r>
      <w:r w:rsidRPr="00D224A7">
        <w:rPr>
          <w:rStyle w:val="StyleUnderline"/>
        </w:rPr>
        <w:t xml:space="preserve"> by requiring that "conduct must have a 'direct, substantial, and reasonably foreseeable effect"' for the Sherman Anti-Trust Act to apply extraterritorially</w:t>
      </w:r>
      <w:r>
        <w:t xml:space="preserve">. 161 This language provided the foreign community with temporary </w:t>
      </w:r>
      <w:proofErr w:type="gramStart"/>
      <w:r>
        <w:t>relief, and</w:t>
      </w:r>
      <w:proofErr w:type="gramEnd"/>
      <w:r>
        <w:t xml:space="preserve"> gave producers and consumers the certainty and predictability needed to establish confidence in the markets and continue trading. However, since the passage of the FTAIA in 1982, the world has witnessed a remarkable increase in globalization, such that most conduct that takes place today has a "direct, substantial, and reasonably foreseeable effect" 162 on the U.S. economy. Epitomizing the obscureness of the FTAIA, is the fact that U.S. enforcement agencies-</w:t>
      </w:r>
      <w:proofErr w:type="gramStart"/>
      <w:r>
        <w:t>i.e.</w:t>
      </w:r>
      <w:proofErr w:type="gramEnd"/>
      <w:r>
        <w:t xml:space="preserve"> the U.S. Department of Justice and the Federal Trade Commission-have taken an aggressive approach to pursuing international antitrust claims. In 2017, the U.S. Department of Justice ("DOJ") and Federal Trade Commission ("FTC") published the International Guidelines-a publication "explaining how the agencies intend to enforce U.S. antitrust laws against conduct occurring outside the United States." 163 The International Guidelines have taken the broadest approach in determining if conduct is "direct"-finding if there is a "reasonably proximate causal nexus between the conduct and the effect" conduct is "direct"-and the narrowest view that international comity bars enforcement of U.S. antitrust laws only when it is impossible for the actor to comply with both U.S. law and its foreign nation's law.164 Thus, because the FTAIA has become ineffective and there is a risk of further expansion of the extraterritorial application of the Sherman Anti-Trust Act with Apple v. Pepper, </w:t>
      </w:r>
      <w:r w:rsidRPr="00547817">
        <w:rPr>
          <w:rStyle w:val="StyleUnderline"/>
          <w:highlight w:val="cyan"/>
        </w:rPr>
        <w:t>foreign nations will</w:t>
      </w:r>
      <w:r w:rsidRPr="00D224A7">
        <w:rPr>
          <w:rStyle w:val="StyleUnderline"/>
        </w:rPr>
        <w:t xml:space="preserve"> almost certainly </w:t>
      </w:r>
      <w:r w:rsidRPr="00547817">
        <w:rPr>
          <w:rStyle w:val="StyleUnderline"/>
        </w:rPr>
        <w:t xml:space="preserve">strive to </w:t>
      </w:r>
      <w:r w:rsidRPr="00547817">
        <w:rPr>
          <w:rStyle w:val="StyleUnderline"/>
          <w:highlight w:val="cyan"/>
        </w:rPr>
        <w:t xml:space="preserve">adopt </w:t>
      </w:r>
      <w:r w:rsidRPr="00547817">
        <w:rPr>
          <w:rStyle w:val="Emphasis"/>
          <w:highlight w:val="cyan"/>
        </w:rPr>
        <w:t>modern and</w:t>
      </w:r>
      <w:r w:rsidRPr="00D224A7">
        <w:rPr>
          <w:rStyle w:val="Emphasis"/>
        </w:rPr>
        <w:t xml:space="preserve"> effective </w:t>
      </w:r>
      <w:r w:rsidRPr="00547817">
        <w:rPr>
          <w:rStyle w:val="Emphasis"/>
          <w:highlight w:val="cyan"/>
        </w:rPr>
        <w:t>blocking statutes</w:t>
      </w:r>
      <w:r>
        <w:t xml:space="preserve">. These </w:t>
      </w:r>
      <w:r w:rsidRPr="00D224A7">
        <w:rPr>
          <w:rStyle w:val="StyleUnderline"/>
        </w:rPr>
        <w:t xml:space="preserve">blocking statutes will </w:t>
      </w:r>
      <w:r w:rsidRPr="00547817">
        <w:rPr>
          <w:rStyle w:val="Emphasis"/>
          <w:highlight w:val="cyan"/>
        </w:rPr>
        <w:t>revitalize</w:t>
      </w:r>
      <w:r w:rsidRPr="00D224A7">
        <w:rPr>
          <w:rStyle w:val="Emphasis"/>
        </w:rPr>
        <w:t xml:space="preserve"> </w:t>
      </w:r>
      <w:r w:rsidRPr="00547817">
        <w:rPr>
          <w:rStyle w:val="Emphasis"/>
          <w:highlight w:val="cyan"/>
        </w:rPr>
        <w:t>uncertainty</w:t>
      </w:r>
      <w:r w:rsidRPr="00D224A7">
        <w:rPr>
          <w:rStyle w:val="StyleUnderline"/>
        </w:rPr>
        <w:t xml:space="preserve"> in the markets, and the </w:t>
      </w:r>
      <w:r w:rsidRPr="00547817">
        <w:rPr>
          <w:rStyle w:val="StyleUnderline"/>
          <w:highlight w:val="cyan"/>
        </w:rPr>
        <w:t>global economy</w:t>
      </w:r>
      <w:r w:rsidRPr="00D224A7">
        <w:rPr>
          <w:rStyle w:val="StyleUnderline"/>
        </w:rPr>
        <w:t xml:space="preserve"> will be </w:t>
      </w:r>
      <w:r w:rsidRPr="00D224A7">
        <w:rPr>
          <w:rStyle w:val="Emphasis"/>
        </w:rPr>
        <w:t xml:space="preserve">adversely </w:t>
      </w:r>
      <w:r w:rsidRPr="00547817">
        <w:rPr>
          <w:rStyle w:val="Emphasis"/>
          <w:highlight w:val="cyan"/>
        </w:rPr>
        <w:t>affected</w:t>
      </w:r>
      <w:r w:rsidRPr="00D224A7">
        <w:rPr>
          <w:rStyle w:val="Emphasis"/>
        </w:rPr>
        <w:t>.</w:t>
      </w:r>
    </w:p>
    <w:p w14:paraId="55467E80" w14:textId="77777777" w:rsidR="00A757BF" w:rsidRPr="00D224A7" w:rsidRDefault="00A757BF" w:rsidP="00A757BF">
      <w:pPr>
        <w:rPr>
          <w:rStyle w:val="StyleUnderline"/>
        </w:rPr>
      </w:pPr>
      <w:r>
        <w:t xml:space="preserve">In addition, because </w:t>
      </w:r>
      <w:r w:rsidRPr="00D224A7">
        <w:rPr>
          <w:rStyle w:val="Emphasis"/>
        </w:rPr>
        <w:t>our world is more integrated</w:t>
      </w:r>
      <w:r>
        <w:t xml:space="preserve">, compared to the time when the FTAIA was implemented, </w:t>
      </w:r>
      <w:r w:rsidRPr="00D224A7">
        <w:rPr>
          <w:rStyle w:val="StyleUnderline"/>
        </w:rPr>
        <w:t xml:space="preserve">the adverse economic effects may be </w:t>
      </w:r>
      <w:r w:rsidRPr="00D224A7">
        <w:rPr>
          <w:rStyle w:val="Emphasis"/>
        </w:rPr>
        <w:t>worse</w:t>
      </w:r>
      <w:r w:rsidRPr="00D224A7">
        <w:rPr>
          <w:rStyle w:val="StyleUnderline"/>
        </w:rPr>
        <w:t xml:space="preserve"> if foreign nations pursue </w:t>
      </w:r>
      <w:r w:rsidRPr="00D224A7">
        <w:rPr>
          <w:rStyle w:val="Emphasis"/>
        </w:rPr>
        <w:t>modern blocking statutes.</w:t>
      </w:r>
      <w:r>
        <w:t xml:space="preserve"> </w:t>
      </w:r>
      <w:r w:rsidRPr="00D224A7">
        <w:rPr>
          <w:rStyle w:val="StyleUnderline"/>
        </w:rPr>
        <w:t>To hedge against judicial uncertainty</w:t>
      </w:r>
      <w:r>
        <w:t xml:space="preserve">, corporations will likely react by hiring more robust legal teams. By </w:t>
      </w:r>
      <w:r w:rsidRPr="00D224A7">
        <w:rPr>
          <w:rStyle w:val="StyleUnderline"/>
        </w:rPr>
        <w:t>re-allocating money to legal costs</w:t>
      </w:r>
      <w:r>
        <w:t xml:space="preserve">, with the hopes of avoiding potential litigation and ensuring compliance with all nations' laws, </w:t>
      </w:r>
      <w:r w:rsidRPr="00D224A7">
        <w:rPr>
          <w:rStyle w:val="StyleUnderline"/>
        </w:rPr>
        <w:t>corporations would have foregone the opportunity to spend time and money o</w:t>
      </w:r>
      <w:r>
        <w:t xml:space="preserve">n: (1) </w:t>
      </w:r>
      <w:r w:rsidRPr="00D224A7">
        <w:rPr>
          <w:rStyle w:val="StyleUnderline"/>
        </w:rPr>
        <w:t>scaling its current line</w:t>
      </w:r>
      <w:r>
        <w:t xml:space="preserve"> of products (which would decrease the price of goods for consumers), (2) </w:t>
      </w:r>
      <w:r w:rsidRPr="00D224A7">
        <w:rPr>
          <w:rStyle w:val="StyleUnderline"/>
        </w:rPr>
        <w:t>enhancing the capabilities</w:t>
      </w:r>
      <w:r>
        <w:t xml:space="preserve"> of its current line of products (which improve consumer capabilities and increase corporate profits), or (3) </w:t>
      </w:r>
      <w:r w:rsidRPr="00D224A7">
        <w:rPr>
          <w:rStyle w:val="StyleUnderline"/>
        </w:rPr>
        <w:t xml:space="preserve">creating new and </w:t>
      </w:r>
      <w:r w:rsidRPr="00D224A7">
        <w:rPr>
          <w:rStyle w:val="Emphasis"/>
        </w:rPr>
        <w:t>innovative products</w:t>
      </w:r>
      <w:r>
        <w:t xml:space="preserve"> (which would benefit both consumers and producers). Thus, </w:t>
      </w:r>
      <w:r w:rsidRPr="00D224A7">
        <w:rPr>
          <w:rStyle w:val="StyleUnderline"/>
        </w:rPr>
        <w:t xml:space="preserve">because </w:t>
      </w:r>
      <w:r w:rsidRPr="00547817">
        <w:rPr>
          <w:rStyle w:val="StyleUnderline"/>
          <w:highlight w:val="cyan"/>
        </w:rPr>
        <w:t>corporations</w:t>
      </w:r>
      <w:r w:rsidRPr="00D224A7">
        <w:rPr>
          <w:rStyle w:val="StyleUnderline"/>
        </w:rPr>
        <w:t xml:space="preserve"> would be </w:t>
      </w:r>
      <w:r w:rsidRPr="00547817">
        <w:rPr>
          <w:rStyle w:val="StyleUnderline"/>
          <w:highlight w:val="cyan"/>
        </w:rPr>
        <w:t>forced to spend more resources</w:t>
      </w:r>
      <w:r w:rsidRPr="00D224A7">
        <w:rPr>
          <w:rStyle w:val="StyleUnderline"/>
        </w:rPr>
        <w:t xml:space="preserve"> on </w:t>
      </w:r>
      <w:r w:rsidRPr="00547817">
        <w:rPr>
          <w:rStyle w:val="StyleUnderline"/>
          <w:highlight w:val="cyan"/>
        </w:rPr>
        <w:t>avoiding litigation</w:t>
      </w:r>
      <w:r w:rsidRPr="00D224A7">
        <w:rPr>
          <w:rStyle w:val="StyleUnderline"/>
        </w:rPr>
        <w:t xml:space="preserve"> rather </w:t>
      </w:r>
      <w:r w:rsidRPr="00547817">
        <w:rPr>
          <w:rStyle w:val="StyleUnderline"/>
          <w:highlight w:val="cyan"/>
        </w:rPr>
        <w:t>than r</w:t>
      </w:r>
      <w:r w:rsidRPr="00547817">
        <w:rPr>
          <w:rStyle w:val="Emphasis"/>
          <w:highlight w:val="cyan"/>
        </w:rPr>
        <w:t>esearch and</w:t>
      </w:r>
      <w:r w:rsidRPr="00D224A7">
        <w:rPr>
          <w:rStyle w:val="Emphasis"/>
        </w:rPr>
        <w:t xml:space="preserve"> </w:t>
      </w:r>
      <w:r w:rsidRPr="00547817">
        <w:rPr>
          <w:rStyle w:val="Emphasis"/>
          <w:highlight w:val="cyan"/>
        </w:rPr>
        <w:t>development</w:t>
      </w:r>
      <w:r w:rsidRPr="00D224A7">
        <w:rPr>
          <w:rStyle w:val="Emphasis"/>
        </w:rPr>
        <w:t xml:space="preserve"> </w:t>
      </w:r>
      <w:r w:rsidRPr="00D224A7">
        <w:rPr>
          <w:rStyle w:val="StyleUnderline"/>
        </w:rPr>
        <w:t xml:space="preserve">with the new blocking statutes, consumers, producers, distributors, and </w:t>
      </w:r>
      <w:r w:rsidRPr="00D224A7">
        <w:rPr>
          <w:rStyle w:val="Emphasis"/>
        </w:rPr>
        <w:t xml:space="preserve">the economy </w:t>
      </w:r>
      <w:proofErr w:type="gramStart"/>
      <w:r w:rsidRPr="00D224A7">
        <w:rPr>
          <w:rStyle w:val="Emphasis"/>
        </w:rPr>
        <w:t>as a whole will</w:t>
      </w:r>
      <w:proofErr w:type="gramEnd"/>
      <w:r w:rsidRPr="00D224A7">
        <w:rPr>
          <w:rStyle w:val="Emphasis"/>
        </w:rPr>
        <w:t xml:space="preserve"> be adversely affected.</w:t>
      </w:r>
    </w:p>
    <w:p w14:paraId="0C6FE951" w14:textId="77777777" w:rsidR="00A757BF" w:rsidRPr="00CE2F75" w:rsidRDefault="00A757BF" w:rsidP="00A757BF">
      <w:r>
        <w:t xml:space="preserve">Overall, </w:t>
      </w:r>
      <w:r w:rsidRPr="00D224A7">
        <w:rPr>
          <w:rStyle w:val="StyleUnderline"/>
        </w:rPr>
        <w:t xml:space="preserve">there is a </w:t>
      </w:r>
      <w:r w:rsidRPr="00D224A7">
        <w:rPr>
          <w:rStyle w:val="Emphasis"/>
        </w:rPr>
        <w:t>significant risk</w:t>
      </w:r>
      <w:r w:rsidRPr="00D224A7">
        <w:rPr>
          <w:rStyle w:val="StyleUnderline"/>
        </w:rPr>
        <w:t xml:space="preserve"> that foreign nations will look towards blocking statutes to limit the extraterritorial application of the Act. The conflicting</w:t>
      </w:r>
      <w:r>
        <w:t xml:space="preserve"> laws of the United States and international community </w:t>
      </w:r>
      <w:r w:rsidRPr="00D224A7">
        <w:rPr>
          <w:rStyle w:val="StyleUnderline"/>
        </w:rPr>
        <w:t xml:space="preserve">will lead to judicial uncertainty, which will have an adverse impact on the </w:t>
      </w:r>
      <w:r w:rsidRPr="00D224A7">
        <w:rPr>
          <w:rStyle w:val="Emphasis"/>
        </w:rPr>
        <w:t>global economy.</w:t>
      </w:r>
      <w:r w:rsidRPr="00D224A7">
        <w:rPr>
          <w:rStyle w:val="StyleUnderline"/>
        </w:rPr>
        <w:t xml:space="preserve"> Businesses will spend more time and money to avoid disputes; thus, undermining corporate profits, a customer's ability to purchase </w:t>
      </w:r>
      <w:proofErr w:type="gramStart"/>
      <w:r w:rsidRPr="00D224A7">
        <w:rPr>
          <w:rStyle w:val="StyleUnderline"/>
        </w:rPr>
        <w:t>low cost</w:t>
      </w:r>
      <w:proofErr w:type="gramEnd"/>
      <w:r w:rsidRPr="00D224A7">
        <w:rPr>
          <w:rStyle w:val="StyleUnderline"/>
        </w:rPr>
        <w:t xml:space="preserve"> goods, and the </w:t>
      </w:r>
      <w:r w:rsidRPr="00D224A7">
        <w:rPr>
          <w:rStyle w:val="Emphasis"/>
        </w:rPr>
        <w:t>overall health of the global econom</w:t>
      </w:r>
      <w:r w:rsidRPr="00D224A7">
        <w:rPr>
          <w:rStyle w:val="StyleUnderline"/>
        </w:rPr>
        <w:t>y</w:t>
      </w:r>
      <w:r>
        <w:t xml:space="preserve">. </w:t>
      </w:r>
      <w:r w:rsidRPr="00D224A7">
        <w:rPr>
          <w:rStyle w:val="Emphasis"/>
        </w:rPr>
        <w:t xml:space="preserve">The only </w:t>
      </w:r>
      <w:r w:rsidRPr="00547817">
        <w:rPr>
          <w:rStyle w:val="Emphasis"/>
          <w:highlight w:val="cyan"/>
        </w:rPr>
        <w:t>certainty</w:t>
      </w:r>
      <w:r w:rsidRPr="00D224A7">
        <w:rPr>
          <w:rStyle w:val="Emphasis"/>
        </w:rPr>
        <w:t xml:space="preserve"> is that </w:t>
      </w:r>
      <w:r w:rsidRPr="00547817">
        <w:rPr>
          <w:rStyle w:val="Emphasis"/>
          <w:highlight w:val="cyan"/>
        </w:rPr>
        <w:t>trade will</w:t>
      </w:r>
      <w:r w:rsidRPr="00D224A7">
        <w:rPr>
          <w:rStyle w:val="Emphasis"/>
        </w:rPr>
        <w:t xml:space="preserve"> </w:t>
      </w:r>
      <w:r w:rsidRPr="00547817">
        <w:rPr>
          <w:rStyle w:val="Emphasis"/>
          <w:highlight w:val="cyan"/>
        </w:rPr>
        <w:t>slow</w:t>
      </w:r>
      <w:r w:rsidRPr="00D224A7">
        <w:rPr>
          <w:rStyle w:val="Emphasis"/>
        </w:rPr>
        <w:t xml:space="preserve"> down </w:t>
      </w:r>
      <w:proofErr w:type="gramStart"/>
      <w:r w:rsidRPr="00D224A7">
        <w:t>as a result of</w:t>
      </w:r>
      <w:proofErr w:type="gramEnd"/>
      <w:r w:rsidRPr="00D224A7">
        <w:t xml:space="preserve"> trade policy uncertainty. To avoid these adverse economic effects, it would be</w:t>
      </w:r>
      <w:r>
        <w:t xml:space="preserve"> advantageous for the United States Congress to amend the FTAIA in a way that limits the effects of the </w:t>
      </w:r>
      <w:r>
        <w:lastRenderedPageBreak/>
        <w:t>extraterritorial application of the Sherman Anti-Trust Act. Specifically, Congress should limit the effects of the extraterritorial application of the Sherman Anti-Trust Act by expressly providing courts with a robust international comity analysis.</w:t>
      </w:r>
    </w:p>
    <w:p w14:paraId="3C5682B8" w14:textId="77777777" w:rsidR="00A757BF" w:rsidRPr="00E45A65" w:rsidRDefault="00A757BF" w:rsidP="00A757BF">
      <w:pPr>
        <w:pStyle w:val="Heading4"/>
      </w:pPr>
      <w:r>
        <w:t xml:space="preserve">National antitrust silos promise the end of the economic order and liberal peace. </w:t>
      </w:r>
    </w:p>
    <w:p w14:paraId="5DE1B2D2" w14:textId="77777777" w:rsidR="00A757BF" w:rsidRPr="005F5219" w:rsidRDefault="00A757BF" w:rsidP="00A757BF">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3696044C" w14:textId="77777777" w:rsidR="00A757BF" w:rsidRDefault="00A757BF" w:rsidP="00A757BF">
      <w:r w:rsidRPr="00E45A65">
        <w:rPr>
          <w:rStyle w:val="StyleUnderline"/>
        </w:rPr>
        <w:t>National antitrust silos are not a novel phenomenon</w:t>
      </w:r>
      <w:r w:rsidRPr="00E45A65">
        <w:t xml:space="preserve">. Former European Commissioner for Competition Joaquin </w:t>
      </w:r>
      <w:proofErr w:type="spellStart"/>
      <w:r w:rsidRPr="00E45A65">
        <w:t>Almunia</w:t>
      </w:r>
      <w:proofErr w:type="spellEnd"/>
      <w:r w:rsidRPr="00E45A65">
        <w:t xml:space="preserve"> warned of them</w:t>
      </w:r>
      <w:r w:rsidRPr="00E45A65">
        <w:rPr>
          <w:rStyle w:val="StyleUnderline"/>
        </w:rPr>
        <w:t xml:space="preserve"> years ago</w:t>
      </w:r>
      <w:r w:rsidRPr="00F32616">
        <w:t>, 5 2 and scholarship touching upon the furtherance of nationalist goals by</w:t>
      </w:r>
      <w:r>
        <w:t xml:space="preserve"> various antitrust agencies dates back decades. 53 </w:t>
      </w:r>
      <w:r w:rsidRPr="00E45A65">
        <w:rPr>
          <w:rStyle w:val="StyleUnderline"/>
        </w:rPr>
        <w:t>However</w:t>
      </w:r>
      <w:r>
        <w:t xml:space="preserve">, a </w:t>
      </w:r>
      <w:r w:rsidRPr="00E45A65">
        <w:rPr>
          <w:rStyle w:val="StyleUnderline"/>
        </w:rPr>
        <w:t xml:space="preserve">creeping </w:t>
      </w:r>
      <w:r w:rsidRPr="00547817">
        <w:rPr>
          <w:rStyle w:val="StyleUnderline"/>
          <w:highlight w:val="cyan"/>
        </w:rPr>
        <w:t>loss of public confidence in open</w:t>
      </w:r>
      <w:r w:rsidRPr="00E45A65">
        <w:rPr>
          <w:rStyle w:val="StyleUnderline"/>
        </w:rPr>
        <w:t xml:space="preserve"> </w:t>
      </w:r>
      <w:r w:rsidRPr="00547817">
        <w:rPr>
          <w:rStyle w:val="StyleUnderline"/>
          <w:highlight w:val="cyan"/>
        </w:rPr>
        <w:t>markets</w:t>
      </w:r>
      <w:r w:rsidRPr="00E45A65">
        <w:rPr>
          <w:rStyle w:val="StyleUnderline"/>
        </w:rPr>
        <w:t xml:space="preserve">-coupled with the </w:t>
      </w:r>
      <w:r w:rsidRPr="00547817">
        <w:rPr>
          <w:rStyle w:val="StyleUnderline"/>
          <w:highlight w:val="cyan"/>
        </w:rPr>
        <w:t>obstacles to</w:t>
      </w:r>
      <w:r w:rsidRPr="00E45A65">
        <w:rPr>
          <w:rStyle w:val="StyleUnderline"/>
        </w:rPr>
        <w:t xml:space="preserve"> coherent </w:t>
      </w:r>
      <w:r w:rsidRPr="00547817">
        <w:rPr>
          <w:rStyle w:val="StyleUnderline"/>
          <w:highlight w:val="cyan"/>
        </w:rPr>
        <w:t>global antitrust enforcement</w:t>
      </w:r>
      <w:r>
        <w:t xml:space="preserve"> that bear the FTC Act's influence, as illustrated in this Article-risks </w:t>
      </w:r>
      <w:r w:rsidRPr="00547817">
        <w:rPr>
          <w:rStyle w:val="Emphasis"/>
          <w:highlight w:val="cyan"/>
        </w:rPr>
        <w:t>amplifying</w:t>
      </w:r>
      <w:r w:rsidRPr="00E45A65">
        <w:rPr>
          <w:rStyle w:val="Emphasis"/>
        </w:rPr>
        <w:t xml:space="preserve"> the </w:t>
      </w:r>
      <w:r w:rsidRPr="00547817">
        <w:rPr>
          <w:rStyle w:val="Emphasis"/>
          <w:highlight w:val="cyan"/>
        </w:rPr>
        <w:t>problem</w:t>
      </w:r>
      <w:r w:rsidRPr="00E45A65">
        <w:rPr>
          <w:rStyle w:val="Emphasis"/>
        </w:rPr>
        <w:t>.</w:t>
      </w:r>
      <w:r>
        <w:t xml:space="preserve"> </w:t>
      </w:r>
      <w:r w:rsidRPr="00E45A65">
        <w:rPr>
          <w:rStyle w:val="StyleUnderline"/>
        </w:rPr>
        <w:t xml:space="preserve">As anti-free trade agendas continue to </w:t>
      </w:r>
      <w:r w:rsidRPr="00E45A65">
        <w:rPr>
          <w:rStyle w:val="Emphasis"/>
        </w:rPr>
        <w:t>garner more mainstream popularity</w:t>
      </w:r>
      <w:r w:rsidRPr="00E45A65">
        <w:rPr>
          <w:rStyle w:val="StyleUnderline"/>
        </w:rPr>
        <w:t xml:space="preserve"> for formerly counter-establishment parties</w:t>
      </w:r>
      <w:r w:rsidRPr="00E45A65">
        <w:t xml:space="preserve">, </w:t>
      </w:r>
      <w:r w:rsidRPr="00E45A65">
        <w:rPr>
          <w:rStyle w:val="Emphasis"/>
        </w:rPr>
        <w:t xml:space="preserve">a proliferation of </w:t>
      </w:r>
      <w:r w:rsidRPr="00547817">
        <w:rPr>
          <w:rStyle w:val="Emphasis"/>
          <w:highlight w:val="cyan"/>
        </w:rPr>
        <w:t>protectionist silos</w:t>
      </w:r>
      <w:r w:rsidRPr="00E45A65">
        <w:t xml:space="preserve"> </w:t>
      </w:r>
      <w:r w:rsidRPr="00E45A65">
        <w:rPr>
          <w:rStyle w:val="StyleUnderline"/>
        </w:rPr>
        <w:t xml:space="preserve">could </w:t>
      </w:r>
      <w:r w:rsidRPr="00547817">
        <w:rPr>
          <w:rStyle w:val="StyleUnderline"/>
          <w:highlight w:val="cyan"/>
        </w:rPr>
        <w:t>tempt</w:t>
      </w:r>
      <w:r w:rsidRPr="00E45A65">
        <w:rPr>
          <w:rStyle w:val="StyleUnderline"/>
        </w:rPr>
        <w:t xml:space="preserve"> even </w:t>
      </w:r>
      <w:r w:rsidRPr="00547817">
        <w:rPr>
          <w:rStyle w:val="StyleUnderline"/>
          <w:highlight w:val="cyan"/>
        </w:rPr>
        <w:t>governments</w:t>
      </w:r>
      <w:r w:rsidRPr="00E45A65">
        <w:rPr>
          <w:rStyle w:val="StyleUnderline"/>
        </w:rPr>
        <w:t xml:space="preserve"> th</w:t>
      </w:r>
      <w:r w:rsidRPr="00E45A65">
        <w:t xml:space="preserve">at, for the most part, </w:t>
      </w:r>
      <w:r w:rsidRPr="00E45A65">
        <w:rPr>
          <w:rStyle w:val="StyleUnderline"/>
        </w:rPr>
        <w:t>had moved past them</w:t>
      </w:r>
      <w:r w:rsidRPr="00E45A65">
        <w:t xml:space="preserve">. </w:t>
      </w:r>
      <w:r w:rsidRPr="00E45A65">
        <w:rPr>
          <w:rStyle w:val="StyleUnderline"/>
        </w:rPr>
        <w:t>Why,</w:t>
      </w:r>
      <w:r w:rsidRPr="00E45A65">
        <w:t xml:space="preserve"> American officials</w:t>
      </w:r>
      <w:r>
        <w:t xml:space="preserve"> may ask, </w:t>
      </w:r>
      <w:r w:rsidRPr="00E45A65">
        <w:rPr>
          <w:rStyle w:val="StyleUnderline"/>
        </w:rPr>
        <w:t>should the U.S. continue championing the liberal international economic order when an illiberal China or an ostensibly liberal South Korea bends regulatory rules</w:t>
      </w:r>
      <w:r>
        <w:t xml:space="preserve"> to disadvantage American companies, workers, and consumers? </w:t>
      </w:r>
      <w:r w:rsidRPr="00E45A65">
        <w:rPr>
          <w:rStyle w:val="StyleUnderline"/>
        </w:rPr>
        <w:t xml:space="preserve">Skepticism towards a </w:t>
      </w:r>
      <w:r w:rsidRPr="00547817">
        <w:rPr>
          <w:rStyle w:val="Emphasis"/>
          <w:highlight w:val="cyan"/>
        </w:rPr>
        <w:t>liberal democratic "end of history</w:t>
      </w:r>
      <w:r>
        <w:t xml:space="preserve">"'54 in general, </w:t>
      </w:r>
      <w:r w:rsidRPr="00E45A65">
        <w:rPr>
          <w:rStyle w:val="StyleUnderline"/>
        </w:rPr>
        <w:t xml:space="preserve">and failures of economic </w:t>
      </w:r>
      <w:proofErr w:type="gramStart"/>
      <w:r w:rsidRPr="00E45A65">
        <w:rPr>
          <w:rStyle w:val="StyleUnderline"/>
        </w:rPr>
        <w:t>liberalism in particular, are</w:t>
      </w:r>
      <w:proofErr w:type="gramEnd"/>
      <w:r w:rsidRPr="00E45A65">
        <w:rPr>
          <w:rStyle w:val="StyleUnderline"/>
        </w:rPr>
        <w:t xml:space="preserve"> </w:t>
      </w:r>
      <w:r w:rsidRPr="00547817">
        <w:rPr>
          <w:rStyle w:val="Emphasis"/>
          <w:highlight w:val="cyan"/>
        </w:rPr>
        <w:t>threatening to motivate political circles</w:t>
      </w:r>
      <w:r>
        <w:t xml:space="preserve"> </w:t>
      </w:r>
      <w:r w:rsidRPr="00E45A65">
        <w:rPr>
          <w:rStyle w:val="StyleUnderline"/>
        </w:rPr>
        <w:t>according</w:t>
      </w:r>
      <w:r>
        <w:t xml:space="preserve">ly. Even </w:t>
      </w:r>
      <w:r w:rsidRPr="00E45A65">
        <w:rPr>
          <w:rStyle w:val="StyleUnderline"/>
        </w:rPr>
        <w:t xml:space="preserve">perennial norms and conventions of the </w:t>
      </w:r>
      <w:r w:rsidRPr="00547817">
        <w:rPr>
          <w:rStyle w:val="StyleUnderline"/>
          <w:highlight w:val="cyan"/>
        </w:rPr>
        <w:t>U.S. competition regime</w:t>
      </w:r>
      <w:r w:rsidRPr="00E45A65">
        <w:rPr>
          <w:rStyle w:val="StyleUnderline"/>
        </w:rPr>
        <w:t xml:space="preserve"> which evolved to safeguard regulator independence at home are </w:t>
      </w:r>
      <w:r w:rsidRPr="00547817">
        <w:rPr>
          <w:rStyle w:val="Emphasis"/>
          <w:highlight w:val="cyan"/>
        </w:rPr>
        <w:t>no longer above disruption</w:t>
      </w:r>
      <w:r>
        <w:t xml:space="preserve">; the ambiguous statutory articulations that carried over abroad to empower strong executives are likewise playing a paper tiger role domestically of late.'55 </w:t>
      </w:r>
      <w:r w:rsidRPr="00547817">
        <w:rPr>
          <w:rStyle w:val="Emphasis"/>
          <w:highlight w:val="cyan"/>
        </w:rPr>
        <w:t>Protectionist policies</w:t>
      </w:r>
      <w:r w:rsidRPr="00E45A65">
        <w:rPr>
          <w:rStyle w:val="Emphasis"/>
        </w:rPr>
        <w:t xml:space="preserve"> designed to compromise market competition</w:t>
      </w:r>
      <w:r>
        <w:t>-for all its documented excesses and inadequacies-</w:t>
      </w:r>
      <w:r w:rsidRPr="00E45A65">
        <w:rPr>
          <w:rStyle w:val="StyleUnderline"/>
        </w:rPr>
        <w:t xml:space="preserve">would </w:t>
      </w:r>
      <w:r w:rsidRPr="00547817">
        <w:rPr>
          <w:rStyle w:val="StyleUnderline"/>
          <w:highlight w:val="cyan"/>
        </w:rPr>
        <w:t>sap</w:t>
      </w:r>
      <w:r w:rsidRPr="00E45A65">
        <w:rPr>
          <w:rStyle w:val="StyleUnderline"/>
        </w:rPr>
        <w:t xml:space="preserve"> its </w:t>
      </w:r>
      <w:r w:rsidRPr="00E45A65">
        <w:rPr>
          <w:rStyle w:val="Emphasis"/>
        </w:rPr>
        <w:t xml:space="preserve">creative vitality and the concurrent </w:t>
      </w:r>
      <w:r w:rsidRPr="00547817">
        <w:rPr>
          <w:rStyle w:val="Emphasis"/>
          <w:highlight w:val="cyan"/>
        </w:rPr>
        <w:t>liberal peace</w:t>
      </w:r>
      <w:r>
        <w:t xml:space="preserve"> 5 6 often taken for granted. </w:t>
      </w:r>
      <w:r w:rsidRPr="00E45A65">
        <w:rPr>
          <w:rStyle w:val="StyleUnderline"/>
        </w:rPr>
        <w:t>Economic liberalism ails not so much from the intrinsic failings of core tenets, but from their more egregious nation-state and corporate violators</w:t>
      </w:r>
      <w:r>
        <w:t xml:space="preserve">.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w:t>
      </w:r>
      <w:r w:rsidRPr="00E45A65">
        <w:t>to policymakers and politicians collectively that lasting convergence in antitrust enforcement is unachievable without global coherence in regulator autonomy, and the FTC Act's formative influence is not above scrutiny or reproach. Still-elusive realization of the liberal economic international order's intended form will require an expanded</w:t>
      </w:r>
      <w:r>
        <w:t xml:space="preserve"> constellation of independent competition regulators empowered to enforce antitrust laws consistently.</w:t>
      </w:r>
    </w:p>
    <w:p w14:paraId="342FA191" w14:textId="77777777" w:rsidR="00A757BF" w:rsidRDefault="00A757BF" w:rsidP="00A757BF">
      <w:pPr>
        <w:pStyle w:val="Heading4"/>
      </w:pPr>
      <w:r>
        <w:lastRenderedPageBreak/>
        <w:t>They read the LIO impact for us AND</w:t>
      </w:r>
    </w:p>
    <w:p w14:paraId="2255F5DE" w14:textId="77777777" w:rsidR="00A757BF" w:rsidRPr="003868E8" w:rsidRDefault="00A757BF" w:rsidP="00A757BF">
      <w:pPr>
        <w:pStyle w:val="Heading4"/>
      </w:pPr>
      <w:proofErr w:type="gramStart"/>
      <w:r w:rsidRPr="003868E8">
        <w:t>Specifically</w:t>
      </w:r>
      <w:proofErr w:type="gramEnd"/>
      <w:r w:rsidRPr="003868E8">
        <w:t xml:space="preserve"> India – devastates modernization efforts that stave off </w:t>
      </w:r>
      <w:proofErr w:type="spellStart"/>
      <w:r w:rsidRPr="003868E8">
        <w:t>indo-pak</w:t>
      </w:r>
      <w:proofErr w:type="spellEnd"/>
      <w:r w:rsidRPr="003868E8">
        <w:t xml:space="preserve"> and </w:t>
      </w:r>
      <w:proofErr w:type="spellStart"/>
      <w:r w:rsidRPr="003868E8">
        <w:t>sino-pak</w:t>
      </w:r>
      <w:proofErr w:type="spellEnd"/>
      <w:r w:rsidRPr="003868E8">
        <w:t xml:space="preserve"> war. </w:t>
      </w:r>
    </w:p>
    <w:p w14:paraId="56C61658" w14:textId="77777777" w:rsidR="00A757BF" w:rsidRPr="003868E8" w:rsidRDefault="00A757BF" w:rsidP="00A757BF">
      <w:r w:rsidRPr="003868E8">
        <w:rPr>
          <w:rStyle w:val="Style13ptBold"/>
        </w:rPr>
        <w:t>Clary and Narang 13</w:t>
      </w:r>
      <w:r w:rsidRPr="003868E8">
        <w:t xml:space="preserve"> – Christopher Clary is a Stanton Nuclear Security Fellow at the RAND Corporation. Vipin Narang is assistant professor of political science at MIT. “</w:t>
      </w:r>
      <w:proofErr w:type="spellStart"/>
      <w:r w:rsidRPr="003868E8">
        <w:t>Modernisation</w:t>
      </w:r>
      <w:proofErr w:type="spellEnd"/>
      <w:r w:rsidRPr="003868E8">
        <w:t xml:space="preserve"> and Austerity” https://www.rand.org/blog/2013/09/modernisation-and-austerity.html)</w:t>
      </w:r>
    </w:p>
    <w:p w14:paraId="08541FDD" w14:textId="77777777" w:rsidR="00A757BF" w:rsidRPr="003868E8" w:rsidRDefault="00A757BF" w:rsidP="00A757BF">
      <w:r w:rsidRPr="003868E8">
        <w:rPr>
          <w:rStyle w:val="StyleUnderline"/>
          <w:highlight w:val="yellow"/>
        </w:rPr>
        <w:t>Can India afford</w:t>
      </w:r>
      <w:r w:rsidRPr="003868E8">
        <w:rPr>
          <w:rStyle w:val="StyleUnderline"/>
        </w:rPr>
        <w:t xml:space="preserve"> to simultaneously </w:t>
      </w:r>
      <w:proofErr w:type="spellStart"/>
      <w:r w:rsidRPr="003868E8">
        <w:rPr>
          <w:rStyle w:val="StyleUnderline"/>
          <w:highlight w:val="yellow"/>
        </w:rPr>
        <w:t>modernise</w:t>
      </w:r>
      <w:proofErr w:type="spellEnd"/>
      <w:r w:rsidRPr="003868E8">
        <w:t xml:space="preserve"> all three </w:t>
      </w:r>
      <w:proofErr w:type="spellStart"/>
      <w:r w:rsidRPr="003868E8">
        <w:rPr>
          <w:rStyle w:val="StyleUnderline"/>
          <w:highlight w:val="yellow"/>
        </w:rPr>
        <w:t>defence</w:t>
      </w:r>
      <w:proofErr w:type="spellEnd"/>
      <w:r w:rsidRPr="003868E8">
        <w:rPr>
          <w:rStyle w:val="StyleUnderline"/>
          <w:highlight w:val="yellow"/>
        </w:rPr>
        <w:t xml:space="preserve"> services</w:t>
      </w:r>
      <w:r w:rsidRPr="003868E8">
        <w:rPr>
          <w:rStyle w:val="StyleUnderline"/>
        </w:rPr>
        <w:t xml:space="preserve"> at its current pace</w:t>
      </w:r>
      <w:r w:rsidRPr="003868E8">
        <w:t>?</w:t>
      </w:r>
    </w:p>
    <w:p w14:paraId="1E57185C" w14:textId="77777777" w:rsidR="00A757BF" w:rsidRPr="003868E8" w:rsidRDefault="00A757BF" w:rsidP="00A757BF">
      <w:r w:rsidRPr="003868E8">
        <w:t xml:space="preserve">Yesterday, India jubilantly tested the long-range Agni-V ballistic missile for the second time, </w:t>
      </w:r>
      <w:proofErr w:type="spellStart"/>
      <w:r w:rsidRPr="003868E8">
        <w:t>en</w:t>
      </w:r>
      <w:proofErr w:type="spellEnd"/>
      <w:r w:rsidRPr="003868E8">
        <w:t xml:space="preserve"> route to the missile's induction into the Strategic Forces Command in several years. But </w:t>
      </w:r>
      <w:r w:rsidRPr="003868E8">
        <w:rPr>
          <w:rStyle w:val="StyleUnderline"/>
          <w:highlight w:val="yellow"/>
        </w:rPr>
        <w:t>trouble looms on India's borders</w:t>
      </w:r>
      <w:r w:rsidRPr="003868E8">
        <w:rPr>
          <w:rStyle w:val="StyleUnderline"/>
        </w:rPr>
        <w:t>. In the recent monsoon session</w:t>
      </w:r>
      <w:r w:rsidRPr="003868E8">
        <w:t xml:space="preserve">, </w:t>
      </w:r>
      <w:proofErr w:type="spellStart"/>
      <w:r w:rsidRPr="003868E8">
        <w:t>Defence</w:t>
      </w:r>
      <w:proofErr w:type="spellEnd"/>
      <w:r w:rsidRPr="003868E8">
        <w:t xml:space="preserve"> Minister A.K. </w:t>
      </w:r>
      <w:r w:rsidRPr="003868E8">
        <w:rPr>
          <w:rStyle w:val="StyleUnderline"/>
          <w:highlight w:val="yellow"/>
        </w:rPr>
        <w:t>Antony stood before Parliament to defend</w:t>
      </w:r>
      <w:r w:rsidRPr="003868E8">
        <w:rPr>
          <w:rStyle w:val="StyleUnderline"/>
        </w:rPr>
        <w:t xml:space="preserve"> the government </w:t>
      </w:r>
      <w:r w:rsidRPr="003868E8">
        <w:rPr>
          <w:rStyle w:val="StyleUnderline"/>
          <w:highlight w:val="yellow"/>
        </w:rPr>
        <w:t>against</w:t>
      </w:r>
      <w:r w:rsidRPr="003868E8">
        <w:rPr>
          <w:rStyle w:val="StyleUnderline"/>
        </w:rPr>
        <w:t xml:space="preserve"> the charge that it is permitting </w:t>
      </w:r>
      <w:r w:rsidRPr="003868E8">
        <w:rPr>
          <w:rStyle w:val="Emphasis"/>
          <w:highlight w:val="yellow"/>
        </w:rPr>
        <w:t>Chinese encroachment</w:t>
      </w:r>
      <w:r w:rsidRPr="003868E8">
        <w:rPr>
          <w:highlight w:val="yellow"/>
        </w:rPr>
        <w:t xml:space="preserve"> </w:t>
      </w:r>
      <w:r w:rsidRPr="003868E8">
        <w:rPr>
          <w:rStyle w:val="StyleUnderline"/>
          <w:highlight w:val="yellow"/>
        </w:rPr>
        <w:t>along the border</w:t>
      </w:r>
      <w:r w:rsidRPr="003868E8">
        <w:rPr>
          <w:rStyle w:val="StyleUnderline"/>
        </w:rPr>
        <w:t xml:space="preserve"> and Line of Actual Control</w:t>
      </w:r>
      <w:r w:rsidRPr="003868E8">
        <w:t xml:space="preserve">. Ground realities are difficult to discern from New Delhi, but much of </w:t>
      </w:r>
      <w:r w:rsidRPr="003868E8">
        <w:rPr>
          <w:rStyle w:val="StyleUnderline"/>
        </w:rPr>
        <w:t>the Indian media seems fearful</w:t>
      </w:r>
      <w:r w:rsidRPr="003868E8">
        <w:t xml:space="preserve"> that the Chinese are winning a slow border game of chicken. </w:t>
      </w:r>
      <w:r w:rsidRPr="003868E8">
        <w:rPr>
          <w:rStyle w:val="StyleUnderline"/>
        </w:rPr>
        <w:t>To the west, Pakistan Prime Minister Nawaz Sharif</w:t>
      </w:r>
      <w:r w:rsidRPr="003868E8">
        <w:t xml:space="preserve"> </w:t>
      </w:r>
      <w:r w:rsidRPr="003868E8">
        <w:rPr>
          <w:rStyle w:val="StyleUnderline"/>
        </w:rPr>
        <w:t>continued to make conciliatory noises</w:t>
      </w:r>
      <w:r w:rsidRPr="003868E8">
        <w:t xml:space="preserve"> towards Delhi while also chairing a National Command Authority meeting, which </w:t>
      </w:r>
      <w:r w:rsidRPr="003868E8">
        <w:rPr>
          <w:rStyle w:val="StyleUnderline"/>
        </w:rPr>
        <w:t>affirmed its support for “full spectrum deterrence”.</w:t>
      </w:r>
    </w:p>
    <w:p w14:paraId="0E4E484F" w14:textId="77777777" w:rsidR="00A757BF" w:rsidRPr="003868E8" w:rsidRDefault="00A757BF" w:rsidP="00A757BF">
      <w:pPr>
        <w:rPr>
          <w:rStyle w:val="StyleUnderline"/>
        </w:rPr>
      </w:pPr>
      <w:r w:rsidRPr="003868E8">
        <w:rPr>
          <w:rStyle w:val="StyleUnderline"/>
          <w:highlight w:val="yellow"/>
        </w:rPr>
        <w:t>To deal with this</w:t>
      </w:r>
      <w:r w:rsidRPr="003868E8">
        <w:t xml:space="preserve"> rough </w:t>
      </w:r>
      <w:proofErr w:type="spellStart"/>
      <w:r w:rsidRPr="003868E8">
        <w:t>neighbourhood</w:t>
      </w:r>
      <w:proofErr w:type="spellEnd"/>
      <w:r w:rsidRPr="003868E8">
        <w:t xml:space="preserve">, </w:t>
      </w:r>
      <w:r w:rsidRPr="003868E8">
        <w:rPr>
          <w:rStyle w:val="StyleUnderline"/>
          <w:highlight w:val="yellow"/>
        </w:rPr>
        <w:t xml:space="preserve">India has embarked on an ambitious military </w:t>
      </w:r>
      <w:proofErr w:type="spellStart"/>
      <w:r w:rsidRPr="003868E8">
        <w:rPr>
          <w:rStyle w:val="StyleUnderline"/>
          <w:highlight w:val="yellow"/>
        </w:rPr>
        <w:t>modernisation</w:t>
      </w:r>
      <w:proofErr w:type="spellEnd"/>
      <w:r w:rsidRPr="003868E8">
        <w:rPr>
          <w:rStyle w:val="StyleUnderline"/>
          <w:highlight w:val="yellow"/>
        </w:rPr>
        <w:t xml:space="preserve"> </w:t>
      </w:r>
      <w:proofErr w:type="spellStart"/>
      <w:r w:rsidRPr="003868E8">
        <w:rPr>
          <w:rStyle w:val="StyleUnderline"/>
          <w:highlight w:val="yellow"/>
        </w:rPr>
        <w:t>programme</w:t>
      </w:r>
      <w:proofErr w:type="spellEnd"/>
      <w:r w:rsidRPr="003868E8">
        <w:rPr>
          <w:rStyle w:val="StyleUnderline"/>
        </w:rPr>
        <w:t>.</w:t>
      </w:r>
      <w:r w:rsidRPr="003868E8">
        <w:t xml:space="preserve"> Indians have triumphantly witnessed progress on a nuclear ballistic missile submarine, the </w:t>
      </w:r>
      <w:proofErr w:type="spellStart"/>
      <w:r w:rsidRPr="003868E8">
        <w:t>Arihant</w:t>
      </w:r>
      <w:proofErr w:type="spellEnd"/>
      <w:r w:rsidRPr="003868E8">
        <w:t xml:space="preserve">, whose reactor recently went critical; watched the aircraft carrier Vikrant set off from dry dock; cheered news of the successful Agni-V test; and learned of political clearance to raise a Mountain Strike Corps in the east to be headquartered at </w:t>
      </w:r>
      <w:proofErr w:type="spellStart"/>
      <w:r w:rsidRPr="003868E8">
        <w:t>Panagarh</w:t>
      </w:r>
      <w:proofErr w:type="spellEnd"/>
      <w:r w:rsidRPr="003868E8">
        <w:rPr>
          <w:rStyle w:val="StyleUnderline"/>
        </w:rPr>
        <w:t xml:space="preserve">. Each of India's three armed services is moving to </w:t>
      </w:r>
      <w:proofErr w:type="spellStart"/>
      <w:r w:rsidRPr="003868E8">
        <w:rPr>
          <w:rStyle w:val="StyleUnderline"/>
        </w:rPr>
        <w:t>modernise</w:t>
      </w:r>
      <w:proofErr w:type="spellEnd"/>
      <w:r w:rsidRPr="003868E8">
        <w:rPr>
          <w:rStyle w:val="StyleUnderline"/>
        </w:rPr>
        <w:t xml:space="preserve"> itself.</w:t>
      </w:r>
    </w:p>
    <w:p w14:paraId="6C38ABBB" w14:textId="77777777" w:rsidR="00A757BF" w:rsidRPr="003868E8" w:rsidRDefault="00A757BF" w:rsidP="00A757BF">
      <w:r w:rsidRPr="003868E8">
        <w:t xml:space="preserve">But </w:t>
      </w:r>
      <w:r w:rsidRPr="003868E8">
        <w:rPr>
          <w:rStyle w:val="Emphasis"/>
          <w:highlight w:val="yellow"/>
        </w:rPr>
        <w:t>can India afford it all</w:t>
      </w:r>
      <w:r w:rsidRPr="003868E8">
        <w:t xml:space="preserve">? </w:t>
      </w:r>
      <w:r w:rsidRPr="003868E8">
        <w:rPr>
          <w:rStyle w:val="StyleUnderline"/>
        </w:rPr>
        <w:t xml:space="preserve">The </w:t>
      </w:r>
      <w:proofErr w:type="spellStart"/>
      <w:r w:rsidRPr="003868E8">
        <w:rPr>
          <w:rStyle w:val="StyleUnderline"/>
        </w:rPr>
        <w:t>defence</w:t>
      </w:r>
      <w:proofErr w:type="spellEnd"/>
      <w:r w:rsidRPr="003868E8">
        <w:rPr>
          <w:rStyle w:val="StyleUnderline"/>
        </w:rPr>
        <w:t xml:space="preserve"> budget</w:t>
      </w:r>
      <w:r w:rsidRPr="003868E8">
        <w:t xml:space="preserve"> for 2013–14 </w:t>
      </w:r>
      <w:r w:rsidRPr="003868E8">
        <w:rPr>
          <w:rStyle w:val="StyleUnderline"/>
        </w:rPr>
        <w:t>grew by 5 per cent</w:t>
      </w:r>
      <w:r w:rsidRPr="003868E8">
        <w:t xml:space="preserve"> over the previous year, </w:t>
      </w:r>
      <w:r w:rsidRPr="003868E8">
        <w:rPr>
          <w:rStyle w:val="StyleUnderline"/>
          <w:highlight w:val="yellow"/>
        </w:rPr>
        <w:t xml:space="preserve">with </w:t>
      </w:r>
      <w:proofErr w:type="spellStart"/>
      <w:r w:rsidRPr="003868E8">
        <w:rPr>
          <w:rStyle w:val="StyleUnderline"/>
          <w:highlight w:val="yellow"/>
        </w:rPr>
        <w:t>defence</w:t>
      </w:r>
      <w:proofErr w:type="spellEnd"/>
      <w:r w:rsidRPr="003868E8">
        <w:rPr>
          <w:rStyle w:val="StyleUnderline"/>
          <w:highlight w:val="yellow"/>
        </w:rPr>
        <w:t xml:space="preserve"> capital acquisitions growing by 9 per cent</w:t>
      </w:r>
      <w:r w:rsidRPr="003868E8">
        <w:rPr>
          <w:highlight w:val="yellow"/>
        </w:rPr>
        <w:t>.</w:t>
      </w:r>
      <w:r w:rsidRPr="003868E8">
        <w:t xml:space="preserve"> </w:t>
      </w:r>
      <w:r w:rsidRPr="003868E8">
        <w:rPr>
          <w:rStyle w:val="StyleUnderline"/>
        </w:rPr>
        <w:t xml:space="preserve">But, </w:t>
      </w:r>
      <w:r w:rsidRPr="003868E8">
        <w:rPr>
          <w:rStyle w:val="StyleUnderline"/>
          <w:highlight w:val="yellow"/>
        </w:rPr>
        <w:t>with inflation averaging more than 5 per cent</w:t>
      </w:r>
      <w:r w:rsidRPr="003868E8">
        <w:t xml:space="preserve"> since February, </w:t>
      </w:r>
      <w:r w:rsidRPr="003868E8">
        <w:rPr>
          <w:rStyle w:val="StyleUnderline"/>
          <w:highlight w:val="yellow"/>
        </w:rPr>
        <w:t>and the rupee depreciating</w:t>
      </w:r>
      <w:r w:rsidRPr="003868E8">
        <w:t xml:space="preserve"> by 14 per cent </w:t>
      </w:r>
      <w:r w:rsidRPr="003868E8">
        <w:rPr>
          <w:rStyle w:val="StyleUnderline"/>
        </w:rPr>
        <w:t>against the dollar</w:t>
      </w:r>
      <w:r w:rsidRPr="003868E8">
        <w:t xml:space="preserve"> over the same period, </w:t>
      </w:r>
      <w:r w:rsidRPr="003868E8">
        <w:rPr>
          <w:rStyle w:val="StyleUnderline"/>
        </w:rPr>
        <w:t xml:space="preserve">that modest nominal budget increase is </w:t>
      </w:r>
      <w:proofErr w:type="gramStart"/>
      <w:r w:rsidRPr="003868E8">
        <w:rPr>
          <w:rStyle w:val="StyleUnderline"/>
        </w:rPr>
        <w:t>actually a</w:t>
      </w:r>
      <w:proofErr w:type="gramEnd"/>
      <w:r w:rsidRPr="003868E8">
        <w:rPr>
          <w:rStyle w:val="StyleUnderline"/>
        </w:rPr>
        <w:t xml:space="preserve"> real budget decrease for </w:t>
      </w:r>
      <w:proofErr w:type="spellStart"/>
      <w:r w:rsidRPr="003868E8">
        <w:rPr>
          <w:rStyle w:val="StyleUnderline"/>
        </w:rPr>
        <w:t>defence</w:t>
      </w:r>
      <w:proofErr w:type="spellEnd"/>
      <w:r w:rsidRPr="003868E8">
        <w:rPr>
          <w:rStyle w:val="StyleUnderline"/>
        </w:rPr>
        <w:t xml:space="preserve">. </w:t>
      </w:r>
      <w:r w:rsidRPr="003868E8">
        <w:rPr>
          <w:rStyle w:val="StyleUnderline"/>
          <w:highlight w:val="yellow"/>
        </w:rPr>
        <w:t xml:space="preserve">In a time of austerity, strategic planning is about </w:t>
      </w:r>
      <w:proofErr w:type="spellStart"/>
      <w:r w:rsidRPr="003868E8">
        <w:rPr>
          <w:rStyle w:val="StyleUnderline"/>
          <w:highlight w:val="yellow"/>
        </w:rPr>
        <w:t>prioritisation</w:t>
      </w:r>
      <w:proofErr w:type="spellEnd"/>
      <w:r w:rsidRPr="003868E8">
        <w:t xml:space="preserve">. How should India </w:t>
      </w:r>
      <w:proofErr w:type="spellStart"/>
      <w:r w:rsidRPr="003868E8">
        <w:t>prioritise</w:t>
      </w:r>
      <w:proofErr w:type="spellEnd"/>
      <w:r w:rsidRPr="003868E8">
        <w:t xml:space="preserve"> its future military </w:t>
      </w:r>
      <w:proofErr w:type="spellStart"/>
      <w:r w:rsidRPr="003868E8">
        <w:t>modernisation</w:t>
      </w:r>
      <w:proofErr w:type="spellEnd"/>
      <w:r w:rsidRPr="003868E8">
        <w:t xml:space="preserve"> to meet its envisioned security requirements? Each of the three services can claim urgent need.</w:t>
      </w:r>
    </w:p>
    <w:p w14:paraId="55210524" w14:textId="77777777" w:rsidR="00A757BF" w:rsidRPr="003868E8" w:rsidRDefault="00A757BF" w:rsidP="00A757BF">
      <w:r w:rsidRPr="003868E8">
        <w:t xml:space="preserve">First, there is the Indian Air Force. </w:t>
      </w:r>
      <w:r w:rsidRPr="003868E8">
        <w:rPr>
          <w:rStyle w:val="StyleUnderline"/>
        </w:rPr>
        <w:t>Saddled with an ageing, shrinking set of fighter aircraft</w:t>
      </w:r>
      <w:r w:rsidRPr="003868E8">
        <w:t xml:space="preserve"> and a stalling deal to buy France's Rafale, the </w:t>
      </w:r>
      <w:r w:rsidRPr="003868E8">
        <w:rPr>
          <w:rStyle w:val="StyleUnderline"/>
        </w:rPr>
        <w:t>IAF desperately needs an infusion of modern fighter aircraft</w:t>
      </w:r>
      <w:r w:rsidRPr="003868E8">
        <w:t xml:space="preserve">. While the Sukhoi-30 MKI is an incredibly capable aircraft, and India plans to ultimately acquire 272 of them, </w:t>
      </w:r>
      <w:r w:rsidRPr="003868E8">
        <w:rPr>
          <w:rStyle w:val="StyleUnderline"/>
          <w:highlight w:val="yellow"/>
        </w:rPr>
        <w:t>one fighter alone cannot meet the full range of India's needs and mandated squadron strength</w:t>
      </w:r>
      <w:r w:rsidRPr="003868E8">
        <w:t xml:space="preserve">. Despite high hopes, the Medium Multi-Role Combat Aircraft (MMRCA) deal with Dassault for its Rafale jets appears to be sputtering. Between French cutbacks in production and the falling rupee, it is an open question whether Dassault can live up to the terms of its lowest price bid. The IAF's joint development with Russia of a fifth-generation fighter, the Sukhoi PAK FA, is still in the early phases of development. </w:t>
      </w:r>
      <w:r w:rsidRPr="003868E8">
        <w:rPr>
          <w:rStyle w:val="StyleUnderline"/>
        </w:rPr>
        <w:t xml:space="preserve">That leaves India still relying on obsolete MiG-21s </w:t>
      </w:r>
      <w:r w:rsidRPr="003868E8">
        <w:t xml:space="preserve">— in service for 50 years, </w:t>
      </w:r>
      <w:r w:rsidRPr="003868E8">
        <w:rPr>
          <w:rStyle w:val="StyleUnderline"/>
        </w:rPr>
        <w:t>with an increasingly abysmal safety record</w:t>
      </w:r>
      <w:r w:rsidRPr="003868E8">
        <w:t xml:space="preserve"> — as the backbone of its fighter strength. The IAF is similarly strained on transport and close air support capabilities.</w:t>
      </w:r>
    </w:p>
    <w:p w14:paraId="6ECF189B" w14:textId="77777777" w:rsidR="00A757BF" w:rsidRPr="003868E8" w:rsidRDefault="00A757BF" w:rsidP="00A757BF">
      <w:r w:rsidRPr="003868E8">
        <w:lastRenderedPageBreak/>
        <w:t xml:space="preserve">While the air force struggles to replace obsolete platforms, </w:t>
      </w:r>
      <w:r w:rsidRPr="003868E8">
        <w:rPr>
          <w:rStyle w:val="StyleUnderline"/>
        </w:rPr>
        <w:t>the navy has launched an ambitious expansion plan</w:t>
      </w:r>
      <w:r w:rsidRPr="003868E8">
        <w:t xml:space="preserve"> of its surface and submarine fleet demanding significant capital expenditures. The half-decade process of developing and arming the </w:t>
      </w:r>
      <w:proofErr w:type="spellStart"/>
      <w:r w:rsidRPr="003868E8">
        <w:t>Arihant</w:t>
      </w:r>
      <w:proofErr w:type="spellEnd"/>
      <w:r w:rsidRPr="003868E8">
        <w:t xml:space="preserve"> and Vikrant is only beginning. But </w:t>
      </w:r>
      <w:r w:rsidRPr="003868E8">
        <w:rPr>
          <w:rStyle w:val="StyleUnderline"/>
          <w:highlight w:val="yellow"/>
        </w:rPr>
        <w:t>to have a fully operational nuclear deterrent</w:t>
      </w:r>
      <w:r w:rsidRPr="003868E8">
        <w:rPr>
          <w:rStyle w:val="StyleUnderline"/>
        </w:rPr>
        <w:t xml:space="preserve"> at sea, </w:t>
      </w:r>
      <w:r w:rsidRPr="003868E8">
        <w:rPr>
          <w:rStyle w:val="StyleUnderline"/>
          <w:highlight w:val="yellow"/>
        </w:rPr>
        <w:t>India will need at least three nuclear submarine</w:t>
      </w:r>
      <w:r w:rsidRPr="003868E8">
        <w:rPr>
          <w:rStyle w:val="StyleUnderline"/>
        </w:rPr>
        <w:t>s</w:t>
      </w:r>
      <w:r w:rsidRPr="003868E8">
        <w:t xml:space="preserve"> — </w:t>
      </w:r>
      <w:r w:rsidRPr="003868E8">
        <w:rPr>
          <w:rStyle w:val="StyleUnderline"/>
        </w:rPr>
        <w:t>at</w:t>
      </w:r>
      <w:r w:rsidRPr="003868E8">
        <w:t xml:space="preserve"> an estimated </w:t>
      </w:r>
      <w:r w:rsidRPr="003868E8">
        <w:rPr>
          <w:rStyle w:val="StyleUnderline"/>
        </w:rPr>
        <w:t xml:space="preserve">$3 billion each, </w:t>
      </w:r>
      <w:r w:rsidRPr="003868E8">
        <w:rPr>
          <w:rStyle w:val="StyleUnderline"/>
          <w:highlight w:val="yellow"/>
        </w:rPr>
        <w:t>not including the cost of developing the submarine-launched ballistic missiles</w:t>
      </w:r>
      <w:r w:rsidRPr="003868E8">
        <w:rPr>
          <w:rStyle w:val="StyleUnderline"/>
        </w:rPr>
        <w:t>.</w:t>
      </w:r>
      <w:r w:rsidRPr="003868E8">
        <w:t xml:space="preserve"> Similarly, the Vikrant will need time in port for maintenance and refitting</w:t>
      </w:r>
      <w:r w:rsidRPr="003868E8">
        <w:rPr>
          <w:rStyle w:val="StyleUnderline"/>
        </w:rPr>
        <w:t>. To keep up its forward naval air presence, India will need to complete the Vikrant's bigger sister ship</w:t>
      </w:r>
      <w:r w:rsidRPr="003868E8">
        <w:t xml:space="preserve">, the Vishal, and </w:t>
      </w:r>
      <w:proofErr w:type="spellStart"/>
      <w:r w:rsidRPr="003868E8">
        <w:t>finalise</w:t>
      </w:r>
      <w:proofErr w:type="spellEnd"/>
      <w:r w:rsidRPr="003868E8">
        <w:t xml:space="preserve"> the painfully expensive, long-delayed acquisition of the aircraft carrier </w:t>
      </w:r>
      <w:proofErr w:type="spellStart"/>
      <w:r w:rsidRPr="003868E8">
        <w:t>Vikramaditya</w:t>
      </w:r>
      <w:proofErr w:type="spellEnd"/>
      <w:r w:rsidRPr="003868E8">
        <w:t xml:space="preserve"> from Russia.</w:t>
      </w:r>
    </w:p>
    <w:p w14:paraId="19EFED0B" w14:textId="77777777" w:rsidR="00A757BF" w:rsidRPr="003868E8" w:rsidRDefault="00A757BF" w:rsidP="00A757BF">
      <w:pPr>
        <w:rPr>
          <w:rStyle w:val="StyleUnderline"/>
        </w:rPr>
      </w:pPr>
      <w:r w:rsidRPr="003868E8">
        <w:rPr>
          <w:rStyle w:val="StyleUnderline"/>
          <w:highlight w:val="yellow"/>
        </w:rPr>
        <w:t>The army has its own ambitions</w:t>
      </w:r>
      <w:r w:rsidRPr="003868E8">
        <w:t xml:space="preserve"> for replacing and expanding capabilities. The recent clearance to raise a Mountain Strike Corps will cost an estimated Rs 65,000 crore. Meanwhile, the army is in the process of fully upgrading India's main battle tank to the Russian T-90, even as it upgrades the army's attack-helicopter fleet and basic infantry, artillery, and </w:t>
      </w:r>
      <w:proofErr w:type="spellStart"/>
      <w:r w:rsidRPr="003868E8">
        <w:t>armoured</w:t>
      </w:r>
      <w:proofErr w:type="spellEnd"/>
      <w:r w:rsidRPr="003868E8">
        <w:t xml:space="preserve"> equipment. The army still </w:t>
      </w:r>
      <w:proofErr w:type="gramStart"/>
      <w:r w:rsidRPr="003868E8">
        <w:t>has to</w:t>
      </w:r>
      <w:proofErr w:type="gramEnd"/>
      <w:r w:rsidRPr="003868E8">
        <w:t xml:space="preserve"> decide where to hide its indigenous Arjun tank, which it has never been excited about but had thrust upon it by the DRDO. If </w:t>
      </w:r>
      <w:r w:rsidRPr="003868E8">
        <w:rPr>
          <w:rStyle w:val="StyleUnderline"/>
        </w:rPr>
        <w:t xml:space="preserve">the goal is indeed </w:t>
      </w:r>
      <w:r w:rsidRPr="003868E8">
        <w:rPr>
          <w:rStyle w:val="StyleUnderline"/>
          <w:highlight w:val="yellow"/>
        </w:rPr>
        <w:t>to be capable of waging offensives simultaneously on India's western and eastern fronts</w:t>
      </w:r>
      <w:r w:rsidRPr="003868E8">
        <w:rPr>
          <w:rStyle w:val="StyleUnderline"/>
        </w:rPr>
        <w:t>, the army still has a long way to go.</w:t>
      </w:r>
    </w:p>
    <w:p w14:paraId="246586DB" w14:textId="77777777" w:rsidR="00A757BF" w:rsidRPr="003868E8" w:rsidRDefault="00A757BF" w:rsidP="00A757BF">
      <w:r w:rsidRPr="003868E8">
        <w:rPr>
          <w:rStyle w:val="Emphasis"/>
          <w:highlight w:val="yellow"/>
        </w:rPr>
        <w:t>None of this will be cheap</w:t>
      </w:r>
      <w:r w:rsidRPr="003868E8">
        <w:t xml:space="preserve">. </w:t>
      </w:r>
      <w:proofErr w:type="gramStart"/>
      <w:r w:rsidRPr="003868E8">
        <w:t>So</w:t>
      </w:r>
      <w:proofErr w:type="gramEnd"/>
      <w:r w:rsidRPr="003868E8">
        <w:t xml:space="preserve"> can India afford to simultaneously </w:t>
      </w:r>
      <w:proofErr w:type="spellStart"/>
      <w:r w:rsidRPr="003868E8">
        <w:t>modernise</w:t>
      </w:r>
      <w:proofErr w:type="spellEnd"/>
      <w:r w:rsidRPr="003868E8">
        <w:t xml:space="preserve"> all three services at its current pace?</w:t>
      </w:r>
    </w:p>
    <w:p w14:paraId="65F33A73" w14:textId="77777777" w:rsidR="00A757BF" w:rsidRPr="003868E8" w:rsidRDefault="00A757BF" w:rsidP="00A757BF">
      <w:r w:rsidRPr="003868E8">
        <w:t xml:space="preserve">This debate between competing services and strategic visions will be a painful one, but it must be had. All countries have difficulty picking winners and losers among services. It's always tempting to spread the wealth around. But doing so can carry very real costs. Instead of a clear-headed strategic rationale for investment, driven by a vision of its future strategic posture, </w:t>
      </w:r>
      <w:r w:rsidRPr="003868E8">
        <w:rPr>
          <w:rStyle w:val="StyleUnderline"/>
          <w:highlight w:val="yellow"/>
        </w:rPr>
        <w:t xml:space="preserve">India might find itself under-equipped in all three services — and </w:t>
      </w:r>
      <w:r w:rsidRPr="003868E8">
        <w:rPr>
          <w:rStyle w:val="Emphasis"/>
          <w:highlight w:val="yellow"/>
        </w:rPr>
        <w:t>dangerously vulnerable</w:t>
      </w:r>
      <w:r w:rsidRPr="003868E8">
        <w:t xml:space="preserve">. India's civilian </w:t>
      </w:r>
      <w:proofErr w:type="spellStart"/>
      <w:r w:rsidRPr="003868E8">
        <w:t>defence</w:t>
      </w:r>
      <w:proofErr w:type="spellEnd"/>
      <w:r w:rsidRPr="003868E8">
        <w:t xml:space="preserve"> managers are particularly ill-equipped to make strategic choices, with many senior officials appointed to the </w:t>
      </w:r>
      <w:proofErr w:type="spellStart"/>
      <w:r w:rsidRPr="003868E8">
        <w:t>defence</w:t>
      </w:r>
      <w:proofErr w:type="spellEnd"/>
      <w:r w:rsidRPr="003868E8">
        <w:t xml:space="preserve"> ministry with no prior national security experience.</w:t>
      </w:r>
    </w:p>
    <w:p w14:paraId="3F164523" w14:textId="77777777" w:rsidR="00A757BF" w:rsidRPr="002A1757" w:rsidRDefault="00A757BF" w:rsidP="00A757BF"/>
    <w:p w14:paraId="5467371D" w14:textId="77777777" w:rsidR="00A757BF" w:rsidRDefault="00A757BF" w:rsidP="00A757BF">
      <w:pPr>
        <w:pStyle w:val="Heading3"/>
      </w:pPr>
      <w:r>
        <w:lastRenderedPageBreak/>
        <w:t xml:space="preserve">1NC – OFAC CP </w:t>
      </w:r>
    </w:p>
    <w:p w14:paraId="16BA46DA" w14:textId="77777777" w:rsidR="00A757BF" w:rsidRPr="0077631E" w:rsidRDefault="00A757BF" w:rsidP="00A757BF">
      <w:pPr>
        <w:pStyle w:val="Heading4"/>
      </w:pPr>
      <w:r>
        <w:t xml:space="preserve">The President of the United States </w:t>
      </w:r>
      <w:r w:rsidRPr="0077631E">
        <w:t xml:space="preserve">should prohibit international anticompetitive business practices under an executive order administered by the Office of Foreign Asset Control. </w:t>
      </w:r>
    </w:p>
    <w:p w14:paraId="033CE195" w14:textId="77777777" w:rsidR="00A757BF" w:rsidRPr="006B39B2" w:rsidRDefault="00A757BF" w:rsidP="00A757BF">
      <w:pPr>
        <w:pStyle w:val="Heading4"/>
      </w:pPr>
      <w:r>
        <w:t xml:space="preserve">OFAC can prohibit any dollar transaction anywhere in the world. </w:t>
      </w:r>
    </w:p>
    <w:p w14:paraId="51A6B013" w14:textId="77777777" w:rsidR="00A757BF" w:rsidRPr="006B39B2" w:rsidRDefault="00A757BF" w:rsidP="00A757BF">
      <w:r>
        <w:t xml:space="preserve">Paul </w:t>
      </w:r>
      <w:r w:rsidRPr="00EE5F69">
        <w:rPr>
          <w:rStyle w:val="Style13ptBold"/>
        </w:rPr>
        <w:t>Marquardt &amp;</w:t>
      </w:r>
      <w:r>
        <w:t xml:space="preserve"> Chase D. </w:t>
      </w:r>
      <w:proofErr w:type="spellStart"/>
      <w:r w:rsidRPr="00EE5F69">
        <w:rPr>
          <w:rStyle w:val="Style13ptBold"/>
        </w:rPr>
        <w:t>Kaniecki</w:t>
      </w:r>
      <w:proofErr w:type="spellEnd"/>
      <w:r>
        <w:t xml:space="preserve">, Counsel @ Cleary Gottlieb, </w:t>
      </w:r>
      <w:r w:rsidRPr="00EE5F69">
        <w:rPr>
          <w:rStyle w:val="Style13ptBold"/>
        </w:rPr>
        <w:t>‘20</w:t>
      </w:r>
      <w:r>
        <w:t xml:space="preserve">, “President Trump Authorizes Restrictions on WeChat and </w:t>
      </w:r>
      <w:proofErr w:type="spellStart"/>
      <w:r>
        <w:t>TikTok</w:t>
      </w:r>
      <w:proofErr w:type="spellEnd"/>
      <w:r>
        <w:t>; Details to Come” https://www.clearytradewatch.com/2020/08/president-trump-authorizes-restrictions-on-wechat-and-tiktok-details-to-come/</w:t>
      </w:r>
    </w:p>
    <w:p w14:paraId="02BDA36C" w14:textId="77777777" w:rsidR="00A757BF" w:rsidRPr="0036398E" w:rsidRDefault="00A757BF" w:rsidP="00A757BF">
      <w:r w:rsidRPr="0036398E">
        <w:t xml:space="preserve">Last night, President </w:t>
      </w:r>
      <w:r w:rsidRPr="006B39B2">
        <w:rPr>
          <w:rStyle w:val="StyleUnderline"/>
          <w:highlight w:val="yellow"/>
        </w:rPr>
        <w:t>Trump issued</w:t>
      </w:r>
      <w:r w:rsidRPr="0036398E">
        <w:t xml:space="preserve"> two </w:t>
      </w:r>
      <w:r w:rsidRPr="006B39B2">
        <w:rPr>
          <w:rStyle w:val="StyleUnderline"/>
          <w:highlight w:val="yellow"/>
        </w:rPr>
        <w:t xml:space="preserve">Executive Orders establishing a framework for </w:t>
      </w:r>
      <w:r w:rsidRPr="006B39B2">
        <w:rPr>
          <w:rStyle w:val="Emphasis"/>
          <w:highlight w:val="yellow"/>
        </w:rPr>
        <w:t>prohibiting transactions</w:t>
      </w:r>
      <w:r w:rsidRPr="006B39B2">
        <w:rPr>
          <w:rStyle w:val="StyleUnderline"/>
          <w:highlight w:val="yellow"/>
        </w:rPr>
        <w:t xml:space="preserve"> involving</w:t>
      </w:r>
      <w:r w:rsidRPr="006B39B2">
        <w:rPr>
          <w:rStyle w:val="StyleUnderline"/>
        </w:rPr>
        <w:t xml:space="preserve"> popular Chinese-owned communications apps </w:t>
      </w:r>
      <w:r w:rsidRPr="006B39B2">
        <w:rPr>
          <w:rStyle w:val="StyleUnderline"/>
          <w:highlight w:val="yellow"/>
        </w:rPr>
        <w:t xml:space="preserve">WeChat and </w:t>
      </w:r>
      <w:proofErr w:type="spellStart"/>
      <w:r w:rsidRPr="006B39B2">
        <w:rPr>
          <w:rStyle w:val="StyleUnderline"/>
          <w:highlight w:val="yellow"/>
        </w:rPr>
        <w:t>TikTok</w:t>
      </w:r>
      <w:proofErr w:type="spellEnd"/>
      <w:r w:rsidRPr="006B39B2">
        <w:t>.[1</w:t>
      </w:r>
      <w:proofErr w:type="gramStart"/>
      <w:r w:rsidRPr="006B39B2">
        <w:t>]  Contrary</w:t>
      </w:r>
      <w:proofErr w:type="gramEnd"/>
      <w:r w:rsidRPr="006B39B2">
        <w:t xml:space="preserve"> to some press reports, the Executive Orders do not prohibit all transactions</w:t>
      </w:r>
      <w:r w:rsidRPr="0036398E">
        <w:t xml:space="preserve"> with their respective parent companies; they do not in fact set out the scope of the restrictions.  Rather, they give the Commerce Department authority to prohibit any transaction involving a U.S. person or within the jurisdiction of the United States involving the two services; each of the Executive Orders clearly states “45 days after the date of this order, the Secretary shall identify the transactions subject to subsection (a) of this section [which contains the broad authority to prohibit].”[2]  Furthermore, the scope of Commerce’s authority is subtly (and no doubt intentionally) different in the two Executive Orders: with respect to </w:t>
      </w:r>
      <w:proofErr w:type="spellStart"/>
      <w:r w:rsidRPr="0036398E">
        <w:t>TikTok</w:t>
      </w:r>
      <w:proofErr w:type="spellEnd"/>
      <w:r w:rsidRPr="0036398E">
        <w:t xml:space="preserve">, the authority covers any transaction with </w:t>
      </w:r>
      <w:proofErr w:type="spellStart"/>
      <w:r w:rsidRPr="0036398E">
        <w:t>ByteDance</w:t>
      </w:r>
      <w:proofErr w:type="spellEnd"/>
      <w:r w:rsidRPr="0036398E">
        <w:t xml:space="preserve">, </w:t>
      </w:r>
      <w:proofErr w:type="spellStart"/>
      <w:r w:rsidRPr="0036398E">
        <w:t>TikTok’s</w:t>
      </w:r>
      <w:proofErr w:type="spellEnd"/>
      <w:r w:rsidRPr="0036398E">
        <w:t xml:space="preserve"> parent; with respect to WeChat, the authority covers any transaction relating to WeChat involving its parent, Tencent Holding.  Commerce will, within 45 days, take further action specifying exactly which transactions will be prohibited; it is even possible, particularly with respect to </w:t>
      </w:r>
      <w:proofErr w:type="spellStart"/>
      <w:r w:rsidRPr="0036398E">
        <w:t>TikTok</w:t>
      </w:r>
      <w:proofErr w:type="spellEnd"/>
      <w:r w:rsidRPr="0036398E">
        <w:t xml:space="preserve"> if the mooted divestiture of U.S. operations occurs, that no restrictions will be imposed.[3</w:t>
      </w:r>
      <w:proofErr w:type="gramStart"/>
      <w:r w:rsidRPr="0036398E">
        <w:t>]  Unless</w:t>
      </w:r>
      <w:proofErr w:type="gramEnd"/>
      <w:r w:rsidRPr="0036398E">
        <w:t xml:space="preserve"> and until Commerce implements the Executive Orders, no restrictions are in place and their precise future scope is unknown.</w:t>
      </w:r>
    </w:p>
    <w:p w14:paraId="40331A89" w14:textId="77777777" w:rsidR="00A757BF" w:rsidRPr="006B39B2" w:rsidRDefault="00A757BF" w:rsidP="00A757BF">
      <w:pPr>
        <w:rPr>
          <w:rStyle w:val="StyleUnderline"/>
        </w:rPr>
      </w:pPr>
      <w:r w:rsidRPr="0036398E">
        <w:t xml:space="preserve">To speculate on the possible shape of the ultimate restrictions, it appears unlikely that they will be quite as broad as the authorizing language suggests.  The language identifying the transactions that may be prohibited is familiar from U.S. economic sanctions.  Furthermore, as with the previous Executive Order relating to the information technology and communications supply chain permitting Commerce to review transactions with foreign suppliers on a case-by-case basis (to which the new Executive Orders refer),[4] </w:t>
      </w:r>
      <w:r w:rsidRPr="006B39B2">
        <w:rPr>
          <w:rStyle w:val="StyleUnderline"/>
          <w:highlight w:val="yellow"/>
        </w:rPr>
        <w:t>the</w:t>
      </w:r>
      <w:r w:rsidRPr="006B39B2">
        <w:rPr>
          <w:rStyle w:val="StyleUnderline"/>
        </w:rPr>
        <w:t xml:space="preserve"> Executive </w:t>
      </w:r>
      <w:r w:rsidRPr="006B39B2">
        <w:rPr>
          <w:rStyle w:val="StyleUnderline"/>
          <w:highlight w:val="yellow"/>
        </w:rPr>
        <w:t xml:space="preserve">Orders rely </w:t>
      </w:r>
      <w:r w:rsidRPr="006B39B2">
        <w:rPr>
          <w:rStyle w:val="StyleUnderline"/>
        </w:rPr>
        <w:t>up</w:t>
      </w:r>
      <w:r w:rsidRPr="006B39B2">
        <w:rPr>
          <w:rStyle w:val="StyleUnderline"/>
          <w:highlight w:val="yellow"/>
        </w:rPr>
        <w:t>on the framework statute underlying most sanctions programs</w:t>
      </w:r>
      <w:r w:rsidRPr="006B39B2">
        <w:rPr>
          <w:rStyle w:val="StyleUnderline"/>
        </w:rPr>
        <w:t xml:space="preserve"> </w:t>
      </w:r>
      <w:r w:rsidRPr="006B39B2">
        <w:rPr>
          <w:rStyle w:val="StyleUnderline"/>
          <w:highlight w:val="yellow"/>
        </w:rPr>
        <w:t>administered by</w:t>
      </w:r>
      <w:r w:rsidRPr="006B39B2">
        <w:rPr>
          <w:rStyle w:val="StyleUnderline"/>
        </w:rPr>
        <w:t xml:space="preserve"> the Treasury Department’s Office of Foreign Assets Control (</w:t>
      </w:r>
      <w:r w:rsidRPr="006B39B2">
        <w:rPr>
          <w:rStyle w:val="StyleUnderline"/>
          <w:highlight w:val="yellow"/>
        </w:rPr>
        <w:t>OFAC</w:t>
      </w:r>
      <w:r w:rsidRPr="006B39B2">
        <w:rPr>
          <w:rStyle w:val="StyleUnderline"/>
        </w:rPr>
        <w:t>).[</w:t>
      </w:r>
      <w:r w:rsidRPr="0036398E">
        <w:t xml:space="preserve">5]  If taken to its maximum extent, </w:t>
      </w:r>
      <w:r w:rsidRPr="006B39B2">
        <w:rPr>
          <w:rStyle w:val="StyleUnderline"/>
        </w:rPr>
        <w:t xml:space="preserve">this language would permit Commerce </w:t>
      </w:r>
      <w:r w:rsidRPr="006B39B2">
        <w:rPr>
          <w:rStyle w:val="StyleUnderline"/>
          <w:highlight w:val="yellow"/>
        </w:rPr>
        <w:t xml:space="preserve">to prohibit </w:t>
      </w:r>
      <w:r w:rsidRPr="006B39B2">
        <w:rPr>
          <w:rStyle w:val="Emphasis"/>
          <w:highlight w:val="yellow"/>
        </w:rPr>
        <w:t>any U.S. person</w:t>
      </w:r>
      <w:r w:rsidRPr="006B39B2">
        <w:rPr>
          <w:rStyle w:val="StyleUnderline"/>
        </w:rPr>
        <w:t xml:space="preserve"> or U.S. </w:t>
      </w:r>
      <w:r w:rsidRPr="006B39B2">
        <w:rPr>
          <w:rStyle w:val="StyleUnderline"/>
          <w:highlight w:val="yellow"/>
        </w:rPr>
        <w:t xml:space="preserve">company </w:t>
      </w:r>
      <w:r w:rsidRPr="006B39B2">
        <w:rPr>
          <w:rStyle w:val="Emphasis"/>
          <w:highlight w:val="yellow"/>
        </w:rPr>
        <w:t>anywhere in the world</w:t>
      </w:r>
      <w:r w:rsidRPr="006B39B2">
        <w:rPr>
          <w:rStyle w:val="StyleUnderline"/>
          <w:highlight w:val="yellow"/>
        </w:rPr>
        <w:t>, and any person</w:t>
      </w:r>
      <w:r w:rsidRPr="006B39B2">
        <w:rPr>
          <w:rStyle w:val="StyleUnderline"/>
        </w:rPr>
        <w:t xml:space="preserve"> physically </w:t>
      </w:r>
      <w:r w:rsidRPr="006B39B2">
        <w:rPr>
          <w:rStyle w:val="StyleUnderline"/>
          <w:highlight w:val="yellow"/>
        </w:rPr>
        <w:t>within the U</w:t>
      </w:r>
      <w:r w:rsidRPr="006B39B2">
        <w:rPr>
          <w:rStyle w:val="StyleUnderline"/>
        </w:rPr>
        <w:t xml:space="preserve">nited </w:t>
      </w:r>
      <w:r w:rsidRPr="006B39B2">
        <w:rPr>
          <w:rStyle w:val="StyleUnderline"/>
          <w:highlight w:val="yellow"/>
        </w:rPr>
        <w:t>S</w:t>
      </w:r>
      <w:r w:rsidRPr="006B39B2">
        <w:rPr>
          <w:rStyle w:val="StyleUnderline"/>
        </w:rPr>
        <w:t xml:space="preserve">tates, </w:t>
      </w:r>
      <w:r w:rsidRPr="006B39B2">
        <w:rPr>
          <w:rStyle w:val="StyleUnderline"/>
          <w:highlight w:val="yellow"/>
        </w:rPr>
        <w:t xml:space="preserve">from engaging in </w:t>
      </w:r>
      <w:r w:rsidRPr="006B39B2">
        <w:rPr>
          <w:rStyle w:val="Emphasis"/>
          <w:highlight w:val="yellow"/>
        </w:rPr>
        <w:t>any transaction</w:t>
      </w:r>
      <w:r w:rsidRPr="0036398E">
        <w:t xml:space="preserve"> directly or indirectly involving or benefiting Tencent, if the transaction related to WeChat, or </w:t>
      </w:r>
      <w:proofErr w:type="spellStart"/>
      <w:r w:rsidRPr="0036398E">
        <w:t>ByteDance</w:t>
      </w:r>
      <w:proofErr w:type="spellEnd"/>
      <w:r w:rsidRPr="0036398E">
        <w:t>—</w:t>
      </w:r>
      <w:r w:rsidRPr="006B39B2">
        <w:rPr>
          <w:rStyle w:val="StyleUnderline"/>
          <w:highlight w:val="yellow"/>
        </w:rPr>
        <w:t>including</w:t>
      </w:r>
      <w:r w:rsidRPr="006B39B2">
        <w:rPr>
          <w:rStyle w:val="StyleUnderline"/>
        </w:rPr>
        <w:t xml:space="preserve"> </w:t>
      </w:r>
      <w:r w:rsidRPr="006B39B2">
        <w:rPr>
          <w:rStyle w:val="StyleUnderline"/>
          <w:highlight w:val="yellow"/>
        </w:rPr>
        <w:t xml:space="preserve">processing </w:t>
      </w:r>
      <w:r w:rsidRPr="006B39B2">
        <w:rPr>
          <w:rStyle w:val="Emphasis"/>
          <w:highlight w:val="yellow"/>
        </w:rPr>
        <w:t>any U.S. dollar payment</w:t>
      </w:r>
      <w:r w:rsidRPr="006B39B2">
        <w:rPr>
          <w:rStyle w:val="StyleUnderline"/>
        </w:rPr>
        <w:t xml:space="preserve"> clearing through the U.S. financial system (as the vast majority of global interbank U.S. dollar payments do).</w:t>
      </w:r>
    </w:p>
    <w:p w14:paraId="038DCB5F" w14:textId="77777777" w:rsidR="00A757BF" w:rsidRPr="0036398E" w:rsidRDefault="00A757BF" w:rsidP="00A757BF">
      <w:r w:rsidRPr="0036398E">
        <w:t xml:space="preserve">However, the sanctions analogy is likely misleading.  </w:t>
      </w:r>
      <w:r w:rsidRPr="006B39B2">
        <w:rPr>
          <w:rStyle w:val="Emphasis"/>
          <w:highlight w:val="yellow"/>
        </w:rPr>
        <w:t>If the Administration intended to prohibit all transactions</w:t>
      </w:r>
      <w:r w:rsidRPr="0036398E">
        <w:rPr>
          <w:rStyle w:val="Emphasis"/>
        </w:rPr>
        <w:t xml:space="preserve"> </w:t>
      </w:r>
      <w:r w:rsidRPr="0036398E">
        <w:t xml:space="preserve">with </w:t>
      </w:r>
      <w:proofErr w:type="spellStart"/>
      <w:r w:rsidRPr="0036398E">
        <w:t>ByteDance</w:t>
      </w:r>
      <w:proofErr w:type="spellEnd"/>
      <w:r w:rsidRPr="0036398E">
        <w:t xml:space="preserve"> and </w:t>
      </w:r>
      <w:proofErr w:type="spellStart"/>
      <w:r w:rsidRPr="0036398E">
        <w:t>TikTok</w:t>
      </w:r>
      <w:proofErr w:type="spellEnd"/>
      <w:r w:rsidRPr="0036398E">
        <w:t xml:space="preserve">, </w:t>
      </w:r>
      <w:r w:rsidRPr="006B39B2">
        <w:rPr>
          <w:rStyle w:val="Emphasis"/>
          <w:highlight w:val="yellow"/>
        </w:rPr>
        <w:t>it would have been far simpler</w:t>
      </w:r>
      <w:r w:rsidRPr="0036398E">
        <w:rPr>
          <w:rStyle w:val="Emphasis"/>
        </w:rPr>
        <w:t xml:space="preserve"> and more usual </w:t>
      </w:r>
      <w:r w:rsidRPr="006B39B2">
        <w:rPr>
          <w:rStyle w:val="Emphasis"/>
          <w:highlight w:val="yellow"/>
        </w:rPr>
        <w:t>to designate them under an executive order administered by OFAC</w:t>
      </w:r>
      <w:r w:rsidRPr="0036398E">
        <w:t xml:space="preserve">, as the United States has done </w:t>
      </w:r>
      <w:r w:rsidRPr="0036398E">
        <w:lastRenderedPageBreak/>
        <w:t>in the past with parties considered malicious cyber-actors.[6</w:t>
      </w:r>
      <w:proofErr w:type="gramStart"/>
      <w:r w:rsidRPr="0036398E">
        <w:t>]  The</w:t>
      </w:r>
      <w:proofErr w:type="gramEnd"/>
      <w:r w:rsidRPr="0036398E">
        <w:t xml:space="preserve"> Administration’s public statements hint at a narrower scope.  The prefatory language of the Executive Orders emphasizes “the spread in the United States of mobile applications developed and owned by companies in the People’s Republic of China” and “access to Americans’ personal and proprietary information.”  Furthermore, two days ago Secretary of State Michael Pompeo announced the “Clean Network” policy initiative, which includes the “Clean Store” effort to ”remove untrusted applications from U.S. mobile app stores.”[7]  While there is no guarantee, it appears that the primary focus of the initiative may be blocking the use and availability of the apps within the United States, rather than prohibiting ordinary-course commercial transactions with </w:t>
      </w:r>
      <w:proofErr w:type="spellStart"/>
      <w:r w:rsidRPr="0036398E">
        <w:t>ByteDance</w:t>
      </w:r>
      <w:proofErr w:type="spellEnd"/>
      <w:r w:rsidRPr="0036398E">
        <w:t xml:space="preserve"> or (to the extent they relate to WeChat) Tencent generally to the extent they relate to operations outside the United States.</w:t>
      </w:r>
    </w:p>
    <w:p w14:paraId="71BFBE92" w14:textId="77777777" w:rsidR="00A757BF" w:rsidRDefault="00A757BF" w:rsidP="00A757BF">
      <w:r w:rsidRPr="0036398E">
        <w:t>Ultimately, though, until Commerce takes implementing action any discussion of scope is educated guesswork.  We will continue to monitor and report on developments.</w:t>
      </w:r>
    </w:p>
    <w:p w14:paraId="63FED6AE" w14:textId="77777777" w:rsidR="00A757BF" w:rsidRPr="00BA2573" w:rsidRDefault="00A757BF" w:rsidP="00A757BF">
      <w:pPr>
        <w:pStyle w:val="Heading4"/>
      </w:pPr>
      <w:r>
        <w:t xml:space="preserve">There are three core federal antitrust laws. </w:t>
      </w:r>
    </w:p>
    <w:p w14:paraId="427EC3ED" w14:textId="77777777" w:rsidR="00A757BF" w:rsidRPr="005F5219" w:rsidRDefault="00A757BF" w:rsidP="00A757BF">
      <w:r>
        <w:t xml:space="preserve">Steven S. </w:t>
      </w:r>
      <w:r w:rsidRPr="00652ECA">
        <w:rPr>
          <w:rStyle w:val="Style13ptBold"/>
        </w:rPr>
        <w:t>Nam</w:t>
      </w:r>
      <w:r>
        <w:t xml:space="preserve">, Distinguished Practitioner, Center for East Asian Studies, Stanford University, </w:t>
      </w:r>
      <w:r w:rsidRPr="00652ECA">
        <w:rPr>
          <w:rStyle w:val="Style13ptBold"/>
        </w:rPr>
        <w:t>’18</w:t>
      </w:r>
      <w:r>
        <w:t xml:space="preserve">, Our Country, Right or Wrong: The FTC Act's Influence on National Silos in Antitrust Enforcement, 20 U. PA. J. Bus. L. 210 (2018). </w:t>
      </w:r>
    </w:p>
    <w:p w14:paraId="142F3876" w14:textId="77777777" w:rsidR="00A757BF" w:rsidRDefault="00A757BF" w:rsidP="00A757BF">
      <w:r>
        <w:t xml:space="preserve">Enacted in 1914 to bolster and clarify the government's authority to hold accountable business enterprises that harm or endanger market competition, </w:t>
      </w:r>
      <w:r w:rsidRPr="00BA2573">
        <w:rPr>
          <w:rStyle w:val="StyleUnderline"/>
          <w:highlight w:val="yellow"/>
        </w:rPr>
        <w:t>the FTC Act is one of three core federal antitrust laws together with the Sherman and Clayton Acts</w:t>
      </w:r>
      <w:r w:rsidRPr="00BA2573">
        <w:rPr>
          <w:rStyle w:val="StyleUnderline"/>
        </w:rPr>
        <w:t>.</w:t>
      </w:r>
      <w:r>
        <w:t xml:space="preserve"> The "catch-all" legislation established the FTC and empowers commissioners to investigate a wide range of anticompetitive business practices and to penalize culpable companies.27 Section 5 is central to the statute with its prohibition of "unfair methods of competition in or affecting commerce," as well as "unfair or deceptive acts or practices in or affecting commerce., 28 Any violation of U.S. antitrust laws-including, but not limited to, monopolization under Section 2 of the Sherman Act and mergers and acquisitions that trigger Section 7 of the Clayton Act-constitutes a violation of the FTC Act.</w:t>
      </w:r>
    </w:p>
    <w:p w14:paraId="7295C6C7" w14:textId="77777777" w:rsidR="00A757BF" w:rsidRDefault="00A757BF" w:rsidP="00A757BF"/>
    <w:p w14:paraId="76F7BE2B" w14:textId="77777777" w:rsidR="00A757BF" w:rsidRPr="003868E8" w:rsidRDefault="00A757BF" w:rsidP="00A757BF">
      <w:pPr>
        <w:pStyle w:val="Heading4"/>
      </w:pPr>
      <w:r w:rsidRPr="003868E8">
        <w:t xml:space="preserve">OFAC </w:t>
      </w:r>
      <w:r>
        <w:t xml:space="preserve">action does not expand “core” antitrust legislation and avoids political controversy. </w:t>
      </w:r>
    </w:p>
    <w:p w14:paraId="19477DD2" w14:textId="77777777" w:rsidR="00A757BF" w:rsidRPr="003868E8" w:rsidRDefault="00A757BF" w:rsidP="00A757BF">
      <w:pPr>
        <w:rPr>
          <w:rStyle w:val="Style13ptBold"/>
        </w:rPr>
      </w:pPr>
      <w:proofErr w:type="spellStart"/>
      <w:r w:rsidRPr="003868E8">
        <w:rPr>
          <w:rStyle w:val="Style13ptBold"/>
        </w:rPr>
        <w:t>Ortblad</w:t>
      </w:r>
      <w:proofErr w:type="spellEnd"/>
      <w:r w:rsidRPr="003868E8">
        <w:rPr>
          <w:rStyle w:val="Style13ptBold"/>
        </w:rPr>
        <w:t xml:space="preserve"> 8 </w:t>
      </w:r>
      <w:r w:rsidRPr="003868E8">
        <w:rPr>
          <w:szCs w:val="16"/>
        </w:rPr>
        <w:t xml:space="preserve">— Vanessa, J.D. Candidate, Northwestern University School of Law, May 2009; B.A., University of Washington, 2002, “THE JOURNAL OF CRIMINAL LAW &amp; CRIMINOLOGY,” Northwestern University, School of Law, </w:t>
      </w:r>
      <w:hyperlink r:id="rId10" w:history="1">
        <w:r w:rsidRPr="003868E8">
          <w:rPr>
            <w:rStyle w:val="Hyperlink"/>
            <w:szCs w:val="16"/>
          </w:rPr>
          <w:t>http://www.law.northwestern.edu/journals/jclc/backissues/v98/n4/9804_1439.Ortblad.pdf</w:t>
        </w:r>
      </w:hyperlink>
      <w:r w:rsidRPr="003868E8">
        <w:rPr>
          <w:szCs w:val="16"/>
        </w:rPr>
        <w:t>, “CRIMINAL PROSECUTION IN SHEEP’S CLOTHING: THE PUNITIVE EFFECTS OF OFAC FREEZING SANCTIONS,” ADM</w:t>
      </w:r>
    </w:p>
    <w:p w14:paraId="66B2A10D" w14:textId="77777777" w:rsidR="00A757BF" w:rsidRPr="00BA2573" w:rsidRDefault="00A757BF" w:rsidP="00A757BF">
      <w:pPr>
        <w:rPr>
          <w:rStyle w:val="StyleUnderline"/>
        </w:rPr>
      </w:pPr>
      <w:r w:rsidRPr="006B39B2">
        <w:t xml:space="preserve">Unfortunately, U.S. </w:t>
      </w:r>
      <w:r w:rsidRPr="00BA2573">
        <w:rPr>
          <w:rStyle w:val="StyleUnderline"/>
          <w:highlight w:val="yellow"/>
        </w:rPr>
        <w:t>courts</w:t>
      </w:r>
      <w:r w:rsidRPr="006B39B2">
        <w:rPr>
          <w:rStyle w:val="StyleUnderline"/>
        </w:rPr>
        <w:t xml:space="preserve"> have not considered any of the policy implications of OFAC’s actions because of its </w:t>
      </w:r>
      <w:r w:rsidRPr="00BA2573">
        <w:rPr>
          <w:rStyle w:val="StyleUnderline"/>
        </w:rPr>
        <w:t xml:space="preserve">extreme </w:t>
      </w:r>
      <w:r w:rsidRPr="00BA2573">
        <w:rPr>
          <w:rStyle w:val="StyleUnderline"/>
          <w:highlight w:val="yellow"/>
        </w:rPr>
        <w:t>defer</w:t>
      </w:r>
      <w:r w:rsidRPr="00BA2573">
        <w:rPr>
          <w:rStyle w:val="StyleUnderline"/>
        </w:rPr>
        <w:t xml:space="preserve">ence </w:t>
      </w:r>
      <w:r w:rsidRPr="00BA2573">
        <w:rPr>
          <w:rStyle w:val="StyleUnderline"/>
          <w:highlight w:val="yellow"/>
        </w:rPr>
        <w:t>to executive actions</w:t>
      </w:r>
      <w:r w:rsidRPr="006B39B2">
        <w:t xml:space="preserve">. Furthermore, </w:t>
      </w:r>
      <w:r w:rsidRPr="00BA2573">
        <w:rPr>
          <w:rStyle w:val="StyleUnderline"/>
          <w:highlight w:val="yellow"/>
        </w:rPr>
        <w:t>Congress</w:t>
      </w:r>
      <w:r w:rsidRPr="00BA2573">
        <w:rPr>
          <w:rStyle w:val="StyleUnderline"/>
        </w:rPr>
        <w:t xml:space="preserve"> has</w:t>
      </w:r>
      <w:r w:rsidRPr="006B39B2">
        <w:rPr>
          <w:rStyle w:val="StyleUnderline"/>
        </w:rPr>
        <w:t xml:space="preserve"> </w:t>
      </w:r>
      <w:r w:rsidRPr="00BA2573">
        <w:rPr>
          <w:rStyle w:val="StyleUnderline"/>
          <w:highlight w:val="yellow"/>
        </w:rPr>
        <w:t>amplified the Executive’s</w:t>
      </w:r>
      <w:r w:rsidRPr="006B39B2">
        <w:rPr>
          <w:rStyle w:val="StyleUnderline"/>
        </w:rPr>
        <w:t xml:space="preserve"> current </w:t>
      </w:r>
      <w:r w:rsidRPr="00BA2573">
        <w:rPr>
          <w:rStyle w:val="StyleUnderline"/>
          <w:highlight w:val="yellow"/>
        </w:rPr>
        <w:t>powers through</w:t>
      </w:r>
      <w:r w:rsidRPr="006B39B2">
        <w:rPr>
          <w:rStyle w:val="StyleUnderline"/>
        </w:rPr>
        <w:t xml:space="preserve"> the USA </w:t>
      </w:r>
      <w:r w:rsidRPr="006B39B2">
        <w:rPr>
          <w:rStyle w:val="Emphasis"/>
        </w:rPr>
        <w:t>PATRIOT Act</w:t>
      </w:r>
      <w:r w:rsidRPr="006B39B2">
        <w:rPr>
          <w:rStyle w:val="StyleUnderline"/>
        </w:rPr>
        <w:t xml:space="preserve"> and </w:t>
      </w:r>
      <w:r w:rsidRPr="00BA2573">
        <w:rPr>
          <w:rStyle w:val="Emphasis"/>
          <w:highlight w:val="yellow"/>
        </w:rPr>
        <w:t>IEEPA</w:t>
      </w:r>
      <w:r w:rsidRPr="006B39B2">
        <w:rPr>
          <w:rStyle w:val="StyleUnderline"/>
        </w:rPr>
        <w:t>,</w:t>
      </w:r>
      <w:r w:rsidRPr="006B39B2">
        <w:t xml:space="preserve"> so </w:t>
      </w:r>
      <w:r w:rsidRPr="006B39B2">
        <w:rPr>
          <w:rStyle w:val="StyleUnderline"/>
        </w:rPr>
        <w:t>no argument can be made that the President is acting “in a zone of twilight.”</w:t>
      </w:r>
      <w:r w:rsidRPr="006B39B2">
        <w:t xml:space="preserve">156 </w:t>
      </w:r>
      <w:r w:rsidRPr="00BA2573">
        <w:rPr>
          <w:rStyle w:val="StyleUnderline"/>
          <w:highlight w:val="yellow"/>
        </w:rPr>
        <w:t>Congress</w:t>
      </w:r>
      <w:r w:rsidRPr="006B39B2">
        <w:t xml:space="preserve"> currently </w:t>
      </w:r>
      <w:r w:rsidRPr="00BA2573">
        <w:rPr>
          <w:rStyle w:val="StyleUnderline"/>
          <w:highlight w:val="yellow"/>
        </w:rPr>
        <w:t xml:space="preserve">seems most </w:t>
      </w:r>
      <w:r w:rsidRPr="00BA2573">
        <w:rPr>
          <w:rStyle w:val="StyleUnderline"/>
          <w:highlight w:val="yellow"/>
        </w:rPr>
        <w:lastRenderedPageBreak/>
        <w:t>concerned with verifying that OFAC’s blocking actions are actually effective</w:t>
      </w:r>
      <w:r w:rsidRPr="006B39B2">
        <w:t xml:space="preserve"> in countering terrorism financing by demanding better quantitative and qualitative measures for assessing OFAC’s efforts.157 But Congress should especially take note of the effect of OFAC’s actions on civil liberties. In the face of the expansion of executive power to combat the war on terror, it is particularly important for Congress to also focus its attention on safeguarding civil liberties, especially </w:t>
      </w:r>
      <w:proofErr w:type="gramStart"/>
      <w:r w:rsidRPr="006B39B2">
        <w:t>in light of</w:t>
      </w:r>
      <w:proofErr w:type="gramEnd"/>
      <w:r w:rsidRPr="006B39B2">
        <w:t xml:space="preserve"> past excesses during wartime. </w:t>
      </w:r>
      <w:r w:rsidRPr="00BA2573">
        <w:rPr>
          <w:rStyle w:val="Emphasis"/>
          <w:highlight w:val="yellow"/>
        </w:rPr>
        <w:t>OFAC sanctions tend to fly below the radar</w:t>
      </w:r>
      <w:r w:rsidRPr="006B39B2">
        <w:t xml:space="preserve"> when competing for attention with abuses at Abu Ghraib, debates over whether </w:t>
      </w:r>
      <w:proofErr w:type="gramStart"/>
      <w:r w:rsidRPr="006B39B2">
        <w:t>water-boarding</w:t>
      </w:r>
      <w:proofErr w:type="gramEnd"/>
      <w:r w:rsidRPr="006B39B2">
        <w:t xml:space="preserve"> is actually torture, and discussions regarding the possible closure of Guantanamo Bay. </w:t>
      </w:r>
      <w:proofErr w:type="gramStart"/>
      <w:r w:rsidRPr="00BA2573">
        <w:rPr>
          <w:rStyle w:val="StyleUnderline"/>
        </w:rPr>
        <w:t>In light of</w:t>
      </w:r>
      <w:proofErr w:type="gramEnd"/>
      <w:r w:rsidRPr="00BA2573">
        <w:rPr>
          <w:rStyle w:val="StyleUnderline"/>
        </w:rPr>
        <w:t xml:space="preserve"> these other pressing policy concerns, </w:t>
      </w:r>
      <w:r w:rsidRPr="00BA2573">
        <w:rPr>
          <w:rStyle w:val="StyleUnderline"/>
          <w:highlight w:val="yellow"/>
        </w:rPr>
        <w:t xml:space="preserve">OFAC has largely </w:t>
      </w:r>
      <w:r w:rsidRPr="00BA2573">
        <w:rPr>
          <w:rStyle w:val="Emphasis"/>
          <w:highlight w:val="yellow"/>
        </w:rPr>
        <w:t>escaped the media scrutiny</w:t>
      </w:r>
      <w:r w:rsidRPr="00BA2573">
        <w:rPr>
          <w:rStyle w:val="StyleUnderline"/>
          <w:highlight w:val="yellow"/>
        </w:rPr>
        <w:t xml:space="preserve"> and </w:t>
      </w:r>
      <w:r w:rsidRPr="00BA2573">
        <w:rPr>
          <w:rStyle w:val="Emphasis"/>
          <w:highlight w:val="yellow"/>
        </w:rPr>
        <w:t>public policy</w:t>
      </w:r>
      <w:r w:rsidRPr="00BA2573">
        <w:rPr>
          <w:rStyle w:val="StyleUnderline"/>
          <w:highlight w:val="yellow"/>
        </w:rPr>
        <w:t xml:space="preserve"> discussion it merits.</w:t>
      </w:r>
    </w:p>
    <w:p w14:paraId="6DD95FAA" w14:textId="77777777" w:rsidR="00A757BF" w:rsidRDefault="00A757BF" w:rsidP="00A757BF"/>
    <w:p w14:paraId="4737E4D5" w14:textId="77777777" w:rsidR="00A757BF" w:rsidRPr="0016131E" w:rsidRDefault="00A757BF" w:rsidP="00A757BF"/>
    <w:p w14:paraId="4652A4C2" w14:textId="77777777" w:rsidR="00A757BF" w:rsidRDefault="00A757BF" w:rsidP="00A757BF">
      <w:pPr>
        <w:pStyle w:val="Heading3"/>
      </w:pPr>
      <w:r>
        <w:lastRenderedPageBreak/>
        <w:t xml:space="preserve">1NC – States CP </w:t>
      </w:r>
    </w:p>
    <w:p w14:paraId="6B877719" w14:textId="77777777" w:rsidR="00A757BF" w:rsidRDefault="00A757BF" w:rsidP="00A757BF">
      <w:pPr>
        <w:pStyle w:val="Heading4"/>
      </w:pPr>
      <w:r>
        <w:t xml:space="preserve">The fifty states and relevant subnational entities, through the Multistate Antitrust Task Force, should issue a rule subject to notice and comment that the 50 states will increase its prohibitions on anticompetitive business practices by expanding the extraterritorial scope of its antitrust laws for nearly all platforms in the private sector. </w:t>
      </w:r>
    </w:p>
    <w:p w14:paraId="46F0E501" w14:textId="77777777" w:rsidR="00A757BF" w:rsidRPr="00593589" w:rsidRDefault="00A757BF" w:rsidP="00A757BF">
      <w:pPr>
        <w:pStyle w:val="Heading4"/>
      </w:pPr>
      <w:r>
        <w:t xml:space="preserve">States solve. </w:t>
      </w:r>
    </w:p>
    <w:p w14:paraId="228E38FF" w14:textId="77777777" w:rsidR="00A757BF" w:rsidRPr="006F004F" w:rsidRDefault="00A757BF" w:rsidP="00A757BF">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452D5C1D" w14:textId="77777777" w:rsidR="00A757BF" w:rsidRPr="006F004F" w:rsidRDefault="00A757BF" w:rsidP="00A757BF">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5C689E">
        <w:rPr>
          <w:rStyle w:val="StyleUnderline"/>
          <w:highlight w:val="yellow"/>
        </w:rPr>
        <w:t>state</w:t>
      </w:r>
      <w:r w:rsidRPr="005C689E">
        <w:rPr>
          <w:rStyle w:val="StyleUnderline"/>
        </w:rPr>
        <w:t xml:space="preserve"> antitrust </w:t>
      </w:r>
      <w:r w:rsidRPr="005C689E">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5C689E">
        <w:rPr>
          <w:rStyle w:val="StyleUnderline"/>
          <w:highlight w:val="yellow"/>
        </w:rPr>
        <w:t>due to</w:t>
      </w:r>
      <w:r w:rsidRPr="006F004F">
        <w:rPr>
          <w:sz w:val="16"/>
        </w:rPr>
        <w:t xml:space="preserve"> a perceived </w:t>
      </w:r>
      <w:r w:rsidRPr="005C689E">
        <w:rPr>
          <w:rStyle w:val="Emphasis"/>
          <w:highlight w:val="yellow"/>
        </w:rPr>
        <w:t>enforcement void</w:t>
      </w:r>
      <w:r w:rsidRPr="006F004F">
        <w:rPr>
          <w:sz w:val="16"/>
          <w:highlight w:val="yellow"/>
        </w:rPr>
        <w:t xml:space="preserve"> </w:t>
      </w:r>
      <w:r w:rsidRPr="005C689E">
        <w:rPr>
          <w:rStyle w:val="StyleUnderline"/>
          <w:highlight w:val="yellow"/>
        </w:rPr>
        <w:t>at</w:t>
      </w:r>
      <w:r w:rsidRPr="005C689E">
        <w:rPr>
          <w:rStyle w:val="StyleUnderline"/>
        </w:rPr>
        <w:t xml:space="preserve"> the </w:t>
      </w:r>
      <w:r w:rsidRPr="005C689E">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6F004F">
        <w:rPr>
          <w:rStyle w:val="StyleUnderline"/>
          <w:highlight w:val="yellow"/>
        </w:rPr>
        <w:t>state</w:t>
      </w:r>
      <w:r w:rsidRPr="005C689E">
        <w:rPr>
          <w:rStyle w:val="StyleUnderline"/>
        </w:rPr>
        <w:t xml:space="preserve"> attorney</w:t>
      </w:r>
      <w:r w:rsidRPr="006F004F">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w:t>
      </w:r>
      <w:proofErr w:type="gramStart"/>
      <w:r w:rsidRPr="006F004F">
        <w:rPr>
          <w:sz w:val="16"/>
        </w:rPr>
        <w:t>bid-rigging</w:t>
      </w:r>
      <w:proofErr w:type="gramEnd"/>
      <w:r w:rsidRPr="006F004F">
        <w:rPr>
          <w:sz w:val="16"/>
        </w:rPr>
        <w:t xml:space="preserve"> on state contracts’, </w:t>
      </w:r>
      <w:r w:rsidRPr="005C689E">
        <w:rPr>
          <w:rStyle w:val="StyleUnderline"/>
        </w:rPr>
        <w:t>to</w:t>
      </w:r>
      <w:r w:rsidRPr="006F004F">
        <w:rPr>
          <w:sz w:val="16"/>
        </w:rPr>
        <w:t xml:space="preserve"> </w:t>
      </w:r>
      <w:r w:rsidRPr="006F004F">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04F">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04F">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04F">
        <w:rPr>
          <w:rStyle w:val="StyleUnderline"/>
          <w:highlight w:val="yellow"/>
        </w:rPr>
        <w:t>attorneys general</w:t>
      </w:r>
      <w:r w:rsidRPr="005C689E">
        <w:rPr>
          <w:rStyle w:val="StyleUnderline"/>
        </w:rPr>
        <w:t xml:space="preserve"> </w:t>
      </w:r>
      <w:r w:rsidRPr="006F004F">
        <w:rPr>
          <w:sz w:val="16"/>
        </w:rPr>
        <w:t xml:space="preserve">also </w:t>
      </w:r>
      <w:r w:rsidRPr="006F004F">
        <w:rPr>
          <w:rStyle w:val="StyleUnderline"/>
          <w:highlight w:val="yellow"/>
        </w:rPr>
        <w:t>increased</w:t>
      </w:r>
      <w:r w:rsidRPr="006F004F">
        <w:rPr>
          <w:sz w:val="16"/>
        </w:rPr>
        <w:t xml:space="preserve"> the </w:t>
      </w:r>
      <w:r w:rsidRPr="006F004F">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04F">
        <w:rPr>
          <w:rStyle w:val="StyleUnderline"/>
          <w:highlight w:val="yellow"/>
        </w:rPr>
        <w:t>through</w:t>
      </w:r>
      <w:r w:rsidRPr="006F004F">
        <w:rPr>
          <w:sz w:val="16"/>
        </w:rPr>
        <w:t xml:space="preserve"> </w:t>
      </w:r>
      <w:proofErr w:type="spellStart"/>
      <w:r w:rsidRPr="006F004F">
        <w:rPr>
          <w:sz w:val="16"/>
        </w:rPr>
        <w:t>organisations</w:t>
      </w:r>
      <w:proofErr w:type="spellEnd"/>
      <w:r w:rsidRPr="006F004F">
        <w:rPr>
          <w:sz w:val="16"/>
        </w:rPr>
        <w:t xml:space="preserve">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04F">
        <w:rPr>
          <w:rStyle w:val="Emphasis"/>
          <w:highlight w:val="yellow"/>
        </w:rPr>
        <w:t>Multistate Antitrust Task Force</w:t>
      </w:r>
      <w:r w:rsidRPr="006F004F">
        <w:rPr>
          <w:sz w:val="16"/>
          <w:highlight w:val="yellow"/>
        </w:rPr>
        <w:t xml:space="preserve"> </w:t>
      </w:r>
      <w:r w:rsidRPr="006F004F">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04F">
        <w:rPr>
          <w:rStyle w:val="Emphasis"/>
          <w:highlight w:val="yellow"/>
        </w:rPr>
        <w:t>Guidelines</w:t>
      </w:r>
      <w:r w:rsidRPr="006F004F">
        <w:rPr>
          <w:sz w:val="16"/>
        </w:rPr>
        <w:t xml:space="preserve"> during this period. </w:t>
      </w:r>
    </w:p>
    <w:p w14:paraId="78339754" w14:textId="77777777" w:rsidR="00A757BF" w:rsidRPr="006F004F" w:rsidRDefault="00A757BF" w:rsidP="00A757BF">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6F004F">
        <w:rPr>
          <w:rStyle w:val="StyleUnderline"/>
          <w:highlight w:val="yellow"/>
        </w:rPr>
        <w:t>During</w:t>
      </w:r>
      <w:r w:rsidRPr="006F004F">
        <w:rPr>
          <w:sz w:val="16"/>
        </w:rPr>
        <w:t xml:space="preserve"> periods of </w:t>
      </w:r>
      <w:r w:rsidRPr="006F004F">
        <w:rPr>
          <w:rStyle w:val="Emphasis"/>
          <w:highlight w:val="yellow"/>
        </w:rPr>
        <w:t>lax federal</w:t>
      </w:r>
      <w:r w:rsidRPr="006F004F">
        <w:rPr>
          <w:rStyle w:val="Emphasis"/>
        </w:rPr>
        <w:t xml:space="preserve"> antitrust </w:t>
      </w:r>
      <w:r w:rsidRPr="006F004F">
        <w:rPr>
          <w:rStyle w:val="Emphasis"/>
          <w:highlight w:val="yellow"/>
        </w:rPr>
        <w:t>enforcement</w:t>
      </w:r>
      <w:r w:rsidRPr="006F004F">
        <w:rPr>
          <w:sz w:val="16"/>
          <w:highlight w:val="yellow"/>
        </w:rPr>
        <w:t xml:space="preserve">, </w:t>
      </w:r>
      <w:r w:rsidRPr="006F004F">
        <w:rPr>
          <w:rStyle w:val="StyleUnderline"/>
          <w:highlight w:val="yellow"/>
        </w:rPr>
        <w:t>state</w:t>
      </w:r>
      <w:r w:rsidRPr="006F004F">
        <w:rPr>
          <w:rStyle w:val="StyleUnderline"/>
        </w:rPr>
        <w:t xml:space="preserve"> attorney</w:t>
      </w:r>
      <w:r w:rsidRPr="006F004F">
        <w:rPr>
          <w:rStyle w:val="StyleUnderline"/>
          <w:highlight w:val="yellow"/>
        </w:rPr>
        <w:t>s</w:t>
      </w:r>
      <w:r w:rsidRPr="006F004F">
        <w:rPr>
          <w:rStyle w:val="StyleUnderline"/>
        </w:rPr>
        <w:t xml:space="preserve"> general</w:t>
      </w:r>
      <w:r w:rsidRPr="006F004F">
        <w:rPr>
          <w:sz w:val="16"/>
        </w:rPr>
        <w:t xml:space="preserve"> have often </w:t>
      </w:r>
      <w:r w:rsidRPr="006F004F">
        <w:rPr>
          <w:rStyle w:val="Emphasis"/>
          <w:highlight w:val="yellow"/>
        </w:rPr>
        <w:t>ramped up</w:t>
      </w:r>
      <w:r w:rsidRPr="006F004F">
        <w:rPr>
          <w:sz w:val="16"/>
        </w:rPr>
        <w:t xml:space="preserve"> their </w:t>
      </w:r>
      <w:r w:rsidRPr="006F004F">
        <w:rPr>
          <w:rStyle w:val="StyleUnderline"/>
        </w:rPr>
        <w:t xml:space="preserve">enforcement </w:t>
      </w:r>
      <w:r w:rsidRPr="006F004F">
        <w:rPr>
          <w:rStyle w:val="StyleUnderline"/>
          <w:highlight w:val="yellow"/>
        </w:rPr>
        <w:t>activity</w:t>
      </w:r>
      <w:r w:rsidRPr="006F004F">
        <w:rPr>
          <w:sz w:val="16"/>
        </w:rPr>
        <w:t xml:space="preserve"> </w:t>
      </w:r>
      <w:proofErr w:type="gramStart"/>
      <w:r w:rsidRPr="006F004F">
        <w:rPr>
          <w:sz w:val="16"/>
        </w:rPr>
        <w:t xml:space="preserve">in order </w:t>
      </w:r>
      <w:r w:rsidRPr="006F004F">
        <w:rPr>
          <w:rStyle w:val="StyleUnderline"/>
          <w:highlight w:val="yellow"/>
        </w:rPr>
        <w:t>to</w:t>
      </w:r>
      <w:proofErr w:type="gramEnd"/>
      <w:r w:rsidRPr="006F004F">
        <w:rPr>
          <w:rStyle w:val="StyleUnderline"/>
          <w:highlight w:val="yellow"/>
        </w:rPr>
        <w:t xml:space="preserve"> </w:t>
      </w:r>
      <w:r w:rsidRPr="006F004F">
        <w:rPr>
          <w:rStyle w:val="Emphasis"/>
          <w:highlight w:val="yellow"/>
        </w:rPr>
        <w:t>protect</w:t>
      </w:r>
      <w:r w:rsidRPr="006F004F">
        <w:rPr>
          <w:rStyle w:val="Emphasis"/>
        </w:rPr>
        <w:t xml:space="preserve"> consumers</w:t>
      </w:r>
      <w:r w:rsidRPr="006F004F">
        <w:rPr>
          <w:sz w:val="16"/>
        </w:rPr>
        <w:t xml:space="preserve"> </w:t>
      </w:r>
      <w:r w:rsidRPr="006F004F">
        <w:rPr>
          <w:rStyle w:val="StyleUnderline"/>
          <w:highlight w:val="yellow"/>
        </w:rPr>
        <w:t xml:space="preserve">from </w:t>
      </w:r>
      <w:r w:rsidRPr="006F004F">
        <w:rPr>
          <w:rStyle w:val="Emphasis"/>
          <w:highlight w:val="yellow"/>
        </w:rPr>
        <w:t>anticompetitive</w:t>
      </w:r>
      <w:r w:rsidRPr="006F004F">
        <w:rPr>
          <w:sz w:val="16"/>
        </w:rPr>
        <w:t xml:space="preserve"> transactions and business </w:t>
      </w:r>
      <w:r w:rsidRPr="006F004F">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04F">
        <w:rPr>
          <w:rStyle w:val="StyleUnderline"/>
          <w:highlight w:val="yellow"/>
        </w:rPr>
        <w:t xml:space="preserve">offering </w:t>
      </w:r>
      <w:r w:rsidRPr="006F004F">
        <w:rPr>
          <w:rStyle w:val="Emphasis"/>
          <w:highlight w:val="yellow"/>
        </w:rPr>
        <w:t>valuable insights</w:t>
      </w:r>
      <w:r w:rsidRPr="006F004F">
        <w:rPr>
          <w:sz w:val="16"/>
          <w:highlight w:val="yellow"/>
        </w:rPr>
        <w:t xml:space="preserve"> </w:t>
      </w:r>
      <w:r w:rsidRPr="006F004F">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04F">
        <w:rPr>
          <w:rStyle w:val="Emphasis"/>
          <w:highlight w:val="yellow"/>
        </w:rPr>
        <w:t>markets</w:t>
      </w:r>
      <w:r w:rsidRPr="006F004F">
        <w:rPr>
          <w:sz w:val="16"/>
        </w:rPr>
        <w:t xml:space="preserve">, assisting with </w:t>
      </w:r>
      <w:r w:rsidRPr="006F004F">
        <w:rPr>
          <w:rStyle w:val="StyleUnderline"/>
        </w:rPr>
        <w:t xml:space="preserve">obtaining </w:t>
      </w:r>
      <w:r w:rsidRPr="006F004F">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04F">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04F">
        <w:rPr>
          <w:rStyle w:val="Emphasis"/>
          <w:highlight w:val="yellow"/>
        </w:rPr>
        <w:t>litigation strategies</w:t>
      </w:r>
      <w:r w:rsidRPr="006F004F">
        <w:rPr>
          <w:sz w:val="16"/>
        </w:rPr>
        <w:t xml:space="preserve"> for cases being tried before federal judges presiding in their states. </w:t>
      </w:r>
    </w:p>
    <w:p w14:paraId="6E4166B3" w14:textId="77777777" w:rsidR="00A757BF" w:rsidRDefault="00A757BF" w:rsidP="00A757BF">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6F004F">
        <w:rPr>
          <w:rStyle w:val="StyleUnderline"/>
          <w:highlight w:val="yellow"/>
        </w:rPr>
        <w:t>played</w:t>
      </w:r>
      <w:r w:rsidRPr="005C689E">
        <w:rPr>
          <w:rStyle w:val="StyleUnderline"/>
        </w:rPr>
        <w:t xml:space="preserve"> a</w:t>
      </w:r>
      <w:r w:rsidRPr="006F004F">
        <w:rPr>
          <w:sz w:val="16"/>
        </w:rPr>
        <w:t xml:space="preserve"> </w:t>
      </w:r>
      <w:r w:rsidRPr="006F004F">
        <w:rPr>
          <w:rStyle w:val="Emphasis"/>
          <w:highlight w:val="yellow"/>
        </w:rPr>
        <w:t>leading</w:t>
      </w:r>
      <w:r w:rsidRPr="006F004F">
        <w:rPr>
          <w:sz w:val="16"/>
        </w:rPr>
        <w:t xml:space="preserve"> </w:t>
      </w:r>
      <w:r w:rsidRPr="005C689E">
        <w:rPr>
          <w:rStyle w:val="StyleUnderline"/>
        </w:rPr>
        <w:t xml:space="preserve">and </w:t>
      </w:r>
      <w:r w:rsidRPr="005C689E">
        <w:rPr>
          <w:rStyle w:val="Emphasis"/>
        </w:rPr>
        <w:t xml:space="preserve">independent antitrust enforcement </w:t>
      </w:r>
      <w:r w:rsidRPr="006F004F">
        <w:rPr>
          <w:rStyle w:val="Emphasis"/>
          <w:highlight w:val="yellow"/>
        </w:rPr>
        <w:t>role</w:t>
      </w:r>
      <w:r w:rsidRPr="006F004F">
        <w:rPr>
          <w:sz w:val="16"/>
        </w:rPr>
        <w:t xml:space="preserve">. </w:t>
      </w:r>
      <w:r w:rsidRPr="005C689E">
        <w:rPr>
          <w:rStyle w:val="StyleUnderline"/>
        </w:rPr>
        <w:t>State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04F">
        <w:rPr>
          <w:rStyle w:val="Emphasis"/>
          <w:highlight w:val="yellow"/>
        </w:rPr>
        <w:t>separately</w:t>
      </w:r>
      <w:r w:rsidRPr="006F004F">
        <w:rPr>
          <w:sz w:val="16"/>
          <w:highlight w:val="yellow"/>
        </w:rPr>
        <w:t xml:space="preserve"> </w:t>
      </w:r>
      <w:r w:rsidRPr="006F004F">
        <w:rPr>
          <w:rStyle w:val="StyleUnderline"/>
          <w:highlight w:val="yellow"/>
        </w:rPr>
        <w:t>from</w:t>
      </w:r>
      <w:r w:rsidRPr="006F004F">
        <w:rPr>
          <w:sz w:val="16"/>
        </w:rPr>
        <w:t xml:space="preserve"> their </w:t>
      </w:r>
      <w:r w:rsidRPr="006F004F">
        <w:rPr>
          <w:rStyle w:val="Emphasis"/>
          <w:highlight w:val="yellow"/>
        </w:rPr>
        <w:t>fed</w:t>
      </w:r>
      <w:r w:rsidRPr="005C689E">
        <w:rPr>
          <w:rStyle w:val="Emphasis"/>
        </w:rPr>
        <w:t>eral counterparts</w:t>
      </w:r>
      <w:r w:rsidRPr="006F004F">
        <w:rPr>
          <w:sz w:val="16"/>
        </w:rPr>
        <w:t xml:space="preserve"> </w:t>
      </w:r>
      <w:r w:rsidRPr="006F004F">
        <w:rPr>
          <w:rStyle w:val="StyleUnderline"/>
          <w:highlight w:val="yellow"/>
        </w:rPr>
        <w:t>because</w:t>
      </w:r>
      <w:r w:rsidRPr="006F004F">
        <w:rPr>
          <w:sz w:val="16"/>
        </w:rPr>
        <w:t xml:space="preserve"> many of them believe that </w:t>
      </w:r>
      <w:r w:rsidRPr="006F004F">
        <w:rPr>
          <w:rStyle w:val="StyleUnderline"/>
          <w:highlight w:val="yellow"/>
        </w:rPr>
        <w:t>there has been</w:t>
      </w:r>
      <w:r w:rsidRPr="006F004F">
        <w:rPr>
          <w:sz w:val="16"/>
        </w:rPr>
        <w:t xml:space="preserve"> ‘</w:t>
      </w:r>
      <w:r w:rsidRPr="006F004F">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6F004F">
        <w:rPr>
          <w:rStyle w:val="StyleUnderline"/>
          <w:highlight w:val="yellow"/>
        </w:rPr>
        <w:t>State</w:t>
      </w:r>
      <w:r w:rsidRPr="006F004F">
        <w:rPr>
          <w:sz w:val="16"/>
        </w:rPr>
        <w:t xml:space="preserve"> antitrust </w:t>
      </w:r>
      <w:r w:rsidRPr="005C689E">
        <w:rPr>
          <w:rStyle w:val="StyleUnderline"/>
        </w:rPr>
        <w:t>enforcer</w:t>
      </w:r>
      <w:r w:rsidRPr="006F004F">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6F004F">
        <w:rPr>
          <w:rStyle w:val="StyleUnderline"/>
          <w:highlight w:val="yellow"/>
        </w:rPr>
        <w:t>enhance</w:t>
      </w:r>
      <w:r w:rsidRPr="006F004F">
        <w:rPr>
          <w:sz w:val="16"/>
        </w:rPr>
        <w:t xml:space="preserve"> their </w:t>
      </w:r>
      <w:r w:rsidRPr="006F004F">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States </w:t>
      </w:r>
      <w:r w:rsidRPr="006F004F">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6F004F">
        <w:rPr>
          <w:rStyle w:val="Emphasis"/>
          <w:highlight w:val="yellow"/>
        </w:rPr>
        <w:t>decline</w:t>
      </w:r>
      <w:r w:rsidRPr="006F004F">
        <w:rPr>
          <w:sz w:val="16"/>
          <w:highlight w:val="yellow"/>
        </w:rPr>
        <w:t xml:space="preserve"> </w:t>
      </w:r>
      <w:r w:rsidRPr="006F004F">
        <w:rPr>
          <w:rStyle w:val="StyleUnderline"/>
          <w:highlight w:val="yellow"/>
        </w:rPr>
        <w:t>in</w:t>
      </w:r>
      <w:r w:rsidRPr="006F004F">
        <w:rPr>
          <w:sz w:val="16"/>
        </w:rPr>
        <w:t xml:space="preserve"> the </w:t>
      </w:r>
      <w:r w:rsidRPr="006F004F">
        <w:rPr>
          <w:rStyle w:val="Emphasis"/>
          <w:highlight w:val="yellow"/>
        </w:rPr>
        <w:t>coordination</w:t>
      </w:r>
      <w:r w:rsidRPr="006F004F">
        <w:rPr>
          <w:sz w:val="16"/>
        </w:rPr>
        <w:t xml:space="preserve"> and relationship </w:t>
      </w:r>
      <w:r w:rsidRPr="006F004F">
        <w:rPr>
          <w:rStyle w:val="StyleUnderline"/>
          <w:highlight w:val="yellow"/>
        </w:rPr>
        <w:t>between</w:t>
      </w:r>
      <w:r w:rsidRPr="005C689E">
        <w:rPr>
          <w:rStyle w:val="StyleUnderline"/>
        </w:rPr>
        <w:t xml:space="preserve"> the </w:t>
      </w:r>
      <w:r w:rsidRPr="006F004F">
        <w:rPr>
          <w:rStyle w:val="Emphasis"/>
          <w:highlight w:val="yellow"/>
        </w:rPr>
        <w:t>DOJ and FTC</w:t>
      </w:r>
      <w:r w:rsidRPr="006F004F">
        <w:rPr>
          <w:sz w:val="16"/>
        </w:rPr>
        <w:t>. </w:t>
      </w:r>
    </w:p>
    <w:p w14:paraId="5BDB7B07" w14:textId="77777777" w:rsidR="00A757BF" w:rsidRDefault="00A757BF" w:rsidP="00A757BF">
      <w:pPr>
        <w:pStyle w:val="Heading3"/>
      </w:pPr>
      <w:r>
        <w:lastRenderedPageBreak/>
        <w:t>Harmonization</w:t>
      </w:r>
    </w:p>
    <w:p w14:paraId="0E0BA8DE" w14:textId="77777777" w:rsidR="00A757BF" w:rsidRPr="00530411" w:rsidRDefault="00A757BF" w:rsidP="00A757BF">
      <w:pPr>
        <w:pStyle w:val="Heading4"/>
        <w:numPr>
          <w:ilvl w:val="0"/>
          <w:numId w:val="14"/>
        </w:numPr>
        <w:tabs>
          <w:tab w:val="num" w:pos="360"/>
        </w:tabs>
        <w:ind w:left="360"/>
      </w:pPr>
      <w:r>
        <w:t xml:space="preserve">Harmonization now – </w:t>
      </w:r>
      <w:proofErr w:type="spellStart"/>
      <w:r>
        <w:t>aff</w:t>
      </w:r>
      <w:proofErr w:type="spellEnd"/>
      <w:r>
        <w:t xml:space="preserve"> authors </w:t>
      </w:r>
      <w:r w:rsidRPr="00530411">
        <w:rPr>
          <w:u w:val="single"/>
        </w:rPr>
        <w:t>run</w:t>
      </w:r>
      <w:r>
        <w:t xml:space="preserve"> the Biden administration. </w:t>
      </w:r>
    </w:p>
    <w:p w14:paraId="705A00A5" w14:textId="77777777" w:rsidR="00A757BF" w:rsidRPr="00672E6C" w:rsidRDefault="00A757BF" w:rsidP="00A757BF">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t>
      </w:r>
      <w:proofErr w:type="gramStart"/>
      <w:r>
        <w:t>With</w:t>
      </w:r>
      <w:proofErr w:type="gramEnd"/>
      <w:r>
        <w:t xml:space="preserve"> Europe, and Deeper Cooperation Could Follow”; </w:t>
      </w:r>
      <w:r w:rsidRPr="00530411">
        <w:t>https://www.wsj.com/articles/u-s-competition-policy-is-aligning-with-europe-and-deeper-cooperation-could-follow-11626334844</w:t>
      </w:r>
      <w:r>
        <w:t>; AS]</w:t>
      </w:r>
    </w:p>
    <w:p w14:paraId="47D7BC64" w14:textId="77777777" w:rsidR="00A757BF" w:rsidRPr="00530411" w:rsidRDefault="00A757BF" w:rsidP="00A757BF">
      <w:pPr>
        <w:rPr>
          <w:sz w:val="16"/>
        </w:rPr>
      </w:pPr>
      <w:r w:rsidRPr="001D2A39">
        <w:rPr>
          <w:rStyle w:val="StyleUnderline"/>
          <w:highlight w:val="yellow"/>
        </w:rPr>
        <w:t>The</w:t>
      </w:r>
      <w:r w:rsidRPr="00530411">
        <w:rPr>
          <w:sz w:val="16"/>
        </w:rPr>
        <w:t xml:space="preserve"> </w:t>
      </w:r>
      <w:r w:rsidRPr="001D2A39">
        <w:rPr>
          <w:rStyle w:val="Emphasis"/>
          <w:highlight w:val="yellow"/>
        </w:rPr>
        <w:t>E</w:t>
      </w:r>
      <w:r w:rsidRPr="00530411">
        <w:rPr>
          <w:sz w:val="16"/>
        </w:rPr>
        <w:t xml:space="preserve">uropean </w:t>
      </w:r>
      <w:r w:rsidRPr="001D2A39">
        <w:rPr>
          <w:rStyle w:val="Emphasis"/>
          <w:highlight w:val="yellow"/>
        </w:rPr>
        <w:t>U</w:t>
      </w:r>
      <w:r w:rsidRPr="00530411">
        <w:rPr>
          <w:sz w:val="16"/>
        </w:rPr>
        <w:t>nion</w:t>
      </w:r>
      <w:r w:rsidRPr="001D2A39">
        <w:rPr>
          <w:rStyle w:val="StyleUnderline"/>
          <w:highlight w:val="yellow"/>
        </w:rPr>
        <w:t>’s</w:t>
      </w:r>
      <w:r w:rsidRPr="00530411">
        <w:rPr>
          <w:sz w:val="16"/>
        </w:rPr>
        <w:t xml:space="preserve"> </w:t>
      </w:r>
      <w:r w:rsidRPr="001D2A39">
        <w:rPr>
          <w:rStyle w:val="Emphasis"/>
          <w:highlight w:val="yellow"/>
        </w:rPr>
        <w:t>top</w:t>
      </w:r>
      <w:r w:rsidRPr="00530411">
        <w:rPr>
          <w:rStyle w:val="Emphasis"/>
        </w:rPr>
        <w:t xml:space="preserve"> antitrust </w:t>
      </w:r>
      <w:r w:rsidRPr="001D2A39">
        <w:rPr>
          <w:rStyle w:val="Emphasis"/>
          <w:highlight w:val="yellow"/>
        </w:rPr>
        <w:t>regulator</w:t>
      </w:r>
      <w:r w:rsidRPr="001D2A39">
        <w:rPr>
          <w:rStyle w:val="StyleUnderline"/>
          <w:highlight w:val="yellow"/>
        </w:rPr>
        <w:t xml:space="preserve"> foresees</w:t>
      </w:r>
      <w:r w:rsidRPr="00530411">
        <w:rPr>
          <w:sz w:val="16"/>
        </w:rPr>
        <w:t xml:space="preserve"> </w:t>
      </w:r>
      <w:r w:rsidRPr="00D25938">
        <w:rPr>
          <w:rStyle w:val="Emphasis"/>
        </w:rPr>
        <w:t xml:space="preserve">greater </w:t>
      </w:r>
      <w:r w:rsidRPr="001D2A39">
        <w:rPr>
          <w:rStyle w:val="Emphasis"/>
          <w:highlight w:val="yellow"/>
        </w:rPr>
        <w:t>alignment</w:t>
      </w:r>
      <w:r w:rsidRPr="00530411">
        <w:rPr>
          <w:sz w:val="16"/>
        </w:rPr>
        <w:t xml:space="preserve"> </w:t>
      </w:r>
      <w:r w:rsidRPr="00D25938">
        <w:rPr>
          <w:rStyle w:val="StyleUnderline"/>
        </w:rPr>
        <w:t xml:space="preserve">with the U.S. on competition enforcement, particularly </w:t>
      </w:r>
      <w:r w:rsidRPr="001D2A39">
        <w:rPr>
          <w:rStyle w:val="StyleUnderline"/>
          <w:highlight w:val="yellow"/>
        </w:rPr>
        <w:t xml:space="preserve">in the </w:t>
      </w:r>
      <w:r w:rsidRPr="001D2A39">
        <w:rPr>
          <w:rStyle w:val="Emphasis"/>
          <w:highlight w:val="yellow"/>
        </w:rPr>
        <w:t>tech</w:t>
      </w:r>
      <w:r w:rsidRPr="00D25938">
        <w:rPr>
          <w:rStyle w:val="Emphasis"/>
        </w:rPr>
        <w:t xml:space="preserve"> sector</w:t>
      </w:r>
      <w:r w:rsidRPr="00530411">
        <w:rPr>
          <w:sz w:val="16"/>
        </w:rPr>
        <w:t xml:space="preserve">, </w:t>
      </w:r>
      <w:r w:rsidRPr="001D2A39">
        <w:rPr>
          <w:rStyle w:val="StyleUnderline"/>
          <w:highlight w:val="yellow"/>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1D2A39">
        <w:rPr>
          <w:rStyle w:val="Emphasis"/>
          <w:highlight w:val="yellow"/>
        </w:rPr>
        <w:t>Biden</w:t>
      </w:r>
      <w:r w:rsidRPr="00530411">
        <w:rPr>
          <w:sz w:val="16"/>
        </w:rPr>
        <w:t xml:space="preserve"> administration.</w:t>
      </w:r>
    </w:p>
    <w:p w14:paraId="3A632B4F" w14:textId="77777777" w:rsidR="00A757BF" w:rsidRPr="00530411" w:rsidRDefault="00A757BF" w:rsidP="00A757BF">
      <w:pPr>
        <w:rPr>
          <w:sz w:val="16"/>
        </w:rPr>
      </w:pPr>
      <w:r w:rsidRPr="00530411">
        <w:rPr>
          <w:sz w:val="16"/>
        </w:rPr>
        <w:t xml:space="preserve">EU Executive Vice President Margrethe Vestager, the bloc’s competition commissioner, said </w:t>
      </w:r>
      <w:r w:rsidRPr="001D2A39">
        <w:rPr>
          <w:rStyle w:val="StyleUnderline"/>
          <w:highlight w:val="yellow"/>
        </w:rPr>
        <w:t>she expects</w:t>
      </w:r>
      <w:r w:rsidRPr="00530411">
        <w:rPr>
          <w:sz w:val="16"/>
        </w:rPr>
        <w:t xml:space="preserve"> “much more </w:t>
      </w:r>
      <w:r w:rsidRPr="001D2A39">
        <w:rPr>
          <w:rStyle w:val="Emphasis"/>
          <w:highlight w:val="yellow"/>
        </w:rPr>
        <w:t>intense work</w:t>
      </w:r>
      <w:r w:rsidRPr="001D2A39">
        <w:rPr>
          <w:rStyle w:val="StyleUnderline"/>
          <w:highlight w:val="yellow"/>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1D2A39">
        <w:rPr>
          <w:rStyle w:val="StyleUnderline"/>
          <w:highlight w:val="yellow"/>
        </w:rPr>
        <w:t xml:space="preserve">the </w:t>
      </w:r>
      <w:r w:rsidRPr="001D2A39">
        <w:rPr>
          <w:rStyle w:val="Emphasis"/>
          <w:highlight w:val="yellow"/>
        </w:rPr>
        <w:t>digitized market</w:t>
      </w:r>
      <w:r w:rsidRPr="00530411">
        <w:rPr>
          <w:sz w:val="16"/>
        </w:rPr>
        <w:t xml:space="preserve">” </w:t>
      </w:r>
      <w:r w:rsidRPr="00D25938">
        <w:rPr>
          <w:rStyle w:val="StyleUnderline"/>
        </w:rPr>
        <w:t>between her team and Washington</w:t>
      </w:r>
      <w:r w:rsidRPr="00530411">
        <w:rPr>
          <w:sz w:val="16"/>
        </w:rPr>
        <w:t>.</w:t>
      </w:r>
    </w:p>
    <w:p w14:paraId="09814D85" w14:textId="77777777" w:rsidR="00A757BF" w:rsidRPr="00530411" w:rsidRDefault="00A757BF" w:rsidP="00A757BF">
      <w:pPr>
        <w:rPr>
          <w:sz w:val="16"/>
        </w:rPr>
      </w:pPr>
      <w:r w:rsidRPr="00530411">
        <w:rPr>
          <w:sz w:val="16"/>
        </w:rPr>
        <w:t xml:space="preserve">President </w:t>
      </w:r>
      <w:r w:rsidRPr="001D2A39">
        <w:rPr>
          <w:rStyle w:val="StyleUnderline"/>
          <w:highlight w:val="yellow"/>
        </w:rPr>
        <w:t>Biden’s</w:t>
      </w:r>
      <w:r w:rsidRPr="00530411">
        <w:rPr>
          <w:sz w:val="16"/>
        </w:rPr>
        <w:t xml:space="preserve"> policy </w:t>
      </w:r>
      <w:r w:rsidRPr="00672E6C">
        <w:rPr>
          <w:rStyle w:val="StyleUnderline"/>
        </w:rPr>
        <w:t xml:space="preserve">statements and </w:t>
      </w:r>
      <w:r w:rsidRPr="001D2A39">
        <w:rPr>
          <w:rStyle w:val="StyleUnderline"/>
          <w:highlight w:val="yellow"/>
        </w:rPr>
        <w:t>appointments</w:t>
      </w:r>
      <w:r w:rsidRPr="00530411">
        <w:rPr>
          <w:sz w:val="16"/>
        </w:rPr>
        <w:t xml:space="preserve">, plus legislative proposals from Congress, </w:t>
      </w:r>
      <w:r w:rsidRPr="001D2A39">
        <w:rPr>
          <w:rStyle w:val="StyleUnderline"/>
          <w:highlight w:val="yellow"/>
        </w:rPr>
        <w:t xml:space="preserve">indicate the U.S. is </w:t>
      </w:r>
      <w:r w:rsidRPr="001D2A39">
        <w:rPr>
          <w:rStyle w:val="Emphasis"/>
          <w:highlight w:val="yellow"/>
        </w:rPr>
        <w:t>moving closer</w:t>
      </w:r>
      <w:r w:rsidRPr="001D2A39">
        <w:rPr>
          <w:sz w:val="16"/>
          <w:highlight w:val="yellow"/>
        </w:rPr>
        <w:t xml:space="preserve"> </w:t>
      </w:r>
      <w:r w:rsidRPr="001D2A39">
        <w:rPr>
          <w:rStyle w:val="StyleUnderline"/>
          <w:highlight w:val="yellow"/>
        </w:rPr>
        <w:t>to</w:t>
      </w:r>
      <w:r w:rsidRPr="00672E6C">
        <w:rPr>
          <w:rStyle w:val="StyleUnderline"/>
        </w:rPr>
        <w:t xml:space="preserve"> positions long held in </w:t>
      </w:r>
      <w:r w:rsidRPr="001D2A39">
        <w:rPr>
          <w:rStyle w:val="StyleUnderline"/>
          <w:highlight w:val="yellow"/>
        </w:rPr>
        <w:t>the EU</w:t>
      </w:r>
      <w:r w:rsidRPr="001D2A39">
        <w:rPr>
          <w:sz w:val="16"/>
          <w:highlight w:val="yellow"/>
        </w:rPr>
        <w:t xml:space="preserve"> </w:t>
      </w:r>
      <w:r w:rsidRPr="001D2A39">
        <w:rPr>
          <w:rStyle w:val="StyleUnderline"/>
          <w:highlight w:val="yellow"/>
        </w:rPr>
        <w:t>regarding</w:t>
      </w:r>
      <w:r w:rsidRPr="00672E6C">
        <w:rPr>
          <w:rStyle w:val="StyleUnderline"/>
        </w:rPr>
        <w:t xml:space="preserve"> </w:t>
      </w:r>
      <w:r w:rsidRPr="001D2A39">
        <w:rPr>
          <w:rStyle w:val="Emphasis"/>
          <w:highlight w:val="yellow"/>
        </w:rPr>
        <w:t>internet giants</w:t>
      </w:r>
      <w:r w:rsidRPr="00530411">
        <w:rPr>
          <w:sz w:val="16"/>
        </w:rPr>
        <w:t xml:space="preserve">, pharmaceutical </w:t>
      </w:r>
      <w:proofErr w:type="gramStart"/>
      <w:r w:rsidRPr="00530411">
        <w:rPr>
          <w:sz w:val="16"/>
        </w:rPr>
        <w:t>firms</w:t>
      </w:r>
      <w:proofErr w:type="gramEnd"/>
      <w:r w:rsidRPr="00530411">
        <w:rPr>
          <w:sz w:val="16"/>
        </w:rPr>
        <w:t xml:space="preserve">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4087964C" w14:textId="77777777" w:rsidR="00A757BF" w:rsidRPr="00530411" w:rsidRDefault="00A757BF" w:rsidP="00A757BF">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2C9DB72E" w14:textId="77777777" w:rsidR="00A757BF" w:rsidRPr="00530411" w:rsidRDefault="00A757BF" w:rsidP="00A757BF">
      <w:pPr>
        <w:rPr>
          <w:sz w:val="16"/>
        </w:rPr>
      </w:pPr>
      <w:r w:rsidRPr="00530411">
        <w:rPr>
          <w:sz w:val="16"/>
        </w:rPr>
        <w:t xml:space="preserve">For supporters of aggressive enforcement, “it will certainly be a marriage made in heaven,” said Jeffrey </w:t>
      </w:r>
      <w:proofErr w:type="spellStart"/>
      <w:r w:rsidRPr="00530411">
        <w:rPr>
          <w:sz w:val="16"/>
        </w:rPr>
        <w:t>Jacobovitz</w:t>
      </w:r>
      <w:proofErr w:type="spellEnd"/>
      <w:r w:rsidRPr="00530411">
        <w:rPr>
          <w:sz w:val="16"/>
        </w:rPr>
        <w:t>, a Washington-based antitrust lawyer with Arnall Golden Gregory LLP. “I think they’ll work hand in hand. Increased coordination makes enforcement stronger.”</w:t>
      </w:r>
    </w:p>
    <w:p w14:paraId="398923D2" w14:textId="77777777" w:rsidR="00A757BF" w:rsidRPr="00530411" w:rsidRDefault="00A757BF" w:rsidP="00A757BF">
      <w:pPr>
        <w:rPr>
          <w:sz w:val="16"/>
        </w:rPr>
      </w:pPr>
      <w:r w:rsidRPr="00530411">
        <w:rPr>
          <w:sz w:val="16"/>
        </w:rPr>
        <w:t xml:space="preserve">That alignment will make it even more incumbent on companies in the crosshairs to develop broad, cross-Atlantic strategies on how to respond to that scrutiny, Mr. </w:t>
      </w:r>
      <w:proofErr w:type="spellStart"/>
      <w:r w:rsidRPr="00530411">
        <w:rPr>
          <w:sz w:val="16"/>
        </w:rPr>
        <w:t>Jacobovitz</w:t>
      </w:r>
      <w:proofErr w:type="spellEnd"/>
      <w:r w:rsidRPr="00530411">
        <w:rPr>
          <w:sz w:val="16"/>
        </w:rPr>
        <w:t xml:space="preserve"> said.</w:t>
      </w:r>
    </w:p>
    <w:p w14:paraId="5D300D66" w14:textId="77777777" w:rsidR="00A757BF" w:rsidRPr="00530411" w:rsidRDefault="00A757BF" w:rsidP="00A757BF">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177EE14B" w14:textId="77777777" w:rsidR="00A757BF" w:rsidRPr="00530411" w:rsidRDefault="00A757BF" w:rsidP="00A757BF">
      <w:pPr>
        <w:rPr>
          <w:sz w:val="16"/>
        </w:rPr>
      </w:pPr>
      <w:r w:rsidRPr="00530411">
        <w:rPr>
          <w:sz w:val="16"/>
        </w:rPr>
        <w:t xml:space="preserve">“The U.S. should be wary of copying EU-style experimental regulation,” said Christian </w:t>
      </w:r>
      <w:proofErr w:type="spellStart"/>
      <w:r w:rsidRPr="00530411">
        <w:rPr>
          <w:sz w:val="16"/>
        </w:rPr>
        <w:t>Borggreen</w:t>
      </w:r>
      <w:proofErr w:type="spellEnd"/>
      <w:r w:rsidRPr="00530411">
        <w:rPr>
          <w:sz w:val="16"/>
        </w:rPr>
        <w:t>, vice president and head of the Brussels office at the Computer &amp; Communications Industry Association, which represents companies including Amazon.com Inc., Facebook </w:t>
      </w:r>
      <w:proofErr w:type="gramStart"/>
      <w:r w:rsidRPr="00530411">
        <w:rPr>
          <w:sz w:val="16"/>
        </w:rPr>
        <w:t>Inc.</w:t>
      </w:r>
      <w:proofErr w:type="gramEnd"/>
      <w:r w:rsidRPr="00530411">
        <w:rPr>
          <w:sz w:val="16"/>
        </w:rPr>
        <w:t> and Google. “As a leader in tech innovation, the U.S. would have much more to lose if they get it wrong.”</w:t>
      </w:r>
    </w:p>
    <w:p w14:paraId="7995A88C" w14:textId="77777777" w:rsidR="00A757BF" w:rsidRPr="00530411" w:rsidRDefault="00A757BF" w:rsidP="00A757BF">
      <w:pPr>
        <w:rPr>
          <w:sz w:val="16"/>
        </w:rPr>
      </w:pPr>
      <w:r w:rsidRPr="00530411">
        <w:rPr>
          <w:sz w:val="16"/>
        </w:rPr>
        <w:t xml:space="preserve">Mr. </w:t>
      </w:r>
      <w:r w:rsidRPr="001D2A39">
        <w:rPr>
          <w:rStyle w:val="StyleUnderline"/>
          <w:highlight w:val="yellow"/>
        </w:rPr>
        <w:t>Biden’s appointments of</w:t>
      </w:r>
      <w:r w:rsidRPr="00672E6C">
        <w:rPr>
          <w:rStyle w:val="StyleUnderline"/>
        </w:rPr>
        <w:t xml:space="preserve"> high-profile U.S. progressives</w:t>
      </w:r>
      <w:r w:rsidRPr="00530411">
        <w:rPr>
          <w:sz w:val="16"/>
        </w:rPr>
        <w:t xml:space="preserve"> who have criticized tech giants—</w:t>
      </w:r>
      <w:r w:rsidRPr="001D2A39">
        <w:rPr>
          <w:rStyle w:val="Emphasis"/>
          <w:highlight w:val="yellow"/>
        </w:rPr>
        <w:t>Lina Khan</w:t>
      </w:r>
      <w:r w:rsidRPr="00530411">
        <w:rPr>
          <w:sz w:val="16"/>
        </w:rPr>
        <w:t> to run the Federal Trade Commission, and </w:t>
      </w:r>
      <w:r w:rsidRPr="00530411">
        <w:rPr>
          <w:rStyle w:val="Emphasis"/>
        </w:rPr>
        <w:t xml:space="preserve">Tim </w:t>
      </w:r>
      <w:r w:rsidRPr="001D2A39">
        <w:rPr>
          <w:rStyle w:val="Emphasis"/>
          <w:highlight w:val="yellow"/>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1D2A39">
        <w:rPr>
          <w:rStyle w:val="StyleUnderline"/>
          <w:highlight w:val="yellow"/>
        </w:rPr>
        <w:t>indicat</w:t>
      </w:r>
      <w:r w:rsidRPr="00530411">
        <w:rPr>
          <w:rStyle w:val="StyleUnderline"/>
        </w:rPr>
        <w:t>i</w:t>
      </w:r>
      <w:r w:rsidRPr="00672E6C">
        <w:rPr>
          <w:rStyle w:val="StyleUnderline"/>
        </w:rPr>
        <w:t>ng</w:t>
      </w:r>
      <w:r w:rsidRPr="00530411">
        <w:rPr>
          <w:sz w:val="16"/>
        </w:rPr>
        <w:t xml:space="preserve"> that Mr. </w:t>
      </w:r>
      <w:r w:rsidRPr="001D2A39">
        <w:rPr>
          <w:rStyle w:val="StyleUnderline"/>
          <w:highlight w:val="yellow"/>
        </w:rPr>
        <w:t xml:space="preserve">Biden plans to </w:t>
      </w:r>
      <w:r w:rsidRPr="001D2A39">
        <w:rPr>
          <w:rStyle w:val="Emphasis"/>
          <w:highlight w:val="yellow"/>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w:t>
      </w:r>
      <w:proofErr w:type="gramStart"/>
      <w:r w:rsidRPr="00530411">
        <w:rPr>
          <w:sz w:val="16"/>
        </w:rPr>
        <w:t>Corp. ,</w:t>
      </w:r>
      <w:proofErr w:type="gramEnd"/>
      <w:r w:rsidRPr="00530411">
        <w:rPr>
          <w:sz w:val="16"/>
        </w:rPr>
        <w:t>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7D700CCD" w14:textId="77777777" w:rsidR="00A757BF" w:rsidRPr="00530411" w:rsidRDefault="00A757BF" w:rsidP="00A757BF">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4EA7FDBF" w14:textId="77777777" w:rsidR="00A757BF" w:rsidRPr="00530411" w:rsidRDefault="00A757BF" w:rsidP="00A757BF">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1DBE6A2C" w14:textId="77777777" w:rsidR="00A757BF" w:rsidRPr="00530411" w:rsidRDefault="00A757BF" w:rsidP="00A757BF">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2CFBCF09" w14:textId="77777777" w:rsidR="00A757BF" w:rsidRPr="00530411" w:rsidRDefault="00A757BF" w:rsidP="00A757BF">
      <w:pPr>
        <w:rPr>
          <w:sz w:val="16"/>
        </w:rPr>
      </w:pPr>
      <w:r w:rsidRPr="00530411">
        <w:rPr>
          <w:sz w:val="16"/>
        </w:rPr>
        <w:lastRenderedPageBreak/>
        <w:t>Mr. Biden last week issued an executive order seeking to curb the power of companies across the U.S. economy that dominate their markets.</w:t>
      </w:r>
    </w:p>
    <w:p w14:paraId="534256D3" w14:textId="77777777" w:rsidR="00A757BF" w:rsidRPr="00530411" w:rsidRDefault="00A757BF" w:rsidP="00A757BF">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3309AC3A" w14:textId="77777777" w:rsidR="00A757BF" w:rsidRPr="00530411" w:rsidRDefault="00A757BF" w:rsidP="00A757BF">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1521032A" w14:textId="77777777" w:rsidR="00A757BF" w:rsidRPr="00A12983" w:rsidRDefault="00A757BF" w:rsidP="00A757BF">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w:t>
      </w:r>
      <w:proofErr w:type="spellStart"/>
      <w:r w:rsidRPr="00530411">
        <w:rPr>
          <w:sz w:val="16"/>
        </w:rPr>
        <w:t>Ezrachi</w:t>
      </w:r>
      <w:proofErr w:type="spellEnd"/>
      <w:r w:rsidRPr="00530411">
        <w:rPr>
          <w:sz w:val="16"/>
        </w:rPr>
        <w:t xml:space="preserve">, who is director of Oxford’s Centre for Competition Law and Policy. He said </w:t>
      </w:r>
      <w:r w:rsidRPr="001D2A39">
        <w:rPr>
          <w:rStyle w:val="StyleUnderline"/>
          <w:highlight w:val="yellow"/>
        </w:rPr>
        <w:t xml:space="preserve">the new U.S. approach is “a </w:t>
      </w:r>
      <w:r w:rsidRPr="00530411">
        <w:rPr>
          <w:rStyle w:val="Emphasis"/>
        </w:rPr>
        <w:t xml:space="preserve">real </w:t>
      </w:r>
      <w:r w:rsidRPr="001D2A39">
        <w:rPr>
          <w:rStyle w:val="Emphasis"/>
          <w:highlight w:val="yellow"/>
        </w:rPr>
        <w:t>tectonic shift</w:t>
      </w:r>
      <w:r w:rsidRPr="00530411">
        <w:rPr>
          <w:sz w:val="16"/>
        </w:rPr>
        <w:t>.”</w:t>
      </w:r>
    </w:p>
    <w:p w14:paraId="2E8330C9" w14:textId="77777777" w:rsidR="00A757BF" w:rsidRPr="005B4066" w:rsidRDefault="00A757BF" w:rsidP="00A757BF">
      <w:pPr>
        <w:pStyle w:val="Heading4"/>
        <w:numPr>
          <w:ilvl w:val="0"/>
          <w:numId w:val="14"/>
        </w:numPr>
        <w:tabs>
          <w:tab w:val="num" w:pos="360"/>
        </w:tabs>
        <w:ind w:left="360"/>
        <w:rPr>
          <w:rFonts w:cs="Arial"/>
        </w:rPr>
      </w:pPr>
      <w:r>
        <w:rPr>
          <w:rFonts w:cs="Arial"/>
        </w:rPr>
        <w:t>European populism is an alt cause – causes protectionism</w:t>
      </w:r>
    </w:p>
    <w:p w14:paraId="79F35047" w14:textId="77777777" w:rsidR="00A757BF" w:rsidRPr="00A250DB" w:rsidRDefault="00A757BF" w:rsidP="00A757BF">
      <w:pPr>
        <w:pStyle w:val="Heading4"/>
        <w:numPr>
          <w:ilvl w:val="0"/>
          <w:numId w:val="14"/>
        </w:numPr>
        <w:tabs>
          <w:tab w:val="num" w:pos="360"/>
        </w:tabs>
        <w:ind w:left="360"/>
        <w:rPr>
          <w:rFonts w:cs="Arial"/>
        </w:rPr>
      </w:pPr>
      <w:r>
        <w:rPr>
          <w:rFonts w:cs="Arial"/>
        </w:rPr>
        <w:t xml:space="preserve">US and antitrust not key to trade. </w:t>
      </w:r>
    </w:p>
    <w:p w14:paraId="065BBC04" w14:textId="77777777" w:rsidR="00A757BF" w:rsidRPr="00A250DB" w:rsidRDefault="00A757BF" w:rsidP="00A757BF">
      <w:r w:rsidRPr="00A250DB">
        <w:rPr>
          <w:rStyle w:val="Style13ptBold"/>
        </w:rPr>
        <w:t xml:space="preserve">Brown </w:t>
      </w:r>
      <w:r>
        <w:rPr>
          <w:rStyle w:val="Style13ptBold"/>
        </w:rPr>
        <w:t xml:space="preserve">’18 </w:t>
      </w:r>
      <w:r w:rsidRPr="00A250DB">
        <w:t>– Gerry, Counterpunch (“Will World Trade Collapse After America Withdraws From WTO? Don’t Bet on It” https://www.counterpunch.org/2018/09/07/will-world-trade-collapse-after-america-withdraws-from-wto-dont-bet-on-it/)</w:t>
      </w:r>
    </w:p>
    <w:p w14:paraId="0848A1A0" w14:textId="77777777" w:rsidR="00A757BF" w:rsidRPr="00A250DB" w:rsidRDefault="00A757BF" w:rsidP="00A757BF">
      <w:r w:rsidRPr="00A250DB">
        <w:rPr>
          <w:rStyle w:val="StyleUnderline"/>
        </w:rPr>
        <w:t>The threat to growth in world trade didn’t begin with Trump</w:t>
      </w:r>
      <w:r w:rsidRPr="00A250DB">
        <w:t xml:space="preserve">’s “America First” policy. Way back </w:t>
      </w:r>
      <w:r w:rsidRPr="00A250DB">
        <w:rPr>
          <w:rStyle w:val="StyleUnderline"/>
        </w:rPr>
        <w:t xml:space="preserve">in 2008 when the WTO Doha Round broke down on liberalization of agricultural trade, many already saw the writing on the wall. </w:t>
      </w:r>
      <w:r w:rsidRPr="00A250DB">
        <w:t xml:space="preserve">Countries in East Asia started to negotiate and </w:t>
      </w:r>
      <w:proofErr w:type="gramStart"/>
      <w:r w:rsidRPr="00A250DB">
        <w:t>enter into</w:t>
      </w:r>
      <w:proofErr w:type="gramEnd"/>
      <w:r w:rsidRPr="00A250DB">
        <w:t xml:space="preserve"> bilateral and regional FTAs.</w:t>
      </w:r>
    </w:p>
    <w:p w14:paraId="656D2521" w14:textId="77777777" w:rsidR="00A757BF" w:rsidRPr="00A250DB" w:rsidRDefault="00A757BF" w:rsidP="00A757BF">
      <w:r w:rsidRPr="00A250DB">
        <w:t xml:space="preserve">The most significant FTA concluded in the new millennium in Asia was between the 10 member states of Association of Southeast Asian Nations (ASEAN) and China, dubbed ACFTA. </w:t>
      </w:r>
      <w:r w:rsidRPr="001D2A39">
        <w:rPr>
          <w:rStyle w:val="StyleUnderline"/>
          <w:highlight w:val="yellow"/>
        </w:rPr>
        <w:t>China and ASEAN have a combined population of 1.9 billion and</w:t>
      </w:r>
      <w:r w:rsidRPr="00A250DB">
        <w:rPr>
          <w:rStyle w:val="StyleUnderline"/>
        </w:rPr>
        <w:t xml:space="preserve"> aggregate nominal </w:t>
      </w:r>
      <w:r w:rsidRPr="001D2A39">
        <w:rPr>
          <w:rStyle w:val="StyleUnderline"/>
          <w:highlight w:val="yellow"/>
        </w:rPr>
        <w:t>GDP of</w:t>
      </w:r>
      <w:r w:rsidRPr="00A250DB">
        <w:rPr>
          <w:rStyle w:val="StyleUnderline"/>
        </w:rPr>
        <w:t xml:space="preserve"> almost $16 trillion in 2017 or </w:t>
      </w:r>
      <w:r w:rsidRPr="001D2A39">
        <w:rPr>
          <w:rStyle w:val="Emphasis"/>
          <w:highlight w:val="yellow"/>
        </w:rPr>
        <w:t>22% of global total</w:t>
      </w:r>
      <w:r w:rsidRPr="00A250DB">
        <w:rPr>
          <w:rStyle w:val="StyleUnderline"/>
        </w:rPr>
        <w:t>.</w:t>
      </w:r>
      <w:r w:rsidRPr="00A250DB">
        <w:t xml:space="preserve"> ACFTA is the largest trade grouping in terms of headcount, and the second largest measured by GDP, which ranks a close second to NAFTA’s 28%. After ACFTA came into effect in 2010, </w:t>
      </w:r>
      <w:proofErr w:type="gramStart"/>
      <w:r w:rsidRPr="00A250DB">
        <w:rPr>
          <w:rStyle w:val="StyleUnderline"/>
        </w:rPr>
        <w:t>China’s  bilateral</w:t>
      </w:r>
      <w:proofErr w:type="gramEnd"/>
      <w:r w:rsidRPr="00A250DB">
        <w:rPr>
          <w:rStyle w:val="StyleUnderline"/>
        </w:rPr>
        <w:t xml:space="preserve"> trade with ASEAN members soared from under $200 billion in 2009 to more than half a trillion dollars last year</w:t>
      </w:r>
      <w:r w:rsidRPr="00A250DB">
        <w:t>, a whisker shy of China-EU trade of $540 billion, and a fifth less than China-US trade. Close to 90% of products are transacted at ZERO tariffs under ACFTA.</w:t>
      </w:r>
    </w:p>
    <w:p w14:paraId="2736510F" w14:textId="77777777" w:rsidR="00A757BF" w:rsidRPr="00A250DB" w:rsidRDefault="00A757BF" w:rsidP="00A757BF">
      <w:pPr>
        <w:rPr>
          <w:rStyle w:val="StyleUnderline"/>
        </w:rPr>
      </w:pPr>
      <w:r w:rsidRPr="00A250DB">
        <w:t xml:space="preserve">Earlier this year, </w:t>
      </w:r>
      <w:r w:rsidRPr="00A250DB">
        <w:rPr>
          <w:rStyle w:val="StyleUnderline"/>
        </w:rPr>
        <w:t xml:space="preserve">all the </w:t>
      </w:r>
      <w:r w:rsidRPr="001D2A39">
        <w:rPr>
          <w:rStyle w:val="StyleUnderline"/>
          <w:highlight w:val="yellow"/>
        </w:rPr>
        <w:t xml:space="preserve">TPP </w:t>
      </w:r>
      <w:proofErr w:type="gramStart"/>
      <w:r w:rsidRPr="001D2A39">
        <w:rPr>
          <w:rStyle w:val="StyleUnderline"/>
          <w:highlight w:val="yellow"/>
        </w:rPr>
        <w:t>signatories</w:t>
      </w:r>
      <w:proofErr w:type="gramEnd"/>
      <w:r w:rsidRPr="00A250DB">
        <w:rPr>
          <w:rStyle w:val="StyleUnderline"/>
        </w:rPr>
        <w:t xml:space="preserve"> sans the US </w:t>
      </w:r>
      <w:r w:rsidRPr="001D2A39">
        <w:rPr>
          <w:rStyle w:val="StyleUnderline"/>
          <w:highlight w:val="yellow"/>
        </w:rPr>
        <w:t>agreed on</w:t>
      </w:r>
      <w:r w:rsidRPr="00A250DB">
        <w:rPr>
          <w:rStyle w:val="StyleUnderline"/>
        </w:rPr>
        <w:t xml:space="preserve"> a slightly modified version of TPP</w:t>
      </w:r>
      <w:r w:rsidRPr="00A250DB">
        <w:t xml:space="preserve"> called </w:t>
      </w:r>
      <w:r w:rsidRPr="001D2A39">
        <w:rPr>
          <w:rStyle w:val="StyleUnderline"/>
          <w:highlight w:val="yellow"/>
        </w:rPr>
        <w:t>CPTPP</w:t>
      </w:r>
      <w:r w:rsidRPr="00A250DB">
        <w:t xml:space="preserve"> with a combined GDP (excluding America’s) </w:t>
      </w:r>
      <w:r w:rsidRPr="001D2A39">
        <w:rPr>
          <w:rStyle w:val="StyleUnderline"/>
          <w:highlight w:val="yellow"/>
        </w:rPr>
        <w:t>representing 13% of the global total.</w:t>
      </w:r>
      <w:r w:rsidRPr="00A250DB">
        <w:rPr>
          <w:rStyle w:val="StyleUnderline"/>
        </w:rPr>
        <w:t xml:space="preserve"> CPTPP got rid of a few predatory provisions insisted by Washington such as empowering large multinational corporates to sue member states for enacting legislation to protect public health that “harms” their business, “national treatment” for foreign oil and mineral companies</w:t>
      </w:r>
      <w:r w:rsidRPr="00A250DB">
        <w:t>, and extending the copyrights period to lifetime of creators plus 75 years (restored to 50 years</w:t>
      </w:r>
      <w:proofErr w:type="gramStart"/>
      <w:r w:rsidRPr="00A250DB">
        <w:t>) .</w:t>
      </w:r>
      <w:proofErr w:type="gramEnd"/>
      <w:r w:rsidRPr="00A250DB">
        <w:rPr>
          <w:rStyle w:val="StyleUnderline"/>
        </w:rPr>
        <w:t xml:space="preserve"> No big loss to China which has bilateral or multilateral FTA with all the 11 CPTPP signatories, except Japan and Mexico. The </w:t>
      </w:r>
      <w:proofErr w:type="gramStart"/>
      <w:r w:rsidRPr="00A250DB">
        <w:rPr>
          <w:rStyle w:val="StyleUnderline"/>
        </w:rPr>
        <w:t>object  of</w:t>
      </w:r>
      <w:proofErr w:type="gramEnd"/>
      <w:r w:rsidRPr="00A250DB">
        <w:rPr>
          <w:rStyle w:val="StyleUnderline"/>
        </w:rPr>
        <w:t xml:space="preserve"> the original TPP to contain China is thus defanged.</w:t>
      </w:r>
    </w:p>
    <w:p w14:paraId="69D07FC4" w14:textId="77777777" w:rsidR="00A757BF" w:rsidRPr="00A250DB" w:rsidRDefault="00A757BF" w:rsidP="00A757BF">
      <w:r w:rsidRPr="001D2A39">
        <w:rPr>
          <w:rStyle w:val="StyleUnderline"/>
          <w:highlight w:val="yellow"/>
        </w:rPr>
        <w:t>A more ambitious</w:t>
      </w:r>
      <w:r w:rsidRPr="00A250DB">
        <w:rPr>
          <w:rStyle w:val="StyleUnderline"/>
        </w:rPr>
        <w:t xml:space="preserve"> and momentous regional </w:t>
      </w:r>
      <w:r w:rsidRPr="001D2A39">
        <w:rPr>
          <w:rStyle w:val="StyleUnderline"/>
          <w:highlight w:val="yellow"/>
        </w:rPr>
        <w:t xml:space="preserve">FTA may be wrapped up by </w:t>
      </w:r>
      <w:r w:rsidRPr="001D2A39">
        <w:rPr>
          <w:rStyle w:val="Emphasis"/>
          <w:highlight w:val="yellow"/>
        </w:rPr>
        <w:t>this year</w:t>
      </w:r>
      <w:r w:rsidRPr="00A250DB">
        <w:t xml:space="preserve"> or next, after </w:t>
      </w:r>
      <w:r w:rsidRPr="00A250DB">
        <w:rPr>
          <w:rStyle w:val="StyleUnderline"/>
        </w:rPr>
        <w:t>years of protracted and hard bargaining</w:t>
      </w:r>
      <w:r w:rsidRPr="00A250DB">
        <w:t xml:space="preserve">. The mother of all FTAs, the Regional </w:t>
      </w:r>
      <w:proofErr w:type="gramStart"/>
      <w:r w:rsidRPr="00A250DB">
        <w:t>Comprehensive  Economic</w:t>
      </w:r>
      <w:proofErr w:type="gramEnd"/>
      <w:r w:rsidRPr="00A250DB">
        <w:t xml:space="preserve"> Partnership or </w:t>
      </w:r>
      <w:r w:rsidRPr="001D2A39">
        <w:rPr>
          <w:rStyle w:val="Emphasis"/>
          <w:highlight w:val="yellow"/>
        </w:rPr>
        <w:t>RCEP</w:t>
      </w:r>
      <w:r w:rsidRPr="00A250DB">
        <w:t xml:space="preserve"> for short, </w:t>
      </w:r>
      <w:r w:rsidRPr="00A250DB">
        <w:rPr>
          <w:rStyle w:val="StyleUnderline"/>
        </w:rPr>
        <w:t xml:space="preserve">is a multilateral FTA between the 10 ASEAN members </w:t>
      </w:r>
      <w:r w:rsidRPr="00A250DB">
        <w:rPr>
          <w:rStyle w:val="StyleUnderline"/>
        </w:rPr>
        <w:lastRenderedPageBreak/>
        <w:t xml:space="preserve">and their 6 dialogue partners, namely, China, India, Japan, South Korea, Australia and New Zealand. The 16 </w:t>
      </w:r>
      <w:r w:rsidRPr="001D2A39">
        <w:rPr>
          <w:rStyle w:val="StyleUnderline"/>
          <w:highlight w:val="yellow"/>
        </w:rPr>
        <w:t>countries</w:t>
      </w:r>
      <w:r w:rsidRPr="00A250DB">
        <w:rPr>
          <w:rStyle w:val="StyleUnderline"/>
        </w:rPr>
        <w:t xml:space="preserve"> </w:t>
      </w:r>
      <w:proofErr w:type="gramStart"/>
      <w:r w:rsidRPr="00A250DB">
        <w:rPr>
          <w:rStyle w:val="StyleUnderline"/>
        </w:rPr>
        <w:t xml:space="preserve">together  </w:t>
      </w:r>
      <w:r w:rsidRPr="001D2A39">
        <w:rPr>
          <w:rStyle w:val="StyleUnderline"/>
          <w:highlight w:val="yellow"/>
        </w:rPr>
        <w:t>have</w:t>
      </w:r>
      <w:proofErr w:type="gramEnd"/>
      <w:r w:rsidRPr="001D2A39">
        <w:rPr>
          <w:rStyle w:val="StyleUnderline"/>
          <w:highlight w:val="yellow"/>
        </w:rPr>
        <w:t xml:space="preserve"> </w:t>
      </w:r>
      <w:r w:rsidRPr="00A250DB">
        <w:rPr>
          <w:rStyle w:val="StyleUnderline"/>
        </w:rPr>
        <w:t xml:space="preserve">close to </w:t>
      </w:r>
      <w:r w:rsidRPr="001D2A39">
        <w:rPr>
          <w:rStyle w:val="Emphasis"/>
          <w:highlight w:val="yellow"/>
        </w:rPr>
        <w:t>half of the world population</w:t>
      </w:r>
      <w:r w:rsidRPr="00A250DB">
        <w:t xml:space="preserve">, </w:t>
      </w:r>
      <w:r w:rsidRPr="00A250DB">
        <w:rPr>
          <w:rStyle w:val="StyleUnderline"/>
        </w:rPr>
        <w:t xml:space="preserve">and boast an aggregate nominal GDP representing </w:t>
      </w:r>
      <w:r w:rsidRPr="001D2A39">
        <w:rPr>
          <w:rStyle w:val="Emphasis"/>
          <w:highlight w:val="yellow"/>
        </w:rPr>
        <w:t>four-tenths of the global GDP</w:t>
      </w:r>
      <w:r w:rsidRPr="001D2A39">
        <w:rPr>
          <w:highlight w:val="yellow"/>
        </w:rPr>
        <w:t>,</w:t>
      </w:r>
      <w:r w:rsidRPr="00A250DB">
        <w:t xml:space="preserve"> or one-third larger than that of NAFTA . </w:t>
      </w:r>
      <w:r w:rsidRPr="00A250DB">
        <w:rPr>
          <w:rStyle w:val="StyleUnderline"/>
        </w:rPr>
        <w:t xml:space="preserve">With </w:t>
      </w:r>
      <w:r w:rsidRPr="00A250DB">
        <w:rPr>
          <w:rStyle w:val="Emphasis"/>
        </w:rPr>
        <w:t>faster growth rates</w:t>
      </w:r>
      <w:r w:rsidRPr="00A250DB">
        <w:rPr>
          <w:rStyle w:val="StyleUnderline"/>
        </w:rPr>
        <w:t xml:space="preserve"> of RCEP than NAFTA, </w:t>
      </w:r>
      <w:r w:rsidRPr="00A250DB">
        <w:t xml:space="preserve">and if purchasing power parity GDP is used instead of nominal </w:t>
      </w:r>
      <w:proofErr w:type="gramStart"/>
      <w:r w:rsidRPr="00A250DB">
        <w:t xml:space="preserve">GDP,  </w:t>
      </w:r>
      <w:r w:rsidRPr="00A250DB">
        <w:rPr>
          <w:rStyle w:val="StyleUnderline"/>
        </w:rPr>
        <w:t>NAFTA</w:t>
      </w:r>
      <w:proofErr w:type="gramEnd"/>
      <w:r w:rsidRPr="00A250DB">
        <w:rPr>
          <w:rStyle w:val="StyleUnderline"/>
        </w:rPr>
        <w:t xml:space="preserve"> will be left behind in the dust in no time .</w:t>
      </w:r>
    </w:p>
    <w:p w14:paraId="7EC281CD" w14:textId="77777777" w:rsidR="00A757BF" w:rsidRPr="00A250DB" w:rsidRDefault="00A757BF" w:rsidP="00A757BF">
      <w:r w:rsidRPr="00A250DB">
        <w:t xml:space="preserve">And </w:t>
      </w:r>
      <w:r w:rsidRPr="00A250DB">
        <w:rPr>
          <w:rStyle w:val="StyleUnderline"/>
        </w:rPr>
        <w:t xml:space="preserve">we have yet to mention </w:t>
      </w:r>
      <w:r w:rsidRPr="001D2A39">
        <w:rPr>
          <w:rStyle w:val="StyleUnderline"/>
          <w:highlight w:val="yellow"/>
        </w:rPr>
        <w:t xml:space="preserve">the </w:t>
      </w:r>
      <w:r w:rsidRPr="001D2A39">
        <w:rPr>
          <w:rStyle w:val="Emphasis"/>
          <w:highlight w:val="yellow"/>
        </w:rPr>
        <w:t>Belt and Road Initiative</w:t>
      </w:r>
      <w:r w:rsidRPr="00A250DB">
        <w:t xml:space="preserve">, </w:t>
      </w:r>
      <w:r w:rsidRPr="00A250DB">
        <w:rPr>
          <w:rStyle w:val="StyleUnderline"/>
        </w:rPr>
        <w:t xml:space="preserve">which facilitates and </w:t>
      </w:r>
      <w:r w:rsidRPr="001D2A39">
        <w:rPr>
          <w:rStyle w:val="StyleUnderline"/>
          <w:highlight w:val="yellow"/>
        </w:rPr>
        <w:t>increases</w:t>
      </w:r>
      <w:r w:rsidRPr="00A250DB">
        <w:rPr>
          <w:rStyle w:val="StyleUnderline"/>
        </w:rPr>
        <w:t xml:space="preserve"> </w:t>
      </w:r>
      <w:r w:rsidRPr="001D2A39">
        <w:rPr>
          <w:rStyle w:val="StyleUnderline"/>
          <w:highlight w:val="yellow"/>
        </w:rPr>
        <w:t>trade between</w:t>
      </w:r>
      <w:r w:rsidRPr="00A250DB">
        <w:rPr>
          <w:rStyle w:val="StyleUnderline"/>
        </w:rPr>
        <w:t xml:space="preserve"> more than </w:t>
      </w:r>
      <w:r w:rsidRPr="001D2A39">
        <w:rPr>
          <w:rStyle w:val="Emphasis"/>
          <w:highlight w:val="yellow"/>
        </w:rPr>
        <w:t>70</w:t>
      </w:r>
      <w:r w:rsidRPr="00A250DB">
        <w:rPr>
          <w:rStyle w:val="Emphasis"/>
        </w:rPr>
        <w:t xml:space="preserve"> participating </w:t>
      </w:r>
      <w:r w:rsidRPr="001D2A39">
        <w:rPr>
          <w:rStyle w:val="Emphasis"/>
          <w:highlight w:val="yellow"/>
        </w:rPr>
        <w:t>countries</w:t>
      </w:r>
      <w:r w:rsidRPr="001D2A39">
        <w:rPr>
          <w:highlight w:val="yellow"/>
        </w:rPr>
        <w:t xml:space="preserve"> </w:t>
      </w:r>
      <w:r w:rsidRPr="001D2A39">
        <w:rPr>
          <w:rStyle w:val="StyleUnderline"/>
          <w:highlight w:val="yellow"/>
        </w:rPr>
        <w:t xml:space="preserve">with </w:t>
      </w:r>
      <w:r w:rsidRPr="001D2A39">
        <w:rPr>
          <w:rStyle w:val="Emphasis"/>
          <w:highlight w:val="yellow"/>
        </w:rPr>
        <w:t>two-thirds of</w:t>
      </w:r>
      <w:r w:rsidRPr="00A250DB">
        <w:rPr>
          <w:rStyle w:val="Emphasis"/>
        </w:rPr>
        <w:t xml:space="preserve"> world </w:t>
      </w:r>
      <w:r w:rsidRPr="001D2A39">
        <w:rPr>
          <w:rStyle w:val="Emphasis"/>
          <w:highlight w:val="yellow"/>
        </w:rPr>
        <w:t>population</w:t>
      </w:r>
      <w:r w:rsidRPr="001D2A39">
        <w:rPr>
          <w:rStyle w:val="StyleUnderline"/>
          <w:highlight w:val="yellow"/>
        </w:rPr>
        <w:t xml:space="preserve"> and</w:t>
      </w:r>
      <w:r w:rsidRPr="00A250DB">
        <w:rPr>
          <w:rStyle w:val="StyleUnderline"/>
        </w:rPr>
        <w:t xml:space="preserve"> a combined nominal </w:t>
      </w:r>
      <w:r w:rsidRPr="001D2A39">
        <w:rPr>
          <w:rStyle w:val="Emphasis"/>
          <w:highlight w:val="yellow"/>
        </w:rPr>
        <w:t>GDP accounting for 35% of world total</w:t>
      </w:r>
      <w:r w:rsidRPr="00A250DB">
        <w:t xml:space="preserve">, slightly smaller than RCEP’s </w:t>
      </w:r>
      <w:proofErr w:type="gramStart"/>
      <w:r w:rsidRPr="00A250DB">
        <w:t>as a result of</w:t>
      </w:r>
      <w:proofErr w:type="gramEnd"/>
      <w:r w:rsidRPr="00A250DB">
        <w:t xml:space="preserve"> Japan and India not coming on board yet. Though BRI isn’t a customs union, </w:t>
      </w:r>
      <w:r w:rsidRPr="001D2A39">
        <w:rPr>
          <w:rStyle w:val="StyleUnderline"/>
          <w:highlight w:val="yellow"/>
        </w:rPr>
        <w:t>the</w:t>
      </w:r>
      <w:r w:rsidRPr="00A250DB">
        <w:rPr>
          <w:rStyle w:val="StyleUnderline"/>
        </w:rPr>
        <w:t xml:space="preserve"> first multilateral FTA, </w:t>
      </w:r>
      <w:proofErr w:type="gramStart"/>
      <w:r w:rsidRPr="00A250DB">
        <w:rPr>
          <w:rStyle w:val="StyleUnderline"/>
        </w:rPr>
        <w:t>i.e.</w:t>
      </w:r>
      <w:proofErr w:type="gramEnd"/>
      <w:r w:rsidRPr="00A250DB">
        <w:rPr>
          <w:rStyle w:val="StyleUnderline"/>
        </w:rPr>
        <w:t xml:space="preserve"> Eurasia Economic Union or </w:t>
      </w:r>
      <w:r w:rsidRPr="001D2A39">
        <w:rPr>
          <w:rStyle w:val="StyleUnderline"/>
          <w:highlight w:val="yellow"/>
        </w:rPr>
        <w:t>EAEU spearheaded</w:t>
      </w:r>
      <w:r w:rsidRPr="00A250DB">
        <w:rPr>
          <w:rStyle w:val="StyleUnderline"/>
        </w:rPr>
        <w:t xml:space="preserve"> by </w:t>
      </w:r>
      <w:r w:rsidRPr="001D2A39">
        <w:rPr>
          <w:rStyle w:val="StyleUnderline"/>
          <w:highlight w:val="yellow"/>
        </w:rPr>
        <w:t>Russia</w:t>
      </w:r>
      <w:r w:rsidRPr="00A250DB">
        <w:rPr>
          <w:rStyle w:val="StyleUnderline"/>
        </w:rPr>
        <w:t xml:space="preserve"> has hit the ground running with 5 members. EAEU </w:t>
      </w:r>
      <w:r w:rsidRPr="001D2A39">
        <w:rPr>
          <w:rStyle w:val="StyleUnderline"/>
          <w:highlight w:val="yellow"/>
        </w:rPr>
        <w:t>will</w:t>
      </w:r>
      <w:r w:rsidRPr="00A250DB">
        <w:rPr>
          <w:rStyle w:val="StyleUnderline"/>
        </w:rPr>
        <w:t xml:space="preserve"> eventually be </w:t>
      </w:r>
      <w:r w:rsidRPr="001D2A39">
        <w:rPr>
          <w:rStyle w:val="StyleUnderline"/>
          <w:highlight w:val="yellow"/>
        </w:rPr>
        <w:t>enlarged to</w:t>
      </w:r>
      <w:r w:rsidRPr="00A250DB">
        <w:rPr>
          <w:rStyle w:val="StyleUnderline"/>
        </w:rPr>
        <w:t xml:space="preserve"> </w:t>
      </w:r>
      <w:r w:rsidRPr="001D2A39">
        <w:rPr>
          <w:rStyle w:val="StyleUnderline"/>
          <w:highlight w:val="yellow"/>
        </w:rPr>
        <w:t>encompass all</w:t>
      </w:r>
      <w:r w:rsidRPr="00A250DB">
        <w:rPr>
          <w:rStyle w:val="StyleUnderline"/>
        </w:rPr>
        <w:t xml:space="preserve"> former USSR </w:t>
      </w:r>
      <w:r w:rsidRPr="001D2A39">
        <w:rPr>
          <w:rStyle w:val="StyleUnderline"/>
          <w:highlight w:val="yellow"/>
        </w:rPr>
        <w:t>states except</w:t>
      </w:r>
      <w:r w:rsidRPr="00A250DB">
        <w:rPr>
          <w:rStyle w:val="StyleUnderline"/>
        </w:rPr>
        <w:t xml:space="preserve"> those in </w:t>
      </w:r>
      <w:r w:rsidRPr="001D2A39">
        <w:rPr>
          <w:rStyle w:val="StyleUnderline"/>
          <w:highlight w:val="yellow"/>
        </w:rPr>
        <w:t>the Baltics</w:t>
      </w:r>
      <w:r w:rsidRPr="00A250DB">
        <w:rPr>
          <w:rStyle w:val="StyleUnderline"/>
        </w:rPr>
        <w:t xml:space="preserve">. The EAEU as it stands now is a market of </w:t>
      </w:r>
      <w:r w:rsidRPr="00A250DB">
        <w:rPr>
          <w:rStyle w:val="Emphasis"/>
        </w:rPr>
        <w:t>183 million consumers</w:t>
      </w:r>
      <w:r w:rsidRPr="00A250DB">
        <w:rPr>
          <w:rStyle w:val="StyleUnderline"/>
        </w:rPr>
        <w:t xml:space="preserve"> and nominal GDP </w:t>
      </w:r>
      <w:proofErr w:type="gramStart"/>
      <w:r w:rsidRPr="00A250DB">
        <w:rPr>
          <w:rStyle w:val="StyleUnderline"/>
        </w:rPr>
        <w:t>in excess of</w:t>
      </w:r>
      <w:proofErr w:type="gramEnd"/>
      <w:r w:rsidRPr="00A250DB">
        <w:rPr>
          <w:rStyle w:val="StyleUnderline"/>
        </w:rPr>
        <w:t xml:space="preserve"> </w:t>
      </w:r>
      <w:r w:rsidRPr="00A250DB">
        <w:rPr>
          <w:rStyle w:val="Emphasis"/>
        </w:rPr>
        <w:t>$4 trillion</w:t>
      </w:r>
      <w:r w:rsidRPr="00A250DB">
        <w:rPr>
          <w:rStyle w:val="StyleUnderline"/>
        </w:rPr>
        <w:t>, one third more than ASEAN’s $2.8 trillion. Turkey and Iran have expressed interest in joining EAE</w:t>
      </w:r>
      <w:r w:rsidRPr="00A250DB">
        <w:t xml:space="preserve">U. More importantly, </w:t>
      </w:r>
      <w:r w:rsidRPr="001D2A39">
        <w:rPr>
          <w:rStyle w:val="StyleUnderline"/>
          <w:highlight w:val="yellow"/>
        </w:rPr>
        <w:t>there’s likelihood of ASEAN-China FTA linking up with</w:t>
      </w:r>
      <w:r w:rsidRPr="00A250DB">
        <w:rPr>
          <w:rStyle w:val="StyleUnderline"/>
        </w:rPr>
        <w:t xml:space="preserve"> EAEU</w:t>
      </w:r>
      <w:r w:rsidRPr="00A250DB">
        <w:t xml:space="preserve">. If that materializes, the enlarged </w:t>
      </w:r>
      <w:r w:rsidRPr="001D2A39">
        <w:rPr>
          <w:rStyle w:val="Emphasis"/>
          <w:highlight w:val="yellow"/>
        </w:rPr>
        <w:t xml:space="preserve">ACFTA-EAEU </w:t>
      </w:r>
      <w:r w:rsidRPr="00A250DB">
        <w:rPr>
          <w:rStyle w:val="Emphasis"/>
        </w:rPr>
        <w:t xml:space="preserve">will </w:t>
      </w:r>
      <w:r w:rsidRPr="001D2A39">
        <w:rPr>
          <w:rStyle w:val="Emphasis"/>
          <w:highlight w:val="yellow"/>
        </w:rPr>
        <w:t xml:space="preserve">have </w:t>
      </w:r>
      <w:r w:rsidRPr="00A250DB">
        <w:rPr>
          <w:rStyle w:val="Emphasis"/>
        </w:rPr>
        <w:t xml:space="preserve">total GDP </w:t>
      </w:r>
      <w:proofErr w:type="gramStart"/>
      <w:r w:rsidRPr="00A250DB">
        <w:rPr>
          <w:rStyle w:val="Emphasis"/>
        </w:rPr>
        <w:t>in excess of</w:t>
      </w:r>
      <w:proofErr w:type="gramEnd"/>
      <w:r w:rsidRPr="00A250DB">
        <w:rPr>
          <w:rStyle w:val="Emphasis"/>
        </w:rPr>
        <w:t xml:space="preserve"> $20 trillion </w:t>
      </w:r>
      <w:r w:rsidRPr="001D2A39">
        <w:rPr>
          <w:rStyle w:val="Emphasis"/>
          <w:highlight w:val="yellow"/>
        </w:rPr>
        <w:t>or 27% of global GDP</w:t>
      </w:r>
      <w:r w:rsidRPr="00A250DB">
        <w:t xml:space="preserve"> (nominal), snapping at NAFTA’s heels.</w:t>
      </w:r>
    </w:p>
    <w:p w14:paraId="06FAA27E" w14:textId="77777777" w:rsidR="00A757BF" w:rsidRPr="00A250DB" w:rsidRDefault="00A757BF" w:rsidP="00A757BF">
      <w:r w:rsidRPr="001D2A39">
        <w:rPr>
          <w:rStyle w:val="StyleUnderline"/>
          <w:highlight w:val="yellow"/>
        </w:rPr>
        <w:t>The world</w:t>
      </w:r>
      <w:r w:rsidRPr="00A250DB">
        <w:rPr>
          <w:rStyle w:val="StyleUnderline"/>
        </w:rPr>
        <w:t xml:space="preserve"> outside America have </w:t>
      </w:r>
      <w:r w:rsidRPr="001D2A39">
        <w:rPr>
          <w:rStyle w:val="Emphasis"/>
          <w:highlight w:val="yellow"/>
        </w:rPr>
        <w:t>long prepared for Washington’s withdrawal from WTO</w:t>
      </w:r>
      <w:r w:rsidRPr="00A250DB">
        <w:rPr>
          <w:rStyle w:val="StyleUnderline"/>
        </w:rPr>
        <w:t xml:space="preserve">. Most of the </w:t>
      </w:r>
      <w:r w:rsidRPr="00A250DB">
        <w:rPr>
          <w:rStyle w:val="Emphasis"/>
        </w:rPr>
        <w:t xml:space="preserve">pieces to deal with global trade </w:t>
      </w:r>
      <w:proofErr w:type="spellStart"/>
      <w:r w:rsidRPr="00A250DB">
        <w:rPr>
          <w:rStyle w:val="Emphasis"/>
        </w:rPr>
        <w:t>ex USA</w:t>
      </w:r>
      <w:proofErr w:type="spellEnd"/>
      <w:r w:rsidRPr="00A250DB">
        <w:rPr>
          <w:rStyle w:val="Emphasis"/>
        </w:rPr>
        <w:t xml:space="preserve"> are in place</w:t>
      </w:r>
      <w:r w:rsidRPr="00A250DB">
        <w:t xml:space="preserve">. Instead of hurting other countries, Trump’s America First and America Only policies will hurt itself with trade protectionism, </w:t>
      </w:r>
      <w:proofErr w:type="gramStart"/>
      <w:r w:rsidRPr="00A250DB">
        <w:t>unilateralism</w:t>
      </w:r>
      <w:proofErr w:type="gramEnd"/>
      <w:r w:rsidRPr="00A250DB">
        <w:t xml:space="preserve"> and self-imposed isolation. The rest of the world can get by, and </w:t>
      </w:r>
      <w:proofErr w:type="gramStart"/>
      <w:r w:rsidRPr="00A250DB">
        <w:t>pretty well</w:t>
      </w:r>
      <w:proofErr w:type="gramEnd"/>
      <w:r w:rsidRPr="00A250DB">
        <w:t xml:space="preserve"> too, without USA.</w:t>
      </w:r>
    </w:p>
    <w:p w14:paraId="5838698E" w14:textId="77777777" w:rsidR="00A757BF" w:rsidRDefault="00A757BF" w:rsidP="00A757BF">
      <w:pPr>
        <w:pStyle w:val="Heading4"/>
        <w:numPr>
          <w:ilvl w:val="0"/>
          <w:numId w:val="15"/>
        </w:numPr>
        <w:tabs>
          <w:tab w:val="num" w:pos="360"/>
        </w:tabs>
        <w:ind w:left="0" w:firstLine="0"/>
      </w:pPr>
      <w:r>
        <w:t xml:space="preserve">China retaliates to US pressure tit-for-tat. Revisionism is irrelevant because cooperation is possible even amongst antagonists. </w:t>
      </w:r>
    </w:p>
    <w:p w14:paraId="073645C1" w14:textId="77777777" w:rsidR="00A757BF" w:rsidRPr="00E05F26" w:rsidRDefault="00A757BF" w:rsidP="00A757BF">
      <w:r>
        <w:t xml:space="preserve">Angela </w:t>
      </w:r>
      <w:proofErr w:type="spellStart"/>
      <w:r>
        <w:t>Huyue</w:t>
      </w:r>
      <w:proofErr w:type="spellEnd"/>
      <w:r>
        <w:t xml:space="preserve"> </w:t>
      </w:r>
      <w:r w:rsidRPr="00E05F26">
        <w:rPr>
          <w:rStyle w:val="Style13ptBold"/>
        </w:rPr>
        <w:t>Zhang</w:t>
      </w:r>
      <w:r>
        <w:t xml:space="preserve">, Professor of Law, University of Hong Kong, </w:t>
      </w:r>
      <w:r w:rsidRPr="00E05F26">
        <w:rPr>
          <w:rStyle w:val="Style13ptBold"/>
        </w:rPr>
        <w:t>’21</w:t>
      </w:r>
      <w:r>
        <w:t xml:space="preserve">, Chinese Antitrust Exceptionalism., Chapter 5: Weaponizing Antitrust During the Sino- US Tech War, Oxford University Press (2021). DOI: 10.1093/ </w:t>
      </w:r>
      <w:proofErr w:type="spellStart"/>
      <w:r>
        <w:t>oso</w:t>
      </w:r>
      <w:proofErr w:type="spellEnd"/>
      <w:r>
        <w:t>/ 9780198826569.003.0006</w:t>
      </w:r>
    </w:p>
    <w:p w14:paraId="481EB66F" w14:textId="77777777" w:rsidR="00A757BF" w:rsidRDefault="00A757BF" w:rsidP="00A757BF">
      <w:r>
        <w:t xml:space="preserve">In response to US hostility, China has chosen to retaliate tit- for- tat. Such a strategy simultaneously consists of a promise and a threat: </w:t>
      </w:r>
      <w:r w:rsidRPr="002E20A2">
        <w:rPr>
          <w:rStyle w:val="StyleUnderline"/>
          <w:highlight w:val="yellow"/>
        </w:rPr>
        <w:t>if the U</w:t>
      </w:r>
      <w:r w:rsidRPr="0059677B">
        <w:rPr>
          <w:rStyle w:val="StyleUnderline"/>
        </w:rPr>
        <w:t xml:space="preserve">nited </w:t>
      </w:r>
      <w:r w:rsidRPr="002E20A2">
        <w:rPr>
          <w:rStyle w:val="StyleUnderline"/>
          <w:highlight w:val="yellow"/>
        </w:rPr>
        <w:t>S</w:t>
      </w:r>
      <w:r w:rsidRPr="0059677B">
        <w:rPr>
          <w:rStyle w:val="StyleUnderline"/>
        </w:rPr>
        <w:t xml:space="preserve">tates </w:t>
      </w:r>
      <w:r w:rsidRPr="002E20A2">
        <w:rPr>
          <w:rStyle w:val="StyleUnderline"/>
          <w:highlight w:val="yellow"/>
        </w:rPr>
        <w:t>does nothing</w:t>
      </w:r>
      <w:r w:rsidRPr="0059677B">
        <w:rPr>
          <w:rStyle w:val="StyleUnderline"/>
        </w:rPr>
        <w:t xml:space="preserve">, then </w:t>
      </w:r>
      <w:r w:rsidRPr="002E20A2">
        <w:rPr>
          <w:rStyle w:val="StyleUnderline"/>
          <w:highlight w:val="yellow"/>
        </w:rPr>
        <w:t>neither will China; conversely, if the U</w:t>
      </w:r>
      <w:r w:rsidRPr="0059677B">
        <w:rPr>
          <w:rStyle w:val="StyleUnderline"/>
        </w:rPr>
        <w:t xml:space="preserve">nited </w:t>
      </w:r>
      <w:r w:rsidRPr="002E20A2">
        <w:rPr>
          <w:rStyle w:val="StyleUnderline"/>
          <w:highlight w:val="yellow"/>
        </w:rPr>
        <w:t>S</w:t>
      </w:r>
      <w:r w:rsidRPr="0059677B">
        <w:rPr>
          <w:rStyle w:val="StyleUnderline"/>
        </w:rPr>
        <w:t xml:space="preserve">tates attacks, </w:t>
      </w:r>
      <w:r w:rsidRPr="002E20A2">
        <w:rPr>
          <w:rStyle w:val="StyleUnderline"/>
          <w:highlight w:val="yellow"/>
        </w:rPr>
        <w:t>so will China</w:t>
      </w:r>
      <w:r w:rsidRPr="0059677B">
        <w:rPr>
          <w:rStyle w:val="StyleUnderline"/>
        </w:rPr>
        <w:t xml:space="preserve">. One of </w:t>
      </w:r>
      <w:r w:rsidRPr="002E20A2">
        <w:rPr>
          <w:rStyle w:val="StyleUnderline"/>
          <w:highlight w:val="yellow"/>
        </w:rPr>
        <w:t>the</w:t>
      </w:r>
      <w:r w:rsidRPr="0059677B">
        <w:rPr>
          <w:rStyle w:val="StyleUnderline"/>
        </w:rPr>
        <w:t xml:space="preserve"> most </w:t>
      </w:r>
      <w:r w:rsidRPr="002E20A2">
        <w:rPr>
          <w:rStyle w:val="StyleUnderline"/>
          <w:highlight w:val="yellow"/>
        </w:rPr>
        <w:t>famous examples</w:t>
      </w:r>
      <w:r w:rsidRPr="0059677B">
        <w:rPr>
          <w:rStyle w:val="StyleUnderline"/>
        </w:rPr>
        <w:t xml:space="preserve"> of this strategy </w:t>
      </w:r>
      <w:r w:rsidRPr="002E20A2">
        <w:rPr>
          <w:rStyle w:val="StyleUnderline"/>
          <w:highlight w:val="yellow"/>
        </w:rPr>
        <w:t>is the ‘</w:t>
      </w:r>
      <w:proofErr w:type="spellStart"/>
      <w:r w:rsidRPr="002E20A2">
        <w:rPr>
          <w:rStyle w:val="StyleUnderline"/>
          <w:highlight w:val="yellow"/>
        </w:rPr>
        <w:t>liveand</w:t>
      </w:r>
      <w:proofErr w:type="spellEnd"/>
      <w:r w:rsidRPr="002E20A2">
        <w:rPr>
          <w:rStyle w:val="StyleUnderline"/>
          <w:highlight w:val="yellow"/>
        </w:rPr>
        <w:t>- let- live’ system</w:t>
      </w:r>
      <w:r w:rsidRPr="0059677B">
        <w:rPr>
          <w:rStyle w:val="StyleUnderline"/>
        </w:rPr>
        <w:t xml:space="preserve"> that emerged </w:t>
      </w:r>
      <w:r w:rsidRPr="002E20A2">
        <w:rPr>
          <w:rStyle w:val="StyleUnderline"/>
          <w:highlight w:val="yellow"/>
        </w:rPr>
        <w:t>during</w:t>
      </w:r>
      <w:r w:rsidRPr="0059677B">
        <w:rPr>
          <w:rStyle w:val="StyleUnderline"/>
        </w:rPr>
        <w:t xml:space="preserve"> the </w:t>
      </w:r>
      <w:r w:rsidRPr="002E20A2">
        <w:rPr>
          <w:rStyle w:val="StyleUnderline"/>
          <w:highlight w:val="yellow"/>
        </w:rPr>
        <w:t>trench warfare</w:t>
      </w:r>
      <w:r w:rsidRPr="0059677B">
        <w:rPr>
          <w:rStyle w:val="StyleUnderline"/>
        </w:rPr>
        <w:t xml:space="preserve"> in the First World War.</w:t>
      </w:r>
      <w:r>
        <w:t xml:space="preserve">46 There, it was observed that </w:t>
      </w:r>
      <w:r w:rsidRPr="002E20A2">
        <w:rPr>
          <w:rStyle w:val="Emphasis"/>
          <w:highlight w:val="yellow"/>
        </w:rPr>
        <w:t>cooperation is possible even amongst antagonists</w:t>
      </w:r>
      <w:r>
        <w:t xml:space="preserve">. Soldiers on the frontline defied orders from their higher command and refrained from shooting at the enemy </w:t>
      </w:r>
      <w:proofErr w:type="gramStart"/>
      <w:r>
        <w:t>as long as</w:t>
      </w:r>
      <w:proofErr w:type="gramEnd"/>
      <w:r>
        <w:t xml:space="preserve"> their opponents reciprocated. </w:t>
      </w:r>
      <w:r w:rsidRPr="00F864DD">
        <w:rPr>
          <w:rStyle w:val="StyleUnderline"/>
          <w:highlight w:val="yellow"/>
        </w:rPr>
        <w:t>To deter America’s aggressive strategy</w:t>
      </w:r>
      <w:r w:rsidRPr="0059677B">
        <w:rPr>
          <w:rStyle w:val="StyleUnderline"/>
        </w:rPr>
        <w:t xml:space="preserve"> of stifling Chinese leading technology companies, </w:t>
      </w:r>
      <w:r w:rsidRPr="00F864DD">
        <w:rPr>
          <w:rStyle w:val="StyleUnderline"/>
          <w:highlight w:val="yellow"/>
        </w:rPr>
        <w:t>China has a few regulatory tool</w:t>
      </w:r>
      <w:r w:rsidRPr="0059677B">
        <w:rPr>
          <w:rStyle w:val="StyleUnderline"/>
        </w:rPr>
        <w:t>s at its disposal</w:t>
      </w:r>
      <w:r w:rsidRPr="00B258A9">
        <w:rPr>
          <w:rStyle w:val="StyleUnderline"/>
        </w:rPr>
        <w:t xml:space="preserve">. </w:t>
      </w:r>
      <w:r w:rsidRPr="00F864DD">
        <w:rPr>
          <w:rStyle w:val="StyleUnderline"/>
          <w:highlight w:val="yellow"/>
        </w:rPr>
        <w:t>One of them is the</w:t>
      </w:r>
      <w:r w:rsidRPr="00B258A9">
        <w:rPr>
          <w:rStyle w:val="StyleUnderline"/>
        </w:rPr>
        <w:t xml:space="preserve"> </w:t>
      </w:r>
      <w:r w:rsidRPr="00F864DD">
        <w:rPr>
          <w:rStyle w:val="StyleUnderline"/>
          <w:highlight w:val="yellow"/>
        </w:rPr>
        <w:t>AML</w:t>
      </w:r>
      <w:r w:rsidRPr="00B258A9">
        <w:rPr>
          <w:rStyle w:val="StyleUnderline"/>
        </w:rPr>
        <w:t xml:space="preserve"> which has emerged as a powerful economic weapon allowing the Chinese authority to exercise extraterritorial jurisdiction over foreign multinationals</w:t>
      </w:r>
      <w:r>
        <w:t>. The coercive capacity of the AML is expected to increase, given that a pending amendment to its powers would enhance its punitive capacities.</w:t>
      </w:r>
    </w:p>
    <w:p w14:paraId="5D499870" w14:textId="77777777" w:rsidR="00A757BF" w:rsidRDefault="00A757BF" w:rsidP="00A757BF">
      <w:r>
        <w:t>2.1 The Folk Theorem</w:t>
      </w:r>
    </w:p>
    <w:p w14:paraId="6B69F1E7" w14:textId="77777777" w:rsidR="00A757BF" w:rsidRDefault="00A757BF" w:rsidP="00A757BF">
      <w:r>
        <w:lastRenderedPageBreak/>
        <w:t xml:space="preserve">To illustrate China’s tit- for- tat strategy, consider the following hypothetical game between the United States and China.47 In this game, the United States makes the first move, and it must decide whether it will maintain the status quo of accommodating the rise of China or take a more aggressive stance </w:t>
      </w:r>
      <w:proofErr w:type="gramStart"/>
      <w:r>
        <w:t>in order to</w:t>
      </w:r>
      <w:proofErr w:type="gramEnd"/>
      <w:r>
        <w:t xml:space="preserve"> deter China from acting in a way that would harm US interests. In this hypothetical game, if the United States keeps to the status quo, both countries will receive the same payoff score of 10. However, if the United States takes an aggressive approach, it will receive a score of 15 and China will obtain a score of 1. China must then decide whether to punish the United States, which will harm both itself and the United States. If China chooses to punish the United States, then both countries gain nothing. While the cooperative outcome yields the highest joint payoffs for the two countries, this equilibrium cannot be achieved in a one- shot game. If the game is only played once, then the United States’ dominant strategy will be one of aggression in which it will receive the largest advantage. In this scenario, United States will obtain the maximum payoff of 15. China will not be </w:t>
      </w:r>
      <w:proofErr w:type="gramStart"/>
      <w:r>
        <w:t>content</w:t>
      </w:r>
      <w:proofErr w:type="gramEnd"/>
      <w:r>
        <w:t xml:space="preserve"> but it is better off acquiescing and collecting a payoff of 1 instead of being left with zero gain. However</w:t>
      </w:r>
      <w:proofErr w:type="gramStart"/>
      <w:r>
        <w:t>, in reality, the</w:t>
      </w:r>
      <w:proofErr w:type="gramEnd"/>
      <w:r>
        <w:t xml:space="preserve"> United States and China are repeatedly and continuously interacting with each other in this relationship. Given that this game involves an infinite number of interactions, China will opt for a different strategy to fulfil its objectives. It will choose to punish the United States, in which case the United States will obtain nothing. In anticipation of being punished by China, the United States will modify its strategy to tolerate China’s rise, </w:t>
      </w:r>
      <w:proofErr w:type="gramStart"/>
      <w:r>
        <w:t>as a result of</w:t>
      </w:r>
      <w:proofErr w:type="gramEnd"/>
      <w:r>
        <w:t xml:space="preserve"> which China will acquiesce, achieving a payoff of 10 for both players. The key to maintaining this equilibrium is the implicit threat of punishment, and peace is only possible if China has the capacity to retaliate against any US aggression. This logic applied during the Cold War. In his Nobel Peace Prize lecture, Robert </w:t>
      </w:r>
      <w:proofErr w:type="spellStart"/>
      <w:r>
        <w:t>Aumann</w:t>
      </w:r>
      <w:proofErr w:type="spellEnd"/>
      <w:r>
        <w:t xml:space="preserve"> said: ‘In the long years of the cold war between the US and the Soviet Union, what prevented “hot” war was that bombers carrying nuclear weapons were in the air 24 hours a day, 365 days a year. Disarming would have led to a war.’48</w:t>
      </w:r>
    </w:p>
    <w:p w14:paraId="5A72165D" w14:textId="77777777" w:rsidR="00A757BF" w:rsidRDefault="00A757BF" w:rsidP="00A757BF">
      <w:r>
        <w:t>But there is one important caveat: the discount rates for the two countries cannot be too high. For example, if the United States is very impatient, then it will still be worthwhile for it to attack Chinese technology companies. For instance, if America’s discount rate is over 67 per cent, the entire punishment at its present value is worth less than 5, which is all that the United States can gain today by attacking China. Therefore, if we assume that the parties engaged in an infinitely repeated game are patient and far- sighted enough, the cooperative outcome is achievable in equilibrium. Repeated interaction acts as an enforcement mechanism for a cooperative outcome.49 This is also known as the folk theorem because it was widely known among game theorists. A key insight of the folk theorem is that any player who does not carry out his punishment will be punished by the other player for its failure to do so.50 This motivates players to carry out the punishments, making their threat more credible while keeping each other on edge.</w:t>
      </w:r>
    </w:p>
    <w:p w14:paraId="65D0D9E8" w14:textId="77777777" w:rsidR="00A757BF" w:rsidRDefault="00A757BF" w:rsidP="00A757BF">
      <w:r>
        <w:t xml:space="preserve">Accordingly, there are three important lessons that can be drawn from this hypothetical scenario. First, China must strike back in the event of US aggression, otherwise it might be punished for its failure to do so and in turn face heightened US aggression in the future. This, indeed, echoes the official line from the highest echelon of China’s Communist Party. Second, the Chinese threat must be large enough to deter US aggression. If, however, China appears to lack commitment to execute its threat, the United States may then decide that it is still better </w:t>
      </w:r>
      <w:r>
        <w:lastRenderedPageBreak/>
        <w:t xml:space="preserve">off attacking China today. For instance, if the costs and the risks associated with carrying out the punishment are very high, and China might back down, then the threat will appear less tenable to the United States. Third, China must react quickly so that the United States promptly senses the pains, since the Trump Administration appears impatient and near- sighted. Given China’s limited capacity to strike back with its own tariff sanctions, China needs to sharpen its economic weapons </w:t>
      </w:r>
      <w:proofErr w:type="gramStart"/>
      <w:r>
        <w:t>in order to</w:t>
      </w:r>
      <w:proofErr w:type="gramEnd"/>
      <w:r>
        <w:t xml:space="preserve"> swiftly retaliate against US aggression.</w:t>
      </w:r>
    </w:p>
    <w:p w14:paraId="1844773E" w14:textId="77777777" w:rsidR="00A757BF" w:rsidRDefault="00A757BF" w:rsidP="00A757BF">
      <w:r>
        <w:t xml:space="preserve">In the past, </w:t>
      </w:r>
      <w:r w:rsidRPr="00F864DD">
        <w:rPr>
          <w:rStyle w:val="StyleUnderline"/>
          <w:highlight w:val="yellow"/>
        </w:rPr>
        <w:t>China has leveraged</w:t>
      </w:r>
      <w:r w:rsidRPr="004B3867">
        <w:rPr>
          <w:rStyle w:val="StyleUnderline"/>
        </w:rPr>
        <w:t xml:space="preserve"> its </w:t>
      </w:r>
      <w:r w:rsidRPr="00F864DD">
        <w:rPr>
          <w:rStyle w:val="StyleUnderline"/>
          <w:highlight w:val="yellow"/>
        </w:rPr>
        <w:t>expansive market access for its reprisals</w:t>
      </w:r>
      <w:r w:rsidRPr="004B3867">
        <w:rPr>
          <w:rStyle w:val="StyleUnderline"/>
        </w:rPr>
        <w:t xml:space="preserve"> against other countries. </w:t>
      </w:r>
      <w:r w:rsidRPr="00F864DD">
        <w:rPr>
          <w:rStyle w:val="StyleUnderline"/>
          <w:highlight w:val="yellow"/>
        </w:rPr>
        <w:t>As described by</w:t>
      </w:r>
      <w:r w:rsidRPr="004B3867">
        <w:rPr>
          <w:rStyle w:val="StyleUnderline"/>
        </w:rPr>
        <w:t xml:space="preserve"> Barry Naughton, </w:t>
      </w:r>
      <w:r w:rsidRPr="00F864DD">
        <w:rPr>
          <w:rStyle w:val="StyleUnderline"/>
          <w:highlight w:val="yellow"/>
        </w:rPr>
        <w:t xml:space="preserve">a renowned China expert: “China has established almost a kind of </w:t>
      </w:r>
      <w:r w:rsidRPr="00F864DD">
        <w:rPr>
          <w:rStyle w:val="Emphasis"/>
          <w:highlight w:val="yellow"/>
        </w:rPr>
        <w:t>tit- for- tat machinery</w:t>
      </w:r>
      <w:r w:rsidRPr="004B3867">
        <w:rPr>
          <w:rStyle w:val="StyleUnderline"/>
        </w:rPr>
        <w:t xml:space="preserve"> so that carefully calibrated punishment can be meted out to counterparts’.</w:t>
      </w:r>
      <w:r>
        <w:t xml:space="preserve">51 The example Naughton provided was China’s retaliation against South Korea. In July 2016, South Korea made a public announcement that it was installing an American anti- missile system to intercept missiles from North Korea. This move irked the Chinese government which perceived the deployment as a security threat and a way for the United States to extend its interests into Asia. In response, China imposed </w:t>
      </w:r>
      <w:proofErr w:type="gramStart"/>
      <w:r>
        <w:t>a number of</w:t>
      </w:r>
      <w:proofErr w:type="gramEnd"/>
      <w:r>
        <w:t xml:space="preserve"> economic sanctions on South Korea. Lotte, a company that agreed to allow its golf course in South Korea to be converted into a missile base, was directly targeted in this </w:t>
      </w:r>
      <w:proofErr w:type="gramStart"/>
      <w:r>
        <w:t>particular backlash</w:t>
      </w:r>
      <w:proofErr w:type="gramEnd"/>
      <w:r>
        <w:t xml:space="preserve">. In December 2016, Lotte was obliged to suspend the construction and development of a large theme park project in Shenyang after the local government claimed that the project had not followed administrative procedures properly. In early 2017, Lotte was also fined for its advertising practices, and it was also forced to shut down 80 per cent of its supermarkets in China due to fire code violations. South Korea endured many such casualties in the aftermath of the installation of the anti- missile system. The Chinese government later imposed a travel ban on South Korea, boycotted South Korean products, and refused to provide </w:t>
      </w:r>
      <w:proofErr w:type="spellStart"/>
      <w:r>
        <w:t>licence</w:t>
      </w:r>
      <w:proofErr w:type="spellEnd"/>
      <w:r>
        <w:t xml:space="preserve"> approvals to South Korean online games for a year. The two countries reached a détente in late 2017. However, it was not until May 2019 that the Shenyang government lifted sanctions. Notably, none of these economic sanctions on South Korean businesses were imposed formally or as part of a bilateral negotiation. They were part of a tacit bargain where the punishment was delivered under the guise of violations of Chinese laws. In other words, China weaponized its various administrative regulations to levy informal economic sanctions on South Korean businesses. These Chinese measures constituted a credible threat </w:t>
      </w:r>
      <w:proofErr w:type="gramStart"/>
      <w:r>
        <w:t>sufficient enough</w:t>
      </w:r>
      <w:proofErr w:type="gramEnd"/>
      <w:r>
        <w:t xml:space="preserve"> to cause South Korea to back down. After all, China is South Korea’s primary export market, receiving almost a quarter of all South Korea’s total exports.</w:t>
      </w:r>
    </w:p>
    <w:p w14:paraId="159F56D3" w14:textId="77777777" w:rsidR="00A757BF" w:rsidRDefault="00A757BF" w:rsidP="00A757BF">
      <w:pPr>
        <w:rPr>
          <w:rStyle w:val="StyleUnderline"/>
        </w:rPr>
      </w:pPr>
      <w:r>
        <w:t xml:space="preserve">In theory, </w:t>
      </w:r>
      <w:r w:rsidRPr="00F864DD">
        <w:rPr>
          <w:rStyle w:val="StyleUnderline"/>
          <w:highlight w:val="yellow"/>
        </w:rPr>
        <w:t>China could take a similar retaliatory strategy</w:t>
      </w:r>
      <w:r w:rsidRPr="004B3867">
        <w:rPr>
          <w:rStyle w:val="StyleUnderline"/>
        </w:rPr>
        <w:t xml:space="preserve"> against the United States. </w:t>
      </w:r>
      <w:r w:rsidRPr="00F864DD">
        <w:rPr>
          <w:rStyle w:val="StyleUnderline"/>
          <w:highlight w:val="yellow"/>
        </w:rPr>
        <w:t>F</w:t>
      </w:r>
      <w:r w:rsidRPr="004B3867">
        <w:rPr>
          <w:rStyle w:val="StyleUnderline"/>
        </w:rPr>
        <w:t xml:space="preserve">oreign </w:t>
      </w:r>
      <w:r w:rsidRPr="00F864DD">
        <w:rPr>
          <w:rStyle w:val="StyleUnderline"/>
          <w:highlight w:val="yellow"/>
        </w:rPr>
        <w:t>d</w:t>
      </w:r>
      <w:r w:rsidRPr="004B3867">
        <w:rPr>
          <w:rStyle w:val="StyleUnderline"/>
        </w:rPr>
        <w:t xml:space="preserve">irect </w:t>
      </w:r>
      <w:r w:rsidRPr="00F864DD">
        <w:rPr>
          <w:rStyle w:val="StyleUnderline"/>
          <w:highlight w:val="yellow"/>
        </w:rPr>
        <w:t>i</w:t>
      </w:r>
      <w:r w:rsidRPr="004B3867">
        <w:rPr>
          <w:rStyle w:val="StyleUnderline"/>
        </w:rPr>
        <w:t xml:space="preserve">nvestment </w:t>
      </w:r>
      <w:r w:rsidRPr="00F864DD">
        <w:rPr>
          <w:rStyle w:val="StyleUnderline"/>
          <w:highlight w:val="yellow"/>
        </w:rPr>
        <w:t>from the U</w:t>
      </w:r>
      <w:r w:rsidRPr="004B3867">
        <w:rPr>
          <w:rStyle w:val="StyleUnderline"/>
        </w:rPr>
        <w:t xml:space="preserve">nited </w:t>
      </w:r>
      <w:r w:rsidRPr="00F864DD">
        <w:rPr>
          <w:rStyle w:val="StyleUnderline"/>
          <w:highlight w:val="yellow"/>
        </w:rPr>
        <w:t>S</w:t>
      </w:r>
      <w:r w:rsidRPr="004B3867">
        <w:rPr>
          <w:rStyle w:val="StyleUnderline"/>
        </w:rPr>
        <w:t xml:space="preserve">tates </w:t>
      </w:r>
      <w:r w:rsidRPr="00F864DD">
        <w:rPr>
          <w:rStyle w:val="StyleUnderline"/>
          <w:highlight w:val="yellow"/>
        </w:rPr>
        <w:t>to China amounted</w:t>
      </w:r>
      <w:r w:rsidRPr="004B3867">
        <w:rPr>
          <w:rStyle w:val="StyleUnderline"/>
        </w:rPr>
        <w:t xml:space="preserve"> to USD </w:t>
      </w:r>
      <w:r w:rsidRPr="00F864DD">
        <w:rPr>
          <w:rStyle w:val="StyleUnderline"/>
          <w:highlight w:val="yellow"/>
        </w:rPr>
        <w:t>284 billion</w:t>
      </w:r>
      <w:r w:rsidRPr="004B3867">
        <w:rPr>
          <w:rStyle w:val="StyleUnderline"/>
        </w:rPr>
        <w:t xml:space="preserve"> between 1990 and 2019, so </w:t>
      </w:r>
      <w:r w:rsidRPr="00F864DD">
        <w:rPr>
          <w:rStyle w:val="StyleUnderline"/>
          <w:highlight w:val="yellow"/>
        </w:rPr>
        <w:t xml:space="preserve">China possesses an </w:t>
      </w:r>
      <w:r w:rsidRPr="00F864DD">
        <w:rPr>
          <w:rStyle w:val="Emphasis"/>
          <w:highlight w:val="yellow"/>
        </w:rPr>
        <w:t>immense capacity</w:t>
      </w:r>
      <w:r w:rsidRPr="00F864DD">
        <w:rPr>
          <w:rStyle w:val="StyleUnderline"/>
          <w:highlight w:val="yellow"/>
        </w:rPr>
        <w:t xml:space="preserve"> to </w:t>
      </w:r>
      <w:r w:rsidRPr="00F864DD">
        <w:rPr>
          <w:rStyle w:val="Emphasis"/>
          <w:highlight w:val="yellow"/>
        </w:rPr>
        <w:t>damage American businesses</w:t>
      </w:r>
      <w:r>
        <w:t xml:space="preserve">.52 </w:t>
      </w:r>
      <w:r w:rsidRPr="004B3867">
        <w:rPr>
          <w:rStyle w:val="StyleUnderline"/>
        </w:rPr>
        <w:t xml:space="preserve">Since the start of the trade war, US </w:t>
      </w:r>
      <w:r w:rsidRPr="00F864DD">
        <w:rPr>
          <w:rStyle w:val="StyleUnderline"/>
          <w:highlight w:val="yellow"/>
        </w:rPr>
        <w:t xml:space="preserve">businesses have complained about the </w:t>
      </w:r>
      <w:r w:rsidRPr="00F864DD">
        <w:rPr>
          <w:rStyle w:val="Emphasis"/>
          <w:highlight w:val="yellow"/>
        </w:rPr>
        <w:t>tighter scrutiny</w:t>
      </w:r>
      <w:r w:rsidRPr="00F864DD">
        <w:rPr>
          <w:rStyle w:val="StyleUnderline"/>
          <w:highlight w:val="yellow"/>
        </w:rPr>
        <w:t xml:space="preserve"> they undergo in Chinese customs c</w:t>
      </w:r>
      <w:r w:rsidRPr="004B3867">
        <w:rPr>
          <w:rStyle w:val="StyleUnderline"/>
        </w:rPr>
        <w:t>learance</w:t>
      </w:r>
      <w:r>
        <w:t xml:space="preserve">, as well as more stringent regulation of </w:t>
      </w:r>
      <w:proofErr w:type="spellStart"/>
      <w:r>
        <w:t>labour</w:t>
      </w:r>
      <w:proofErr w:type="spellEnd"/>
      <w:r>
        <w:t xml:space="preserve">, advertising, and environment matters. For example, </w:t>
      </w:r>
      <w:r w:rsidRPr="004B3867">
        <w:rPr>
          <w:rStyle w:val="StyleUnderline"/>
        </w:rPr>
        <w:t xml:space="preserve">it has been reported that </w:t>
      </w:r>
      <w:r w:rsidRPr="00F864DD">
        <w:rPr>
          <w:rStyle w:val="StyleUnderline"/>
          <w:highlight w:val="yellow"/>
        </w:rPr>
        <w:t>Chinese customs officials inspected 100 per cent of the imports of one US car manufacturer, as opposed to just 2 per cent in earlier years</w:t>
      </w:r>
      <w:r w:rsidRPr="004B3867">
        <w:rPr>
          <w:rStyle w:val="StyleUnderline"/>
        </w:rPr>
        <w:t xml:space="preserve">. US food </w:t>
      </w:r>
      <w:r w:rsidRPr="00F864DD">
        <w:rPr>
          <w:rStyle w:val="StyleUnderline"/>
          <w:highlight w:val="yellow"/>
        </w:rPr>
        <w:t xml:space="preserve">importers are also subject to a </w:t>
      </w:r>
      <w:r w:rsidRPr="00F864DD">
        <w:rPr>
          <w:rStyle w:val="Emphasis"/>
          <w:highlight w:val="yellow"/>
        </w:rPr>
        <w:t>longer quarantine period</w:t>
      </w:r>
      <w:r w:rsidRPr="00F864DD">
        <w:rPr>
          <w:rStyle w:val="StyleUnderline"/>
        </w:rPr>
        <w:t xml:space="preserve"> at</w:t>
      </w:r>
      <w:r w:rsidRPr="004B3867">
        <w:rPr>
          <w:rStyle w:val="StyleUnderline"/>
        </w:rPr>
        <w:t xml:space="preserve"> airports, resulting in food spoiling or goods being sent back to the United States.</w:t>
      </w:r>
    </w:p>
    <w:p w14:paraId="1CD29334" w14:textId="77777777" w:rsidR="00A757BF" w:rsidRDefault="00A757BF" w:rsidP="00A757BF">
      <w:pPr>
        <w:rPr>
          <w:rStyle w:val="StyleUnderline"/>
        </w:rPr>
      </w:pPr>
    </w:p>
    <w:p w14:paraId="5565EE5B" w14:textId="77777777" w:rsidR="00A757BF" w:rsidRPr="000B22B9" w:rsidRDefault="00A757BF" w:rsidP="00A757BF">
      <w:pPr>
        <w:pStyle w:val="Heading4"/>
        <w:numPr>
          <w:ilvl w:val="0"/>
          <w:numId w:val="15"/>
        </w:numPr>
        <w:tabs>
          <w:tab w:val="num" w:pos="360"/>
        </w:tabs>
        <w:ind w:left="0" w:firstLine="0"/>
        <w:rPr>
          <w:rFonts w:asciiTheme="minorHAnsi" w:hAnsiTheme="minorHAnsi" w:cstheme="minorHAnsi"/>
        </w:rPr>
      </w:pPr>
      <w:r w:rsidRPr="000B22B9">
        <w:rPr>
          <w:rFonts w:asciiTheme="minorHAnsi" w:hAnsiTheme="minorHAnsi" w:cstheme="minorHAnsi"/>
        </w:rPr>
        <w:lastRenderedPageBreak/>
        <w:t xml:space="preserve">Empirical and theoretical research confirms China seeks </w:t>
      </w:r>
      <w:r w:rsidRPr="000B22B9">
        <w:rPr>
          <w:rFonts w:asciiTheme="minorHAnsi" w:hAnsiTheme="minorHAnsi" w:cstheme="minorHAnsi"/>
          <w:u w:val="single"/>
        </w:rPr>
        <w:t>status recognition</w:t>
      </w:r>
      <w:r w:rsidRPr="000B22B9">
        <w:rPr>
          <w:rFonts w:asciiTheme="minorHAnsi" w:hAnsiTheme="minorHAnsi" w:cstheme="minorHAnsi"/>
        </w:rPr>
        <w:t xml:space="preserve">. Denying Chinese strategy causes conflict. </w:t>
      </w:r>
    </w:p>
    <w:p w14:paraId="4276094D"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Deborah Welch </w:t>
      </w:r>
      <w:r w:rsidRPr="000B22B9">
        <w:rPr>
          <w:rStyle w:val="Style13ptBold"/>
          <w:rFonts w:asciiTheme="minorHAnsi" w:hAnsiTheme="minorHAnsi" w:cstheme="minorHAnsi"/>
        </w:rPr>
        <w:t>Larson</w:t>
      </w:r>
      <w:r w:rsidRPr="000B22B9">
        <w:rPr>
          <w:rFonts w:asciiTheme="minorHAnsi" w:hAnsiTheme="minorHAnsi" w:cstheme="minorHAnsi"/>
        </w:rPr>
        <w:t xml:space="preserve">, professor of political science at the University of California, Los Angeles, </w:t>
      </w:r>
      <w:r w:rsidRPr="000B22B9">
        <w:rPr>
          <w:rStyle w:val="Style13ptBold"/>
          <w:rFonts w:asciiTheme="minorHAnsi" w:hAnsiTheme="minorHAnsi" w:cstheme="minorHAnsi"/>
        </w:rPr>
        <w:t>and</w:t>
      </w:r>
      <w:r w:rsidRPr="000B22B9">
        <w:rPr>
          <w:rFonts w:asciiTheme="minorHAnsi" w:hAnsiTheme="minorHAnsi" w:cstheme="minorHAnsi"/>
        </w:rPr>
        <w:t xml:space="preserve"> Alexei </w:t>
      </w:r>
      <w:r w:rsidRPr="000B22B9">
        <w:rPr>
          <w:rStyle w:val="Style13ptBold"/>
          <w:rFonts w:asciiTheme="minorHAnsi" w:hAnsiTheme="minorHAnsi" w:cstheme="minorHAnsi"/>
        </w:rPr>
        <w:t>Shevchenko</w:t>
      </w:r>
      <w:r w:rsidRPr="000B22B9">
        <w:rPr>
          <w:rFonts w:asciiTheme="minorHAnsi" w:hAnsiTheme="minorHAnsi" w:cstheme="minorHAnsi"/>
        </w:rPr>
        <w:t xml:space="preserve"> is professor of political science at California State University, Fullerton, </w:t>
      </w:r>
      <w:r w:rsidRPr="000B22B9">
        <w:rPr>
          <w:rStyle w:val="Style13ptBold"/>
          <w:rFonts w:asciiTheme="minorHAnsi" w:hAnsiTheme="minorHAnsi" w:cstheme="minorHAnsi"/>
        </w:rPr>
        <w:t>‘19</w:t>
      </w:r>
      <w:r w:rsidRPr="000B22B9">
        <w:rPr>
          <w:rFonts w:asciiTheme="minorHAnsi" w:hAnsiTheme="minorHAnsi" w:cstheme="minorHAnsi"/>
        </w:rPr>
        <w:t xml:space="preserve"> “Lost in Misconceptions about Social Identity Theory RESPONSE,” International Studies Quarterly63, 1189–1191</w:t>
      </w:r>
    </w:p>
    <w:p w14:paraId="454FAC8F" w14:textId="77777777" w:rsidR="00A757BF" w:rsidRPr="000B22B9" w:rsidRDefault="00A757BF" w:rsidP="00A757BF">
      <w:pPr>
        <w:rPr>
          <w:rStyle w:val="Emphasis"/>
          <w:rFonts w:asciiTheme="minorHAnsi" w:hAnsiTheme="minorHAnsi" w:cstheme="minorHAnsi"/>
        </w:rPr>
      </w:pPr>
      <w:r w:rsidRPr="000B22B9">
        <w:rPr>
          <w:rFonts w:asciiTheme="minorHAnsi" w:hAnsiTheme="minorHAnsi" w:cstheme="minorHAnsi"/>
        </w:rPr>
        <w:t xml:space="preserve">Dissatisfied with their relative standing in the world, China and Russia are challenging the US-dominated liberal order. </w:t>
      </w:r>
      <w:r w:rsidRPr="000B22B9">
        <w:rPr>
          <w:rStyle w:val="StyleUnderline"/>
          <w:rFonts w:asciiTheme="minorHAnsi" w:hAnsiTheme="minorHAnsi" w:cstheme="minorHAnsi"/>
          <w:highlight w:val="yellow"/>
        </w:rPr>
        <w:t>China</w:t>
      </w:r>
      <w:r w:rsidRPr="000B22B9">
        <w:rPr>
          <w:rStyle w:val="StyleUnderline"/>
          <w:rFonts w:asciiTheme="minorHAnsi" w:hAnsiTheme="minorHAnsi" w:cstheme="minorHAnsi"/>
        </w:rPr>
        <w:t xml:space="preserve"> has built and </w:t>
      </w:r>
      <w:r w:rsidRPr="000B22B9">
        <w:rPr>
          <w:rStyle w:val="StyleUnderline"/>
          <w:rFonts w:asciiTheme="minorHAnsi" w:hAnsiTheme="minorHAnsi" w:cstheme="minorHAnsi"/>
          <w:highlight w:val="yellow"/>
        </w:rPr>
        <w:t>militarized</w:t>
      </w:r>
      <w:r w:rsidRPr="000B22B9">
        <w:rPr>
          <w:rStyle w:val="StyleUnderline"/>
          <w:rFonts w:asciiTheme="minorHAnsi" w:hAnsiTheme="minorHAnsi" w:cstheme="minorHAnsi"/>
        </w:rPr>
        <w:t xml:space="preserve"> artificial islands in </w:t>
      </w:r>
      <w:r w:rsidRPr="000B22B9">
        <w:rPr>
          <w:rStyle w:val="StyleUnderline"/>
          <w:rFonts w:asciiTheme="minorHAnsi" w:hAnsiTheme="minorHAnsi" w:cstheme="minorHAnsi"/>
          <w:highlight w:val="yellow"/>
        </w:rPr>
        <w:t>the S</w:t>
      </w:r>
      <w:r w:rsidRPr="000B22B9">
        <w:rPr>
          <w:rStyle w:val="StyleUnderline"/>
          <w:rFonts w:asciiTheme="minorHAnsi" w:hAnsiTheme="minorHAnsi" w:cstheme="minorHAnsi"/>
        </w:rPr>
        <w:t xml:space="preserve">outh </w:t>
      </w:r>
      <w:r w:rsidRPr="000B22B9">
        <w:rPr>
          <w:rStyle w:val="StyleUnderline"/>
          <w:rFonts w:asciiTheme="minorHAnsi" w:hAnsiTheme="minorHAnsi" w:cstheme="minorHAnsi"/>
          <w:highlight w:val="yellow"/>
        </w:rPr>
        <w:t>C</w:t>
      </w:r>
      <w:r w:rsidRPr="000B22B9">
        <w:rPr>
          <w:rStyle w:val="StyleUnderline"/>
          <w:rFonts w:asciiTheme="minorHAnsi" w:hAnsiTheme="minorHAnsi" w:cstheme="minorHAnsi"/>
        </w:rPr>
        <w:t xml:space="preserve">hina </w:t>
      </w:r>
      <w:r w:rsidRPr="000B22B9">
        <w:rPr>
          <w:rStyle w:val="StyleUnderline"/>
          <w:rFonts w:asciiTheme="minorHAnsi" w:hAnsiTheme="minorHAnsi" w:cstheme="minorHAnsi"/>
          <w:highlight w:val="yellow"/>
        </w:rPr>
        <w:t>S</w:t>
      </w:r>
      <w:r w:rsidRPr="000B22B9">
        <w:rPr>
          <w:rStyle w:val="StyleUnderline"/>
          <w:rFonts w:asciiTheme="minorHAnsi" w:hAnsiTheme="minorHAnsi" w:cstheme="minorHAnsi"/>
        </w:rPr>
        <w:t xml:space="preserve">ea </w:t>
      </w:r>
      <w:r w:rsidRPr="000B22B9">
        <w:rPr>
          <w:rStyle w:val="StyleUnderline"/>
          <w:rFonts w:asciiTheme="minorHAnsi" w:hAnsiTheme="minorHAnsi" w:cstheme="minorHAnsi"/>
          <w:highlight w:val="yellow"/>
        </w:rPr>
        <w:t>to</w:t>
      </w:r>
      <w:r w:rsidRPr="000B22B9">
        <w:rPr>
          <w:rFonts w:asciiTheme="minorHAnsi" w:hAnsiTheme="minorHAnsi" w:cstheme="minorHAnsi"/>
        </w:rPr>
        <w:t xml:space="preserve"> gain control over a strategic waterway. Russian President Vladimir </w:t>
      </w:r>
      <w:r w:rsidRPr="000B22B9">
        <w:rPr>
          <w:rStyle w:val="StyleUnderline"/>
          <w:rFonts w:asciiTheme="minorHAnsi" w:hAnsiTheme="minorHAnsi" w:cstheme="minorHAnsi"/>
        </w:rPr>
        <w:t>Putin annexed Crimea</w:t>
      </w:r>
      <w:r w:rsidRPr="000B22B9">
        <w:rPr>
          <w:rFonts w:asciiTheme="minorHAnsi" w:hAnsiTheme="minorHAnsi" w:cstheme="minorHAnsi"/>
        </w:rPr>
        <w:t xml:space="preserve"> from Ukraine </w:t>
      </w:r>
      <w:r w:rsidRPr="000B22B9">
        <w:rPr>
          <w:rStyle w:val="StyleUnderline"/>
          <w:rFonts w:asciiTheme="minorHAnsi" w:hAnsiTheme="minorHAnsi" w:cstheme="minorHAnsi"/>
        </w:rPr>
        <w:t>and meddled in the 2016</w:t>
      </w:r>
      <w:r w:rsidRPr="000B22B9">
        <w:rPr>
          <w:rFonts w:asciiTheme="minorHAnsi" w:hAnsiTheme="minorHAnsi" w:cstheme="minorHAnsi"/>
        </w:rPr>
        <w:t xml:space="preserve"> US </w:t>
      </w:r>
      <w:r w:rsidRPr="000B22B9">
        <w:rPr>
          <w:rStyle w:val="StyleUnderline"/>
          <w:rFonts w:asciiTheme="minorHAnsi" w:hAnsiTheme="minorHAnsi" w:cstheme="minorHAnsi"/>
        </w:rPr>
        <w:t>elections</w:t>
      </w:r>
      <w:r w:rsidRPr="000B22B9">
        <w:rPr>
          <w:rFonts w:asciiTheme="minorHAnsi" w:hAnsiTheme="minorHAnsi" w:cstheme="minorHAnsi"/>
        </w:rPr>
        <w:t xml:space="preserve">. </w:t>
      </w:r>
      <w:r w:rsidRPr="000B22B9">
        <w:rPr>
          <w:rStyle w:val="StyleUnderline"/>
          <w:rFonts w:asciiTheme="minorHAnsi" w:hAnsiTheme="minorHAnsi" w:cstheme="minorHAnsi"/>
        </w:rPr>
        <w:t>These</w:t>
      </w:r>
      <w:r w:rsidRPr="000B22B9">
        <w:rPr>
          <w:rFonts w:asciiTheme="minorHAnsi" w:hAnsiTheme="minorHAnsi" w:cstheme="minorHAnsi"/>
        </w:rPr>
        <w:t xml:space="preserve"> recent </w:t>
      </w:r>
      <w:r w:rsidRPr="000B22B9">
        <w:rPr>
          <w:rStyle w:val="StyleUnderline"/>
          <w:rFonts w:asciiTheme="minorHAnsi" w:hAnsiTheme="minorHAnsi" w:cstheme="minorHAnsi"/>
        </w:rPr>
        <w:t>actions</w:t>
      </w:r>
      <w:r w:rsidRPr="000B22B9">
        <w:rPr>
          <w:rFonts w:asciiTheme="minorHAnsi" w:hAnsiTheme="minorHAnsi" w:cstheme="minorHAnsi"/>
        </w:rPr>
        <w:t xml:space="preserve"> by China and Russia appear to </w:t>
      </w:r>
      <w:r w:rsidRPr="000B22B9">
        <w:rPr>
          <w:rStyle w:val="StyleUnderline"/>
          <w:rFonts w:asciiTheme="minorHAnsi" w:hAnsiTheme="minorHAnsi" w:cstheme="minorHAnsi"/>
        </w:rPr>
        <w:t>have a common denominator</w:t>
      </w:r>
      <w:r w:rsidRPr="000B22B9">
        <w:rPr>
          <w:rFonts w:asciiTheme="minorHAnsi" w:hAnsiTheme="minorHAnsi" w:cstheme="minorHAnsi"/>
        </w:rPr>
        <w:t>—</w:t>
      </w:r>
      <w:r w:rsidRPr="000B22B9">
        <w:rPr>
          <w:rStyle w:val="Emphasis"/>
          <w:rFonts w:asciiTheme="minorHAnsi" w:hAnsiTheme="minorHAnsi" w:cstheme="minorHAnsi"/>
        </w:rPr>
        <w:t xml:space="preserve">the desire </w:t>
      </w:r>
      <w:r w:rsidRPr="000B22B9">
        <w:rPr>
          <w:rStyle w:val="Emphasis"/>
          <w:rFonts w:asciiTheme="minorHAnsi" w:hAnsiTheme="minorHAnsi" w:cstheme="minorHAnsi"/>
          <w:highlight w:val="yellow"/>
        </w:rPr>
        <w:t xml:space="preserve">to assert </w:t>
      </w:r>
      <w:r w:rsidRPr="000B22B9">
        <w:rPr>
          <w:rStyle w:val="Emphasis"/>
          <w:rFonts w:asciiTheme="minorHAnsi" w:hAnsiTheme="minorHAnsi" w:cstheme="minorHAnsi"/>
        </w:rPr>
        <w:t xml:space="preserve">their </w:t>
      </w:r>
      <w:r w:rsidRPr="000B22B9">
        <w:rPr>
          <w:rStyle w:val="Emphasis"/>
          <w:rFonts w:asciiTheme="minorHAnsi" w:hAnsiTheme="minorHAnsi" w:cstheme="minorHAnsi"/>
          <w:highlight w:val="yellow"/>
        </w:rPr>
        <w:t xml:space="preserve">status </w:t>
      </w:r>
      <w:r w:rsidRPr="000B22B9">
        <w:rPr>
          <w:rStyle w:val="Emphasis"/>
          <w:rFonts w:asciiTheme="minorHAnsi" w:hAnsiTheme="minorHAnsi" w:cstheme="minorHAnsi"/>
        </w:rPr>
        <w:t>as global great powers</w:t>
      </w:r>
      <w:r w:rsidRPr="000B22B9">
        <w:rPr>
          <w:rFonts w:asciiTheme="minorHAnsi" w:hAnsiTheme="minorHAnsi" w:cstheme="minorHAnsi"/>
        </w:rPr>
        <w:t xml:space="preserve"> (Larson and Shevchenko 2019, 198, 202–3). Could </w:t>
      </w:r>
      <w:r w:rsidRPr="000B22B9">
        <w:rPr>
          <w:rStyle w:val="StyleUnderline"/>
          <w:rFonts w:asciiTheme="minorHAnsi" w:hAnsiTheme="minorHAnsi" w:cstheme="minorHAnsi"/>
        </w:rPr>
        <w:t xml:space="preserve">US </w:t>
      </w:r>
      <w:r w:rsidRPr="000B22B9">
        <w:rPr>
          <w:rStyle w:val="StyleUnderline"/>
          <w:rFonts w:asciiTheme="minorHAnsi" w:hAnsiTheme="minorHAnsi" w:cstheme="minorHAnsi"/>
          <w:highlight w:val="yellow"/>
        </w:rPr>
        <w:t>accommodation</w:t>
      </w:r>
      <w:r w:rsidRPr="000B22B9">
        <w:rPr>
          <w:rFonts w:asciiTheme="minorHAnsi" w:hAnsiTheme="minorHAnsi" w:cstheme="minorHAnsi"/>
        </w:rPr>
        <w:t xml:space="preserve"> of Chinese or Russian status ambitions help </w:t>
      </w:r>
      <w:r w:rsidRPr="000B22B9">
        <w:rPr>
          <w:rStyle w:val="Emphasis"/>
          <w:rFonts w:asciiTheme="minorHAnsi" w:hAnsiTheme="minorHAnsi" w:cstheme="minorHAnsi"/>
          <w:highlight w:val="yellow"/>
        </w:rPr>
        <w:t xml:space="preserve">channel </w:t>
      </w:r>
      <w:r w:rsidRPr="000B22B9">
        <w:rPr>
          <w:rStyle w:val="Emphasis"/>
          <w:rFonts w:asciiTheme="minorHAnsi" w:hAnsiTheme="minorHAnsi" w:cstheme="minorHAnsi"/>
        </w:rPr>
        <w:t xml:space="preserve">their </w:t>
      </w:r>
      <w:r w:rsidRPr="000B22B9">
        <w:rPr>
          <w:rStyle w:val="Emphasis"/>
          <w:rFonts w:asciiTheme="minorHAnsi" w:hAnsiTheme="minorHAnsi" w:cstheme="minorHAnsi"/>
          <w:highlight w:val="yellow"/>
        </w:rPr>
        <w:t xml:space="preserve">behavior in a </w:t>
      </w:r>
      <w:r w:rsidRPr="000B22B9">
        <w:rPr>
          <w:rStyle w:val="Emphasis"/>
          <w:rFonts w:asciiTheme="minorHAnsi" w:hAnsiTheme="minorHAnsi" w:cstheme="minorHAnsi"/>
        </w:rPr>
        <w:t xml:space="preserve">more </w:t>
      </w:r>
      <w:r w:rsidRPr="000B22B9">
        <w:rPr>
          <w:rStyle w:val="Emphasis"/>
          <w:rFonts w:asciiTheme="minorHAnsi" w:hAnsiTheme="minorHAnsi" w:cstheme="minorHAnsi"/>
          <w:highlight w:val="yellow"/>
        </w:rPr>
        <w:t>constructive direction</w:t>
      </w:r>
      <w:r w:rsidRPr="000B22B9">
        <w:rPr>
          <w:rFonts w:asciiTheme="minorHAnsi" w:hAnsiTheme="minorHAnsi" w:cstheme="minorHAnsi"/>
        </w:rPr>
        <w:t>?</w:t>
      </w:r>
    </w:p>
    <w:p w14:paraId="1C9BBEC5"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The rationale for status accommodation is that </w:t>
      </w:r>
      <w:r w:rsidRPr="000B22B9">
        <w:rPr>
          <w:rStyle w:val="StyleUnderline"/>
          <w:rFonts w:asciiTheme="minorHAnsi" w:hAnsiTheme="minorHAnsi" w:cstheme="minorHAnsi"/>
        </w:rPr>
        <w:t xml:space="preserve">attempts by established powers </w:t>
      </w:r>
      <w:r w:rsidRPr="000B22B9">
        <w:rPr>
          <w:rStyle w:val="StyleUnderline"/>
          <w:rFonts w:asciiTheme="minorHAnsi" w:hAnsiTheme="minorHAnsi" w:cstheme="minorHAnsi"/>
          <w:highlight w:val="yellow"/>
        </w:rPr>
        <w:t>to obstruct</w:t>
      </w:r>
      <w:r w:rsidRPr="000B22B9">
        <w:rPr>
          <w:rFonts w:asciiTheme="minorHAnsi" w:hAnsiTheme="minorHAnsi" w:cstheme="minorHAnsi"/>
          <w:highlight w:val="yellow"/>
        </w:rPr>
        <w:t xml:space="preserve"> </w:t>
      </w:r>
      <w:r w:rsidRPr="000B22B9">
        <w:rPr>
          <w:rStyle w:val="StyleUnderline"/>
          <w:rFonts w:asciiTheme="minorHAnsi" w:hAnsiTheme="minorHAnsi" w:cstheme="minorHAnsi"/>
          <w:highlight w:val="yellow"/>
        </w:rPr>
        <w:t>the rise of</w:t>
      </w:r>
      <w:r w:rsidRPr="000B22B9">
        <w:rPr>
          <w:rStyle w:val="StyleUnderline"/>
          <w:rFonts w:asciiTheme="minorHAnsi" w:hAnsiTheme="minorHAnsi" w:cstheme="minorHAnsi"/>
        </w:rPr>
        <w:t xml:space="preserve"> a state</w:t>
      </w:r>
      <w:r w:rsidRPr="000B22B9">
        <w:rPr>
          <w:rFonts w:asciiTheme="minorHAnsi" w:hAnsiTheme="minorHAnsi" w:cstheme="minorHAnsi"/>
        </w:rPr>
        <w:t xml:space="preserve"> such as </w:t>
      </w:r>
      <w:r w:rsidRPr="000B22B9">
        <w:rPr>
          <w:rStyle w:val="StyleUnderline"/>
          <w:rFonts w:asciiTheme="minorHAnsi" w:hAnsiTheme="minorHAnsi" w:cstheme="minorHAnsi"/>
          <w:highlight w:val="yellow"/>
        </w:rPr>
        <w:t>China</w:t>
      </w:r>
      <w:r w:rsidRPr="000B22B9">
        <w:rPr>
          <w:rFonts w:asciiTheme="minorHAnsi" w:hAnsiTheme="minorHAnsi" w:cstheme="minorHAnsi"/>
        </w:rPr>
        <w:t xml:space="preserve"> are apt to </w:t>
      </w:r>
      <w:r w:rsidRPr="000B22B9">
        <w:rPr>
          <w:rStyle w:val="StyleUnderline"/>
          <w:rFonts w:asciiTheme="minorHAnsi" w:hAnsiTheme="minorHAnsi" w:cstheme="minorHAnsi"/>
          <w:highlight w:val="yellow"/>
        </w:rPr>
        <w:t>provoke</w:t>
      </w:r>
      <w:r w:rsidRPr="000B22B9">
        <w:rPr>
          <w:rFonts w:asciiTheme="minorHAnsi" w:hAnsiTheme="minorHAnsi" w:cstheme="minorHAnsi"/>
        </w:rPr>
        <w:t xml:space="preserve"> a </w:t>
      </w:r>
      <w:r w:rsidRPr="000B22B9">
        <w:rPr>
          <w:rStyle w:val="StyleUnderline"/>
          <w:rFonts w:asciiTheme="minorHAnsi" w:hAnsiTheme="minorHAnsi" w:cstheme="minorHAnsi"/>
        </w:rPr>
        <w:t xml:space="preserve">backlash in the form of heightened </w:t>
      </w:r>
      <w:r w:rsidRPr="000B22B9">
        <w:rPr>
          <w:rStyle w:val="Emphasis"/>
          <w:rFonts w:asciiTheme="minorHAnsi" w:hAnsiTheme="minorHAnsi" w:cstheme="minorHAnsi"/>
          <w:highlight w:val="yellow"/>
        </w:rPr>
        <w:t>nationalism</w:t>
      </w:r>
      <w:r w:rsidRPr="000B22B9">
        <w:rPr>
          <w:rStyle w:val="StyleUnderline"/>
          <w:rFonts w:asciiTheme="minorHAnsi" w:hAnsiTheme="minorHAnsi" w:cstheme="minorHAnsi"/>
        </w:rPr>
        <w:t xml:space="preserve">, military </w:t>
      </w:r>
      <w:r w:rsidRPr="000B22B9">
        <w:rPr>
          <w:rStyle w:val="StyleUnderline"/>
          <w:rFonts w:asciiTheme="minorHAnsi" w:hAnsiTheme="minorHAnsi" w:cstheme="minorHAnsi"/>
          <w:highlight w:val="yellow"/>
        </w:rPr>
        <w:t>buildups</w:t>
      </w:r>
      <w:r w:rsidRPr="000B22B9">
        <w:rPr>
          <w:rStyle w:val="StyleUnderline"/>
          <w:rFonts w:asciiTheme="minorHAnsi" w:hAnsiTheme="minorHAnsi" w:cstheme="minorHAnsi"/>
        </w:rPr>
        <w:t xml:space="preserve">, </w:t>
      </w:r>
      <w:r w:rsidRPr="000B22B9">
        <w:rPr>
          <w:rStyle w:val="StyleUnderline"/>
          <w:rFonts w:asciiTheme="minorHAnsi" w:hAnsiTheme="minorHAnsi" w:cstheme="minorHAnsi"/>
          <w:highlight w:val="yellow"/>
        </w:rPr>
        <w:t>or</w:t>
      </w:r>
      <w:r w:rsidRPr="000B22B9">
        <w:rPr>
          <w:rStyle w:val="StyleUnderline"/>
          <w:rFonts w:asciiTheme="minorHAnsi" w:hAnsiTheme="minorHAnsi" w:cstheme="minorHAnsi"/>
        </w:rPr>
        <w:t xml:space="preserve"> geopolitical </w:t>
      </w:r>
      <w:r w:rsidRPr="000B22B9">
        <w:rPr>
          <w:rStyle w:val="StyleUnderline"/>
          <w:rFonts w:asciiTheme="minorHAnsi" w:hAnsiTheme="minorHAnsi" w:cstheme="minorHAnsi"/>
          <w:highlight w:val="yellow"/>
        </w:rPr>
        <w:t>rivalry</w:t>
      </w:r>
      <w:r w:rsidRPr="000B22B9">
        <w:rPr>
          <w:rStyle w:val="StyleUnderline"/>
          <w:rFonts w:asciiTheme="minorHAnsi" w:hAnsiTheme="minorHAnsi" w:cstheme="minorHAnsi"/>
        </w:rPr>
        <w:t>. This is rooted in</w:t>
      </w:r>
      <w:r w:rsidRPr="000B22B9">
        <w:rPr>
          <w:rFonts w:asciiTheme="minorHAnsi" w:hAnsiTheme="minorHAnsi" w:cstheme="minorHAnsi"/>
        </w:rPr>
        <w:t xml:space="preserve"> the psychological insights of </w:t>
      </w:r>
      <w:r w:rsidRPr="000B22B9">
        <w:rPr>
          <w:rStyle w:val="StyleUnderline"/>
          <w:rFonts w:asciiTheme="minorHAnsi" w:hAnsiTheme="minorHAnsi" w:cstheme="minorHAnsi"/>
        </w:rPr>
        <w:t>social identity theory</w:t>
      </w:r>
      <w:r w:rsidRPr="000B22B9">
        <w:rPr>
          <w:rFonts w:asciiTheme="minorHAnsi" w:hAnsiTheme="minorHAnsi" w:cstheme="minorHAnsi"/>
        </w:rPr>
        <w:t xml:space="preserve"> (SIT), </w:t>
      </w:r>
      <w:r w:rsidRPr="000B22B9">
        <w:rPr>
          <w:rStyle w:val="StyleUnderline"/>
          <w:rFonts w:asciiTheme="minorHAnsi" w:hAnsiTheme="minorHAnsi" w:cstheme="minorHAnsi"/>
        </w:rPr>
        <w:t>which argues that</w:t>
      </w:r>
      <w:r w:rsidRPr="000B22B9">
        <w:rPr>
          <w:rFonts w:asciiTheme="minorHAnsi" w:hAnsiTheme="minorHAnsi" w:cstheme="minorHAnsi"/>
        </w:rPr>
        <w:t xml:space="preserve"> impermeable </w:t>
      </w:r>
      <w:r w:rsidRPr="000B22B9">
        <w:rPr>
          <w:rStyle w:val="StyleUnderline"/>
          <w:rFonts w:asciiTheme="minorHAnsi" w:hAnsiTheme="minorHAnsi" w:cstheme="minorHAnsi"/>
          <w:highlight w:val="yellow"/>
        </w:rPr>
        <w:t>status barriers</w:t>
      </w:r>
      <w:r w:rsidRPr="000B22B9">
        <w:rPr>
          <w:rFonts w:asciiTheme="minorHAnsi" w:hAnsiTheme="minorHAnsi" w:cstheme="minorHAnsi"/>
        </w:rPr>
        <w:t xml:space="preserve">, combined with the perception of unfair treatment and the possibility of change in the status hierarchy, will </w:t>
      </w:r>
      <w:r w:rsidRPr="000B22B9">
        <w:rPr>
          <w:rStyle w:val="Emphasis"/>
          <w:rFonts w:asciiTheme="minorHAnsi" w:hAnsiTheme="minorHAnsi" w:cstheme="minorHAnsi"/>
          <w:highlight w:val="yellow"/>
        </w:rPr>
        <w:t>motivate a lower-status group to challenge the status quo</w:t>
      </w:r>
      <w:r w:rsidRPr="000B22B9">
        <w:rPr>
          <w:rFonts w:asciiTheme="minorHAnsi" w:hAnsiTheme="minorHAnsi" w:cstheme="minorHAnsi"/>
        </w:rPr>
        <w:t xml:space="preserve"> (Tajfel 1978a, 1978b; Tajfel and Turner 1979). Steven Ward (2017) argues that the case for status accommodation rests on shaky scholarly ground. Ward contends that scholars who draw this connection (Larson and Shevchenko 2010, 2014b, 2019) have misused the psychological theory and presents an alternative explanation of status competition in international relations (IR), which he claims is more consistent with SIT. In Ward’s version of SIT, impermeable elite group boundaries only affect individuals who try to leave their group for a higher-status one; impermeability does not influence the behavior of groups. Thus, instead of being motivated by anger or hostility at persistent status denial, states pursue geopolitical competition because they have the capability to do so and the international community values advanced weaponry and overseas possessions as indicators of status.</w:t>
      </w:r>
    </w:p>
    <w:p w14:paraId="1DF256B9"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To refute the argument that persistent status denial leads to conflict, Ward discusses “most likely” cases for the IR version of SIT—Germany’s Weltpolitik before World War I and Japanese foreign policy in the interwar period. In neither case, he asserts, was geopolitical competition driven by reactions to status barriers thrown up by the established powers.</w:t>
      </w:r>
    </w:p>
    <w:p w14:paraId="74F5B1CC"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Ward’s narrow critique misses the meaning and real-world implications of SIT. Most crucially, he overlooks the psychological dynamics of why lower-status groups choose to challenge the status quo—their frustration and anger over being denied the chance for status advancement, their unfair treatment by society, and the illegitimacy of the status hierarchy. In what follows, we will first present the basic propositions of SIT. We will then highlight several of Ward’s principal misconceptions, errors that could mislead researchers and have disastrous policy implications.</w:t>
      </w:r>
    </w:p>
    <w:p w14:paraId="10B2E0F7" w14:textId="77777777" w:rsidR="00A757BF" w:rsidRPr="000B22B9" w:rsidRDefault="00A757BF" w:rsidP="00A757BF">
      <w:pPr>
        <w:rPr>
          <w:rFonts w:asciiTheme="minorHAnsi" w:hAnsiTheme="minorHAnsi" w:cstheme="minorHAnsi"/>
        </w:rPr>
      </w:pPr>
      <w:bookmarkStart w:id="0" w:name="_Hlk30163091"/>
      <w:r w:rsidRPr="000B22B9">
        <w:rPr>
          <w:rFonts w:asciiTheme="minorHAnsi" w:hAnsiTheme="minorHAnsi" w:cstheme="minorHAnsi"/>
        </w:rPr>
        <w:lastRenderedPageBreak/>
        <w:t>Social Identity Theory Propositions</w:t>
      </w:r>
    </w:p>
    <w:p w14:paraId="396D0EF7"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SIT was developed in the 1970s by Henri Tajfel and his colleagues at the University of Bristol in the United Kingdom to correct for the reductionism of US social psychology, which attributed such intergroup phenomena as prejudice to the characteristics of individuals (Hogg and Abrams 1988, 12– 13). One insight of SIT is that individuals have both a personal identity and a social identity, derived from the social groups to which they belong (Tajfel 1978a, 41–43).</w:t>
      </w:r>
    </w:p>
    <w:p w14:paraId="27E3EC27"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Because a person’s social group membership constitutes part of the self, </w:t>
      </w:r>
      <w:r w:rsidRPr="000B22B9">
        <w:rPr>
          <w:rStyle w:val="StyleUnderline"/>
          <w:rFonts w:asciiTheme="minorHAnsi" w:hAnsiTheme="minorHAnsi" w:cstheme="minorHAnsi"/>
        </w:rPr>
        <w:t>members want their group to have a “positively distinctive” identity. Unfavorable comparisons</w:t>
      </w:r>
      <w:r w:rsidRPr="000B22B9">
        <w:rPr>
          <w:rFonts w:asciiTheme="minorHAnsi" w:hAnsiTheme="minorHAnsi" w:cstheme="minorHAnsi"/>
        </w:rPr>
        <w:t xml:space="preserve"> with a similar reference group </w:t>
      </w:r>
      <w:r w:rsidRPr="000B22B9">
        <w:rPr>
          <w:rStyle w:val="Emphasis"/>
          <w:rFonts w:asciiTheme="minorHAnsi" w:hAnsiTheme="minorHAnsi" w:cstheme="minorHAnsi"/>
        </w:rPr>
        <w:t>threaten collective self-esteem</w:t>
      </w:r>
      <w:r w:rsidRPr="000B22B9">
        <w:rPr>
          <w:rFonts w:asciiTheme="minorHAnsi" w:hAnsiTheme="minorHAnsi" w:cstheme="minorHAnsi"/>
        </w:rPr>
        <w:t xml:space="preserve"> and may lead to the adoption of an identity management strategy. The choice of strategy depends on beliefs about the permeability of group boundaries and the legitimacy and stability of the status hierarchy (Tajfel and Turner 1979, 40). If lower-status group members believe that boundaries between social groups are permeable, they may try to “pass” into a higher-status group (Tajfel and Turner 1979, 43)— a mobility strategy. Although Ward insists that mobility is limited to individuals, in his original theoretical statement, Tajfel (1978a, 94) refers to the lower-status group strategy of becoming “more like the superior group,” with the aim of “cultural, social, and psychological assimilation of the group as a whole.” </w:t>
      </w:r>
      <w:proofErr w:type="gramStart"/>
      <w:r w:rsidRPr="000B22B9">
        <w:rPr>
          <w:rFonts w:asciiTheme="minorHAnsi" w:hAnsiTheme="minorHAnsi" w:cstheme="minorHAnsi"/>
        </w:rPr>
        <w:t>In order for</w:t>
      </w:r>
      <w:proofErr w:type="gramEnd"/>
      <w:r w:rsidRPr="000B22B9">
        <w:rPr>
          <w:rFonts w:asciiTheme="minorHAnsi" w:hAnsiTheme="minorHAnsi" w:cstheme="minorHAnsi"/>
        </w:rPr>
        <w:t xml:space="preserve"> this to take place, there would have to be a “breaking down of the barriers preventing the group from obtaining improved access.” In their analysis of identity management strategies, Blanz et al. (1998, 700) report that there is “no consensus among social identity theorists on the conceptualization of assimilation as either an individual or a collective strategy.”1</w:t>
      </w:r>
    </w:p>
    <w:p w14:paraId="6DE76683"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In international politics, when states perceive that elite group boundaries are permeable, states seek social mobility through emulation of the values, practices, and norms of the higher-status states </w:t>
      </w:r>
      <w:proofErr w:type="gramStart"/>
      <w:r w:rsidRPr="000B22B9">
        <w:rPr>
          <w:rFonts w:asciiTheme="minorHAnsi" w:hAnsiTheme="minorHAnsi" w:cstheme="minorHAnsi"/>
        </w:rPr>
        <w:t>in order to</w:t>
      </w:r>
      <w:proofErr w:type="gramEnd"/>
      <w:r w:rsidRPr="000B22B9">
        <w:rPr>
          <w:rFonts w:asciiTheme="minorHAnsi" w:hAnsiTheme="minorHAnsi" w:cstheme="minorHAnsi"/>
        </w:rPr>
        <w:t xml:space="preserve"> be admitted to elite clubs (Larson and Shevchenko 2010, 71–73; 2014a, 38–40; 2014b, 271) or a more prestigious social category such as middle power (</w:t>
      </w:r>
      <w:proofErr w:type="spellStart"/>
      <w:r w:rsidRPr="000B22B9">
        <w:rPr>
          <w:rFonts w:asciiTheme="minorHAnsi" w:hAnsiTheme="minorHAnsi" w:cstheme="minorHAnsi"/>
        </w:rPr>
        <w:t>Gilady</w:t>
      </w:r>
      <w:proofErr w:type="spellEnd"/>
      <w:r w:rsidRPr="000B22B9">
        <w:rPr>
          <w:rFonts w:asciiTheme="minorHAnsi" w:hAnsiTheme="minorHAnsi" w:cstheme="minorHAnsi"/>
        </w:rPr>
        <w:t xml:space="preserve"> 2018, 113–18).</w:t>
      </w:r>
    </w:p>
    <w:p w14:paraId="6154A154"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When the status hierarchy is perceived as secure, that is, legitimate and stable, the lower-status group cannot even conceive of any alternatives to the status quo (Tajfel 1978a, 87). Under these conditions, the lower-status group may reduce unpleasant feelings of inferiority by engaging in social creativity, that is, reinterpreting their situation. A social creativity strategy may (1) identify a new dimension on which the in-group is superior, (2) reevaluate an existing characteristic as positive, or (3) choose an even lower-status group as the target of comparison (Tajfel and Turner 1979, 43). In international relations, social creativity frequently entails reframing a negative characteristic as positive or finding a new dimension on which the state is superior (Larson and Shevchenko 2010, 73). For example, the Chinese Communist Party now celebrates Confucianism as an element of Chinese culture, although Mao Zedong condemned the philosophy as feudalistic. But when the lower-status group begins to regard its position as illegitimate and the status hierarchy as changeable, it may adopt a strategy of social competition (Tajfel and Turner 1979, 45–46). Social competition seeks to “reverse the relative positions of the in-group and out-group on salient dimensions” (Tajfel and Turner 1979, 44). To achieve this goal, </w:t>
      </w:r>
      <w:r w:rsidRPr="000B22B9">
        <w:rPr>
          <w:rStyle w:val="StyleUnderline"/>
          <w:rFonts w:asciiTheme="minorHAnsi" w:hAnsiTheme="minorHAnsi" w:cstheme="minorHAnsi"/>
        </w:rPr>
        <w:t>social competition “aims to equal or outdo the dominant group in the area on which its claim to superior status rests”</w:t>
      </w:r>
      <w:r w:rsidRPr="000B22B9">
        <w:rPr>
          <w:rFonts w:asciiTheme="minorHAnsi" w:hAnsiTheme="minorHAnsi" w:cstheme="minorHAnsi"/>
        </w:rPr>
        <w:t xml:space="preserve"> (Larson and Shevchenko 2010, 72). Ward (2017, 826) mistakenly claims that the </w:t>
      </w:r>
      <w:r w:rsidRPr="000B22B9">
        <w:rPr>
          <w:rFonts w:asciiTheme="minorHAnsi" w:hAnsiTheme="minorHAnsi" w:cstheme="minorHAnsi"/>
        </w:rPr>
        <w:lastRenderedPageBreak/>
        <w:t>Larson and Shevchenko application of SIT restricts social competition to military and economic competition, but it can assume various forms. For example, during the Cold War, the Soviet Union sought to “catch up and surpass” the United States in economic production, modernization, culture, and standards of living, as well as military power (Larson and Shevchenko 2014a, 39; 2019).</w:t>
      </w:r>
    </w:p>
    <w:p w14:paraId="06BE0988"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Misconceptions about SIT</w:t>
      </w:r>
    </w:p>
    <w:p w14:paraId="43805D1B" w14:textId="77777777" w:rsidR="00A757BF" w:rsidRPr="000B22B9" w:rsidRDefault="00A757BF" w:rsidP="00A757BF">
      <w:pPr>
        <w:rPr>
          <w:rStyle w:val="StyleUnderline"/>
          <w:rFonts w:asciiTheme="minorHAnsi" w:hAnsiTheme="minorHAnsi" w:cstheme="minorHAnsi"/>
        </w:rPr>
      </w:pPr>
      <w:r w:rsidRPr="000B22B9">
        <w:rPr>
          <w:rFonts w:asciiTheme="minorHAnsi" w:hAnsiTheme="minorHAnsi" w:cstheme="minorHAnsi"/>
        </w:rPr>
        <w:t xml:space="preserve">Ward’s (2017, 822–23) reason for contending that impermeable group boundaries do not play any role in SIT is that only individuals have the unpleasant experience of being denied the opportunity to join a higher-status group. However, according to SIT, impermeable boundaries cause individuals to identify more strongly with their in-group and to act as group members (Tajfel and Turner 1979, 35; </w:t>
      </w:r>
      <w:proofErr w:type="spellStart"/>
      <w:r w:rsidRPr="000B22B9">
        <w:rPr>
          <w:rFonts w:asciiTheme="minorHAnsi" w:hAnsiTheme="minorHAnsi" w:cstheme="minorHAnsi"/>
        </w:rPr>
        <w:t>Ellemers</w:t>
      </w:r>
      <w:proofErr w:type="spellEnd"/>
      <w:r w:rsidRPr="000B22B9">
        <w:rPr>
          <w:rFonts w:asciiTheme="minorHAnsi" w:hAnsiTheme="minorHAnsi" w:cstheme="minorHAnsi"/>
        </w:rPr>
        <w:t xml:space="preserve"> 1993; Bettencourt et al. 2001). Ward’s account also downplays the importance of the legitimacy of the status hierarchy, which is central to SIT. </w:t>
      </w:r>
      <w:r w:rsidRPr="000B22B9">
        <w:rPr>
          <w:rStyle w:val="StyleUnderline"/>
          <w:rFonts w:asciiTheme="minorHAnsi" w:hAnsiTheme="minorHAnsi" w:cstheme="minorHAnsi"/>
        </w:rPr>
        <w:t xml:space="preserve">Impermeable group boundaries combined with the perceptions of the illegitimacy of the </w:t>
      </w:r>
      <w:r w:rsidRPr="000B22B9">
        <w:rPr>
          <w:rStyle w:val="StyleUnderline"/>
          <w:rFonts w:asciiTheme="minorHAnsi" w:hAnsiTheme="minorHAnsi" w:cstheme="minorHAnsi"/>
          <w:highlight w:val="yellow"/>
        </w:rPr>
        <w:t>status hierarchy</w:t>
      </w:r>
      <w:r w:rsidRPr="000B22B9">
        <w:rPr>
          <w:rStyle w:val="StyleUnderline"/>
          <w:rFonts w:asciiTheme="minorHAnsi" w:hAnsiTheme="minorHAnsi" w:cstheme="minorHAnsi"/>
        </w:rPr>
        <w:t xml:space="preserve"> and the possibility of change </w:t>
      </w:r>
      <w:r w:rsidRPr="000B22B9">
        <w:rPr>
          <w:rStyle w:val="StyleUnderline"/>
          <w:rFonts w:asciiTheme="minorHAnsi" w:hAnsiTheme="minorHAnsi" w:cstheme="minorHAnsi"/>
          <w:highlight w:val="yellow"/>
        </w:rPr>
        <w:t xml:space="preserve">can </w:t>
      </w:r>
      <w:r w:rsidRPr="000B22B9">
        <w:rPr>
          <w:rStyle w:val="Emphasis"/>
          <w:rFonts w:asciiTheme="minorHAnsi" w:hAnsiTheme="minorHAnsi" w:cstheme="minorHAnsi"/>
          <w:highlight w:val="yellow"/>
        </w:rPr>
        <w:t>turbocharge</w:t>
      </w:r>
      <w:r w:rsidRPr="000B22B9">
        <w:rPr>
          <w:rStyle w:val="StyleUnderline"/>
          <w:rFonts w:asciiTheme="minorHAnsi" w:hAnsiTheme="minorHAnsi" w:cstheme="minorHAnsi"/>
          <w:highlight w:val="yellow"/>
        </w:rPr>
        <w:t xml:space="preserve"> </w:t>
      </w:r>
      <w:r w:rsidRPr="000B22B9">
        <w:rPr>
          <w:rStyle w:val="StyleUnderline"/>
          <w:rFonts w:asciiTheme="minorHAnsi" w:hAnsiTheme="minorHAnsi" w:cstheme="minorHAnsi"/>
        </w:rPr>
        <w:t xml:space="preserve">social </w:t>
      </w:r>
      <w:r w:rsidRPr="000B22B9">
        <w:rPr>
          <w:rStyle w:val="Emphasis"/>
          <w:rFonts w:asciiTheme="minorHAnsi" w:hAnsiTheme="minorHAnsi" w:cstheme="minorHAnsi"/>
          <w:highlight w:val="yellow"/>
        </w:rPr>
        <w:t>competition</w:t>
      </w:r>
      <w:r w:rsidRPr="000B22B9">
        <w:rPr>
          <w:rFonts w:asciiTheme="minorHAnsi" w:hAnsiTheme="minorHAnsi" w:cstheme="minorHAnsi"/>
          <w:highlight w:val="yellow"/>
        </w:rPr>
        <w:t xml:space="preserve"> </w:t>
      </w:r>
      <w:r w:rsidRPr="000B22B9">
        <w:rPr>
          <w:rFonts w:asciiTheme="minorHAnsi" w:hAnsiTheme="minorHAnsi" w:cstheme="minorHAnsi"/>
        </w:rPr>
        <w:t xml:space="preserve">(Turner and Brown 1978; </w:t>
      </w:r>
      <w:proofErr w:type="spellStart"/>
      <w:r w:rsidRPr="000B22B9">
        <w:rPr>
          <w:rFonts w:asciiTheme="minorHAnsi" w:hAnsiTheme="minorHAnsi" w:cstheme="minorHAnsi"/>
        </w:rPr>
        <w:t>Ellemers</w:t>
      </w:r>
      <w:proofErr w:type="spellEnd"/>
      <w:r w:rsidRPr="000B22B9">
        <w:rPr>
          <w:rFonts w:asciiTheme="minorHAnsi" w:hAnsiTheme="minorHAnsi" w:cstheme="minorHAnsi"/>
        </w:rPr>
        <w:t xml:space="preserve"> 1993; Bettencourt et al. 2001). </w:t>
      </w:r>
      <w:r w:rsidRPr="000B22B9">
        <w:rPr>
          <w:rStyle w:val="StyleUnderline"/>
          <w:rFonts w:asciiTheme="minorHAnsi" w:hAnsiTheme="minorHAnsi" w:cstheme="minorHAnsi"/>
          <w:highlight w:val="yellow"/>
        </w:rPr>
        <w:t xml:space="preserve">Lower-status groups will </w:t>
      </w:r>
      <w:r w:rsidRPr="000B22B9">
        <w:rPr>
          <w:rStyle w:val="Emphasis"/>
          <w:rFonts w:asciiTheme="minorHAnsi" w:hAnsiTheme="minorHAnsi" w:cstheme="minorHAnsi"/>
          <w:highlight w:val="yellow"/>
        </w:rPr>
        <w:t>“lash out”</w:t>
      </w:r>
      <w:r w:rsidRPr="000B22B9">
        <w:rPr>
          <w:rStyle w:val="Emphasis"/>
          <w:rFonts w:asciiTheme="minorHAnsi" w:hAnsiTheme="minorHAnsi" w:cstheme="minorHAnsi"/>
        </w:rPr>
        <w:t xml:space="preserve"> at the illegitimacy of their status</w:t>
      </w:r>
      <w:r w:rsidRPr="000B22B9">
        <w:rPr>
          <w:rFonts w:asciiTheme="minorHAnsi" w:hAnsiTheme="minorHAnsi" w:cstheme="minorHAnsi"/>
        </w:rPr>
        <w:t xml:space="preserve"> (</w:t>
      </w:r>
      <w:proofErr w:type="spellStart"/>
      <w:r w:rsidRPr="000B22B9">
        <w:rPr>
          <w:rFonts w:asciiTheme="minorHAnsi" w:hAnsiTheme="minorHAnsi" w:cstheme="minorHAnsi"/>
        </w:rPr>
        <w:t>Hornsey</w:t>
      </w:r>
      <w:proofErr w:type="spellEnd"/>
      <w:r w:rsidRPr="000B22B9">
        <w:rPr>
          <w:rFonts w:asciiTheme="minorHAnsi" w:hAnsiTheme="minorHAnsi" w:cstheme="minorHAnsi"/>
        </w:rPr>
        <w:t xml:space="preserve"> 2008, 214; Tajfel and Turner 1979, 45– 46). As Tajfel (1978b, 52) observes, “a combination of illegitimacy and instability would become a powerful incitement for attempts to change the status quo.” </w:t>
      </w:r>
      <w:r w:rsidRPr="000B22B9">
        <w:rPr>
          <w:rStyle w:val="StyleUnderline"/>
          <w:rFonts w:asciiTheme="minorHAnsi" w:hAnsiTheme="minorHAnsi" w:cstheme="minorHAnsi"/>
        </w:rPr>
        <w:t>The role of illegitimacy in encouraging challenges to the higher-status group distinguishes SIT from alternative explanations.</w:t>
      </w:r>
      <w:r w:rsidRPr="000B22B9">
        <w:rPr>
          <w:rFonts w:asciiTheme="minorHAnsi" w:hAnsiTheme="minorHAnsi" w:cstheme="minorHAnsi"/>
        </w:rPr>
        <w:t xml:space="preserve"> For example, </w:t>
      </w:r>
      <w:proofErr w:type="spellStart"/>
      <w:r w:rsidRPr="000B22B9">
        <w:rPr>
          <w:rStyle w:val="StyleUnderline"/>
          <w:rFonts w:asciiTheme="minorHAnsi" w:hAnsiTheme="minorHAnsi" w:cstheme="minorHAnsi"/>
        </w:rPr>
        <w:t>Wohlforth</w:t>
      </w:r>
      <w:proofErr w:type="spellEnd"/>
      <w:r w:rsidRPr="000B22B9">
        <w:rPr>
          <w:rFonts w:asciiTheme="minorHAnsi" w:hAnsiTheme="minorHAnsi" w:cstheme="minorHAnsi"/>
        </w:rPr>
        <w:t xml:space="preserve"> (2009) </w:t>
      </w:r>
      <w:r w:rsidRPr="000B22B9">
        <w:rPr>
          <w:rStyle w:val="StyleUnderline"/>
          <w:rFonts w:asciiTheme="minorHAnsi" w:hAnsiTheme="minorHAnsi" w:cstheme="minorHAnsi"/>
        </w:rPr>
        <w:t xml:space="preserve">argues that uncertainty about which state will prevail due to uneven distribution of power </w:t>
      </w:r>
      <w:r w:rsidRPr="000B22B9">
        <w:rPr>
          <w:rStyle w:val="Emphasis"/>
          <w:rFonts w:asciiTheme="minorHAnsi" w:hAnsiTheme="minorHAnsi" w:cstheme="minorHAnsi"/>
        </w:rPr>
        <w:t>increases the likelihood of status competition</w:t>
      </w:r>
      <w:r w:rsidRPr="000B22B9">
        <w:rPr>
          <w:rStyle w:val="StyleUnderline"/>
          <w:rFonts w:asciiTheme="minorHAnsi" w:hAnsiTheme="minorHAnsi" w:cstheme="minorHAnsi"/>
        </w:rPr>
        <w:t xml:space="preserve">. </w:t>
      </w:r>
      <w:proofErr w:type="spellStart"/>
      <w:r w:rsidRPr="000B22B9">
        <w:rPr>
          <w:rFonts w:asciiTheme="minorHAnsi" w:hAnsiTheme="minorHAnsi" w:cstheme="minorHAnsi"/>
        </w:rPr>
        <w:t>Renshon</w:t>
      </w:r>
      <w:proofErr w:type="spellEnd"/>
      <w:r w:rsidRPr="000B22B9">
        <w:rPr>
          <w:rFonts w:asciiTheme="minorHAnsi" w:hAnsiTheme="minorHAnsi" w:cstheme="minorHAnsi"/>
        </w:rPr>
        <w:t xml:space="preserve"> (2017, 57–58) argues that </w:t>
      </w:r>
      <w:r w:rsidRPr="000B22B9">
        <w:rPr>
          <w:rStyle w:val="StyleUnderline"/>
          <w:rFonts w:asciiTheme="minorHAnsi" w:hAnsiTheme="minorHAnsi" w:cstheme="minorHAnsi"/>
        </w:rPr>
        <w:t>states that receive less status than they believe they deserve are likely to take military action because it provides dramatic, visible, and unambiguous evidence of the state’s power and resolve.</w:t>
      </w:r>
    </w:p>
    <w:p w14:paraId="2E809F37"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Ward (2017, 825–26) claims that Larson and Shevchenko’s interpretation of SIT does not adequately distinguish mobility from competition. However, this assertion stems from misreading the fundamentals of SIT, where social competition clearly refers to seeking relative advantage over the out-group (Turner 1975), not “acquisition of consensually valued attributes,” as Ward asserts. Social competition is a zero-sum game. One group cannot be better unless another is worse (Brown and Ross 1982, 156–57). The higher-status group’s identity is threatened by the challenger, and it will attempt to hold on to its position by any means available (Tajfel 1978, 88; Tajfel and Turner 1979, 38, 45–46; Brown and Ross 1982). Although social creativity does not try to compete directly with the out-group, but merely to win recognition in a different domain, and thus is not subject to zero-sum logic, it may also result in conflict if the higher-status group refuses to recognize alternative criteria for status or the </w:t>
      </w:r>
      <w:proofErr w:type="spellStart"/>
      <w:r w:rsidRPr="000B22B9">
        <w:rPr>
          <w:rFonts w:asciiTheme="minorHAnsi" w:hAnsiTheme="minorHAnsi" w:cstheme="minorHAnsi"/>
        </w:rPr>
        <w:t>lowerstatus</w:t>
      </w:r>
      <w:proofErr w:type="spellEnd"/>
      <w:r w:rsidRPr="000B22B9">
        <w:rPr>
          <w:rFonts w:asciiTheme="minorHAnsi" w:hAnsiTheme="minorHAnsi" w:cstheme="minorHAnsi"/>
        </w:rPr>
        <w:t xml:space="preserve"> group’s preeminence on that dimension. When this happens, SIT predicts “intense hostility in intergroup attitudes and . . . marked discrimination in intergroup behavior” (Tajfel 1978, 97). Brown and Ross (1982) </w:t>
      </w:r>
      <w:proofErr w:type="gramStart"/>
      <w:r w:rsidRPr="000B22B9">
        <w:rPr>
          <w:rFonts w:asciiTheme="minorHAnsi" w:hAnsiTheme="minorHAnsi" w:cstheme="minorHAnsi"/>
        </w:rPr>
        <w:t>finds</w:t>
      </w:r>
      <w:proofErr w:type="gramEnd"/>
      <w:r w:rsidRPr="000B22B9">
        <w:rPr>
          <w:rFonts w:asciiTheme="minorHAnsi" w:hAnsiTheme="minorHAnsi" w:cstheme="minorHAnsi"/>
        </w:rPr>
        <w:t xml:space="preserve"> that lower-status group members expressed anger and hostility toward the higher-status group’s belittling of its achievements. In short, “when a group’s action for positive distinctiveness is frustrated, impeded, or in any way actively prevented by an out-group, this will promote overt conflict and hostility between the groups” (Tajfel and Turner 1979, 46).</w:t>
      </w:r>
    </w:p>
    <w:p w14:paraId="1768C29F"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lastRenderedPageBreak/>
        <w:t xml:space="preserve">Ward’s discussion of historical cases does little to strengthen his overall argument since it is not clear why Wilhelmine Germany or interwar Japan are “most likely” cases for SIT. If neither state faced obstacles to its status ambitions before adopting imperialist policies, then </w:t>
      </w:r>
      <w:proofErr w:type="gramStart"/>
      <w:r w:rsidRPr="000B22B9">
        <w:rPr>
          <w:rFonts w:asciiTheme="minorHAnsi" w:hAnsiTheme="minorHAnsi" w:cstheme="minorHAnsi"/>
        </w:rPr>
        <w:t>by definition SIT</w:t>
      </w:r>
      <w:proofErr w:type="gramEnd"/>
      <w:r w:rsidRPr="000B22B9">
        <w:rPr>
          <w:rFonts w:asciiTheme="minorHAnsi" w:hAnsiTheme="minorHAnsi" w:cstheme="minorHAnsi"/>
        </w:rPr>
        <w:t xml:space="preserve"> is not relevant. Moreover, Ward does not demonstrate that China and Russia are </w:t>
      </w:r>
      <w:proofErr w:type="gramStart"/>
      <w:r w:rsidRPr="000B22B9">
        <w:rPr>
          <w:rFonts w:asciiTheme="minorHAnsi" w:hAnsiTheme="minorHAnsi" w:cstheme="minorHAnsi"/>
        </w:rPr>
        <w:t>similar to</w:t>
      </w:r>
      <w:proofErr w:type="gramEnd"/>
      <w:r w:rsidRPr="000B22B9">
        <w:rPr>
          <w:rFonts w:asciiTheme="minorHAnsi" w:hAnsiTheme="minorHAnsi" w:cstheme="minorHAnsi"/>
        </w:rPr>
        <w:t xml:space="preserve"> the cases of Germany or Japan in the variables that caused them to engage in geopolitical rivalry. Thus, it is hard to see how one can draw inferences from these two historical cases about the policy implications for dealing with a rising China and a resurgent Russia.</w:t>
      </w:r>
    </w:p>
    <w:p w14:paraId="28FF05BC"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Conclusion and Policy Implications</w:t>
      </w:r>
    </w:p>
    <w:p w14:paraId="5A8BCB12" w14:textId="77777777" w:rsidR="00A757BF" w:rsidRPr="000B22B9" w:rsidRDefault="00A757BF" w:rsidP="00A757BF">
      <w:pPr>
        <w:rPr>
          <w:rFonts w:asciiTheme="minorHAnsi" w:hAnsiTheme="minorHAnsi" w:cstheme="minorHAnsi"/>
        </w:rPr>
      </w:pPr>
      <w:r w:rsidRPr="000B22B9">
        <w:rPr>
          <w:rFonts w:asciiTheme="minorHAnsi" w:hAnsiTheme="minorHAnsi" w:cstheme="minorHAnsi"/>
        </w:rPr>
        <w:t xml:space="preserve">Ward concludes that the United States should try to convince China and Russia of the high costs or futility of status competition. </w:t>
      </w:r>
      <w:r w:rsidRPr="000B22B9">
        <w:rPr>
          <w:rStyle w:val="Emphasis"/>
          <w:rFonts w:asciiTheme="minorHAnsi" w:hAnsiTheme="minorHAnsi" w:cstheme="minorHAnsi"/>
          <w:highlight w:val="yellow"/>
        </w:rPr>
        <w:t>SIT and empirical research</w:t>
      </w:r>
      <w:r w:rsidRPr="000B22B9">
        <w:rPr>
          <w:rFonts w:asciiTheme="minorHAnsi" w:hAnsiTheme="minorHAnsi" w:cstheme="minorHAnsi"/>
        </w:rPr>
        <w:t xml:space="preserve">, however, </w:t>
      </w:r>
      <w:r w:rsidRPr="000B22B9">
        <w:rPr>
          <w:rStyle w:val="StyleUnderline"/>
          <w:rFonts w:asciiTheme="minorHAnsi" w:hAnsiTheme="minorHAnsi" w:cstheme="minorHAnsi"/>
          <w:highlight w:val="yellow"/>
        </w:rPr>
        <w:t xml:space="preserve">suggest </w:t>
      </w:r>
      <w:r w:rsidRPr="000B22B9">
        <w:rPr>
          <w:rStyle w:val="StyleUnderline"/>
          <w:rFonts w:asciiTheme="minorHAnsi" w:hAnsiTheme="minorHAnsi" w:cstheme="minorHAnsi"/>
        </w:rPr>
        <w:t xml:space="preserve">that US </w:t>
      </w:r>
      <w:r w:rsidRPr="000B22B9">
        <w:rPr>
          <w:rStyle w:val="StyleUnderline"/>
          <w:rFonts w:asciiTheme="minorHAnsi" w:hAnsiTheme="minorHAnsi" w:cstheme="minorHAnsi"/>
          <w:highlight w:val="yellow"/>
        </w:rPr>
        <w:t>efforts to frustrate</w:t>
      </w:r>
      <w:r w:rsidRPr="000B22B9">
        <w:rPr>
          <w:rFonts w:asciiTheme="minorHAnsi" w:hAnsiTheme="minorHAnsi" w:cstheme="minorHAnsi"/>
        </w:rPr>
        <w:t xml:space="preserve"> the </w:t>
      </w:r>
      <w:r w:rsidRPr="000B22B9">
        <w:rPr>
          <w:rStyle w:val="StyleUnderline"/>
          <w:rFonts w:asciiTheme="minorHAnsi" w:hAnsiTheme="minorHAnsi" w:cstheme="minorHAnsi"/>
          <w:highlight w:val="yellow"/>
        </w:rPr>
        <w:t xml:space="preserve">status </w:t>
      </w:r>
      <w:r w:rsidRPr="000B22B9">
        <w:rPr>
          <w:rStyle w:val="StyleUnderline"/>
          <w:rFonts w:asciiTheme="minorHAnsi" w:hAnsiTheme="minorHAnsi" w:cstheme="minorHAnsi"/>
        </w:rPr>
        <w:t xml:space="preserve">aspirations </w:t>
      </w:r>
      <w:r w:rsidRPr="000B22B9">
        <w:rPr>
          <w:rStyle w:val="StyleUnderline"/>
          <w:rFonts w:asciiTheme="minorHAnsi" w:hAnsiTheme="minorHAnsi" w:cstheme="minorHAnsi"/>
          <w:highlight w:val="yellow"/>
        </w:rPr>
        <w:t>of China</w:t>
      </w:r>
      <w:r w:rsidRPr="000B22B9">
        <w:rPr>
          <w:rFonts w:asciiTheme="minorHAnsi" w:hAnsiTheme="minorHAnsi" w:cstheme="minorHAnsi"/>
        </w:rPr>
        <w:t xml:space="preserve"> and </w:t>
      </w:r>
      <w:r w:rsidRPr="000B22B9">
        <w:rPr>
          <w:rStyle w:val="StyleUnderline"/>
          <w:rFonts w:asciiTheme="minorHAnsi" w:hAnsiTheme="minorHAnsi" w:cstheme="minorHAnsi"/>
        </w:rPr>
        <w:t>Russia will generate intense frustration</w:t>
      </w:r>
      <w:r w:rsidRPr="000B22B9">
        <w:rPr>
          <w:rFonts w:asciiTheme="minorHAnsi" w:hAnsiTheme="minorHAnsi" w:cstheme="minorHAnsi"/>
        </w:rPr>
        <w:t xml:space="preserve"> and resentment (Deng 2008, 60), </w:t>
      </w:r>
      <w:r w:rsidRPr="000B22B9">
        <w:rPr>
          <w:rStyle w:val="StyleUnderline"/>
          <w:rFonts w:asciiTheme="minorHAnsi" w:hAnsiTheme="minorHAnsi" w:cstheme="minorHAnsi"/>
          <w:highlight w:val="yellow"/>
        </w:rPr>
        <w:t>result</w:t>
      </w:r>
      <w:r w:rsidRPr="000B22B9">
        <w:rPr>
          <w:rStyle w:val="StyleUnderline"/>
          <w:rFonts w:asciiTheme="minorHAnsi" w:hAnsiTheme="minorHAnsi" w:cstheme="minorHAnsi"/>
        </w:rPr>
        <w:t xml:space="preserve">ing </w:t>
      </w:r>
      <w:r w:rsidRPr="000B22B9">
        <w:rPr>
          <w:rStyle w:val="StyleUnderline"/>
          <w:rFonts w:asciiTheme="minorHAnsi" w:hAnsiTheme="minorHAnsi" w:cstheme="minorHAnsi"/>
          <w:highlight w:val="yellow"/>
        </w:rPr>
        <w:t>in</w:t>
      </w:r>
      <w:r w:rsidRPr="000B22B9">
        <w:rPr>
          <w:rStyle w:val="StyleUnderline"/>
          <w:rFonts w:asciiTheme="minorHAnsi" w:hAnsiTheme="minorHAnsi" w:cstheme="minorHAnsi"/>
        </w:rPr>
        <w:t xml:space="preserve"> a </w:t>
      </w:r>
      <w:r w:rsidRPr="000B22B9">
        <w:rPr>
          <w:rStyle w:val="StyleUnderline"/>
          <w:rFonts w:asciiTheme="minorHAnsi" w:hAnsiTheme="minorHAnsi" w:cstheme="minorHAnsi"/>
          <w:highlight w:val="yellow"/>
        </w:rPr>
        <w:t>backlash</w:t>
      </w:r>
      <w:r w:rsidRPr="000B22B9">
        <w:rPr>
          <w:rFonts w:asciiTheme="minorHAnsi" w:hAnsiTheme="minorHAnsi" w:cstheme="minorHAnsi"/>
        </w:rPr>
        <w:t xml:space="preserve">, analogous to Russia’s reaction to the West’s rejection of its efforts to be accepted as a player after the end of the Cold War, but potentially more dangerous given China’s increased military spending and enhanced naval capabilities (Larson and Shevchenko 2019, 248–51). Rather than trying to impede their efforts to gain increased influence, which could lead to military conflict, SIT implies that </w:t>
      </w:r>
      <w:r w:rsidRPr="000B22B9">
        <w:rPr>
          <w:rStyle w:val="StyleUnderline"/>
          <w:rFonts w:asciiTheme="minorHAnsi" w:hAnsiTheme="minorHAnsi" w:cstheme="minorHAnsi"/>
          <w:highlight w:val="yellow"/>
        </w:rPr>
        <w:t>the U</w:t>
      </w:r>
      <w:r w:rsidRPr="000B22B9">
        <w:rPr>
          <w:rStyle w:val="StyleUnderline"/>
          <w:rFonts w:asciiTheme="minorHAnsi" w:hAnsiTheme="minorHAnsi" w:cstheme="minorHAnsi"/>
        </w:rPr>
        <w:t xml:space="preserve">nited </w:t>
      </w:r>
      <w:r w:rsidRPr="000B22B9">
        <w:rPr>
          <w:rStyle w:val="StyleUnderline"/>
          <w:rFonts w:asciiTheme="minorHAnsi" w:hAnsiTheme="minorHAnsi" w:cstheme="minorHAnsi"/>
          <w:highlight w:val="yellow"/>
        </w:rPr>
        <w:t>S</w:t>
      </w:r>
      <w:r w:rsidRPr="000B22B9">
        <w:rPr>
          <w:rStyle w:val="StyleUnderline"/>
          <w:rFonts w:asciiTheme="minorHAnsi" w:hAnsiTheme="minorHAnsi" w:cstheme="minorHAnsi"/>
        </w:rPr>
        <w:t>tates</w:t>
      </w:r>
      <w:r w:rsidRPr="000B22B9">
        <w:rPr>
          <w:rStyle w:val="StyleUnderline"/>
          <w:rFonts w:asciiTheme="minorHAnsi" w:hAnsiTheme="minorHAnsi" w:cstheme="minorHAnsi"/>
          <w:highlight w:val="yellow"/>
        </w:rPr>
        <w:t xml:space="preserve"> should reinforce efforts </w:t>
      </w:r>
      <w:r w:rsidRPr="000B22B9">
        <w:rPr>
          <w:rStyle w:val="StyleUnderline"/>
          <w:rFonts w:asciiTheme="minorHAnsi" w:hAnsiTheme="minorHAnsi" w:cstheme="minorHAnsi"/>
        </w:rPr>
        <w:t>by Russia</w:t>
      </w:r>
      <w:r w:rsidRPr="000B22B9">
        <w:rPr>
          <w:rFonts w:asciiTheme="minorHAnsi" w:hAnsiTheme="minorHAnsi" w:cstheme="minorHAnsi"/>
        </w:rPr>
        <w:t xml:space="preserve"> or China </w:t>
      </w:r>
      <w:r w:rsidRPr="000B22B9">
        <w:rPr>
          <w:rStyle w:val="StyleUnderline"/>
          <w:rFonts w:asciiTheme="minorHAnsi" w:hAnsiTheme="minorHAnsi" w:cstheme="minorHAnsi"/>
          <w:highlight w:val="yellow"/>
        </w:rPr>
        <w:t xml:space="preserve">to achieve status </w:t>
      </w:r>
      <w:r w:rsidRPr="000B22B9">
        <w:rPr>
          <w:rStyle w:val="StyleUnderline"/>
          <w:rFonts w:asciiTheme="minorHAnsi" w:hAnsiTheme="minorHAnsi" w:cstheme="minorHAnsi"/>
        </w:rPr>
        <w:t xml:space="preserve">through social creativity in </w:t>
      </w:r>
      <w:proofErr w:type="spellStart"/>
      <w:r w:rsidRPr="000B22B9">
        <w:rPr>
          <w:rStyle w:val="StyleUnderline"/>
          <w:rFonts w:asciiTheme="minorHAnsi" w:hAnsiTheme="minorHAnsi" w:cstheme="minorHAnsi"/>
        </w:rPr>
        <w:t>nongeopolitical</w:t>
      </w:r>
      <w:proofErr w:type="spellEnd"/>
      <w:r w:rsidRPr="000B22B9">
        <w:rPr>
          <w:rStyle w:val="StyleUnderline"/>
          <w:rFonts w:asciiTheme="minorHAnsi" w:hAnsiTheme="minorHAnsi" w:cstheme="minorHAnsi"/>
        </w:rPr>
        <w:t xml:space="preserve"> areas, such as establishing new institutions</w:t>
      </w:r>
      <w:r w:rsidRPr="000B22B9">
        <w:rPr>
          <w:rFonts w:asciiTheme="minorHAnsi" w:hAnsiTheme="minorHAnsi" w:cstheme="minorHAnsi"/>
        </w:rPr>
        <w:t xml:space="preserve"> or clubs, mediating international conflicts, or controlling proliferation. Successful status accommodation should be a continuing process and could involve formal summits, working groups, or strategic dialogues. </w:t>
      </w:r>
      <w:r w:rsidRPr="000B22B9">
        <w:rPr>
          <w:rStyle w:val="Emphasis"/>
          <w:rFonts w:asciiTheme="minorHAnsi" w:hAnsiTheme="minorHAnsi" w:cstheme="minorHAnsi"/>
          <w:highlight w:val="yellow"/>
        </w:rPr>
        <w:t xml:space="preserve">Instead of containment, </w:t>
      </w:r>
      <w:r w:rsidRPr="000B22B9">
        <w:rPr>
          <w:rStyle w:val="Emphasis"/>
          <w:rFonts w:asciiTheme="minorHAnsi" w:hAnsiTheme="minorHAnsi" w:cstheme="minorHAnsi"/>
        </w:rPr>
        <w:t xml:space="preserve">the goal would be social </w:t>
      </w:r>
      <w:r w:rsidRPr="000B22B9">
        <w:rPr>
          <w:rStyle w:val="Emphasis"/>
          <w:rFonts w:asciiTheme="minorHAnsi" w:hAnsiTheme="minorHAnsi" w:cstheme="minorHAnsi"/>
          <w:highlight w:val="yellow"/>
        </w:rPr>
        <w:t>cooperation</w:t>
      </w:r>
      <w:r w:rsidRPr="000B22B9">
        <w:rPr>
          <w:rFonts w:asciiTheme="minorHAnsi" w:hAnsiTheme="minorHAnsi" w:cstheme="minorHAnsi"/>
        </w:rPr>
        <w:t xml:space="preserve">, where the United States, Russia, and China acknowledge each other’s achievements or preeminence in different issue areas, specialize </w:t>
      </w:r>
      <w:proofErr w:type="gramStart"/>
      <w:r w:rsidRPr="000B22B9">
        <w:rPr>
          <w:rFonts w:asciiTheme="minorHAnsi" w:hAnsiTheme="minorHAnsi" w:cstheme="minorHAnsi"/>
        </w:rPr>
        <w:t>in particular issues</w:t>
      </w:r>
      <w:proofErr w:type="gramEnd"/>
      <w:r w:rsidRPr="000B22B9">
        <w:rPr>
          <w:rFonts w:asciiTheme="minorHAnsi" w:hAnsiTheme="minorHAnsi" w:cstheme="minorHAnsi"/>
        </w:rPr>
        <w:t xml:space="preserve">, or share leadership roles (Larson and Shevchenko 2010, 95; 2019, 249–50). Ward (2017, 831–32) confuses status accommodation with “appeasement” but this is yet another misconception about SIT. In fact, SIT implies that a </w:t>
      </w:r>
      <w:r w:rsidRPr="000B22B9">
        <w:rPr>
          <w:rStyle w:val="StyleUnderline"/>
          <w:rFonts w:asciiTheme="minorHAnsi" w:hAnsiTheme="minorHAnsi" w:cstheme="minorHAnsi"/>
        </w:rPr>
        <w:t>status accommodation strategy should be supplemented with continuing investments</w:t>
      </w:r>
      <w:r w:rsidRPr="000B22B9">
        <w:rPr>
          <w:rFonts w:asciiTheme="minorHAnsi" w:hAnsiTheme="minorHAnsi" w:cstheme="minorHAnsi"/>
        </w:rPr>
        <w:t xml:space="preserve"> in shaping perceptions of the stability and legitimacy of the status hierarchy to avoid contributing to Russian or Chinese beliefs that they can change their position unilaterally. This means that the United States should preserve its overall military and economic power and alliance networks. It should also ensure international support for its global leadership by resisting unilateralist temptations and by promoting universal rules.</w:t>
      </w:r>
    </w:p>
    <w:bookmarkEnd w:id="0"/>
    <w:p w14:paraId="3FFA6035" w14:textId="77777777" w:rsidR="00A757BF" w:rsidRDefault="00A757BF" w:rsidP="00A757BF">
      <w:pPr>
        <w:pStyle w:val="Heading4"/>
        <w:numPr>
          <w:ilvl w:val="0"/>
          <w:numId w:val="15"/>
        </w:numPr>
        <w:tabs>
          <w:tab w:val="num" w:pos="360"/>
        </w:tabs>
        <w:ind w:left="0" w:firstLine="0"/>
      </w:pPr>
      <w:r>
        <w:t xml:space="preserve">Reject </w:t>
      </w:r>
      <w:proofErr w:type="spellStart"/>
      <w:r>
        <w:t>aff</w:t>
      </w:r>
      <w:proofErr w:type="spellEnd"/>
      <w:r>
        <w:t xml:space="preserve"> evidence – it’s the blob talking. Groupthink bias makes publishing anti-establishment truths unpalatable.  </w:t>
      </w:r>
    </w:p>
    <w:p w14:paraId="0349B5F6" w14:textId="77777777" w:rsidR="00A757BF" w:rsidRDefault="00A757BF" w:rsidP="00A757BF">
      <w:r>
        <w:t xml:space="preserve">Stephen </w:t>
      </w:r>
      <w:r w:rsidRPr="00DE7D1E">
        <w:rPr>
          <w:rStyle w:val="Style13ptBold"/>
        </w:rPr>
        <w:t>Walt</w:t>
      </w:r>
      <w:r>
        <w:t xml:space="preserve">, </w:t>
      </w:r>
      <w:r w:rsidRPr="00FA3F60">
        <w:rPr>
          <w:rStyle w:val="Style13ptBold"/>
        </w:rPr>
        <w:t>Professor of IR @ Harvard</w:t>
      </w:r>
      <w:r>
        <w:t xml:space="preserve">, </w:t>
      </w:r>
      <w:r w:rsidRPr="00DE7D1E">
        <w:rPr>
          <w:rStyle w:val="Style13ptBold"/>
        </w:rPr>
        <w:t>’18</w:t>
      </w:r>
      <w:r>
        <w:t>, “Realism and Restraint: America's New Foreign Policy” https://www.youtube.com/watch?time_continue=22&amp;v=MmRhdYXgh3U&amp;feature=emb_logo</w:t>
      </w:r>
    </w:p>
    <w:p w14:paraId="3DD656A4" w14:textId="77777777" w:rsidR="00A757BF" w:rsidRDefault="00A757BF" w:rsidP="00A757BF">
      <w:r>
        <w:t xml:space="preserve">well I think it's largely because </w:t>
      </w:r>
      <w:r w:rsidRPr="00DE7D1E">
        <w:rPr>
          <w:rStyle w:val="StyleUnderline"/>
        </w:rPr>
        <w:t>there</w:t>
      </w:r>
      <w:r>
        <w:t xml:space="preserve"> 09:35 </w:t>
      </w:r>
      <w:r w:rsidRPr="00DE7D1E">
        <w:rPr>
          <w:rStyle w:val="StyleUnderline"/>
        </w:rPr>
        <w:t xml:space="preserve">was a powerful bipartisan consensus </w:t>
      </w:r>
      <w:r>
        <w:t xml:space="preserve">in 09:38 favor of this strategy within the 09:40 </w:t>
      </w:r>
      <w:r w:rsidRPr="00DE7D1E">
        <w:rPr>
          <w:rStyle w:val="StyleUnderline"/>
        </w:rPr>
        <w:t>foreign policy elite</w:t>
      </w:r>
      <w:r>
        <w:t xml:space="preserve"> a </w:t>
      </w:r>
      <w:r w:rsidRPr="00DE7D1E">
        <w:rPr>
          <w:rStyle w:val="StyleUnderline"/>
        </w:rPr>
        <w:t>consensus</w:t>
      </w:r>
      <w:r>
        <w:t xml:space="preserve"> not 09:43 shared by the general public now by 09:46 foreign policy out elite I mean 09:48 Americans who actively engage on a 09:50 regular basis with issues of 09:52 international affairs I'm talking about 09:55 </w:t>
      </w:r>
      <w:r w:rsidRPr="00127553">
        <w:rPr>
          <w:rStyle w:val="Emphasis"/>
          <w:highlight w:val="yellow"/>
        </w:rPr>
        <w:t>the blob</w:t>
      </w:r>
      <w:r w:rsidRPr="00DE7D1E">
        <w:rPr>
          <w:rStyle w:val="Emphasis"/>
        </w:rPr>
        <w:t xml:space="preserve"> </w:t>
      </w:r>
      <w:r>
        <w:t xml:space="preserve">we're talking about first of 09:59 all the </w:t>
      </w:r>
      <w:r w:rsidRPr="00DE7D1E">
        <w:rPr>
          <w:rStyle w:val="StyleUnderline"/>
        </w:rPr>
        <w:t>formal institutions of</w:t>
      </w:r>
      <w:r>
        <w:t xml:space="preserve"> 10:00 </w:t>
      </w:r>
      <w:r w:rsidRPr="00DE7D1E">
        <w:rPr>
          <w:rStyle w:val="StyleUnderline"/>
        </w:rPr>
        <w:t xml:space="preserve">government the president </w:t>
      </w:r>
      <w:r w:rsidRPr="00DE7D1E">
        <w:rPr>
          <w:rStyle w:val="StyleUnderline"/>
        </w:rPr>
        <w:lastRenderedPageBreak/>
        <w:t>the National</w:t>
      </w:r>
      <w:r>
        <w:t xml:space="preserve"> 10:02 </w:t>
      </w:r>
      <w:r w:rsidRPr="00DE7D1E">
        <w:rPr>
          <w:rStyle w:val="StyleUnderline"/>
        </w:rPr>
        <w:t>Security Council</w:t>
      </w:r>
      <w:r>
        <w:t xml:space="preserve"> the </w:t>
      </w:r>
      <w:proofErr w:type="spellStart"/>
      <w:r>
        <w:t>department's</w:t>
      </w:r>
      <w:proofErr w:type="spellEnd"/>
      <w:r>
        <w:t xml:space="preserve"> of 10:04 State and Defense the intelligence 10:05 agencies </w:t>
      </w:r>
      <w:proofErr w:type="spellStart"/>
      <w:r w:rsidRPr="00DE7D1E">
        <w:rPr>
          <w:rStyle w:val="StyleUnderline"/>
        </w:rPr>
        <w:t>etc</w:t>
      </w:r>
      <w:proofErr w:type="spellEnd"/>
      <w:r>
        <w:t xml:space="preserve"> membership </w:t>
      </w:r>
      <w:r w:rsidRPr="00127553">
        <w:rPr>
          <w:rStyle w:val="StyleUnderline"/>
          <w:highlight w:val="yellow"/>
        </w:rPr>
        <w:t>organizations</w:t>
      </w:r>
      <w:r>
        <w:t xml:space="preserve"> 10:09 </w:t>
      </w:r>
      <w:r w:rsidRPr="00127553">
        <w:rPr>
          <w:rStyle w:val="StyleUnderline"/>
          <w:highlight w:val="yellow"/>
        </w:rPr>
        <w:t>like</w:t>
      </w:r>
      <w:r w:rsidRPr="00FA3F60">
        <w:rPr>
          <w:rStyle w:val="StyleUnderline"/>
        </w:rPr>
        <w:t xml:space="preserve"> say the </w:t>
      </w:r>
      <w:r w:rsidRPr="00127553">
        <w:rPr>
          <w:rStyle w:val="StyleUnderline"/>
          <w:highlight w:val="yellow"/>
        </w:rPr>
        <w:t>C</w:t>
      </w:r>
      <w:r w:rsidRPr="00FA3F60">
        <w:rPr>
          <w:rStyle w:val="StyleUnderline"/>
        </w:rPr>
        <w:t xml:space="preserve">ouncil on </w:t>
      </w:r>
      <w:r w:rsidRPr="00127553">
        <w:rPr>
          <w:rStyle w:val="StyleUnderline"/>
          <w:highlight w:val="yellow"/>
        </w:rPr>
        <w:t>F</w:t>
      </w:r>
      <w:r w:rsidRPr="00FA3F60">
        <w:rPr>
          <w:rStyle w:val="StyleUnderline"/>
        </w:rPr>
        <w:t>oreign</w:t>
      </w:r>
      <w:r>
        <w:t xml:space="preserve"> 10:10 </w:t>
      </w:r>
      <w:r w:rsidRPr="00127553">
        <w:rPr>
          <w:rStyle w:val="StyleUnderline"/>
          <w:highlight w:val="yellow"/>
        </w:rPr>
        <w:t>R</w:t>
      </w:r>
      <w:r w:rsidRPr="00FA3F60">
        <w:rPr>
          <w:rStyle w:val="StyleUnderline"/>
        </w:rPr>
        <w:t>elations</w:t>
      </w:r>
      <w:r>
        <w:t xml:space="preserve"> the Chicago Council on global 10:13 affairs </w:t>
      </w:r>
      <w:r w:rsidRPr="00DE7D1E">
        <w:rPr>
          <w:rStyle w:val="StyleUnderline"/>
        </w:rPr>
        <w:t xml:space="preserve">think tanks like the </w:t>
      </w:r>
      <w:r w:rsidRPr="00127553">
        <w:rPr>
          <w:rStyle w:val="StyleUnderline"/>
          <w:highlight w:val="yellow"/>
        </w:rPr>
        <w:t>Brookings</w:t>
      </w:r>
      <w:r>
        <w:t xml:space="preserve"> 10:16 Institution the </w:t>
      </w:r>
      <w:r w:rsidRPr="00127553">
        <w:rPr>
          <w:rStyle w:val="StyleUnderline"/>
          <w:highlight w:val="yellow"/>
        </w:rPr>
        <w:t>Carnegie</w:t>
      </w:r>
      <w:r w:rsidRPr="00DE7D1E">
        <w:rPr>
          <w:rStyle w:val="StyleUnderline"/>
        </w:rPr>
        <w:t xml:space="preserve"> Endowm</w:t>
      </w:r>
      <w:r>
        <w:t xml:space="preserve">ent the 10:18 </w:t>
      </w:r>
      <w:r w:rsidRPr="00127553">
        <w:rPr>
          <w:rStyle w:val="StyleUnderline"/>
          <w:highlight w:val="yellow"/>
        </w:rPr>
        <w:t>A</w:t>
      </w:r>
      <w:r w:rsidRPr="00DE7D1E">
        <w:rPr>
          <w:rStyle w:val="StyleUnderline"/>
        </w:rPr>
        <w:t xml:space="preserve">merican </w:t>
      </w:r>
      <w:r w:rsidRPr="00127553">
        <w:rPr>
          <w:rStyle w:val="StyleUnderline"/>
          <w:highlight w:val="yellow"/>
        </w:rPr>
        <w:t>E</w:t>
      </w:r>
      <w:r w:rsidRPr="00DE7D1E">
        <w:rPr>
          <w:rStyle w:val="StyleUnderline"/>
        </w:rPr>
        <w:t xml:space="preserve">nterprise </w:t>
      </w:r>
      <w:r w:rsidRPr="00127553">
        <w:rPr>
          <w:rStyle w:val="StyleUnderline"/>
          <w:highlight w:val="yellow"/>
        </w:rPr>
        <w:t>I</w:t>
      </w:r>
      <w:r w:rsidRPr="00DE7D1E">
        <w:rPr>
          <w:rStyle w:val="StyleUnderline"/>
        </w:rPr>
        <w:t xml:space="preserve">nstitute </w:t>
      </w:r>
      <w:r w:rsidRPr="00127553">
        <w:rPr>
          <w:rStyle w:val="StyleUnderline"/>
          <w:highlight w:val="yellow"/>
        </w:rPr>
        <w:t>and</w:t>
      </w:r>
      <w:r w:rsidRPr="00DE7D1E">
        <w:rPr>
          <w:rStyle w:val="StyleUnderline"/>
        </w:rPr>
        <w:t xml:space="preserve"> many</w:t>
      </w:r>
      <w:r>
        <w:t xml:space="preserve"> 10:21 many </w:t>
      </w:r>
      <w:r w:rsidRPr="00127553">
        <w:rPr>
          <w:rStyle w:val="StyleUnderline"/>
          <w:highlight w:val="yellow"/>
        </w:rPr>
        <w:t>other</w:t>
      </w:r>
      <w:r w:rsidRPr="00FA3F60">
        <w:rPr>
          <w:rStyle w:val="StyleUnderline"/>
        </w:rPr>
        <w:t>s</w:t>
      </w:r>
      <w:r>
        <w:t xml:space="preserve"> various </w:t>
      </w:r>
      <w:r w:rsidRPr="00DE7D1E">
        <w:rPr>
          <w:rStyle w:val="Emphasis"/>
        </w:rPr>
        <w:t>special interest</w:t>
      </w:r>
      <w:r>
        <w:t xml:space="preserve"> 10:24 </w:t>
      </w:r>
      <w:r w:rsidRPr="00127553">
        <w:rPr>
          <w:rStyle w:val="Emphasis"/>
          <w:highlight w:val="yellow"/>
        </w:rPr>
        <w:t>groups and lobbies</w:t>
      </w:r>
      <w:r>
        <w:t xml:space="preserve"> that are trying to 10:26 advance some foreign policy issue from 10:29 human rights to arms control to defense 10:31 spending to regional policy and there's 10:34 literally dozens of them as well I would 10:37 add those parts of the media that deal 10:40 with foreign affairs and of course 10:42 scholars like me who write books and 10:44 articles trying to shape 10:46 piñon who sometimes serve in government 10:48 themselves and who trained the people 10:51 who go on to fill key positions in 10:53 government that's who I'm talking about 10:55 several features of this elite are worth 10:58 noting first there are no formal 11:01 requirements for membership there's no 11:03 required degree you have to have there's 11:05 no bar exam you need to pass no Medical 11:08 Board you need a real estate license to 11:10 sell real estate in the United States 11:12 but you don't need a license to practice 11:14 foreign policy all you have to do is 11:16 convince enough other people in the 11:19 foreign policy elite that you're smart 11:21 energetic and above all loyal second it 11:25 is a community especially at the highest 11:28 levels leading members know each other 11:30 well they belong to lots of different 11:32 overlapping institutions and given those 11:36 two features no formal requirements and 11:39 everybody knows everybody else 11:40 </w:t>
      </w:r>
      <w:r w:rsidRPr="00127553">
        <w:rPr>
          <w:rStyle w:val="StyleUnderline"/>
          <w:highlight w:val="yellow"/>
        </w:rPr>
        <w:t>professional success depends on</w:t>
      </w:r>
      <w:r w:rsidRPr="00DE7D1E">
        <w:rPr>
          <w:rStyle w:val="StyleUnderline"/>
        </w:rPr>
        <w:t xml:space="preserve"> your</w:t>
      </w:r>
      <w:r>
        <w:t xml:space="preserve"> 11:43 </w:t>
      </w:r>
      <w:r w:rsidRPr="00DE7D1E">
        <w:rPr>
          <w:rStyle w:val="StyleUnderline"/>
        </w:rPr>
        <w:t xml:space="preserve">networks and your </w:t>
      </w:r>
      <w:r w:rsidRPr="00127553">
        <w:rPr>
          <w:rStyle w:val="StyleUnderline"/>
          <w:highlight w:val="yellow"/>
        </w:rPr>
        <w:t>reputation</w:t>
      </w:r>
      <w:r w:rsidRPr="00DE7D1E">
        <w:rPr>
          <w:rStyle w:val="StyleUnderline"/>
        </w:rPr>
        <w:t xml:space="preserve"> and</w:t>
      </w:r>
      <w:r>
        <w:t xml:space="preserve"> because 11:47 your </w:t>
      </w:r>
      <w:r w:rsidRPr="00127553">
        <w:rPr>
          <w:rStyle w:val="Emphasis"/>
          <w:highlight w:val="yellow"/>
        </w:rPr>
        <w:t>reputation</w:t>
      </w:r>
      <w:r w:rsidRPr="00DE7D1E">
        <w:rPr>
          <w:rStyle w:val="Emphasis"/>
        </w:rPr>
        <w:t xml:space="preserve"> is important that </w:t>
      </w:r>
      <w:r w:rsidRPr="00127553">
        <w:rPr>
          <w:rStyle w:val="Emphasis"/>
          <w:highlight w:val="yellow"/>
        </w:rPr>
        <w:t>means</w:t>
      </w:r>
      <w:r>
        <w:t xml:space="preserve"> 11:49 </w:t>
      </w:r>
      <w:r w:rsidRPr="00127553">
        <w:rPr>
          <w:rStyle w:val="Emphasis"/>
          <w:highlight w:val="yellow"/>
        </w:rPr>
        <w:t>staying within</w:t>
      </w:r>
      <w:r w:rsidRPr="00DE7D1E">
        <w:rPr>
          <w:rStyle w:val="Emphasis"/>
        </w:rPr>
        <w:t xml:space="preserve"> the acceptable </w:t>
      </w:r>
      <w:r w:rsidRPr="00127553">
        <w:rPr>
          <w:rStyle w:val="Emphasis"/>
          <w:highlight w:val="yellow"/>
        </w:rPr>
        <w:t>consensus</w:t>
      </w:r>
      <w:r>
        <w:t xml:space="preserve"> 11:52 and you all know pretty much what that 11:54 </w:t>
      </w:r>
      <w:r w:rsidRPr="00127553">
        <w:rPr>
          <w:rStyle w:val="StyleUnderline"/>
          <w:highlight w:val="yellow"/>
        </w:rPr>
        <w:t>consensus is NATO</w:t>
      </w:r>
      <w:r w:rsidRPr="00DE7D1E">
        <w:rPr>
          <w:rStyle w:val="StyleUnderline"/>
        </w:rPr>
        <w:t xml:space="preserve"> is </w:t>
      </w:r>
      <w:r w:rsidRPr="00127553">
        <w:rPr>
          <w:rStyle w:val="StyleUnderline"/>
          <w:highlight w:val="yellow"/>
        </w:rPr>
        <w:t>essential</w:t>
      </w:r>
      <w:r w:rsidRPr="00DE7D1E">
        <w:rPr>
          <w:rStyle w:val="StyleUnderline"/>
        </w:rPr>
        <w:t xml:space="preserve"> Israel's</w:t>
      </w:r>
      <w:r>
        <w:t xml:space="preserve"> 11:59 </w:t>
      </w:r>
      <w:r w:rsidRPr="00DE7D1E">
        <w:rPr>
          <w:rStyle w:val="StyleUnderline"/>
        </w:rPr>
        <w:t xml:space="preserve">beyond criticism Iran </w:t>
      </w:r>
      <w:r w:rsidRPr="00127553">
        <w:rPr>
          <w:rStyle w:val="StyleUnderline"/>
          <w:highlight w:val="yellow"/>
        </w:rPr>
        <w:t>Russia</w:t>
      </w:r>
      <w:r w:rsidRPr="00DE7D1E">
        <w:rPr>
          <w:rStyle w:val="StyleUnderline"/>
        </w:rPr>
        <w:t xml:space="preserve"> and China</w:t>
      </w:r>
      <w:r>
        <w:t xml:space="preserve"> 12:02 </w:t>
      </w:r>
      <w:r w:rsidRPr="00DE7D1E">
        <w:rPr>
          <w:rStyle w:val="StyleUnderline"/>
        </w:rPr>
        <w:t xml:space="preserve">are </w:t>
      </w:r>
      <w:r w:rsidRPr="00127553">
        <w:rPr>
          <w:rStyle w:val="StyleUnderline"/>
          <w:highlight w:val="yellow"/>
        </w:rPr>
        <w:t>bad</w:t>
      </w:r>
      <w:r w:rsidRPr="00DE7D1E">
        <w:rPr>
          <w:rStyle w:val="StyleUnderline"/>
        </w:rPr>
        <w:t xml:space="preserve"> nuclear proliferation is bad but</w:t>
      </w:r>
      <w:r>
        <w:t xml:space="preserve"> 12:06 </w:t>
      </w:r>
      <w:r w:rsidRPr="00DE7D1E">
        <w:rPr>
          <w:rStyle w:val="StyleUnderline"/>
        </w:rPr>
        <w:t>our nuclear weapons are good free trades</w:t>
      </w:r>
      <w:r>
        <w:t xml:space="preserve"> 12:10 </w:t>
      </w:r>
      <w:r w:rsidRPr="00DE7D1E">
        <w:rPr>
          <w:rStyle w:val="StyleUnderline"/>
        </w:rPr>
        <w:t>pretty good terrorism is the absolute</w:t>
      </w:r>
      <w:r>
        <w:t xml:space="preserve"> 12:13 </w:t>
      </w:r>
      <w:r w:rsidRPr="00DE7D1E">
        <w:rPr>
          <w:rStyle w:val="StyleUnderline"/>
        </w:rPr>
        <w:t>worst</w:t>
      </w:r>
      <w:r>
        <w:t xml:space="preserve"> democracy and human rights are 12:16 very important except when close allies 12:19 fall short and most important of all the 12:23 United States must exercise leadership 12:26 on every issue and in every part of the 12:29 globe oh and by the way it also has the 12:32 right to overthrow any government we 12:34 happen to dislike if we think we can get 12:35 away with it 12:37 </w:t>
      </w:r>
      <w:r w:rsidRPr="00127553">
        <w:rPr>
          <w:rStyle w:val="StyleUnderline"/>
          <w:highlight w:val="yellow"/>
        </w:rPr>
        <w:t>questioning any of those</w:t>
      </w:r>
      <w:r w:rsidRPr="00DE7D1E">
        <w:rPr>
          <w:rStyle w:val="StyleUnderline"/>
        </w:rPr>
        <w:t xml:space="preserve"> ideas </w:t>
      </w:r>
      <w:r w:rsidRPr="00127553">
        <w:rPr>
          <w:rStyle w:val="StyleUnderline"/>
          <w:highlight w:val="yellow"/>
        </w:rPr>
        <w:t>is not a</w:t>
      </w:r>
      <w:r>
        <w:t xml:space="preserve"> 12:41 </w:t>
      </w:r>
      <w:r w:rsidRPr="00127553">
        <w:rPr>
          <w:rStyle w:val="StyleUnderline"/>
          <w:highlight w:val="yellow"/>
        </w:rPr>
        <w:t>smart career move</w:t>
      </w:r>
      <w:r w:rsidRPr="00DE7D1E">
        <w:rPr>
          <w:rStyle w:val="StyleUnderline"/>
        </w:rPr>
        <w:t xml:space="preserve"> in Washington DC</w:t>
      </w:r>
      <w:r>
        <w:t xml:space="preserve"> now 12:44 to try and show how pervasive this 12:46 consensus is in the book I discussed 12:49 </w:t>
      </w:r>
      <w:r w:rsidRPr="00DE7D1E">
        <w:rPr>
          <w:rStyle w:val="Emphasis"/>
        </w:rPr>
        <w:t>three different task forces</w:t>
      </w:r>
      <w:r>
        <w:t xml:space="preserve"> the 12:51 Princeton project on national security 12:53 </w:t>
      </w:r>
      <w:r w:rsidRPr="000D49AA">
        <w:t xml:space="preserve">which was done in 2006 the project for a 12:56 united and strong Amer 12:58 </w:t>
      </w:r>
      <w:proofErr w:type="spellStart"/>
      <w:r w:rsidRPr="000D49AA">
        <w:t>shaaka</w:t>
      </w:r>
      <w:proofErr w:type="spellEnd"/>
      <w:r w:rsidRPr="000D49AA">
        <w:t xml:space="preserve"> in 2013 and the Center for new 13:01 American securities task force called 13:03 extending American power in</w:t>
      </w:r>
      <w:r>
        <w:t xml:space="preserve"> 2016 they're 13:07 all bipartisan they're each produced by 13:09 famous bold-faced names in the foreign 13:11 policy elite but the circumstances under 13:15 which they were written were very 13:16 different before the financial crisis 13:19 before Iraq went south or afterwards so 13:24 </w:t>
      </w:r>
      <w:r w:rsidRPr="000D49AA">
        <w:rPr>
          <w:rStyle w:val="StyleUnderline"/>
        </w:rPr>
        <w:t>the circumstances under which they're</w:t>
      </w:r>
      <w:r>
        <w:t xml:space="preserve"> 13:25 </w:t>
      </w:r>
      <w:r w:rsidRPr="000D49AA">
        <w:rPr>
          <w:rStyle w:val="StyleUnderline"/>
        </w:rPr>
        <w:t>written a different yet each one lays</w:t>
      </w:r>
      <w:r>
        <w:t xml:space="preserve"> 13:28 </w:t>
      </w:r>
      <w:r w:rsidRPr="000D49AA">
        <w:rPr>
          <w:rStyle w:val="StyleUnderline"/>
        </w:rPr>
        <w:t xml:space="preserve">out almost </w:t>
      </w:r>
      <w:r w:rsidRPr="000D49AA">
        <w:rPr>
          <w:rStyle w:val="Emphasis"/>
        </w:rPr>
        <w:t xml:space="preserve">an identical </w:t>
      </w:r>
      <w:r w:rsidRPr="000D49AA">
        <w:rPr>
          <w:rStyle w:val="StyleUnderline"/>
        </w:rPr>
        <w:t>agenda and</w:t>
      </w:r>
      <w:r>
        <w:t xml:space="preserve"> 13:31 justifies it in almost identical 13:33 language they are in short 13:35 interchangeable this is how the foreign 13:37 policy elite thinks about America's role 13:40 in the world regardless of what the 13:42 circumstances are regardless of what the 13:44 balance of power is America's financial 13:46 condition the nature of our relations 13:48 with other countries as well now to be 13:52 sure there are sometimes disagreements 13:54 on specific issues within this community 13:56 such as the Iran deal or whether we 13:59 should intervene in Syria but again in 14:02 </w:t>
      </w:r>
      <w:r w:rsidRPr="000D49AA">
        <w:rPr>
          <w:rStyle w:val="StyleUnderline"/>
        </w:rPr>
        <w:t>Washington DC voices supporting liberal</w:t>
      </w:r>
      <w:r>
        <w:t xml:space="preserve"> 14:05 </w:t>
      </w:r>
      <w:r w:rsidRPr="000D49AA">
        <w:rPr>
          <w:rStyle w:val="StyleUnderline"/>
        </w:rPr>
        <w:t>hegemony</w:t>
      </w:r>
      <w:r>
        <w:t xml:space="preserve"> </w:t>
      </w:r>
      <w:r>
        <w:lastRenderedPageBreak/>
        <w:t xml:space="preserve">far </w:t>
      </w:r>
      <w:r w:rsidRPr="000D49AA">
        <w:rPr>
          <w:rStyle w:val="StyleUnderline"/>
        </w:rPr>
        <w:t>outweigh the number</w:t>
      </w:r>
      <w:r>
        <w:t xml:space="preserve"> of 14:08 voices </w:t>
      </w:r>
      <w:r w:rsidRPr="000D49AA">
        <w:rPr>
          <w:rStyle w:val="StyleUnderline"/>
        </w:rPr>
        <w:t>saying the United States migh</w:t>
      </w:r>
      <w:r>
        <w:t xml:space="preserve">t 14:10 </w:t>
      </w:r>
      <w:r w:rsidRPr="000D49AA">
        <w:rPr>
          <w:rStyle w:val="StyleUnderline"/>
        </w:rPr>
        <w:t>want to act with somewhat greater</w:t>
      </w:r>
      <w:r>
        <w:t xml:space="preserve"> 14:</w:t>
      </w:r>
      <w:r w:rsidRPr="000D49AA">
        <w:t>11</w:t>
      </w:r>
      <w:r>
        <w:t xml:space="preserve"> </w:t>
      </w:r>
      <w:r w:rsidRPr="000D49AA">
        <w:rPr>
          <w:rStyle w:val="StyleUnderline"/>
        </w:rPr>
        <w:t>restraint</w:t>
      </w:r>
      <w:r>
        <w:t xml:space="preserve"> and why does the foreign 14:14 policy community like this so much well 14:17 I think it's partly because many of 14:18 these people some of whom are my best 14:20 friends really genuinely believe in 14:24 these principles and think spreading 14:25 them around the world would be good for 14:27 the United States and good for everyone 14:28 else but trying to remake the world in 14:32 America's image also increases their 14:34 power and status flatters their sense of 14:37 self-worth justifies a bigger budget and 14:40 gives them plenty to do in other words 14:43 </w:t>
      </w:r>
      <w:r w:rsidRPr="00127553">
        <w:rPr>
          <w:rStyle w:val="Emphasis"/>
          <w:highlight w:val="yellow"/>
        </w:rPr>
        <w:t>liberal hegemony is a full-employment</w:t>
      </w:r>
      <w:r>
        <w:t xml:space="preserve"> 14:45 </w:t>
      </w:r>
      <w:r w:rsidRPr="00127553">
        <w:rPr>
          <w:rStyle w:val="Emphasis"/>
          <w:highlight w:val="yellow"/>
        </w:rPr>
        <w:t>policy for the foreign policy elite</w:t>
      </w:r>
      <w:r>
        <w:t xml:space="preserve"> the 14:50 American people however have a somewhat 14:52 different view on the one hand they 14:54 reject isolationism as the Chicago 14:57 Council's </w:t>
      </w:r>
      <w:r w:rsidRPr="000D49AA">
        <w:t>many surveys of public opinion 14:59 have shown but they also seem to want a 15:03 more restrained foreign policy in 2013 15:06 for example 80% of Americans believed 15:09</w:t>
      </w:r>
      <w:r>
        <w:t xml:space="preserve"> quote we should not think 15:11 so much in international terms but 15:14 concentrate on our own national problems 15:16 and building up strength here at home in 15:20 2016 64% said the United States was 15:23 playing the role of global policeman 15:26 more than it should consider also that 15:30 the last four US presidents were elected 15:33 on platforms promising to do less in 15:36 foreign affairs what was Bill Clinton's 15:38 slogan it's the economy stupid </w:t>
      </w:r>
      <w:proofErr w:type="spellStart"/>
      <w:r>
        <w:t>george</w:t>
      </w:r>
      <w:proofErr w:type="spellEnd"/>
      <w:r>
        <w:t xml:space="preserve"> w 15:43 bush promised you a humble foreign 15:46 policy and said he would get out of 15:48 doing nation-building Obama got to be a 15:51 candidate because he opposed the Iraq 15:53 war and he had promised to stop doing 15:56 stupid stuff and of course Trump was 15:59 critical of all of his predecessors and 16:01 especially of the foreign policy elite 16:04 so </w:t>
      </w:r>
      <w:r w:rsidRPr="00FA3F60">
        <w:rPr>
          <w:rStyle w:val="StyleUnderline"/>
        </w:rPr>
        <w:t xml:space="preserve">how does that </w:t>
      </w:r>
      <w:r w:rsidRPr="00127553">
        <w:rPr>
          <w:rStyle w:val="StyleUnderline"/>
          <w:highlight w:val="yellow"/>
        </w:rPr>
        <w:t>elite</w:t>
      </w:r>
      <w:r w:rsidRPr="00FA3F60">
        <w:rPr>
          <w:rStyle w:val="StyleUnderline"/>
        </w:rPr>
        <w:t xml:space="preserve"> </w:t>
      </w:r>
      <w:r w:rsidRPr="00127553">
        <w:rPr>
          <w:rStyle w:val="StyleUnderline"/>
          <w:highlight w:val="yellow"/>
        </w:rPr>
        <w:t>convince</w:t>
      </w:r>
      <w:r w:rsidRPr="00FA3F60">
        <w:rPr>
          <w:rStyle w:val="StyleUnderline"/>
        </w:rPr>
        <w:t xml:space="preserve"> a</w:t>
      </w:r>
      <w:r>
        <w:t xml:space="preserve"> 16:07 </w:t>
      </w:r>
      <w:r w:rsidRPr="00127553">
        <w:rPr>
          <w:rStyle w:val="StyleUnderline"/>
          <w:highlight w:val="yellow"/>
        </w:rPr>
        <w:t>reluctant public to go alon</w:t>
      </w:r>
      <w:r w:rsidRPr="00FA3F60">
        <w:rPr>
          <w:rStyle w:val="StyleUnderline"/>
        </w:rPr>
        <w:t>g with this</w:t>
      </w:r>
      <w:r>
        <w:t xml:space="preserve"> 16:09 </w:t>
      </w:r>
      <w:r w:rsidRPr="00FA3F60">
        <w:rPr>
          <w:rStyle w:val="StyleUnderline"/>
        </w:rPr>
        <w:t xml:space="preserve">well of course </w:t>
      </w:r>
      <w:r w:rsidRPr="00127553">
        <w:rPr>
          <w:rStyle w:val="StyleUnderline"/>
          <w:highlight w:val="yellow"/>
        </w:rPr>
        <w:t xml:space="preserve">by </w:t>
      </w:r>
      <w:r w:rsidRPr="00127553">
        <w:rPr>
          <w:rStyle w:val="Emphasis"/>
          <w:highlight w:val="yellow"/>
        </w:rPr>
        <w:t>inflating threats</w:t>
      </w:r>
      <w:r>
        <w:t xml:space="preserve"> </w:t>
      </w:r>
      <w:r w:rsidRPr="00FA3F60">
        <w:rPr>
          <w:rStyle w:val="StyleUnderline"/>
        </w:rPr>
        <w:t>to</w:t>
      </w:r>
      <w:r>
        <w:t xml:space="preserve"> 16:12 </w:t>
      </w:r>
      <w:r w:rsidRPr="00FA3F60">
        <w:rPr>
          <w:rStyle w:val="StyleUnderline"/>
        </w:rPr>
        <w:t>convince Americans they won't be secure</w:t>
      </w:r>
      <w:r>
        <w:t xml:space="preserve"> 16:14 </w:t>
      </w:r>
      <w:r w:rsidRPr="00FA3F60">
        <w:rPr>
          <w:rStyle w:val="StyleUnderline"/>
        </w:rPr>
        <w:t>unless they medal all over the world by</w:t>
      </w:r>
      <w:r>
        <w:t xml:space="preserve"> 16:17 exaggerating the benefits of this policy 16:20 for example by telling you that and 16:22 intervening all over the world will 16:24 create stability even though in fact 16:27 it's been creating instability in most 16:29 of the places we're doing it or claiming 16:32 that liberal hegemony will in fact 16:34 spread our values around the world but 16:37 as I said before democracy is now in 16:39 retreat and liberal values are in fact 16:42 under siege not only overseas but also 16:45 here at home finally by concealing the 16:49 costs so we financed our wars now by 16:52 borrowing the money rather than by 16:54 raising taxes meaning that we're 16:57 shifting the bill on to our children and 16:59 grandchildren and we rely on the 17:01 all-volunteer force so we don't have to 17:03 actually draft people who would be 17:05 reluctant to serve we also rely very 17:07 heavily on airpower and on drones to 17:10 keep American casualties low which 17:13 creates the interesting paradox right we 17:15 have to keep casualties low in order to 17:17 keep public support for wars in places 17:19 like Afghanistan but that means we're 17:21 fighting wars in ways to make them 17:23 almost 17:23 impossible to win and eventually the 17:26 public wakes up to the fact that the war 17:28 is endless and public support declines 17:30 anyway there's one final step however 17:33 and that's by not holding anybody very 17:37 accountable consider that </w:t>
      </w:r>
      <w:r w:rsidRPr="00FA3F60">
        <w:rPr>
          <w:rStyle w:val="StyleUnderline"/>
        </w:rPr>
        <w:t xml:space="preserve">the </w:t>
      </w:r>
      <w:r w:rsidRPr="00127553">
        <w:rPr>
          <w:rStyle w:val="StyleUnderline"/>
          <w:highlight w:val="yellow"/>
        </w:rPr>
        <w:t>people</w:t>
      </w:r>
      <w:r>
        <w:t xml:space="preserve"> 17:40 </w:t>
      </w:r>
      <w:r w:rsidRPr="00127553">
        <w:rPr>
          <w:rStyle w:val="StyleUnderline"/>
          <w:highlight w:val="yellow"/>
        </w:rPr>
        <w:t>responsible for the Iraq war remain</w:t>
      </w:r>
      <w:r w:rsidRPr="00FA3F60">
        <w:rPr>
          <w:rStyle w:val="StyleUnderline"/>
        </w:rPr>
        <w:t xml:space="preserve"> </w:t>
      </w:r>
      <w:r>
        <w:t xml:space="preserve">17:42 </w:t>
      </w:r>
      <w:r w:rsidRPr="00127553">
        <w:rPr>
          <w:rStyle w:val="StyleUnderline"/>
          <w:highlight w:val="yellow"/>
        </w:rPr>
        <w:t>respected</w:t>
      </w:r>
      <w:r w:rsidRPr="00FA3F60">
        <w:rPr>
          <w:rStyle w:val="StyleUnderline"/>
        </w:rPr>
        <w:t xml:space="preserve"> figures in the foreign</w:t>
      </w:r>
      <w:r>
        <w:t xml:space="preserve"> policy 17:45 elite and some of them </w:t>
      </w:r>
      <w:r w:rsidRPr="00127553">
        <w:rPr>
          <w:rStyle w:val="Emphasis"/>
          <w:highlight w:val="yellow"/>
        </w:rPr>
        <w:t>for example john</w:t>
      </w:r>
      <w:r>
        <w:t xml:space="preserve"> 17:48 </w:t>
      </w:r>
      <w:proofErr w:type="spellStart"/>
      <w:r w:rsidRPr="00127553">
        <w:rPr>
          <w:rStyle w:val="Emphasis"/>
          <w:highlight w:val="yellow"/>
        </w:rPr>
        <w:t>bolton</w:t>
      </w:r>
      <w:proofErr w:type="spellEnd"/>
      <w:r>
        <w:t xml:space="preserve"> are in top jobs today if you're a 17:52 member of the elite you can give 17:54 classified information to your mistress 17:56 lie to the FBI about it 17:58 plead guilty pay a fine and then quickly 18:01 resume your place as a </w:t>
      </w:r>
      <w:proofErr w:type="spellStart"/>
      <w:r>
        <w:t>well respected</w:t>
      </w:r>
      <w:proofErr w:type="spellEnd"/>
      <w:r>
        <w:t xml:space="preserve"> 18:03 expert you can be convicted of lying to 18:07 Congress get pardoned go back into 18:09 government screw up </w:t>
      </w:r>
      <w:r>
        <w:lastRenderedPageBreak/>
        <w:t xml:space="preserve">again and land a 18:12 nice Cinna cure at a prestigious 18:14 think-tank and become very close to 18:17 being Deputy Secretary of State by 18:20 contrast those who challenged the 18:23 consensus view usually get marginalized 18:26 even when they turn out to be right so 18:29 for example I talk in the book about the 18:31 case of </w:t>
      </w:r>
      <w:r w:rsidRPr="00FA3F60">
        <w:rPr>
          <w:rStyle w:val="StyleUnderline"/>
        </w:rPr>
        <w:t xml:space="preserve">Colonel Paul </w:t>
      </w:r>
      <w:proofErr w:type="spellStart"/>
      <w:r w:rsidRPr="00FA3F60">
        <w:rPr>
          <w:rStyle w:val="StyleUnderline"/>
        </w:rPr>
        <w:t>Yingling</w:t>
      </w:r>
      <w:proofErr w:type="spellEnd"/>
      <w:r>
        <w:t xml:space="preserve"> Paul 18:34 </w:t>
      </w:r>
      <w:proofErr w:type="spellStart"/>
      <w:r>
        <w:t>Yingling</w:t>
      </w:r>
      <w:proofErr w:type="spellEnd"/>
      <w:r>
        <w:t xml:space="preserve"> </w:t>
      </w:r>
      <w:r w:rsidRPr="00FA3F60">
        <w:rPr>
          <w:rStyle w:val="StyleUnderline"/>
        </w:rPr>
        <w:t>served two tours in Iraq</w:t>
      </w:r>
      <w:r>
        <w:t xml:space="preserve"> as an 18:37 army officer and </w:t>
      </w:r>
      <w:r w:rsidRPr="00FA3F60">
        <w:rPr>
          <w:rStyle w:val="StyleUnderline"/>
        </w:rPr>
        <w:t>then wrote an article</w:t>
      </w:r>
      <w:r>
        <w:t xml:space="preserve"> 18:39 in 2006 </w:t>
      </w:r>
      <w:r w:rsidRPr="00FA3F60">
        <w:rPr>
          <w:rStyle w:val="StyleUnderline"/>
        </w:rPr>
        <w:t xml:space="preserve">criticizing the senior </w:t>
      </w:r>
      <w:r>
        <w:t xml:space="preserve">18:42 </w:t>
      </w:r>
      <w:r w:rsidRPr="00FA3F60">
        <w:rPr>
          <w:rStyle w:val="StyleUnderline"/>
        </w:rPr>
        <w:t>leadership of the army it was called a</w:t>
      </w:r>
      <w:r>
        <w:t xml:space="preserve"> 18:44 </w:t>
      </w:r>
      <w:r w:rsidRPr="00FA3F60">
        <w:rPr>
          <w:rStyle w:val="StyleUnderline"/>
        </w:rPr>
        <w:t>failure of generalship the article was</w:t>
      </w:r>
      <w:r>
        <w:t xml:space="preserve"> 18:47 </w:t>
      </w:r>
      <w:r w:rsidRPr="00FA3F60">
        <w:rPr>
          <w:rStyle w:val="StyleUnderline"/>
        </w:rPr>
        <w:t>widely hailed as an accurate summary of</w:t>
      </w:r>
      <w:r>
        <w:t xml:space="preserve"> 18:49 </w:t>
      </w:r>
      <w:r w:rsidRPr="00FA3F60">
        <w:rPr>
          <w:rStyle w:val="StyleUnderline"/>
        </w:rPr>
        <w:t>command failures in Iraq</w:t>
      </w:r>
      <w:r>
        <w:t xml:space="preserve"> it was assigned 18:51 at West Point and at the command and 18:54 General Staff College suggesting that 18:56 maybe he was on to something so the 18:58 question is did Colonel </w:t>
      </w:r>
      <w:proofErr w:type="spellStart"/>
      <w:r>
        <w:t>Yingling</w:t>
      </w:r>
      <w:proofErr w:type="spellEnd"/>
      <w:r>
        <w:t xml:space="preserve"> rise in 19:01 the army to a position of greater 19:03 responsibility you know the answer of 19:05 course </w:t>
      </w:r>
      <w:r w:rsidRPr="00FA3F60">
        <w:rPr>
          <w:rStyle w:val="StyleUnderline"/>
        </w:rPr>
        <w:t>he was passed over for promotion</w:t>
      </w:r>
      <w:r>
        <w:t xml:space="preserve"> 19:07 </w:t>
      </w:r>
      <w:r w:rsidRPr="00FA3F60">
        <w:rPr>
          <w:rStyle w:val="StyleUnderline"/>
        </w:rPr>
        <w:t>and is now teaching high school</w:t>
      </w:r>
      <w:r>
        <w:t xml:space="preserve"> in 19:09 Colorado </w:t>
      </w:r>
      <w:r w:rsidRPr="00FA3F60">
        <w:rPr>
          <w:rStyle w:val="StyleUnderline"/>
        </w:rPr>
        <w:t xml:space="preserve">in short </w:t>
      </w:r>
      <w:r w:rsidRPr="00127553">
        <w:rPr>
          <w:rStyle w:val="StyleUnderline"/>
          <w:highlight w:val="yellow"/>
        </w:rPr>
        <w:t>the foreign policy</w:t>
      </w:r>
      <w:r>
        <w:t xml:space="preserve"> 19:13 </w:t>
      </w:r>
      <w:r w:rsidRPr="00127553">
        <w:rPr>
          <w:rStyle w:val="StyleUnderline"/>
          <w:highlight w:val="yellow"/>
        </w:rPr>
        <w:t>world</w:t>
      </w:r>
      <w:r w:rsidRPr="00FA3F60">
        <w:rPr>
          <w:rStyle w:val="StyleUnderline"/>
        </w:rPr>
        <w:t xml:space="preserve"> in Washington </w:t>
      </w:r>
      <w:r w:rsidRPr="00127553">
        <w:rPr>
          <w:rStyle w:val="StyleUnderline"/>
          <w:highlight w:val="yellow"/>
        </w:rPr>
        <w:t>is</w:t>
      </w:r>
      <w:r w:rsidRPr="00FA3F60">
        <w:rPr>
          <w:rStyle w:val="StyleUnderline"/>
        </w:rPr>
        <w:t xml:space="preserve"> in many ways </w:t>
      </w:r>
      <w:r w:rsidRPr="00127553">
        <w:rPr>
          <w:rStyle w:val="StyleUnderline"/>
          <w:highlight w:val="yellow"/>
        </w:rPr>
        <w:t>a</w:t>
      </w:r>
      <w:r>
        <w:t xml:space="preserve"> 19:16 </w:t>
      </w:r>
      <w:proofErr w:type="spellStart"/>
      <w:r w:rsidRPr="00127553">
        <w:rPr>
          <w:rStyle w:val="Emphasis"/>
          <w:highlight w:val="yellow"/>
        </w:rPr>
        <w:t>self protecting</w:t>
      </w:r>
      <w:proofErr w:type="spellEnd"/>
      <w:r w:rsidRPr="00127553">
        <w:rPr>
          <w:rStyle w:val="Emphasis"/>
          <w:highlight w:val="yellow"/>
        </w:rPr>
        <w:t xml:space="preserve"> community</w:t>
      </w:r>
      <w:r>
        <w:t xml:space="preserve"> lots of other 19:19 communities act the same way by the way 19:21 universities protect faculty when they 19:23 misbehave </w:t>
      </w:r>
      <w:r w:rsidRPr="00FA3F60">
        <w:rPr>
          <w:rStyle w:val="Emphasis"/>
        </w:rPr>
        <w:t>the Catholic Church protected</w:t>
      </w:r>
      <w:r>
        <w:t xml:space="preserve"> 19:25 </w:t>
      </w:r>
      <w:r w:rsidRPr="00FA3F60">
        <w:rPr>
          <w:rStyle w:val="Emphasis"/>
        </w:rPr>
        <w:t>priests</w:t>
      </w:r>
      <w:r>
        <w:t xml:space="preserve"> but the question you want to ask 19:28 </w:t>
      </w:r>
      <w:r w:rsidRPr="00FA3F60">
        <w:t xml:space="preserve">yourself is </w:t>
      </w:r>
      <w:proofErr w:type="spellStart"/>
      <w:r w:rsidRPr="00FA3F60">
        <w:t>is</w:t>
      </w:r>
      <w:proofErr w:type="spellEnd"/>
      <w:r w:rsidRPr="00FA3F60">
        <w:t xml:space="preserve"> this a healthy situation 19</w:t>
      </w:r>
      <w:r>
        <w:t>:29 if the people who get it wrong not just 19:33 once but over and over pay a little 19:35 price 19:37 the people who get things right don't 19:39 get recognized why should we expect to 19:42 do better now at this point the question</w:t>
      </w:r>
    </w:p>
    <w:p w14:paraId="62C694DD" w14:textId="77777777" w:rsidR="00A757BF" w:rsidRPr="005B4066" w:rsidRDefault="00A757BF" w:rsidP="00A757BF"/>
    <w:p w14:paraId="7749D778" w14:textId="77777777" w:rsidR="00A757BF" w:rsidRPr="00A64AE8" w:rsidRDefault="00A757BF" w:rsidP="00A757BF"/>
    <w:p w14:paraId="66DC1A17" w14:textId="77777777" w:rsidR="00A757BF" w:rsidRPr="00A64AE8" w:rsidRDefault="00A757BF" w:rsidP="00A757BF">
      <w:pPr>
        <w:pStyle w:val="Heading3"/>
      </w:pPr>
      <w:r>
        <w:lastRenderedPageBreak/>
        <w:t>Competitiveness</w:t>
      </w:r>
    </w:p>
    <w:p w14:paraId="24E1DC2B" w14:textId="77777777" w:rsidR="00A757BF" w:rsidRDefault="00A757BF" w:rsidP="00A757BF">
      <w:pPr>
        <w:pStyle w:val="Heading4"/>
        <w:numPr>
          <w:ilvl w:val="0"/>
          <w:numId w:val="13"/>
        </w:numPr>
      </w:pPr>
      <w:r>
        <w:t xml:space="preserve">New antitrust is </w:t>
      </w:r>
      <w:r>
        <w:rPr>
          <w:u w:val="single"/>
        </w:rPr>
        <w:t>circumvented</w:t>
      </w:r>
      <w:r>
        <w:t xml:space="preserve"> and </w:t>
      </w:r>
      <w:r w:rsidRPr="00B52588">
        <w:rPr>
          <w:u w:val="single"/>
        </w:rPr>
        <w:t>watered down</w:t>
      </w:r>
      <w:r>
        <w:t xml:space="preserve"> – durable fiat doesn’t solve judicial disregard and congressional inaction</w:t>
      </w:r>
    </w:p>
    <w:p w14:paraId="07C8221C" w14:textId="77777777" w:rsidR="00A757BF" w:rsidRPr="00306FA8" w:rsidRDefault="00A757BF" w:rsidP="00A757BF">
      <w:r w:rsidRPr="00306FA8">
        <w:rPr>
          <w:rStyle w:val="Style13ptBold"/>
        </w:rPr>
        <w:t>Crane 21</w:t>
      </w:r>
      <w:r w:rsidRPr="00306FA8">
        <w:t xml:space="preserve"> – Frederick Paul Furth Sr. Professor of Law at </w:t>
      </w:r>
      <w:proofErr w:type="spellStart"/>
      <w:r w:rsidRPr="00306FA8">
        <w:t>UMich</w:t>
      </w:r>
      <w:proofErr w:type="spellEnd"/>
      <w:r w:rsidRPr="00306FA8">
        <w:t xml:space="preserve"> (Daniel, Antitrust </w:t>
      </w:r>
      <w:proofErr w:type="spellStart"/>
      <w:r w:rsidRPr="00306FA8">
        <w:t>Antitextualism</w:t>
      </w:r>
      <w:proofErr w:type="spellEnd"/>
      <w:r w:rsidRPr="00306FA8">
        <w:t xml:space="preserve">, 96 Notre Dame L. Rev. 1205 (2021). Available at: </w:t>
      </w:r>
      <w:hyperlink r:id="rId11" w:history="1">
        <w:r w:rsidRPr="00306FA8">
          <w:rPr>
            <w:rStyle w:val="Hyperlink"/>
          </w:rPr>
          <w:t>https://scholarship.law.nd.edu/ndlr/vol96/iss3/7</w:t>
        </w:r>
      </w:hyperlink>
    </w:p>
    <w:p w14:paraId="23D14066" w14:textId="77777777" w:rsidR="00A757BF" w:rsidRPr="006B292E" w:rsidRDefault="00A757BF" w:rsidP="00A757BF">
      <w:pPr>
        <w:rPr>
          <w:rStyle w:val="StyleUnderline"/>
        </w:rPr>
      </w:pPr>
      <w:r w:rsidRPr="006B292E">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6B292E">
        <w:rPr>
          <w:rStyle w:val="StyleUnderline"/>
        </w:rPr>
        <w:t xml:space="preserve">Whatever else it said in 1950, </w:t>
      </w:r>
      <w:r w:rsidRPr="006B292E">
        <w:rPr>
          <w:rStyle w:val="Emphasis"/>
          <w:highlight w:val="green"/>
        </w:rPr>
        <w:t>Congress has thus far shown itself willing to let</w:t>
      </w:r>
      <w:r w:rsidRPr="006B292E">
        <w:rPr>
          <w:rStyle w:val="StyleUnderline"/>
        </w:rPr>
        <w:t xml:space="preserve"> the </w:t>
      </w:r>
      <w:r w:rsidRPr="006B292E">
        <w:rPr>
          <w:rStyle w:val="StyleUnderline"/>
          <w:highlight w:val="green"/>
        </w:rPr>
        <w:t>courts</w:t>
      </w:r>
      <w:r w:rsidRPr="006B292E">
        <w:rPr>
          <w:rStyle w:val="StyleUnderline"/>
        </w:rPr>
        <w:t xml:space="preserve"> and antitrust agencies </w:t>
      </w:r>
      <w:r w:rsidRPr="006B292E">
        <w:rPr>
          <w:rStyle w:val="StyleUnderline"/>
          <w:highlight w:val="green"/>
        </w:rPr>
        <w:t>reshape merger law</w:t>
      </w:r>
      <w:r w:rsidRPr="006B292E">
        <w:rPr>
          <w:rStyle w:val="StyleUnderline"/>
        </w:rPr>
        <w:t xml:space="preserve"> in a form </w:t>
      </w:r>
      <w:r w:rsidRPr="006B292E">
        <w:rPr>
          <w:rStyle w:val="StyleUnderline"/>
          <w:highlight w:val="green"/>
        </w:rPr>
        <w:t>far more favorable to business consolidation</w:t>
      </w:r>
      <w:r w:rsidRPr="006B292E">
        <w:rPr>
          <w:sz w:val="16"/>
        </w:rPr>
        <w:t xml:space="preserve">. * * </w:t>
      </w:r>
      <w:r w:rsidRPr="006B292E">
        <w:rPr>
          <w:rStyle w:val="StyleUnderline"/>
        </w:rPr>
        <w:t xml:space="preserve">* </w:t>
      </w:r>
      <w:r w:rsidRPr="006B292E">
        <w:rPr>
          <w:rStyle w:val="Emphasis"/>
          <w:highlight w:val="green"/>
        </w:rPr>
        <w:t>In sum, from</w:t>
      </w:r>
      <w:r w:rsidRPr="006B292E">
        <w:rPr>
          <w:rStyle w:val="StyleUnderline"/>
        </w:rPr>
        <w:t xml:space="preserve"> the courts’ earliest </w:t>
      </w:r>
      <w:r w:rsidRPr="006B292E">
        <w:rPr>
          <w:rStyle w:val="StyleUnderline"/>
          <w:highlight w:val="green"/>
        </w:rPr>
        <w:t>forays into</w:t>
      </w:r>
      <w:r w:rsidRPr="006B292E">
        <w:rPr>
          <w:rStyle w:val="StyleUnderline"/>
        </w:rPr>
        <w:t xml:space="preserve"> interpreting the </w:t>
      </w:r>
      <w:r w:rsidRPr="006B292E">
        <w:rPr>
          <w:rStyle w:val="StyleUnderline"/>
          <w:highlight w:val="green"/>
        </w:rPr>
        <w:t>Sherman</w:t>
      </w:r>
      <w:r w:rsidRPr="006B292E">
        <w:rPr>
          <w:rStyle w:val="StyleUnderline"/>
        </w:rPr>
        <w:t xml:space="preserve"> Act up </w:t>
      </w:r>
      <w:r w:rsidRPr="006B292E">
        <w:rPr>
          <w:rStyle w:val="StyleUnderline"/>
          <w:highlight w:val="green"/>
        </w:rPr>
        <w:t>through contemporary</w:t>
      </w:r>
      <w:r w:rsidRPr="006B292E">
        <w:rPr>
          <w:rStyle w:val="StyleUnderline"/>
        </w:rPr>
        <w:t xml:space="preserve"> antitrust </w:t>
      </w:r>
      <w:r w:rsidRPr="006B292E">
        <w:rPr>
          <w:rStyle w:val="Emphasis"/>
          <w:highlight w:val="green"/>
        </w:rPr>
        <w:t>jurisprudence</w:t>
      </w:r>
      <w:r w:rsidRPr="006B292E">
        <w:rPr>
          <w:rStyle w:val="StyleUnderline"/>
        </w:rPr>
        <w:t xml:space="preserve">, the </w:t>
      </w:r>
      <w:r w:rsidRPr="006B292E">
        <w:rPr>
          <w:rStyle w:val="Emphasis"/>
          <w:highlight w:val="green"/>
        </w:rPr>
        <w:t>courts have manifested</w:t>
      </w:r>
      <w:r w:rsidRPr="006B292E">
        <w:rPr>
          <w:rStyle w:val="StyleUnderline"/>
        </w:rPr>
        <w:t xml:space="preserve"> a </w:t>
      </w:r>
      <w:r w:rsidRPr="006B292E">
        <w:rPr>
          <w:rStyle w:val="StyleUnderline"/>
          <w:highlight w:val="green"/>
        </w:rPr>
        <w:t>systematic tendency to interpret</w:t>
      </w:r>
      <w:r w:rsidRPr="006B292E">
        <w:rPr>
          <w:rStyle w:val="StyleUnderline"/>
        </w:rPr>
        <w:t xml:space="preserve"> the substantive </w:t>
      </w:r>
      <w:r w:rsidRPr="006B292E">
        <w:rPr>
          <w:rStyle w:val="Emphasis"/>
          <w:highlight w:val="green"/>
        </w:rPr>
        <w:t>antitrust statutes contrary to their texts</w:t>
      </w:r>
      <w:r w:rsidRPr="006B292E">
        <w:rPr>
          <w:sz w:val="16"/>
        </w:rPr>
        <w:t xml:space="preserve">, </w:t>
      </w:r>
      <w:r w:rsidRPr="006B292E">
        <w:rPr>
          <w:rStyle w:val="Emphasis"/>
          <w:highlight w:val="green"/>
        </w:rPr>
        <w:t>legislative histories, and</w:t>
      </w:r>
      <w:r w:rsidRPr="006B292E">
        <w:rPr>
          <w:sz w:val="16"/>
        </w:rPr>
        <w:t xml:space="preserve"> often their </w:t>
      </w:r>
      <w:r w:rsidRPr="006B292E">
        <w:rPr>
          <w:rStyle w:val="Emphasis"/>
          <w:highlight w:val="green"/>
        </w:rPr>
        <w:t>spirit</w:t>
      </w:r>
      <w:r w:rsidRPr="006B292E">
        <w:rPr>
          <w:sz w:val="16"/>
        </w:rPr>
        <w:t xml:space="preserve">.236 Sometimes, as with the rule of reason and labor exemption, </w:t>
      </w:r>
      <w:r w:rsidRPr="006B292E">
        <w:rPr>
          <w:rStyle w:val="StyleUnderline"/>
        </w:rPr>
        <w:t xml:space="preserve">the </w:t>
      </w:r>
      <w:r w:rsidRPr="006B292E">
        <w:rPr>
          <w:rStyle w:val="StyleUnderline"/>
          <w:highlight w:val="green"/>
        </w:rPr>
        <w:t xml:space="preserve">judicial disregard of </w:t>
      </w:r>
      <w:r w:rsidRPr="006B292E">
        <w:rPr>
          <w:rStyle w:val="StyleUnderline"/>
        </w:rPr>
        <w:t xml:space="preserve">text and </w:t>
      </w:r>
      <w:r w:rsidRPr="006B292E">
        <w:rPr>
          <w:rStyle w:val="StyleUnderline"/>
          <w:highlight w:val="green"/>
        </w:rPr>
        <w:t>purpose</w:t>
      </w:r>
      <w:r w:rsidRPr="006B292E">
        <w:rPr>
          <w:rStyle w:val="StyleUnderline"/>
        </w:rPr>
        <w:t xml:space="preserve"> has </w:t>
      </w:r>
      <w:r w:rsidRPr="006B292E">
        <w:rPr>
          <w:rStyle w:val="StyleUnderline"/>
          <w:highlight w:val="green"/>
        </w:rPr>
        <w:t>occurred</w:t>
      </w:r>
      <w:r w:rsidRPr="006B292E">
        <w:rPr>
          <w:rStyle w:val="StyleUnderline"/>
        </w:rPr>
        <w:t xml:space="preserve"> fairly </w:t>
      </w:r>
      <w:r w:rsidRPr="006B292E">
        <w:rPr>
          <w:rStyle w:val="Emphasis"/>
          <w:highlight w:val="green"/>
        </w:rPr>
        <w:t>immediately</w:t>
      </w:r>
      <w:r w:rsidRPr="006B292E">
        <w:rPr>
          <w:sz w:val="16"/>
        </w:rPr>
        <w:t xml:space="preserve">. In other cases, as with the Robinson-Patman and </w:t>
      </w:r>
      <w:proofErr w:type="spellStart"/>
      <w:r w:rsidRPr="006B292E">
        <w:rPr>
          <w:sz w:val="16"/>
        </w:rPr>
        <w:t>Celler</w:t>
      </w:r>
      <w:proofErr w:type="spellEnd"/>
      <w:r w:rsidRPr="006B292E">
        <w:rPr>
          <w:sz w:val="16"/>
        </w:rPr>
        <w:t xml:space="preserve">-Kefauver Acts, an initial period of statutory fidelity has slipped gradually into a period of statutory infidelity. In some cases, as with respect to section 5 of the FTC Act and section 3 of the Clayton </w:t>
      </w:r>
      <w:proofErr w:type="spellStart"/>
      <w:r w:rsidRPr="006B292E">
        <w:rPr>
          <w:sz w:val="16"/>
        </w:rPr>
        <w:t>ct</w:t>
      </w:r>
      <w:proofErr w:type="spellEnd"/>
      <w:r w:rsidRPr="006B292E">
        <w:rPr>
          <w:sz w:val="16"/>
        </w:rPr>
        <w:t xml:space="preserve">, </w:t>
      </w:r>
      <w:r w:rsidRPr="006B292E">
        <w:rPr>
          <w:rStyle w:val="StyleUnderline"/>
        </w:rPr>
        <w:t xml:space="preserve">the </w:t>
      </w:r>
      <w:r w:rsidRPr="006B292E">
        <w:rPr>
          <w:rStyle w:val="Emphasis"/>
          <w:highlight w:val="green"/>
        </w:rPr>
        <w:t>courts continue to proclaim</w:t>
      </w:r>
      <w:r w:rsidRPr="006B292E">
        <w:rPr>
          <w:rStyle w:val="StyleUnderline"/>
        </w:rPr>
        <w:t xml:space="preserve"> their </w:t>
      </w:r>
      <w:r w:rsidRPr="006B292E">
        <w:rPr>
          <w:rStyle w:val="StyleUnderline"/>
          <w:highlight w:val="green"/>
        </w:rPr>
        <w:t>fidelity after</w:t>
      </w:r>
      <w:r w:rsidRPr="006B292E">
        <w:rPr>
          <w:rStyle w:val="StyleUnderline"/>
        </w:rPr>
        <w:t xml:space="preserve"> they </w:t>
      </w:r>
      <w:r w:rsidRPr="006B292E">
        <w:rPr>
          <w:rStyle w:val="StyleUnderline"/>
          <w:highlight w:val="green"/>
        </w:rPr>
        <w:t>functionally move to infidelity</w:t>
      </w:r>
      <w:r w:rsidRPr="006B292E">
        <w:rPr>
          <w:sz w:val="16"/>
        </w:rPr>
        <w:t xml:space="preserve">. In many cases, </w:t>
      </w:r>
      <w:r w:rsidRPr="006B292E">
        <w:rPr>
          <w:rStyle w:val="StyleUnderline"/>
        </w:rPr>
        <w:t xml:space="preserve">the courts stop pretending after a while and admit quite candidly that they are taking liberties with the statute. </w:t>
      </w:r>
      <w:r w:rsidRPr="006B292E">
        <w:rPr>
          <w:sz w:val="16"/>
        </w:rPr>
        <w:t xml:space="preserve">If this antitrust </w:t>
      </w:r>
      <w:proofErr w:type="spellStart"/>
      <w:r w:rsidRPr="006B292E">
        <w:rPr>
          <w:sz w:val="16"/>
        </w:rPr>
        <w:t>antitextualism</w:t>
      </w:r>
      <w:proofErr w:type="spellEnd"/>
      <w:r w:rsidRPr="006B292E">
        <w:rPr>
          <w:sz w:val="16"/>
        </w:rPr>
        <w:t xml:space="preserve"> is merely the product of common-law methodology, one would expect to see movement away from the statute’s text in both permissive and restrictive directions, or, to put it more crassly, both in favor of big capital and against it. </w:t>
      </w:r>
      <w:r w:rsidRPr="006B292E">
        <w:rPr>
          <w:rStyle w:val="StyleUnderline"/>
        </w:rPr>
        <w:t xml:space="preserve">But the </w:t>
      </w:r>
      <w:r w:rsidRPr="006B292E">
        <w:rPr>
          <w:rStyle w:val="StyleUnderline"/>
          <w:highlight w:val="green"/>
        </w:rPr>
        <w:t>movement has all been in one direction</w:t>
      </w:r>
      <w:r w:rsidRPr="006B292E">
        <w:rPr>
          <w:rStyle w:val="StyleUnderline"/>
        </w:rPr>
        <w:t xml:space="preserve">: loosening a congressional </w:t>
      </w:r>
      <w:r w:rsidRPr="006B292E">
        <w:rPr>
          <w:rStyle w:val="Emphasis"/>
        </w:rPr>
        <w:t>check on big capital</w:t>
      </w:r>
      <w:r w:rsidRPr="006B292E">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6B292E">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6B292E">
        <w:rPr>
          <w:rStyle w:val="Emphasis"/>
        </w:rPr>
        <w:t xml:space="preserve">. Throughout the history of American antitrust law, the courts have shown </w:t>
      </w:r>
      <w:r w:rsidRPr="006B292E">
        <w:rPr>
          <w:rStyle w:val="Emphasis"/>
          <w:highlight w:val="green"/>
        </w:rPr>
        <w:t>a systematic tendency to read down</w:t>
      </w:r>
      <w:r w:rsidRPr="006B292E">
        <w:rPr>
          <w:rStyle w:val="Emphasis"/>
        </w:rPr>
        <w:t xml:space="preserve"> the antitrust </w:t>
      </w:r>
      <w:r w:rsidRPr="006B292E">
        <w:rPr>
          <w:rStyle w:val="Emphasis"/>
          <w:highlight w:val="green"/>
        </w:rPr>
        <w:t>statutes in favor of big capital</w:t>
      </w:r>
      <w:r w:rsidRPr="006B292E">
        <w:rPr>
          <w:sz w:val="16"/>
        </w:rPr>
        <w:t xml:space="preserve">. But the story of antitrust </w:t>
      </w:r>
      <w:proofErr w:type="spellStart"/>
      <w:r w:rsidRPr="006B292E">
        <w:rPr>
          <w:sz w:val="16"/>
        </w:rPr>
        <w:t>antitextualism</w:t>
      </w:r>
      <w:proofErr w:type="spellEnd"/>
      <w:r w:rsidRPr="006B292E">
        <w:rPr>
          <w:sz w:val="16"/>
        </w:rPr>
        <w:t xml:space="preserve"> is not simply one of conservative/progressive ideological struggle between Congress and the </w:t>
      </w:r>
      <w:r w:rsidRPr="006B292E">
        <w:rPr>
          <w:rStyle w:val="StyleUnderline"/>
        </w:rPr>
        <w:t xml:space="preserve">courts. </w:t>
      </w:r>
      <w:r w:rsidRPr="006B292E">
        <w:rPr>
          <w:rStyle w:val="StyleUnderline"/>
          <w:highlight w:val="green"/>
        </w:rPr>
        <w:t>Much of the action away</w:t>
      </w:r>
      <w:r w:rsidRPr="006B292E">
        <w:rPr>
          <w:rStyle w:val="StyleUnderline"/>
        </w:rPr>
        <w:t xml:space="preserve"> from statutory text and purpose </w:t>
      </w:r>
      <w:r w:rsidRPr="006B292E">
        <w:rPr>
          <w:rStyle w:val="StyleUnderline"/>
          <w:highlight w:val="green"/>
        </w:rPr>
        <w:t>was accomplished by</w:t>
      </w:r>
      <w:r w:rsidRPr="006B292E">
        <w:rPr>
          <w:rStyle w:val="StyleUnderline"/>
        </w:rPr>
        <w:t xml:space="preserve">, or with the support of, </w:t>
      </w:r>
      <w:r w:rsidRPr="006B292E">
        <w:rPr>
          <w:rStyle w:val="StyleUnderline"/>
          <w:highlight w:val="green"/>
        </w:rPr>
        <w:t>judges of the political left</w:t>
      </w:r>
      <w:r w:rsidRPr="006B292E">
        <w:rPr>
          <w:rStyle w:val="StyleUnderline"/>
        </w:rPr>
        <w:t xml:space="preserve">. Unlike in other fields, </w:t>
      </w:r>
      <w:r w:rsidRPr="006B292E">
        <w:rPr>
          <w:rStyle w:val="Emphasis"/>
          <w:highlight w:val="green"/>
        </w:rPr>
        <w:t>Congress has</w:t>
      </w:r>
      <w:r w:rsidRPr="006B292E">
        <w:rPr>
          <w:rStyle w:val="StyleUnderline"/>
        </w:rPr>
        <w:t xml:space="preserve"> </w:t>
      </w:r>
      <w:r w:rsidRPr="006B292E">
        <w:rPr>
          <w:rStyle w:val="StyleUnderline"/>
          <w:highlight w:val="green"/>
        </w:rPr>
        <w:t>not responded with</w:t>
      </w:r>
      <w:r w:rsidRPr="006B292E">
        <w:rPr>
          <w:rStyle w:val="StyleUnderline"/>
        </w:rPr>
        <w:t xml:space="preserve"> statutory </w:t>
      </w:r>
      <w:r w:rsidRPr="006B292E">
        <w:rPr>
          <w:rStyle w:val="Emphasis"/>
          <w:highlight w:val="green"/>
        </w:rPr>
        <w:t>overrides</w:t>
      </w:r>
      <w:r w:rsidRPr="006B292E">
        <w:rPr>
          <w:sz w:val="16"/>
        </w:rPr>
        <w:t xml:space="preserve">. And far from buttressing its </w:t>
      </w:r>
      <w:proofErr w:type="spellStart"/>
      <w:r w:rsidRPr="006B292E">
        <w:rPr>
          <w:sz w:val="16"/>
        </w:rPr>
        <w:t>atextual</w:t>
      </w:r>
      <w:proofErr w:type="spellEnd"/>
      <w:r w:rsidRPr="006B292E">
        <w:rPr>
          <w:sz w:val="16"/>
        </w:rPr>
        <w:t xml:space="preserve"> statutory readings of the antitrust laws through veiled constitutional warnings about congressional overreaching, </w:t>
      </w:r>
      <w:r w:rsidRPr="006B292E">
        <w:rPr>
          <w:rStyle w:val="StyleUnderline"/>
        </w:rPr>
        <w:t>the Court has repeatedly pulled in the opposite direction, asserting quasi-constitutional reverence for antitrust law</w:t>
      </w:r>
      <w:r w:rsidRPr="006B292E">
        <w:rPr>
          <w:sz w:val="16"/>
        </w:rPr>
        <w:t xml:space="preserve">.237 Despite ample opportunity to do so, the Court has not removed antitrust law from the reach of congressional reconsideration by constitutionalizing its </w:t>
      </w:r>
      <w:proofErr w:type="spellStart"/>
      <w:r w:rsidRPr="006B292E">
        <w:rPr>
          <w:sz w:val="16"/>
        </w:rPr>
        <w:t>atextual</w:t>
      </w:r>
      <w:proofErr w:type="spellEnd"/>
      <w:r w:rsidRPr="006B292E">
        <w:rPr>
          <w:sz w:val="16"/>
        </w:rPr>
        <w:t xml:space="preserve"> readings. Antitrust </w:t>
      </w:r>
      <w:proofErr w:type="spellStart"/>
      <w:r w:rsidRPr="006B292E">
        <w:rPr>
          <w:sz w:val="16"/>
        </w:rPr>
        <w:t>antitextualism</w:t>
      </w:r>
      <w:proofErr w:type="spellEnd"/>
      <w:r w:rsidRPr="006B292E">
        <w:rPr>
          <w:sz w:val="16"/>
        </w:rPr>
        <w:t xml:space="preserve">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w:t>
      </w:r>
      <w:proofErr w:type="spellStart"/>
      <w:r w:rsidRPr="006B292E">
        <w:rPr>
          <w:sz w:val="16"/>
        </w:rPr>
        <w:t>atextually</w:t>
      </w:r>
      <w:proofErr w:type="spellEnd"/>
      <w:r w:rsidRPr="006B292E">
        <w:rPr>
          <w:sz w:val="16"/>
        </w:rPr>
        <w:t xml:space="preserve"> read down the antitrust statutes in favor of big business and considered and rejected a potential explanation: that this phenomenon primarily represents an ideological </w:t>
      </w:r>
      <w:proofErr w:type="spellStart"/>
      <w:r w:rsidRPr="006B292E">
        <w:rPr>
          <w:sz w:val="16"/>
        </w:rPr>
        <w:t>tugof</w:t>
      </w:r>
      <w:proofErr w:type="spellEnd"/>
      <w:r w:rsidRPr="006B292E">
        <w:rPr>
          <w:sz w:val="16"/>
        </w:rPr>
        <w:t xml:space="preserve">-war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6B292E">
        <w:rPr>
          <w:rStyle w:val="Emphasis"/>
          <w:highlight w:val="green"/>
        </w:rPr>
        <w:t>Congress writes</w:t>
      </w:r>
      <w:r w:rsidRPr="006B292E">
        <w:rPr>
          <w:rStyle w:val="StyleUnderline"/>
          <w:highlight w:val="green"/>
        </w:rPr>
        <w:t xml:space="preserve"> expansive statutes</w:t>
      </w:r>
      <w:r w:rsidRPr="006B292E">
        <w:rPr>
          <w:rStyle w:val="StyleUnderline"/>
        </w:rPr>
        <w:t xml:space="preserve"> reining in business power</w:t>
      </w:r>
      <w:r w:rsidRPr="006B292E">
        <w:rPr>
          <w:sz w:val="16"/>
        </w:rPr>
        <w:t xml:space="preserve">, </w:t>
      </w:r>
      <w:r w:rsidRPr="006B292E">
        <w:rPr>
          <w:rStyle w:val="Emphasis"/>
          <w:highlight w:val="green"/>
        </w:rPr>
        <w:t>the courts</w:t>
      </w:r>
      <w:r w:rsidRPr="006B292E">
        <w:rPr>
          <w:sz w:val="16"/>
        </w:rPr>
        <w:t xml:space="preserve"> (either immediately or over time) </w:t>
      </w:r>
      <w:r w:rsidRPr="006B292E">
        <w:rPr>
          <w:rStyle w:val="Emphasis"/>
          <w:highlight w:val="green"/>
        </w:rPr>
        <w:t>disregard the plain text</w:t>
      </w:r>
      <w:r w:rsidRPr="006B292E">
        <w:rPr>
          <w:rStyle w:val="StyleUnderline"/>
        </w:rPr>
        <w:t xml:space="preserve"> of the statutes and trim them down in favor of capital</w:t>
      </w:r>
      <w:r w:rsidRPr="006B292E">
        <w:rPr>
          <w:sz w:val="16"/>
        </w:rPr>
        <w:t xml:space="preserve">, and </w:t>
      </w:r>
      <w:r w:rsidRPr="006B292E">
        <w:rPr>
          <w:rStyle w:val="Emphasis"/>
          <w:highlight w:val="green"/>
        </w:rPr>
        <w:t>Congress acquiesces through inaction</w:t>
      </w:r>
      <w:r w:rsidRPr="006B292E">
        <w:rPr>
          <w:sz w:val="16"/>
        </w:rPr>
        <w:t xml:space="preserve">. Why? The best-fitting explanation is this: the </w:t>
      </w:r>
      <w:r w:rsidRPr="006B292E">
        <w:rPr>
          <w:rStyle w:val="StyleUnderline"/>
          <w:highlight w:val="green"/>
        </w:rPr>
        <w:t xml:space="preserve">antitrust laws </w:t>
      </w:r>
      <w:r w:rsidRPr="006B292E">
        <w:rPr>
          <w:rStyle w:val="StyleUnderline"/>
          <w:highlight w:val="green"/>
        </w:rPr>
        <w:lastRenderedPageBreak/>
        <w:t>reside in</w:t>
      </w:r>
      <w:r w:rsidRPr="006B292E">
        <w:rPr>
          <w:rStyle w:val="StyleUnderline"/>
        </w:rPr>
        <w:t xml:space="preserve"> perennial </w:t>
      </w:r>
      <w:r w:rsidRPr="006B292E">
        <w:rPr>
          <w:rStyle w:val="StyleUnderline"/>
          <w:highlight w:val="green"/>
        </w:rPr>
        <w:t>tension between</w:t>
      </w:r>
      <w:r w:rsidRPr="006B292E">
        <w:rPr>
          <w:rStyle w:val="StyleUnderline"/>
        </w:rPr>
        <w:t xml:space="preserve"> two fundamental impulses of the American political psyche—the romantic and idealistic </w:t>
      </w:r>
      <w:r w:rsidRPr="006B292E">
        <w:rPr>
          <w:rStyle w:val="StyleUnderline"/>
          <w:highlight w:val="green"/>
        </w:rPr>
        <w:t>attachment to smallness</w:t>
      </w:r>
      <w:r w:rsidRPr="006B292E">
        <w:rPr>
          <w:rStyle w:val="StyleUnderline"/>
        </w:rPr>
        <w:t xml:space="preserve"> over bigness</w:t>
      </w:r>
      <w:r w:rsidRPr="006B292E">
        <w:rPr>
          <w:sz w:val="16"/>
        </w:rPr>
        <w:t xml:space="preserve">, </w:t>
      </w:r>
      <w:r w:rsidRPr="006B292E">
        <w:rPr>
          <w:rStyle w:val="StyleUnderline"/>
          <w:highlight w:val="green"/>
        </w:rPr>
        <w:t>and</w:t>
      </w:r>
      <w:r w:rsidRPr="006B292E">
        <w:rPr>
          <w:rStyle w:val="StyleUnderline"/>
        </w:rPr>
        <w:t xml:space="preserve"> the pragmatic and often grudging </w:t>
      </w:r>
      <w:r w:rsidRPr="006B292E">
        <w:rPr>
          <w:rStyle w:val="StyleUnderline"/>
          <w:highlight w:val="green"/>
        </w:rPr>
        <w:t>realization that large</w:t>
      </w:r>
      <w:r w:rsidRPr="006B292E">
        <w:rPr>
          <w:rStyle w:val="StyleUnderline"/>
        </w:rPr>
        <w:t xml:space="preserve">-scale </w:t>
      </w:r>
      <w:r w:rsidRPr="006B292E">
        <w:rPr>
          <w:rStyle w:val="StyleUnderline"/>
          <w:highlight w:val="green"/>
        </w:rPr>
        <w:t>organization may be necessary</w:t>
      </w:r>
      <w:r w:rsidRPr="006B292E">
        <w:rPr>
          <w:rStyle w:val="StyleUnderline"/>
        </w:rPr>
        <w:t xml:space="preserve"> to achieve material advantages.</w:t>
      </w:r>
      <w:r w:rsidRPr="006B292E">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6B292E">
        <w:rPr>
          <w:rStyle w:val="StyleUnderline"/>
        </w:rPr>
        <w:t xml:space="preserve">So long as the </w:t>
      </w:r>
      <w:r w:rsidRPr="006B292E">
        <w:rPr>
          <w:rStyle w:val="StyleUnderline"/>
          <w:highlight w:val="green"/>
        </w:rPr>
        <w:t>judicial decisions achieve results that</w:t>
      </w:r>
      <w:r w:rsidRPr="006B292E">
        <w:rPr>
          <w:rStyle w:val="StyleUnderline"/>
        </w:rPr>
        <w:t xml:space="preserve"> strike a </w:t>
      </w:r>
      <w:r w:rsidRPr="006B292E">
        <w:rPr>
          <w:rStyle w:val="StyleUnderline"/>
          <w:highlight w:val="green"/>
        </w:rPr>
        <w:t>politically acceptable</w:t>
      </w:r>
      <w:r w:rsidRPr="006B292E">
        <w:rPr>
          <w:rStyle w:val="StyleUnderline"/>
        </w:rPr>
        <w:t xml:space="preserve"> outcome between the aspirational and pragmatic impulses, </w:t>
      </w:r>
      <w:r w:rsidRPr="006B292E">
        <w:rPr>
          <w:rStyle w:val="StyleUnderline"/>
          <w:highlight w:val="green"/>
        </w:rPr>
        <w:t>Congress is content to</w:t>
      </w:r>
      <w:r w:rsidRPr="006B292E">
        <w:rPr>
          <w:rStyle w:val="StyleUnderline"/>
        </w:rPr>
        <w:t xml:space="preserve"> </w:t>
      </w:r>
      <w:r w:rsidRPr="006B292E">
        <w:rPr>
          <w:rStyle w:val="StyleUnderline"/>
          <w:highlight w:val="green"/>
        </w:rPr>
        <w:t>leave</w:t>
      </w:r>
      <w:r w:rsidRPr="006B292E">
        <w:rPr>
          <w:rStyle w:val="StyleUnderline"/>
        </w:rPr>
        <w:t xml:space="preserve"> the judicial and enforcement </w:t>
      </w:r>
      <w:r w:rsidRPr="006B292E">
        <w:rPr>
          <w:rStyle w:val="StyleUnderline"/>
          <w:highlight w:val="green"/>
        </w:rPr>
        <w:t>decisions alone.</w:t>
      </w:r>
    </w:p>
    <w:p w14:paraId="2DA053AF" w14:textId="77777777" w:rsidR="00A757BF" w:rsidRPr="009B01E1" w:rsidRDefault="00A757BF" w:rsidP="00A757BF">
      <w:pPr>
        <w:pStyle w:val="Heading4"/>
        <w:numPr>
          <w:ilvl w:val="0"/>
          <w:numId w:val="13"/>
        </w:numPr>
      </w:pPr>
      <w:r>
        <w:t xml:space="preserve">New rule of reason constraints </w:t>
      </w:r>
      <w:proofErr w:type="gramStart"/>
      <w:r>
        <w:t>are</w:t>
      </w:r>
      <w:proofErr w:type="gramEnd"/>
      <w:r>
        <w:t xml:space="preserve"> egregiously misinterpreted and result in corporate victory</w:t>
      </w:r>
    </w:p>
    <w:p w14:paraId="7AB7371D" w14:textId="77777777" w:rsidR="00A757BF" w:rsidRDefault="00A757BF" w:rsidP="00A757BF">
      <w:r w:rsidRPr="006B292E">
        <w:rPr>
          <w:rStyle w:val="Style13ptBold"/>
        </w:rPr>
        <w:t>Hanley 4-6</w:t>
      </w:r>
      <w:r>
        <w:t xml:space="preserve"> – policy analyst at Open Markets Institute (Daniel, "How Antitrust Lost Its Bite," Slate Magazine, </w:t>
      </w:r>
      <w:hyperlink r:id="rId12" w:history="1">
        <w:r w:rsidRPr="003E42F8">
          <w:rPr>
            <w:rStyle w:val="Hyperlink"/>
          </w:rPr>
          <w:t>https://slate.com/technology/2021/04/antitrust-hearings-congress-legislation-bright-line-rules.html</w:t>
        </w:r>
      </w:hyperlink>
      <w:r>
        <w:t xml:space="preserve"> APRIL 06, 2021)//</w:t>
      </w:r>
      <w:proofErr w:type="spellStart"/>
      <w:r>
        <w:t>gcd</w:t>
      </w:r>
      <w:proofErr w:type="spellEnd"/>
    </w:p>
    <w:p w14:paraId="61CA4BDE" w14:textId="77777777" w:rsidR="00A757BF" w:rsidRPr="009B01E1" w:rsidRDefault="00A757BF" w:rsidP="00A757BF">
      <w:pPr>
        <w:rPr>
          <w:sz w:val="14"/>
        </w:rPr>
      </w:pPr>
      <w:r w:rsidRPr="009B01E1">
        <w:rPr>
          <w:sz w:val="14"/>
        </w:rPr>
        <w:t>In the late 1970s, however, judges began to adopt a malevolent antitrust framework, which they claimed was beneficial to consumers, while actually relishing, </w:t>
      </w:r>
      <w:hyperlink r:id="rId13" w:history="1">
        <w:r w:rsidRPr="009B01E1">
          <w:rPr>
            <w:rStyle w:val="Hyperlink"/>
            <w:sz w:val="14"/>
          </w:rPr>
          <w:t>praising</w:t>
        </w:r>
      </w:hyperlink>
      <w:r w:rsidRPr="009B01E1">
        <w:rPr>
          <w:sz w:val="14"/>
        </w:rPr>
        <w:t>, and </w:t>
      </w:r>
      <w:hyperlink r:id="rId14" w:history="1">
        <w:r w:rsidRPr="009B01E1">
          <w:rPr>
            <w:rStyle w:val="Hyperlink"/>
            <w:sz w:val="14"/>
          </w:rPr>
          <w:t>incentivizing</w:t>
        </w:r>
      </w:hyperlink>
      <w:r w:rsidRPr="009B01E1">
        <w:rPr>
          <w:sz w:val="14"/>
        </w:rPr>
        <w:t xml:space="preserve"> the concentration of corporate power. </w:t>
      </w:r>
      <w:r w:rsidRPr="006B292E">
        <w:rPr>
          <w:rStyle w:val="StyleUnderline"/>
        </w:rPr>
        <w:t xml:space="preserve">This new </w:t>
      </w:r>
      <w:r w:rsidRPr="006B292E">
        <w:rPr>
          <w:rStyle w:val="Emphasis"/>
          <w:highlight w:val="green"/>
        </w:rPr>
        <w:t>consumer welfare standard</w:t>
      </w:r>
      <w:r w:rsidRPr="006B292E">
        <w:rPr>
          <w:rStyle w:val="StyleUnderline"/>
          <w:highlight w:val="green"/>
        </w:rPr>
        <w:t xml:space="preserve"> emerged</w:t>
      </w:r>
      <w:r w:rsidRPr="006B292E">
        <w:rPr>
          <w:rStyle w:val="StyleUnderline"/>
        </w:rPr>
        <w:t xml:space="preserve"> in large part </w:t>
      </w:r>
      <w:r w:rsidRPr="006B292E">
        <w:rPr>
          <w:rStyle w:val="StyleUnderline"/>
          <w:highlight w:val="green"/>
        </w:rPr>
        <w:t>because of the “rule of reason</w:t>
      </w:r>
      <w:r w:rsidRPr="006B292E">
        <w:rPr>
          <w:rStyle w:val="StyleUnderline"/>
        </w:rPr>
        <w:t>.”</w:t>
      </w:r>
      <w:r>
        <w:rPr>
          <w:rStyle w:val="StyleUnderline"/>
        </w:rPr>
        <w:t xml:space="preserve"> </w:t>
      </w:r>
      <w:r w:rsidRPr="009B01E1">
        <w:rPr>
          <w:sz w:val="14"/>
        </w:rPr>
        <w:t xml:space="preserve">The rule of reason was initially created by the Supreme Court </w:t>
      </w:r>
      <w:hyperlink r:id="rId15" w:history="1">
        <w:r w:rsidRPr="009B01E1">
          <w:rPr>
            <w:rStyle w:val="Hyperlink"/>
            <w:sz w:val="14"/>
          </w:rPr>
          <w:t>in 1911</w:t>
        </w:r>
      </w:hyperlink>
      <w:r w:rsidRPr="009B01E1">
        <w:rPr>
          <w:sz w:val="14"/>
        </w:rPr>
        <w:t xml:space="preserve"> to help the judiciary navigate the vast range of variance in antitrust harms. The rule of reason allows judges to determine whether ostensibly predatory or exclusionary corporate conduct is legal based on the reasonableness of the suspected violator’s behavior. Exclusionary antitrust conduct analyzed under a rule of reason analysis generally functions by allowing each side of a lawsuit to argue the predatory effects and the justifications for the conduct. Although the rule of reason is perceptually fair by giving each side of the litigation an opportunity to argue about the conduct at issue, in practice it is anything but. </w:t>
      </w:r>
      <w:r w:rsidRPr="006B292E">
        <w:rPr>
          <w:rStyle w:val="StyleUnderline"/>
          <w:highlight w:val="green"/>
        </w:rPr>
        <w:t>Judges began using</w:t>
      </w:r>
      <w:r w:rsidRPr="006B292E">
        <w:rPr>
          <w:rStyle w:val="StyleUnderline"/>
        </w:rPr>
        <w:t xml:space="preserve"> the </w:t>
      </w:r>
      <w:r w:rsidRPr="006B292E">
        <w:rPr>
          <w:rStyle w:val="StyleUnderline"/>
          <w:highlight w:val="green"/>
        </w:rPr>
        <w:t>ambiguity of the rule of reason</w:t>
      </w:r>
      <w:r w:rsidRPr="006B292E">
        <w:rPr>
          <w:rStyle w:val="StyleUnderline"/>
        </w:rPr>
        <w:t xml:space="preserve"> to </w:t>
      </w:r>
      <w:r w:rsidRPr="006B292E">
        <w:rPr>
          <w:rStyle w:val="StyleUnderline"/>
          <w:highlight w:val="green"/>
        </w:rPr>
        <w:t>push a standard focused on</w:t>
      </w:r>
      <w:r w:rsidRPr="006B292E">
        <w:rPr>
          <w:rStyle w:val="StyleUnderline"/>
        </w:rPr>
        <w:t xml:space="preserve"> consumer </w:t>
      </w:r>
      <w:r w:rsidRPr="006B292E">
        <w:rPr>
          <w:rStyle w:val="Emphasis"/>
          <w:highlight w:val="green"/>
        </w:rPr>
        <w:t>welfare</w:t>
      </w:r>
      <w:r w:rsidRPr="006B292E">
        <w:rPr>
          <w:rStyle w:val="StyleUnderline"/>
        </w:rPr>
        <w:t>, one that</w:t>
      </w:r>
      <w:r>
        <w:rPr>
          <w:rStyle w:val="StyleUnderline"/>
        </w:rPr>
        <w:t xml:space="preserve"> </w:t>
      </w:r>
      <w:hyperlink r:id="rId16" w:history="1">
        <w:r w:rsidRPr="006B292E">
          <w:rPr>
            <w:rStyle w:val="StyleUnderline"/>
            <w:highlight w:val="green"/>
          </w:rPr>
          <w:t>favors corporate concentration</w:t>
        </w:r>
      </w:hyperlink>
      <w:r>
        <w:rPr>
          <w:rStyle w:val="StyleUnderline"/>
        </w:rPr>
        <w:t xml:space="preserve"> </w:t>
      </w:r>
      <w:r w:rsidRPr="006B292E">
        <w:rPr>
          <w:rStyle w:val="StyleUnderline"/>
        </w:rPr>
        <w:t xml:space="preserve">and turns </w:t>
      </w:r>
      <w:r w:rsidRPr="006B292E">
        <w:rPr>
          <w:rStyle w:val="StyleUnderline"/>
          <w:highlight w:val="green"/>
        </w:rPr>
        <w:t xml:space="preserve">away from </w:t>
      </w:r>
      <w:r w:rsidRPr="006B292E">
        <w:rPr>
          <w:rStyle w:val="StyleUnderline"/>
        </w:rPr>
        <w:t xml:space="preserve">strict </w:t>
      </w:r>
      <w:r w:rsidRPr="006B292E">
        <w:rPr>
          <w:rStyle w:val="StyleUnderline"/>
          <w:highlight w:val="green"/>
        </w:rPr>
        <w:t>antitrust rules</w:t>
      </w:r>
      <w:r w:rsidRPr="006B292E">
        <w:rPr>
          <w:rStyle w:val="StyleUnderline"/>
        </w:rPr>
        <w:t>. Courts initially only applied the rule of reason selectively.</w:t>
      </w:r>
      <w:r w:rsidRPr="009B01E1">
        <w:rPr>
          <w:sz w:val="14"/>
        </w:rPr>
        <w:t xml:space="preserve"> After adopting the consumer welfare framework, the Supreme Court now applies the rule of reason to most antitrust violations. Antitrust is about determining and </w:t>
      </w:r>
      <w:hyperlink r:id="rId17" w:history="1">
        <w:r w:rsidRPr="009B01E1">
          <w:rPr>
            <w:rStyle w:val="Hyperlink"/>
            <w:sz w:val="14"/>
          </w:rPr>
          <w:t>allocating the rights</w:t>
        </w:r>
      </w:hyperlink>
      <w:r w:rsidRPr="009B01E1">
        <w:rPr>
          <w:sz w:val="14"/>
        </w:rPr>
        <w:t xml:space="preserve">, privileges, and duties of all economic actors. When Congress originally enacted the Sherman Act, the law was intended to </w:t>
      </w:r>
      <w:hyperlink r:id="rId18" w:history="1">
        <w:r w:rsidRPr="009B01E1">
          <w:rPr>
            <w:rStyle w:val="Hyperlink"/>
            <w:sz w:val="14"/>
          </w:rPr>
          <w:t>protect consumers, workers, and democracy</w:t>
        </w:r>
      </w:hyperlink>
      <w:r w:rsidRPr="009B01E1">
        <w:rPr>
          <w:sz w:val="14"/>
        </w:rPr>
        <w:t xml:space="preserve"> from excessive concentrations of corporate power. Because of this reality, it is an inherently political area of law. The shift toward rooting it in </w:t>
      </w:r>
      <w:proofErr w:type="gramStart"/>
      <w:r w:rsidRPr="009B01E1">
        <w:rPr>
          <w:sz w:val="14"/>
        </w:rPr>
        <w:t>economics, and</w:t>
      </w:r>
      <w:proofErr w:type="gramEnd"/>
      <w:r w:rsidRPr="009B01E1">
        <w:rPr>
          <w:sz w:val="14"/>
        </w:rPr>
        <w:t xml:space="preserve"> making its application substantially more obscure than a bright-line rule, is effectively a means by the judiciary to strip the historical foundations of antitrust from the record and instead substitute its own judgment on what the priorities are for the economy and how it should be structured. </w:t>
      </w:r>
      <w:r w:rsidRPr="009B01E1">
        <w:rPr>
          <w:rStyle w:val="StyleUnderline"/>
        </w:rPr>
        <w:t xml:space="preserve">When combined with the rule of reason, the </w:t>
      </w:r>
      <w:r w:rsidRPr="009B01E1">
        <w:rPr>
          <w:rStyle w:val="Emphasis"/>
        </w:rPr>
        <w:t>judiciary’s consumer welfare framework</w:t>
      </w:r>
      <w:r w:rsidRPr="009B01E1">
        <w:rPr>
          <w:rStyle w:val="StyleUnderline"/>
        </w:rPr>
        <w:t xml:space="preserve"> effectively erases Congress’ intent for the antitrust laws to operate as a “</w:t>
      </w:r>
      <w:hyperlink r:id="rId19" w:history="1">
        <w:r w:rsidRPr="009B01E1">
          <w:rPr>
            <w:rStyle w:val="StyleUnderline"/>
          </w:rPr>
          <w:t>comprehensive charter of economic liberty</w:t>
        </w:r>
      </w:hyperlink>
      <w:r w:rsidRPr="009B01E1">
        <w:rPr>
          <w:rStyle w:val="StyleUnderline"/>
        </w:rPr>
        <w:t>” that “</w:t>
      </w:r>
      <w:hyperlink r:id="rId20" w:history="1">
        <w:r w:rsidRPr="009B01E1">
          <w:rPr>
            <w:rStyle w:val="StyleUnderline"/>
          </w:rPr>
          <w:t>does not confine its protection to consumers, or to purchasers, or to competitors, or to sellers</w:t>
        </w:r>
      </w:hyperlink>
      <w:r w:rsidRPr="009B01E1">
        <w:rPr>
          <w:rStyle w:val="StyleUnderline"/>
        </w:rPr>
        <w:t>.”</w:t>
      </w:r>
      <w:r w:rsidRPr="009B01E1">
        <w:rPr>
          <w:sz w:val="14"/>
        </w:rPr>
        <w:t xml:space="preserve"> Such values are best determined by members of the elected legislature rather than unelected judges, a point ironically acknowledged by the </w:t>
      </w:r>
      <w:hyperlink r:id="rId21" w:history="1">
        <w:r w:rsidRPr="009B01E1">
          <w:rPr>
            <w:rStyle w:val="Hyperlink"/>
            <w:sz w:val="14"/>
          </w:rPr>
          <w:t>Supreme Court in 1972</w:t>
        </w:r>
      </w:hyperlink>
      <w:r w:rsidRPr="009B01E1">
        <w:rPr>
          <w:sz w:val="14"/>
        </w:rPr>
        <w:t xml:space="preserve">. </w:t>
      </w:r>
      <w:r w:rsidRPr="006B292E">
        <w:rPr>
          <w:rStyle w:val="Emphasis"/>
          <w:highlight w:val="green"/>
        </w:rPr>
        <w:t>Lower federal courts</w:t>
      </w:r>
      <w:r w:rsidRPr="006B292E">
        <w:rPr>
          <w:rStyle w:val="StyleUnderline"/>
        </w:rPr>
        <w:t xml:space="preserve"> today continue to </w:t>
      </w:r>
      <w:r w:rsidRPr="006B292E">
        <w:rPr>
          <w:rStyle w:val="StyleUnderline"/>
          <w:highlight w:val="green"/>
        </w:rPr>
        <w:t>push the consumer welfare standard</w:t>
      </w:r>
      <w:r w:rsidRPr="006B292E">
        <w:rPr>
          <w:rStyle w:val="StyleUnderline"/>
        </w:rPr>
        <w:t xml:space="preserve"> even </w:t>
      </w:r>
      <w:r w:rsidRPr="006B292E">
        <w:rPr>
          <w:rStyle w:val="StyleUnderline"/>
          <w:highlight w:val="green"/>
        </w:rPr>
        <w:t>further by</w:t>
      </w:r>
      <w:r w:rsidRPr="006B292E">
        <w:rPr>
          <w:rStyle w:val="StyleUnderline"/>
        </w:rPr>
        <w:t>, in violation of</w:t>
      </w:r>
      <w:r>
        <w:rPr>
          <w:rStyle w:val="StyleUnderline"/>
        </w:rPr>
        <w:t xml:space="preserve"> </w:t>
      </w:r>
      <w:hyperlink r:id="rId22" w:history="1">
        <w:r w:rsidRPr="006B292E">
          <w:rPr>
            <w:rStyle w:val="StyleUnderline"/>
          </w:rPr>
          <w:t>controlling Supreme</w:t>
        </w:r>
      </w:hyperlink>
      <w:r>
        <w:rPr>
          <w:rStyle w:val="StyleUnderline"/>
        </w:rPr>
        <w:t xml:space="preserve"> </w:t>
      </w:r>
      <w:hyperlink r:id="rId23" w:history="1">
        <w:r w:rsidRPr="006B292E">
          <w:rPr>
            <w:rStyle w:val="StyleUnderline"/>
          </w:rPr>
          <w:t>Court precedent</w:t>
        </w:r>
      </w:hyperlink>
      <w:r w:rsidRPr="009B01E1">
        <w:rPr>
          <w:sz w:val="14"/>
        </w:rPr>
        <w:t xml:space="preserve">, </w:t>
      </w:r>
      <w:r w:rsidRPr="006B292E">
        <w:rPr>
          <w:rStyle w:val="Emphasis"/>
          <w:highlight w:val="green"/>
        </w:rPr>
        <w:t>weighing the competitive harms</w:t>
      </w:r>
      <w:r w:rsidRPr="006B292E">
        <w:rPr>
          <w:rStyle w:val="StyleUnderline"/>
        </w:rPr>
        <w:t xml:space="preserve"> of a dominant firm’s conduct </w:t>
      </w:r>
      <w:r w:rsidRPr="006B292E">
        <w:rPr>
          <w:rStyle w:val="StyleUnderline"/>
          <w:highlight w:val="green"/>
        </w:rPr>
        <w:t>against</w:t>
      </w:r>
      <w:r w:rsidRPr="006B292E">
        <w:rPr>
          <w:rStyle w:val="StyleUnderline"/>
        </w:rPr>
        <w:t xml:space="preserve"> one group to the </w:t>
      </w:r>
      <w:r w:rsidRPr="006B292E">
        <w:rPr>
          <w:rStyle w:val="StyleUnderline"/>
          <w:highlight w:val="green"/>
        </w:rPr>
        <w:t>benefits</w:t>
      </w:r>
      <w:r w:rsidRPr="006B292E">
        <w:rPr>
          <w:rStyle w:val="StyleUnderline"/>
        </w:rPr>
        <w:t xml:space="preserve"> provided to another group.</w:t>
      </w:r>
      <w:r w:rsidRPr="009B01E1">
        <w:rPr>
          <w:sz w:val="14"/>
        </w:rPr>
        <w:t xml:space="preserve"> In </w:t>
      </w:r>
      <w:hyperlink r:id="rId24" w:history="1">
        <w:r w:rsidRPr="009B01E1">
          <w:rPr>
            <w:rStyle w:val="Hyperlink"/>
            <w:sz w:val="14"/>
          </w:rPr>
          <w:t>ongoing litigation against the NCAA</w:t>
        </w:r>
      </w:hyperlink>
      <w:r w:rsidRPr="009B01E1">
        <w:rPr>
          <w:sz w:val="14"/>
        </w:rPr>
        <w:t xml:space="preserve">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 Comprehensive empirical analysis has revealed that </w:t>
      </w:r>
      <w:r w:rsidRPr="006B292E">
        <w:rPr>
          <w:rStyle w:val="Emphasis"/>
          <w:highlight w:val="green"/>
        </w:rPr>
        <w:t>the rule of reason has been a rubber stamp for</w:t>
      </w:r>
      <w:r w:rsidRPr="006B292E">
        <w:rPr>
          <w:rStyle w:val="StyleUnderline"/>
        </w:rPr>
        <w:t xml:space="preserve"> even the </w:t>
      </w:r>
      <w:r w:rsidRPr="006B292E">
        <w:rPr>
          <w:rStyle w:val="StyleUnderline"/>
          <w:highlight w:val="green"/>
        </w:rPr>
        <w:t>most egregious antitrust</w:t>
      </w:r>
      <w:r w:rsidRPr="006B292E">
        <w:rPr>
          <w:rStyle w:val="StyleUnderline"/>
        </w:rPr>
        <w:t xml:space="preserve"> conduct</w:t>
      </w:r>
      <w:r w:rsidRPr="009B01E1">
        <w:rPr>
          <w:sz w:val="14"/>
        </w:rPr>
        <w:t xml:space="preserve">. A </w:t>
      </w:r>
      <w:hyperlink r:id="rId25" w:history="1">
        <w:r w:rsidRPr="009B01E1">
          <w:rPr>
            <w:rStyle w:val="Hyperlink"/>
            <w:sz w:val="14"/>
          </w:rPr>
          <w:t>2009 analysis</w:t>
        </w:r>
      </w:hyperlink>
      <w:r w:rsidRPr="009B01E1">
        <w:rPr>
          <w:sz w:val="14"/>
        </w:rPr>
        <w:t xml:space="preserve"> revealed that</w:t>
      </w:r>
      <w:r w:rsidRPr="006B292E">
        <w:rPr>
          <w:rStyle w:val="Emphasis"/>
        </w:rPr>
        <w:t xml:space="preserve"> </w:t>
      </w:r>
      <w:r w:rsidRPr="006B292E">
        <w:rPr>
          <w:rStyle w:val="Emphasis"/>
          <w:highlight w:val="green"/>
        </w:rPr>
        <w:t>97 percent of cases analyzed under</w:t>
      </w:r>
      <w:r w:rsidRPr="006B292E">
        <w:rPr>
          <w:rStyle w:val="Emphasis"/>
        </w:rPr>
        <w:t xml:space="preserve"> the </w:t>
      </w:r>
      <w:r w:rsidRPr="006B292E">
        <w:rPr>
          <w:rStyle w:val="Emphasis"/>
          <w:highlight w:val="green"/>
        </w:rPr>
        <w:t>rule of reason result in victories for defendants</w:t>
      </w:r>
      <w:r w:rsidRPr="009B01E1">
        <w:rPr>
          <w:sz w:val="14"/>
        </w:rPr>
        <w:t xml:space="preserve">. That means </w:t>
      </w:r>
      <w:r w:rsidRPr="006B292E">
        <w:rPr>
          <w:rStyle w:val="Emphasis"/>
          <w:highlight w:val="green"/>
        </w:rPr>
        <w:t>corporations are</w:t>
      </w:r>
      <w:r w:rsidRPr="006B292E">
        <w:rPr>
          <w:rStyle w:val="Emphasis"/>
        </w:rPr>
        <w:t xml:space="preserve"> effectively </w:t>
      </w:r>
      <w:r w:rsidRPr="006B292E">
        <w:rPr>
          <w:rStyle w:val="Emphasis"/>
          <w:highlight w:val="green"/>
        </w:rPr>
        <w:t>shielded from most antitrust violations</w:t>
      </w:r>
      <w:r w:rsidRPr="006B292E">
        <w:rPr>
          <w:rStyle w:val="Emphasis"/>
        </w:rPr>
        <w:t>.</w:t>
      </w:r>
      <w:r w:rsidRPr="009B01E1">
        <w:rPr>
          <w:sz w:val="14"/>
        </w:rPr>
        <w:t xml:space="preserve"> Part of the reason for such a skewed result in favor of antitrust defendants is that </w:t>
      </w:r>
      <w:r w:rsidRPr="009B01E1">
        <w:rPr>
          <w:rStyle w:val="StyleUnderline"/>
        </w:rPr>
        <w:t xml:space="preserve">dominant </w:t>
      </w:r>
      <w:r w:rsidRPr="009B01E1">
        <w:rPr>
          <w:rStyle w:val="StyleUnderline"/>
          <w:highlight w:val="green"/>
        </w:rPr>
        <w:t>firms have</w:t>
      </w:r>
      <w:r w:rsidRPr="009B01E1">
        <w:rPr>
          <w:rStyle w:val="StyleUnderline"/>
        </w:rPr>
        <w:t xml:space="preserve"> access to high-salaried </w:t>
      </w:r>
      <w:r w:rsidRPr="009B01E1">
        <w:rPr>
          <w:rStyle w:val="StyleUnderline"/>
          <w:highlight w:val="green"/>
        </w:rPr>
        <w:t>economists that</w:t>
      </w:r>
      <w:r w:rsidRPr="009B01E1">
        <w:rPr>
          <w:rStyle w:val="StyleUnderline"/>
        </w:rPr>
        <w:t xml:space="preserve"> </w:t>
      </w:r>
      <w:proofErr w:type="gramStart"/>
      <w:r w:rsidRPr="009B01E1">
        <w:rPr>
          <w:rStyle w:val="StyleUnderline"/>
        </w:rPr>
        <w:t>are able to</w:t>
      </w:r>
      <w:proofErr w:type="gramEnd"/>
      <w:r w:rsidRPr="009B01E1">
        <w:rPr>
          <w:rStyle w:val="StyleUnderline"/>
        </w:rPr>
        <w:t xml:space="preserve"> </w:t>
      </w:r>
      <w:r w:rsidRPr="009B01E1">
        <w:rPr>
          <w:rStyle w:val="StyleUnderline"/>
          <w:highlight w:val="green"/>
        </w:rPr>
        <w:t>manipulate analyses to mask</w:t>
      </w:r>
      <w:r w:rsidRPr="009B01E1">
        <w:rPr>
          <w:rStyle w:val="StyleUnderline"/>
        </w:rPr>
        <w:t xml:space="preserve"> the corporation’s conduct to look like it is operationally </w:t>
      </w:r>
      <w:r w:rsidRPr="009B01E1">
        <w:rPr>
          <w:rStyle w:val="StyleUnderline"/>
        </w:rPr>
        <w:lastRenderedPageBreak/>
        <w:t xml:space="preserve">efficient instead of engaging in </w:t>
      </w:r>
      <w:r w:rsidRPr="009B01E1">
        <w:rPr>
          <w:rStyle w:val="StyleUnderline"/>
          <w:highlight w:val="green"/>
        </w:rPr>
        <w:t>predatory practices</w:t>
      </w:r>
      <w:r w:rsidRPr="009B01E1">
        <w:rPr>
          <w:sz w:val="14"/>
          <w:highlight w:val="green"/>
        </w:rPr>
        <w:t>.</w:t>
      </w:r>
      <w:r w:rsidRPr="009B01E1">
        <w:rPr>
          <w:sz w:val="14"/>
        </w:rPr>
        <w:t xml:space="preserve"> Such a situation also deters antitrust litigation because a plaintiff will also have to incur the cost of an economist—which can cost several thousand dollars and, </w:t>
      </w:r>
      <w:hyperlink r:id="rId26" w:history="1">
        <w:r w:rsidRPr="009B01E1">
          <w:rPr>
            <w:rStyle w:val="Hyperlink"/>
            <w:sz w:val="14"/>
          </w:rPr>
          <w:t>in some cases</w:t>
        </w:r>
      </w:hyperlink>
      <w:r w:rsidRPr="009B01E1">
        <w:rPr>
          <w:sz w:val="14"/>
        </w:rPr>
        <w:t xml:space="preserve">, </w:t>
      </w:r>
      <w:hyperlink r:id="rId27" w:history="1">
        <w:r w:rsidRPr="009B01E1">
          <w:rPr>
            <w:rStyle w:val="Hyperlink"/>
            <w:sz w:val="14"/>
          </w:rPr>
          <w:t>several hundred thousand dollars</w:t>
        </w:r>
      </w:hyperlink>
      <w:r w:rsidRPr="009B01E1">
        <w:rPr>
          <w:sz w:val="14"/>
        </w:rPr>
        <w:t xml:space="preserve">.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 Despite </w:t>
      </w:r>
      <w:hyperlink r:id="rId28" w:history="1">
        <w:r w:rsidRPr="009B01E1">
          <w:rPr>
            <w:rStyle w:val="Hyperlink"/>
            <w:sz w:val="14"/>
          </w:rPr>
          <w:t>controlling</w:t>
        </w:r>
      </w:hyperlink>
      <w:r w:rsidRPr="009B01E1">
        <w:rPr>
          <w:sz w:val="14"/>
        </w:rPr>
        <w:t xml:space="preserve"> Supreme Court </w:t>
      </w:r>
      <w:hyperlink r:id="rId29" w:history="1">
        <w:r w:rsidRPr="009B01E1">
          <w:rPr>
            <w:rStyle w:val="Hyperlink"/>
            <w:sz w:val="14"/>
          </w:rPr>
          <w:t>precedent</w:t>
        </w:r>
      </w:hyperlink>
      <w:r w:rsidRPr="009B01E1">
        <w:rPr>
          <w:sz w:val="14"/>
        </w:rPr>
        <w:t xml:space="preserve"> prohibiting the use of economics in certain antitrust violations, </w:t>
      </w:r>
      <w:r w:rsidRPr="009B01E1">
        <w:rPr>
          <w:rStyle w:val="Emphasis"/>
          <w:highlight w:val="green"/>
        </w:rPr>
        <w:t>courts</w:t>
      </w:r>
      <w:r w:rsidRPr="009B01E1">
        <w:rPr>
          <w:rStyle w:val="StyleUnderline"/>
        </w:rPr>
        <w:t xml:space="preserve"> now </w:t>
      </w:r>
      <w:r w:rsidRPr="009B01E1">
        <w:rPr>
          <w:rStyle w:val="StyleUnderline"/>
          <w:highlight w:val="green"/>
        </w:rPr>
        <w:t>routinely use it to</w:t>
      </w:r>
      <w:r w:rsidRPr="009B01E1">
        <w:rPr>
          <w:rStyle w:val="StyleUnderline"/>
        </w:rPr>
        <w:t xml:space="preserve"> </w:t>
      </w:r>
      <w:r w:rsidRPr="009B01E1">
        <w:rPr>
          <w:rStyle w:val="StyleUnderline"/>
          <w:highlight w:val="green"/>
        </w:rPr>
        <w:t>justify</w:t>
      </w:r>
      <w:r w:rsidRPr="009B01E1">
        <w:rPr>
          <w:rStyle w:val="StyleUnderline"/>
        </w:rPr>
        <w:t xml:space="preserve"> corporate </w:t>
      </w:r>
      <w:r w:rsidRPr="009B01E1">
        <w:rPr>
          <w:rStyle w:val="StyleUnderline"/>
          <w:highlight w:val="green"/>
        </w:rPr>
        <w:t>consolidation</w:t>
      </w:r>
      <w:r w:rsidRPr="009B01E1">
        <w:rPr>
          <w:sz w:val="14"/>
        </w:rPr>
        <w:t xml:space="preserve">. For example, in the context of merger analysis, </w:t>
      </w:r>
      <w:r w:rsidRPr="009B01E1">
        <w:rPr>
          <w:rStyle w:val="StyleUnderline"/>
        </w:rPr>
        <w:t xml:space="preserve">the </w:t>
      </w:r>
      <w:r w:rsidRPr="009B01E1">
        <w:rPr>
          <w:rStyle w:val="Emphasis"/>
        </w:rPr>
        <w:t>economization of antitrust</w:t>
      </w:r>
      <w:r w:rsidRPr="009B01E1">
        <w:rPr>
          <w:rStyle w:val="StyleUnderline"/>
        </w:rPr>
        <w:t xml:space="preserve"> has led courts to believe and depend on theoretical assumptions on how mergers are beneficial for society and consumers. In</w:t>
      </w:r>
      <w:r w:rsidRPr="009B01E1">
        <w:rPr>
          <w:sz w:val="14"/>
        </w:rPr>
        <w:t xml:space="preserve"> the case of AT&amp;T and its pursuit of acquiring Time Warner in 2018, the corporation </w:t>
      </w:r>
      <w:hyperlink r:id="rId30" w:history="1">
        <w:r w:rsidRPr="009B01E1">
          <w:rPr>
            <w:rStyle w:val="Hyperlink"/>
            <w:sz w:val="14"/>
          </w:rPr>
          <w:t>stated</w:t>
        </w:r>
      </w:hyperlink>
      <w:r w:rsidRPr="009B01E1">
        <w:rPr>
          <w:sz w:val="14"/>
        </w:rPr>
        <w:t xml:space="preserve"> its merger would produce efficiencies and save customers money. District Court Judge Richard Leon was persuaded by AT&amp;T’s statements </w:t>
      </w:r>
      <w:hyperlink r:id="rId31" w:history="1">
        <w:r w:rsidRPr="009B01E1">
          <w:rPr>
            <w:rStyle w:val="Hyperlink"/>
            <w:sz w:val="14"/>
          </w:rPr>
          <w:t>holding that</w:t>
        </w:r>
      </w:hyperlink>
      <w:r w:rsidRPr="009B01E1">
        <w:rPr>
          <w:sz w:val="14"/>
        </w:rPr>
        <w:t xml:space="preserve"> vertical integration </w:t>
      </w:r>
      <w:proofErr w:type="gramStart"/>
      <w:r w:rsidRPr="009B01E1">
        <w:rPr>
          <w:sz w:val="14"/>
        </w:rPr>
        <w:t>is able to</w:t>
      </w:r>
      <w:proofErr w:type="gramEnd"/>
      <w:r w:rsidRPr="009B01E1">
        <w:rPr>
          <w:sz w:val="14"/>
        </w:rPr>
        <w:t xml:space="preserve"> shrink its costs and will “lead to lower prices for consumers.” But such assumptions have been categorically repudiated by researchers. </w:t>
      </w:r>
      <w:r w:rsidRPr="009B01E1">
        <w:rPr>
          <w:rStyle w:val="StyleUnderline"/>
        </w:rPr>
        <w:t xml:space="preserve">In one example, the economist John </w:t>
      </w:r>
      <w:proofErr w:type="spellStart"/>
      <w:r w:rsidRPr="009B01E1">
        <w:rPr>
          <w:rStyle w:val="StyleUnderline"/>
        </w:rPr>
        <w:t>Kwoka</w:t>
      </w:r>
      <w:proofErr w:type="spellEnd"/>
      <w:r w:rsidRPr="009B01E1">
        <w:rPr>
          <w:rStyle w:val="StyleUnderline"/>
        </w:rPr>
        <w:t> </w:t>
      </w:r>
      <w:hyperlink r:id="rId32" w:history="1">
        <w:r w:rsidRPr="009B01E1">
          <w:rPr>
            <w:rStyle w:val="StyleUnderline"/>
          </w:rPr>
          <w:t>found that</w:t>
        </w:r>
      </w:hyperlink>
      <w:r w:rsidRPr="009B01E1">
        <w:rPr>
          <w:rStyle w:val="StyleUnderline"/>
        </w:rPr>
        <w:t> 80 percent of studied mergers led to high prices and even reduced output.</w:t>
      </w:r>
      <w:r w:rsidRPr="009B01E1">
        <w:rPr>
          <w:sz w:val="14"/>
        </w:rPr>
        <w:t> </w:t>
      </w:r>
      <w:hyperlink r:id="rId33" w:history="1">
        <w:r w:rsidRPr="009B01E1">
          <w:rPr>
            <w:rStyle w:val="Hyperlink"/>
            <w:sz w:val="14"/>
          </w:rPr>
          <w:t>Other studies</w:t>
        </w:r>
      </w:hyperlink>
      <w:r w:rsidRPr="009B01E1">
        <w:rPr>
          <w:sz w:val="14"/>
        </w:rPr>
        <w:t> have found equivalent results. In the context of AT&amp;T, subsequent evidence showed that AT&amp;T did </w:t>
      </w:r>
      <w:hyperlink r:id="rId34" w:history="1">
        <w:r w:rsidRPr="009B01E1">
          <w:rPr>
            <w:rStyle w:val="Hyperlink"/>
            <w:sz w:val="14"/>
          </w:rPr>
          <w:t>raise prices</w:t>
        </w:r>
      </w:hyperlink>
      <w:r w:rsidRPr="009B01E1">
        <w:rPr>
          <w:sz w:val="14"/>
        </w:rPr>
        <w:t> on consumers.</w:t>
      </w:r>
    </w:p>
    <w:p w14:paraId="5C6CC01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B22E4F"/>
    <w:multiLevelType w:val="hybridMultilevel"/>
    <w:tmpl w:val="AFEA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B19E7"/>
    <w:multiLevelType w:val="hybridMultilevel"/>
    <w:tmpl w:val="61A6B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6169F7"/>
    <w:multiLevelType w:val="hybridMultilevel"/>
    <w:tmpl w:val="D938D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201D1"/>
    <w:multiLevelType w:val="hybridMultilevel"/>
    <w:tmpl w:val="3550B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F41E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46DE"/>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57BF"/>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41E1"/>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00E67"/>
  <w14:defaultImageDpi w14:val="300"/>
  <w15:docId w15:val="{22B15A53-0F44-5344-90B0-1FE76EFA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F41E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EF41E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F41E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EF41E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EF41E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EF41E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41E1"/>
  </w:style>
  <w:style w:type="character" w:customStyle="1" w:styleId="Heading1Char">
    <w:name w:val="Heading 1 Char"/>
    <w:aliases w:val="Pocket Char"/>
    <w:basedOn w:val="DefaultParagraphFont"/>
    <w:link w:val="Heading1"/>
    <w:uiPriority w:val="9"/>
    <w:rsid w:val="00EF41E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EF41E1"/>
    <w:rPr>
      <w:rFonts w:ascii="Calibri" w:eastAsiaTheme="majorEastAsia" w:hAnsi="Calibri"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EF41E1"/>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EF41E1"/>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EF41E1"/>
    <w:rPr>
      <w:b/>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B"/>
    <w:basedOn w:val="DefaultParagraphFont"/>
    <w:uiPriority w:val="1"/>
    <w:qFormat/>
    <w:rsid w:val="00EF41E1"/>
    <w:rPr>
      <w:b w:val="0"/>
      <w:sz w:val="22"/>
      <w:u w:val="single"/>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textbold"/>
    <w:uiPriority w:val="20"/>
    <w:qFormat/>
    <w:rsid w:val="00EF41E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EF41E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F41E1"/>
    <w:rPr>
      <w:color w:val="auto"/>
      <w:u w:val="none"/>
    </w:rPr>
  </w:style>
  <w:style w:type="paragraph" w:styleId="DocumentMap">
    <w:name w:val="Document Map"/>
    <w:basedOn w:val="Normal"/>
    <w:link w:val="DocumentMapChar"/>
    <w:uiPriority w:val="99"/>
    <w:semiHidden/>
    <w:unhideWhenUsed/>
    <w:rsid w:val="00EF41E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F41E1"/>
    <w:rPr>
      <w:rFonts w:ascii="Lucida Grande" w:hAnsi="Lucida Grande" w:cs="Lucida Grande"/>
    </w:rPr>
  </w:style>
  <w:style w:type="paragraph" w:customStyle="1" w:styleId="textbold">
    <w:name w:val="text bold"/>
    <w:basedOn w:val="Normal"/>
    <w:link w:val="Emphasis"/>
    <w:uiPriority w:val="20"/>
    <w:qFormat/>
    <w:rsid w:val="00A757BF"/>
    <w:pPr>
      <w:ind w:left="720"/>
      <w:jc w:val="both"/>
    </w:pPr>
    <w:rPr>
      <w:b/>
      <w:iCs/>
      <w:u w:val="single"/>
    </w:rPr>
  </w:style>
  <w:style w:type="paragraph" w:customStyle="1" w:styleId="Emphasis1">
    <w:name w:val="Emphasis1"/>
    <w:basedOn w:val="Normal"/>
    <w:autoRedefine/>
    <w:uiPriority w:val="7"/>
    <w:qFormat/>
    <w:rsid w:val="00A757B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
    <w:basedOn w:val="Heading1"/>
    <w:link w:val="Hyperlink"/>
    <w:autoRedefine/>
    <w:uiPriority w:val="99"/>
    <w:qFormat/>
    <w:rsid w:val="00A757B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cornell.edu/supct/html/02-682.ZS.html" TargetMode="External"/><Relationship Id="rId18" Type="http://schemas.openxmlformats.org/officeDocument/2006/relationships/hyperlink" Target="https://digitalcommons.law.umaryland.edu/mlr/vol78/iss4/4/" TargetMode="External"/><Relationship Id="rId26" Type="http://schemas.openxmlformats.org/officeDocument/2006/relationships/hyperlink" Target="https://www.propublica.org/article/these-professors-make-more-than-thousand-bucks-hour-peddling-mega-mergers" TargetMode="External"/><Relationship Id="rId3" Type="http://schemas.openxmlformats.org/officeDocument/2006/relationships/customXml" Target="../customXml/item3.xml"/><Relationship Id="rId21" Type="http://schemas.openxmlformats.org/officeDocument/2006/relationships/hyperlink" Target="https://supreme.justia.com/cases/federal/us/405/596/" TargetMode="External"/><Relationship Id="rId34" Type="http://schemas.openxmlformats.org/officeDocument/2006/relationships/hyperlink" Target="https://arstechnica.com/information-technology/2018/07/att-promised-lower-prices-after-time-warner-merger-its-raising-them-instead/" TargetMode="External"/><Relationship Id="rId7" Type="http://schemas.openxmlformats.org/officeDocument/2006/relationships/settings" Target="settings.xml"/><Relationship Id="rId12" Type="http://schemas.openxmlformats.org/officeDocument/2006/relationships/hyperlink" Target="https://slate.com/technology/2021/04/antitrust-hearings-congress-legislation-bright-line-rules.html" TargetMode="External"/><Relationship Id="rId17" Type="http://schemas.openxmlformats.org/officeDocument/2006/relationships/hyperlink" Target="https://papers.ssrn.com/sol3/papers.cfm?abstract_id=3337861" TargetMode="External"/><Relationship Id="rId25" Type="http://schemas.openxmlformats.org/officeDocument/2006/relationships/hyperlink" Target="https://papers.ssrn.com/sol3/papers.cfm?abstract_id=1480440" TargetMode="External"/><Relationship Id="rId33" Type="http://schemas.openxmlformats.org/officeDocument/2006/relationships/hyperlink" Target="https://www.antitrustinstitute.org/wp-content/uploads/2019/04/Carstensen-Lande-Final.pdf" TargetMode="External"/><Relationship Id="rId2" Type="http://schemas.openxmlformats.org/officeDocument/2006/relationships/customXml" Target="../customXml/item2.xml"/><Relationship Id="rId16" Type="http://schemas.openxmlformats.org/officeDocument/2006/relationships/hyperlink" Target="https://www.yalelawjournal.org/note/amazons-antitrust-paradox" TargetMode="External"/><Relationship Id="rId20" Type="http://schemas.openxmlformats.org/officeDocument/2006/relationships/hyperlink" Target="https://supreme.justia.com/cases/federal/us/334/219/" TargetMode="External"/><Relationship Id="rId29" Type="http://schemas.openxmlformats.org/officeDocument/2006/relationships/hyperlink" Target="https://supreme.justia.com/cases/federal/us/374/3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hip.law.nd.edu/ndlr/vol96/iss3/7" TargetMode="External"/><Relationship Id="rId24" Type="http://schemas.openxmlformats.org/officeDocument/2006/relationships/hyperlink" Target="https://www.scotusblog.com/case-files/cases/national-collegiate-athletic-association-v-alston/" TargetMode="External"/><Relationship Id="rId32" Type="http://schemas.openxmlformats.org/officeDocument/2006/relationships/hyperlink" Target="https://mitpress.mit.edu/books/mergers-merger-control-and-remedies" TargetMode="External"/><Relationship Id="rId5" Type="http://schemas.openxmlformats.org/officeDocument/2006/relationships/numbering" Target="numbering.xml"/><Relationship Id="rId15" Type="http://schemas.openxmlformats.org/officeDocument/2006/relationships/hyperlink" Target="https://en.wikipedia.org/wiki/Standard_Oil_Co._of_New_Jersey_v._United_States" TargetMode="External"/><Relationship Id="rId23" Type="http://schemas.openxmlformats.org/officeDocument/2006/relationships/hyperlink" Target="https://supreme.justia.com/cases/federal/us/374/321/" TargetMode="External"/><Relationship Id="rId28" Type="http://schemas.openxmlformats.org/officeDocument/2006/relationships/hyperlink" Target="https://supreme.justia.com/cases/federal/us/370/294/" TargetMode="External"/><Relationship Id="rId36" Type="http://schemas.openxmlformats.org/officeDocument/2006/relationships/theme" Target="theme/theme1.xml"/><Relationship Id="rId10" Type="http://schemas.openxmlformats.org/officeDocument/2006/relationships/hyperlink" Target="http://www.law.northwestern.edu/journals/jclc/backissues/v98/n4/9804_1439.Ortblad.pdf" TargetMode="External"/><Relationship Id="rId19" Type="http://schemas.openxmlformats.org/officeDocument/2006/relationships/hyperlink" Target="https://supreme.justia.com/cases/federal/us/356/1/" TargetMode="External"/><Relationship Id="rId31" Type="http://schemas.openxmlformats.org/officeDocument/2006/relationships/hyperlink" Target="https://casetext.com/case/united-states-v-at-t-inc-2"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 Id="rId14" Type="http://schemas.openxmlformats.org/officeDocument/2006/relationships/hyperlink" Target="https://en.wikipedia.org/wiki/Brooke_Group_Ltd._v._Brown_%26_Williamson_Tobacco_Corp." TargetMode="External"/><Relationship Id="rId22" Type="http://schemas.openxmlformats.org/officeDocument/2006/relationships/hyperlink" Target="https://supreme.justia.com/cases/federal/us/405/596/" TargetMode="External"/><Relationship Id="rId27" Type="http://schemas.openxmlformats.org/officeDocument/2006/relationships/hyperlink" Target="https://www.law.cornell.edu/supremecourt/text/12-133" TargetMode="External"/><Relationship Id="rId30" Type="http://schemas.openxmlformats.org/officeDocument/2006/relationships/hyperlink" Target="https://www.courtlistener.com/recap/gov.uscourts.dcd.191339/gov.uscourts.dcd.191339.121.0_1.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h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42</Pages>
  <Words>22272</Words>
  <Characters>126952</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148927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Sophia M. He</cp:lastModifiedBy>
  <cp:revision>2</cp:revision>
  <dcterms:created xsi:type="dcterms:W3CDTF">2021-09-17T20:16:00Z</dcterms:created>
  <dcterms:modified xsi:type="dcterms:W3CDTF">2021-09-17T20:29:00Z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